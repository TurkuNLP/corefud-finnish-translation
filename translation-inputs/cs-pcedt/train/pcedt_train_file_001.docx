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Document number 332</w:t>
      </w:r>
    </w:p>
    <w:p>
      <w:r>
        <w:rPr>
          <w:b/>
        </w:rPr>
        <w:t>Document identifier: wsj0551-001</w:t>
      </w:r>
    </w:p>
    <w:p>
      <w:r>
        <w:t xml:space="preserve">Po dokončení fúze </w:t>
      </w:r>
      <w:r>
        <w:rPr>
          <w:color w:val="310106"/>
        </w:rPr>
        <w:t>s firmou Society Corp. se sídlem v Clevelandu</w:t>
      </w:r>
      <w:r>
        <w:t xml:space="preserve"> se </w:t>
      </w:r>
      <w:r>
        <w:rPr>
          <w:color w:val="04640D"/>
        </w:rPr>
        <w:t>firma Trustcorp Inc.</w:t>
      </w:r>
      <w:r>
        <w:t xml:space="preserve"> stane firmou Society Bank &amp; Trust, uvedla </w:t>
      </w:r>
      <w:r>
        <w:rPr>
          <w:color w:val="04640D"/>
        </w:rPr>
        <w:t>tato banka</w:t>
      </w:r>
      <w:r>
        <w:t xml:space="preserve">. </w:t>
      </w:r>
      <w:r>
        <w:rPr>
          <w:color w:val="310106"/>
        </w:rPr>
        <w:t xml:space="preserve">Firma Society Corp., </w:t>
      </w:r>
      <w:r>
        <w:rPr>
          <w:color w:val="FEFB0A"/>
        </w:rPr>
        <w:t>která</w:t>
      </w:r>
      <w:r>
        <w:rPr>
          <w:color w:val="310106"/>
        </w:rPr>
        <w:t xml:space="preserve"> je rovněž bankou</w:t>
      </w:r>
      <w:r>
        <w:t xml:space="preserve">, se v červnu dohodla, </w:t>
      </w:r>
      <w:r>
        <w:rPr>
          <w:color w:val="FB5514"/>
        </w:rPr>
        <w:t xml:space="preserve">že koupí </w:t>
      </w:r>
      <w:r>
        <w:rPr>
          <w:color w:val="E115C0"/>
        </w:rPr>
        <w:t>firmu Trustcorp</w:t>
      </w:r>
      <w:r>
        <w:rPr>
          <w:color w:val="FB5514"/>
        </w:rPr>
        <w:t xml:space="preserve"> za 12.4 milionu akcií s tržní hodnotou asi 450 milionů dolarů</w:t>
      </w:r>
      <w:r>
        <w:t xml:space="preserve">. Očekává se, že </w:t>
      </w:r>
      <w:r>
        <w:rPr>
          <w:color w:val="FB5514"/>
        </w:rPr>
        <w:t>transakce</w:t>
      </w:r>
      <w:r>
        <w:t xml:space="preserve"> bude uzavřena kolem konce roku.</w:t>
      </w:r>
    </w:p>
    <w:p>
      <w:r>
        <w:rPr>
          <w:b/>
        </w:rPr>
        <w:t>Document number 333</w:t>
      </w:r>
    </w:p>
    <w:p>
      <w:r>
        <w:rPr>
          <w:b/>
        </w:rPr>
        <w:t>Document identifier: wsj0552-001</w:t>
      </w:r>
    </w:p>
    <w:p>
      <w:r>
        <w:t xml:space="preserve">Když v polovině sedmdesátých let ekonomika klopýtla, </w:t>
      </w:r>
      <w:r>
        <w:rPr>
          <w:color w:val="310106"/>
        </w:rPr>
        <w:t>firma Akzo NV</w:t>
      </w:r>
      <w:r>
        <w:t xml:space="preserve"> spadla z postele. </w:t>
      </w:r>
      <w:r>
        <w:rPr>
          <w:color w:val="04640D"/>
        </w:rPr>
        <w:t xml:space="preserve">Obrovská kapacita obchodu syntetickými vlákny, </w:t>
      </w:r>
      <w:r>
        <w:rPr>
          <w:color w:val="FEFB0A"/>
        </w:rPr>
        <w:t>která</w:t>
      </w:r>
      <w:r>
        <w:rPr>
          <w:color w:val="04640D"/>
        </w:rPr>
        <w:t xml:space="preserve"> představovala polovinu obratu </w:t>
      </w:r>
      <w:r>
        <w:rPr>
          <w:color w:val="FB5514"/>
        </w:rPr>
        <w:t>holandské chemické společnosti</w:t>
      </w:r>
      <w:r>
        <w:t xml:space="preserve">, vedla k ohromným ztrátám a přežití </w:t>
      </w:r>
      <w:r>
        <w:rPr>
          <w:color w:val="310106"/>
        </w:rPr>
        <w:t>firmy Akzo</w:t>
      </w:r>
      <w:r>
        <w:t xml:space="preserve"> nechala nejistým. Tak to bylo až </w:t>
      </w:r>
      <w:r>
        <w:rPr>
          <w:color w:val="E115C0"/>
        </w:rPr>
        <w:t xml:space="preserve">do počátku osmdesátých let, </w:t>
      </w:r>
      <w:r>
        <w:rPr>
          <w:color w:val="00587F"/>
        </w:rPr>
        <w:t>kdy</w:t>
      </w:r>
      <w:r>
        <w:rPr>
          <w:color w:val="E115C0"/>
        </w:rPr>
        <w:t xml:space="preserve"> se </w:t>
      </w:r>
      <w:r>
        <w:rPr>
          <w:color w:val="0BC582"/>
        </w:rPr>
        <w:t>firma Akzo</w:t>
      </w:r>
      <w:r>
        <w:rPr>
          <w:color w:val="E115C0"/>
        </w:rPr>
        <w:t xml:space="preserve"> sama uzdravila</w:t>
      </w:r>
      <w:r>
        <w:t xml:space="preserve">. Nyní, když se objevuje </w:t>
      </w:r>
      <w:r>
        <w:rPr>
          <w:color w:val="FEB8C8"/>
        </w:rPr>
        <w:t>nový pokles v chemickém průmyslu</w:t>
      </w:r>
      <w:r>
        <w:t xml:space="preserve">, </w:t>
      </w:r>
      <w:r>
        <w:rPr>
          <w:color w:val="310106"/>
        </w:rPr>
        <w:t>firma Akzo</w:t>
      </w:r>
      <w:r>
        <w:t xml:space="preserve"> tvrdí, </w:t>
      </w:r>
      <w:r>
        <w:rPr>
          <w:color w:val="9E8317"/>
        </w:rPr>
        <w:t>že je v mnohem lepší formě, aby</w:t>
      </w:r>
      <w:r>
        <w:t xml:space="preserve"> </w:t>
      </w:r>
      <w:r>
        <w:rPr>
          <w:color w:val="01190F"/>
        </w:rPr>
        <w:t>situaci</w:t>
      </w:r>
      <w:r>
        <w:rPr>
          <w:color w:val="847D81"/>
        </w:rPr>
        <w:t xml:space="preserve"> zvládla</w:t>
      </w:r>
      <w:r>
        <w:t xml:space="preserve">. Investiční analytici obecně souhlasí. Bez ohledu na zdrcující náklady a značné investování do </w:t>
      </w:r>
      <w:r>
        <w:rPr>
          <w:color w:val="310106"/>
        </w:rPr>
        <w:t>jejích</w:t>
      </w:r>
      <w:r>
        <w:t xml:space="preserve"> závodů utratila </w:t>
      </w:r>
      <w:r>
        <w:rPr>
          <w:color w:val="310106"/>
        </w:rPr>
        <w:t>firma Akzo</w:t>
      </w:r>
      <w:r>
        <w:t xml:space="preserve"> od roku 1983 3.9 miliardy guldenů (1.88 miliardy dolarů) na akvizice, aby získala lepší bilanci. Během téhož období </w:t>
      </w:r>
      <w:r>
        <w:rPr>
          <w:color w:val="310106"/>
        </w:rPr>
        <w:t>společnost</w:t>
      </w:r>
      <w:r>
        <w:t xml:space="preserve"> prodala aktiva v hodnotě asi 1.6 miliardy guldenů. Obchod </w:t>
      </w:r>
      <w:r>
        <w:rPr>
          <w:color w:val="58018B"/>
        </w:rPr>
        <w:t xml:space="preserve">vlákny, </w:t>
      </w:r>
      <w:r>
        <w:rPr>
          <w:color w:val="B70639"/>
        </w:rPr>
        <w:t>kteréžto</w:t>
      </w:r>
      <w:r>
        <w:rPr>
          <w:color w:val="58018B"/>
        </w:rPr>
        <w:t xml:space="preserve"> artikly se dávají do tkanin, kobercovin a mají nesčetná průmyslová využití</w:t>
      </w:r>
      <w:r>
        <w:t xml:space="preserve">, nyní činí jenom 20 % obratu </w:t>
      </w:r>
      <w:r>
        <w:rPr>
          <w:color w:val="310106"/>
        </w:rPr>
        <w:t>firmy Akzo</w:t>
      </w:r>
      <w:r>
        <w:t xml:space="preserve">. "Definitivně jsme se stali méně podléhající periodickým ekonomickým výkyvům," řekl v rozhovoru </w:t>
      </w:r>
      <w:r>
        <w:rPr>
          <w:color w:val="703B01"/>
        </w:rPr>
        <w:t>Syb Bergsma, výkonný finanční viceprezident</w:t>
      </w:r>
      <w:r>
        <w:t xml:space="preserve">. Přesto </w:t>
      </w:r>
      <w:r>
        <w:rPr>
          <w:color w:val="310106"/>
        </w:rPr>
        <w:t>firma Akzo</w:t>
      </w:r>
      <w:r>
        <w:t xml:space="preserve"> ještě nenalezla způsob, jak dosáhnout dalšího cíle: velkého zastoupení </w:t>
      </w:r>
      <w:r>
        <w:rPr>
          <w:color w:val="F7F1DF"/>
        </w:rPr>
        <w:t>na americkém trhu s léky na předpis</w:t>
      </w:r>
      <w:r>
        <w:t xml:space="preserve">. </w:t>
      </w:r>
      <w:r>
        <w:rPr>
          <w:color w:val="703B01"/>
        </w:rPr>
        <w:t>Pan Bergsma</w:t>
      </w:r>
      <w:r>
        <w:t xml:space="preserve"> řekl, že ceny pro americké farmaceutické společnosti zůstávají příliš vysoké a činí tak nepravděpodobným, že </w:t>
      </w:r>
      <w:r>
        <w:rPr>
          <w:color w:val="310106"/>
        </w:rPr>
        <w:t>firma Akzo</w:t>
      </w:r>
      <w:r>
        <w:t xml:space="preserve"> bude provádět nějaké větší akvizice </w:t>
      </w:r>
      <w:r>
        <w:rPr>
          <w:color w:val="F7F1DF"/>
        </w:rPr>
        <w:t>v této oblasti</w:t>
      </w:r>
      <w:r>
        <w:t xml:space="preserve">. Ale řekl, </w:t>
      </w:r>
      <w:r>
        <w:rPr>
          <w:color w:val="118B8A"/>
        </w:rPr>
        <w:t xml:space="preserve">že </w:t>
      </w:r>
      <w:r>
        <w:rPr>
          <w:color w:val="4AFEFA"/>
        </w:rPr>
        <w:t>firma Akzo</w:t>
      </w:r>
      <w:r>
        <w:rPr>
          <w:color w:val="118B8A"/>
        </w:rPr>
        <w:t xml:space="preserve"> uvažuje o "spojenectvích" s americkými farmaceutickými společnostmi, ačkoli </w:t>
      </w:r>
      <w:r>
        <w:rPr>
          <w:color w:val="FCB164"/>
        </w:rPr>
        <w:t>to</w:t>
      </w:r>
      <w:r>
        <w:rPr>
          <w:color w:val="118B8A"/>
        </w:rPr>
        <w:t xml:space="preserve"> asi neupřesní</w:t>
      </w:r>
      <w:r>
        <w:t xml:space="preserve">. Známka úspěchu </w:t>
      </w:r>
      <w:r>
        <w:rPr>
          <w:color w:val="310106"/>
        </w:rPr>
        <w:t>firmy Akzo</w:t>
      </w:r>
      <w:r>
        <w:t xml:space="preserve"> v přebudování sama </w:t>
      </w:r>
      <w:r>
        <w:rPr>
          <w:color w:val="310106"/>
        </w:rPr>
        <w:t>sebe</w:t>
      </w:r>
      <w:r>
        <w:t xml:space="preserve"> se ukáže ve čtvrtek, až ohlásí výsledky za třetí čtvrtletí. Analytici očekávají, že </w:t>
      </w:r>
      <w:r>
        <w:rPr>
          <w:color w:val="310106"/>
        </w:rPr>
        <w:t>společnost</w:t>
      </w:r>
      <w:r>
        <w:t xml:space="preserve"> vykáže zisk </w:t>
      </w:r>
      <w:r>
        <w:rPr>
          <w:color w:val="796EE6"/>
        </w:rPr>
        <w:t>kolem 225 milionů guldenů</w:t>
      </w:r>
      <w:r>
        <w:t xml:space="preserve">, </w:t>
      </w:r>
      <w:r>
        <w:rPr>
          <w:color w:val="796EE6"/>
        </w:rPr>
        <w:t>což</w:t>
      </w:r>
      <w:r>
        <w:t xml:space="preserve"> je nárůst o 9 % z 206.3 milionu guldenů před rokem. </w:t>
      </w:r>
      <w:r>
        <w:rPr>
          <w:color w:val="000D2C"/>
        </w:rPr>
        <w:t>Příští rok</w:t>
      </w:r>
      <w:r>
        <w:t xml:space="preserve"> přijde větší zkouška, </w:t>
      </w:r>
      <w:r>
        <w:rPr>
          <w:color w:val="53495F"/>
        </w:rPr>
        <w:t xml:space="preserve">pokud, jak očekává mnoho analytiků, </w:t>
      </w:r>
      <w:r>
        <w:rPr>
          <w:color w:val="F95475"/>
        </w:rPr>
        <w:t>v Evropě</w:t>
      </w:r>
      <w:r>
        <w:rPr>
          <w:color w:val="53495F"/>
        </w:rPr>
        <w:t xml:space="preserve"> klesne cena hromadných chemikálií</w:t>
      </w:r>
      <w:r>
        <w:t xml:space="preserve">. "Je možné, že </w:t>
      </w:r>
      <w:r>
        <w:rPr>
          <w:color w:val="310106"/>
        </w:rPr>
        <w:t>firma Akzo</w:t>
      </w:r>
      <w:r>
        <w:t xml:space="preserve"> investiční svět poněkud překvapí," řekl </w:t>
      </w:r>
      <w:r>
        <w:rPr>
          <w:color w:val="61FC03"/>
        </w:rPr>
        <w:t xml:space="preserve">Jaap Visker, analytik </w:t>
      </w:r>
      <w:r>
        <w:rPr>
          <w:color w:val="5D9608"/>
        </w:rPr>
        <w:t>v Amsterdamsko-Rotterdamské firmě Bank NV</w:t>
      </w:r>
      <w:r>
        <w:t xml:space="preserve">. Soudí, že </w:t>
      </w:r>
      <w:r>
        <w:rPr>
          <w:color w:val="310106"/>
        </w:rPr>
        <w:t>firma Akzo</w:t>
      </w:r>
      <w:r>
        <w:t xml:space="preserve"> asi bude jednou </w:t>
      </w:r>
      <w:r>
        <w:rPr>
          <w:color w:val="DE98FD"/>
        </w:rPr>
        <w:t xml:space="preserve">z těch mála chemických společností, </w:t>
      </w:r>
      <w:r>
        <w:rPr>
          <w:color w:val="98A088"/>
        </w:rPr>
        <w:t>které</w:t>
      </w:r>
      <w:r>
        <w:rPr>
          <w:color w:val="DE98FD"/>
        </w:rPr>
        <w:t xml:space="preserve"> </w:t>
      </w:r>
      <w:r>
        <w:rPr>
          <w:color w:val="4F584E"/>
        </w:rPr>
        <w:t>příští rok</w:t>
      </w:r>
      <w:r>
        <w:rPr>
          <w:color w:val="DE98FD"/>
        </w:rPr>
        <w:t xml:space="preserve"> vykážou růst zisku</w:t>
      </w:r>
      <w:r>
        <w:t xml:space="preserve">. </w:t>
      </w:r>
      <w:r>
        <w:rPr>
          <w:color w:val="248AD0"/>
        </w:rPr>
        <w:t>Banka</w:t>
      </w:r>
      <w:r>
        <w:t xml:space="preserve"> projektuje, že </w:t>
      </w:r>
      <w:r>
        <w:rPr>
          <w:color w:val="310106"/>
        </w:rPr>
        <w:t>firma Akzo</w:t>
      </w:r>
      <w:r>
        <w:t xml:space="preserve"> </w:t>
      </w:r>
      <w:r>
        <w:rPr>
          <w:color w:val="000D2C"/>
        </w:rPr>
        <w:t>v roce 1990</w:t>
      </w:r>
      <w:r>
        <w:t xml:space="preserve"> vykáže výnos na akcii 24 guldenů, tedy více než odhadovaných 22.5 guldenu </w:t>
      </w:r>
      <w:r>
        <w:rPr>
          <w:color w:val="5C5300"/>
        </w:rPr>
        <w:t>za tento rok</w:t>
      </w:r>
      <w:r>
        <w:t xml:space="preserve"> a než 20.9 guldenu ohlášených za rok 1988. Za firmu James Capel &amp; Co. z Londýna podotýká analytik Jackie Ashurst, že </w:t>
      </w:r>
      <w:r>
        <w:rPr>
          <w:color w:val="310106"/>
        </w:rPr>
        <w:t>firma Akzo</w:t>
      </w:r>
      <w:r>
        <w:t xml:space="preserve"> je méně vystavena </w:t>
      </w:r>
      <w:r>
        <w:rPr>
          <w:color w:val="9F6551"/>
        </w:rPr>
        <w:t>nebezpečí</w:t>
      </w:r>
      <w:r>
        <w:t xml:space="preserve"> než mnoho </w:t>
      </w:r>
      <w:r>
        <w:rPr>
          <w:color w:val="310106"/>
        </w:rPr>
        <w:t>jejích</w:t>
      </w:r>
      <w:r>
        <w:t xml:space="preserve"> konkurentů s přechodnými chemickými produkty. </w:t>
      </w:r>
      <w:r>
        <w:rPr>
          <w:color w:val="310106"/>
        </w:rPr>
        <w:t>Firma Akzo</w:t>
      </w:r>
      <w:r>
        <w:t xml:space="preserve"> má například jenom menší petrochemické provozy, s plasty obchoduje v malém a nevyrábí průmyslová hnojiva. Takže zatímco </w:t>
      </w:r>
      <w:r>
        <w:rPr>
          <w:color w:val="310106"/>
        </w:rPr>
        <w:t>firma Akzo</w:t>
      </w:r>
      <w:r>
        <w:t xml:space="preserve"> </w:t>
      </w:r>
      <w:r>
        <w:rPr>
          <w:color w:val="BCFEC6"/>
        </w:rPr>
        <w:t>z rozmachu petrochemických a plastických výrobků</w:t>
      </w:r>
      <w:r>
        <w:t xml:space="preserve"> v nedávných letech profitovala méně než mnoho konkurentů, </w:t>
      </w:r>
      <w:r>
        <w:rPr>
          <w:color w:val="FEB8C8"/>
        </w:rPr>
        <w:t>nynějšího poklesu</w:t>
      </w:r>
      <w:r>
        <w:t xml:space="preserve"> se tolik bát nemusí. </w:t>
      </w:r>
      <w:r>
        <w:rPr>
          <w:color w:val="310106"/>
        </w:rPr>
        <w:t>Společnost</w:t>
      </w:r>
      <w:r>
        <w:t xml:space="preserve"> je nicméně vystavena vlivu hromadných chemikálií. Ačkoli </w:t>
      </w:r>
      <w:r>
        <w:rPr>
          <w:color w:val="932C70"/>
        </w:rPr>
        <w:t>ceny hromadných chemikálií</w:t>
      </w:r>
      <w:r>
        <w:t xml:space="preserve"> začaly </w:t>
      </w:r>
      <w:r>
        <w:rPr>
          <w:color w:val="2B1B04"/>
        </w:rPr>
        <w:t>v USA</w:t>
      </w:r>
      <w:r>
        <w:t xml:space="preserve"> klesat, </w:t>
      </w:r>
      <w:r>
        <w:rPr>
          <w:color w:val="B5AFC4"/>
        </w:rPr>
        <w:t>v Evropě</w:t>
      </w:r>
      <w:r>
        <w:t xml:space="preserve"> jsou obecně stabilní, řekl </w:t>
      </w:r>
      <w:r>
        <w:rPr>
          <w:color w:val="703B01"/>
        </w:rPr>
        <w:t>pan Bergsma</w:t>
      </w:r>
      <w:r>
        <w:t xml:space="preserve">. </w:t>
      </w:r>
      <w:r>
        <w:rPr>
          <w:color w:val="FEB8C8"/>
        </w:rPr>
        <w:t>Pokles</w:t>
      </w:r>
      <w:r>
        <w:t xml:space="preserve"> by mohl přijít v první polovině </w:t>
      </w:r>
      <w:r>
        <w:rPr>
          <w:color w:val="000D2C"/>
        </w:rPr>
        <w:t>roku 1990</w:t>
      </w:r>
      <w:r>
        <w:t xml:space="preserve">, řekl, ale trh se neprojevuje jako na pokraji prudkého poklesu. Aby snížila nebezpečí takových cenových cyklů, </w:t>
      </w:r>
      <w:r>
        <w:rPr>
          <w:color w:val="310106"/>
        </w:rPr>
        <w:t>firma Akzo</w:t>
      </w:r>
      <w:r>
        <w:t xml:space="preserve"> těžce investovala </w:t>
      </w:r>
      <w:r>
        <w:rPr>
          <w:color w:val="D4C67A"/>
        </w:rPr>
        <w:t xml:space="preserve">do nových chemikálií, </w:t>
      </w:r>
      <w:r>
        <w:rPr>
          <w:color w:val="AE7AA1"/>
        </w:rPr>
        <w:t>které</w:t>
      </w:r>
      <w:r>
        <w:rPr>
          <w:color w:val="D4C67A"/>
        </w:rPr>
        <w:t xml:space="preserve"> mají velmi specifické průmyslové využití</w:t>
      </w:r>
      <w:r>
        <w:t xml:space="preserve"> a směřuje k vytváření mnohem vyšších ziskových přirážek, než aby dělala hromadné chemické výrobky. Největší krok </w:t>
      </w:r>
      <w:r>
        <w:rPr>
          <w:color w:val="310106"/>
        </w:rPr>
        <w:t>firmy Akzo</w:t>
      </w:r>
      <w:r>
        <w:t xml:space="preserve"> v této oblasti bylo převzetí speciálního chemického podniku firmy Stauffer Chemical Co. v roce 1987 za 625 milionů dolarů. Na méně přitažlivém poli je </w:t>
      </w:r>
      <w:r>
        <w:rPr>
          <w:color w:val="310106"/>
        </w:rPr>
        <w:t>firma Akzo</w:t>
      </w:r>
      <w:r>
        <w:t xml:space="preserve"> největší světový producent průmyslové soli, používané jako surovina pro chemický průmysl a také na takové úkoly jako je tavení ledu. </w:t>
      </w:r>
      <w:r>
        <w:rPr>
          <w:color w:val="310106"/>
        </w:rPr>
        <w:t>Firma Akzo</w:t>
      </w:r>
      <w:r>
        <w:t xml:space="preserve"> také dělá výrobky získané ze soli, takové jako chlór či žíravý natron. V divizi vláken zůstává zisk slabý, převážně kvůli trvalé přesycenosti trhu. Ale </w:t>
      </w:r>
      <w:r>
        <w:rPr>
          <w:color w:val="310106"/>
        </w:rPr>
        <w:t>firma Akzo</w:t>
      </w:r>
      <w:r>
        <w:t xml:space="preserve"> stále zeštíhluje: Nedávno oznámila záměr zrušit přibližně 1700 pracovních míst souvisejících s vlákny v Holandsku a západním Německu. Ačkoli trh s polyesterem a umělým hedvábím zůstává povětšinou vyprahlý, </w:t>
      </w:r>
      <w:r>
        <w:rPr>
          <w:color w:val="310106"/>
        </w:rPr>
        <w:t>firma Akzo</w:t>
      </w:r>
      <w:r>
        <w:t xml:space="preserve"> si dělá velké naděje, že se vynoří nějaké příležitosti pro obchod vlákny, jako jsou uhlíková vlákna a aramid, neobyčejně pevná vlákna používaná k posílení pneumatik a kovů a k výrobě takových produktů, jako jsou neprůstřelné vesty. </w:t>
      </w:r>
      <w:r>
        <w:rPr>
          <w:color w:val="C2A393"/>
        </w:rPr>
        <w:t xml:space="preserve">Aramidové vlákno Twaron </w:t>
      </w:r>
      <w:r>
        <w:rPr>
          <w:color w:val="0232FD"/>
        </w:rPr>
        <w:t>firmy Akzo</w:t>
      </w:r>
      <w:r>
        <w:t xml:space="preserve"> je s odstupem druhé </w:t>
      </w:r>
      <w:r>
        <w:rPr>
          <w:color w:val="6A3A35"/>
        </w:rPr>
        <w:t xml:space="preserve">za Kevlarem společnosti Du Pont, </w:t>
      </w:r>
      <w:r>
        <w:rPr>
          <w:color w:val="BA6801"/>
        </w:rPr>
        <w:t>který</w:t>
      </w:r>
      <w:r>
        <w:rPr>
          <w:color w:val="6A3A35"/>
        </w:rPr>
        <w:t xml:space="preserve"> na trhu dominuje</w:t>
      </w:r>
      <w:r>
        <w:t xml:space="preserve">. </w:t>
      </w:r>
      <w:r>
        <w:rPr>
          <w:color w:val="703B01"/>
        </w:rPr>
        <w:t>Pan Bergsma</w:t>
      </w:r>
      <w:r>
        <w:t xml:space="preserve"> řekl, že se očekává, že celosvětový průmyslový obrat aramidových vláken bude činit asi 500 milionů dolarů </w:t>
      </w:r>
      <w:r>
        <w:rPr>
          <w:color w:val="5C5300"/>
        </w:rPr>
        <w:t>za tento rok</w:t>
      </w:r>
      <w:r>
        <w:t xml:space="preserve">. 10%-ní růst prodeje za rok se zdá možný, řekl, a </w:t>
      </w:r>
      <w:r>
        <w:rPr>
          <w:color w:val="310106"/>
        </w:rPr>
        <w:t>firma Akzo</w:t>
      </w:r>
      <w:r>
        <w:t xml:space="preserve"> očekává, že se </w:t>
      </w:r>
      <w:r>
        <w:rPr>
          <w:color w:val="310106"/>
        </w:rPr>
        <w:t>její</w:t>
      </w:r>
      <w:r>
        <w:t xml:space="preserve"> obchod </w:t>
      </w:r>
      <w:r>
        <w:rPr>
          <w:color w:val="C2A393"/>
        </w:rPr>
        <w:t>Twaronem</w:t>
      </w:r>
      <w:r>
        <w:t xml:space="preserve"> stane výnosný </w:t>
      </w:r>
      <w:r>
        <w:rPr>
          <w:color w:val="000D2C"/>
        </w:rPr>
        <w:t>v roce 1990</w:t>
      </w:r>
      <w:r>
        <w:t xml:space="preserve">. </w:t>
      </w:r>
      <w:r>
        <w:rPr>
          <w:color w:val="310106"/>
        </w:rPr>
        <w:t>Firma Akzo</w:t>
      </w:r>
      <w:r>
        <w:t xml:space="preserve"> také hodně utrácela za nabývání firem v oblasti barev, vrchních nátěrů na auta a průmyslových nátěrů. Například v srpnu dokončila převzetí v hodnotě 110 milionů dolarů </w:t>
      </w:r>
      <w:r>
        <w:rPr>
          <w:color w:val="168E5C"/>
        </w:rPr>
        <w:t>za firmu Reliance Universal Inc., amerického výrobce průmyslových nátěrů na dřevo, kov a plasty</w:t>
      </w:r>
      <w:r>
        <w:t xml:space="preserve">, od společnosti Tyler Corp. </w:t>
      </w:r>
      <w:r>
        <w:rPr>
          <w:color w:val="703B01"/>
        </w:rPr>
        <w:t>Pan Bergsma</w:t>
      </w:r>
      <w:r>
        <w:t xml:space="preserve"> řekl, že </w:t>
      </w:r>
      <w:r>
        <w:rPr>
          <w:color w:val="310106"/>
        </w:rPr>
        <w:t>firma Akzo</w:t>
      </w:r>
      <w:r>
        <w:t xml:space="preserve"> pravděpodobně zažije silný růst zisku </w:t>
      </w:r>
      <w:r>
        <w:rPr>
          <w:color w:val="16C0D0"/>
        </w:rPr>
        <w:t xml:space="preserve">z nátěrů, </w:t>
      </w:r>
      <w:r>
        <w:rPr>
          <w:color w:val="C62100"/>
        </w:rPr>
        <w:t>kde</w:t>
      </w:r>
      <w:r>
        <w:rPr>
          <w:color w:val="16C0D0"/>
        </w:rPr>
        <w:t xml:space="preserve"> se realizují úspory nákladů</w:t>
      </w:r>
      <w:r>
        <w:t xml:space="preserve">, a další prospěch ze </w:t>
      </w:r>
      <w:r>
        <w:rPr>
          <w:color w:val="310106"/>
        </w:rPr>
        <w:t>svého</w:t>
      </w:r>
      <w:r>
        <w:t xml:space="preserve"> většího rozsahu. </w:t>
      </w:r>
      <w:r>
        <w:rPr>
          <w:color w:val="014347"/>
        </w:rPr>
        <w:t xml:space="preserve">Pro obchod s léčivy </w:t>
      </w:r>
      <w:r>
        <w:rPr>
          <w:color w:val="233809"/>
        </w:rPr>
        <w:t>firmy Akzo</w:t>
      </w:r>
      <w:r>
        <w:rPr>
          <w:color w:val="014347"/>
        </w:rPr>
        <w:t xml:space="preserve">, </w:t>
      </w:r>
      <w:r>
        <w:rPr>
          <w:color w:val="42083B"/>
        </w:rPr>
        <w:t>kde</w:t>
      </w:r>
      <w:r>
        <w:rPr>
          <w:color w:val="014347"/>
        </w:rPr>
        <w:t xml:space="preserve"> zisky za posledních pět let vykázaly jen malé změny</w:t>
      </w:r>
      <w:r>
        <w:t xml:space="preserve">, </w:t>
      </w:r>
      <w:r>
        <w:rPr>
          <w:color w:val="703B01"/>
        </w:rPr>
        <w:t>pan Bergsma</w:t>
      </w:r>
      <w:r>
        <w:t xml:space="preserve"> předpověděl mírný růst zisku. </w:t>
      </w:r>
      <w:r>
        <w:rPr>
          <w:color w:val="310106"/>
        </w:rPr>
        <w:t>Firma Akzo</w:t>
      </w:r>
      <w:r>
        <w:t xml:space="preserve"> je vedoucí prodejce antikoncepčních pilulek </w:t>
      </w:r>
      <w:r>
        <w:rPr>
          <w:color w:val="B5AFC4"/>
        </w:rPr>
        <w:t>v Evropě</w:t>
      </w:r>
      <w:r>
        <w:t xml:space="preserve">, ale stále usiluje o souhlas regulátorů ke vstupu na tento trh </w:t>
      </w:r>
      <w:r>
        <w:rPr>
          <w:color w:val="2B1B04"/>
        </w:rPr>
        <w:t>v USA</w:t>
      </w:r>
      <w:r>
        <w:t xml:space="preserve"> a Japonsku. </w:t>
      </w:r>
      <w:r>
        <w:rPr>
          <w:color w:val="703B01"/>
        </w:rPr>
        <w:t>Pan Bergsma</w:t>
      </w:r>
      <w:r>
        <w:t xml:space="preserve"> řekl, že </w:t>
      </w:r>
      <w:r>
        <w:rPr>
          <w:color w:val="310106"/>
        </w:rPr>
        <w:t>firma Akzo</w:t>
      </w:r>
      <w:r>
        <w:t xml:space="preserve"> doufá, že v roce 1992 získá </w:t>
      </w:r>
      <w:r>
        <w:rPr>
          <w:color w:val="2B1B04"/>
        </w:rPr>
        <w:t>v USA</w:t>
      </w:r>
      <w:r>
        <w:t xml:space="preserve"> souhlas k prodeji </w:t>
      </w:r>
      <w:r>
        <w:rPr>
          <w:color w:val="310106"/>
        </w:rPr>
        <w:t>svých</w:t>
      </w:r>
      <w:r>
        <w:t xml:space="preserve"> tabletek Marvelon. </w:t>
      </w:r>
      <w:r>
        <w:rPr>
          <w:color w:val="310106"/>
        </w:rPr>
        <w:t>Firma Akzo</w:t>
      </w:r>
      <w:r>
        <w:t xml:space="preserve"> má také malý podnik na diagnostické testy, generické léky a veterinární produkty. Veterinární produkty vykazují zvláště silný růst, řekl </w:t>
      </w:r>
      <w:r>
        <w:rPr>
          <w:color w:val="703B01"/>
        </w:rPr>
        <w:t>pan Bergsma</w:t>
      </w:r>
      <w:r>
        <w:t>. Mezi nejdůležitějšími výrobky je protichřipková injekce pro koně.</w:t>
      </w:r>
    </w:p>
    <w:p>
      <w:r>
        <w:rPr>
          <w:b/>
        </w:rPr>
        <w:t>Document number 334</w:t>
      </w:r>
    </w:p>
    <w:p>
      <w:r>
        <w:rPr>
          <w:b/>
        </w:rPr>
        <w:t>Document identifier: wsj0553-001</w:t>
      </w:r>
    </w:p>
    <w:p>
      <w:r>
        <w:t xml:space="preserve">Je nám líto, </w:t>
      </w:r>
      <w:r>
        <w:rPr>
          <w:color w:val="310106"/>
        </w:rPr>
        <w:t xml:space="preserve">že </w:t>
      </w:r>
      <w:r>
        <w:rPr>
          <w:color w:val="04640D"/>
        </w:rPr>
        <w:t>Nigel Lawson</w:t>
      </w:r>
      <w:r>
        <w:rPr>
          <w:color w:val="310106"/>
        </w:rPr>
        <w:t xml:space="preserve"> odchází z britské vlády</w:t>
      </w:r>
      <w:r>
        <w:t xml:space="preserve">. Je </w:t>
      </w:r>
      <w:r>
        <w:rPr>
          <w:color w:val="FEFB0A"/>
        </w:rPr>
        <w:t>to</w:t>
      </w:r>
      <w:r>
        <w:t xml:space="preserve"> </w:t>
      </w:r>
      <w:r>
        <w:rPr>
          <w:color w:val="FB5514"/>
        </w:rPr>
        <w:t xml:space="preserve">politik, </w:t>
      </w:r>
      <w:r>
        <w:rPr>
          <w:color w:val="E115C0"/>
        </w:rPr>
        <w:t>který</w:t>
      </w:r>
      <w:r>
        <w:rPr>
          <w:color w:val="00587F"/>
        </w:rPr>
        <w:t xml:space="preserve"> má odvahu zůstat věrný </w:t>
      </w:r>
      <w:r>
        <w:rPr>
          <w:color w:val="E115C0"/>
        </w:rPr>
        <w:t>svému</w:t>
      </w:r>
      <w:r>
        <w:rPr>
          <w:color w:val="00587F"/>
        </w:rPr>
        <w:t xml:space="preserve"> přesvědčení, jak ukázal například odmítnutím devizové kontroly a zejména snížením nejvyšší sazby daní z příjmu na 40 %</w:t>
      </w:r>
      <w:r>
        <w:t xml:space="preserve">. </w:t>
      </w:r>
      <w:r>
        <w:rPr>
          <w:color w:val="04640D"/>
        </w:rPr>
        <w:t>Jeho</w:t>
      </w:r>
      <w:r>
        <w:rPr>
          <w:color w:val="310106"/>
        </w:rPr>
        <w:t xml:space="preserve"> odstoupení </w:t>
      </w:r>
      <w:r>
        <w:rPr>
          <w:color w:val="0BC582"/>
        </w:rPr>
        <w:t>z funkce ministra financí</w:t>
      </w:r>
      <w:r>
        <w:t xml:space="preserve"> by nakonec mohlo být úspěšné, </w:t>
      </w:r>
      <w:r>
        <w:rPr>
          <w:color w:val="FEB8C8"/>
        </w:rPr>
        <w:t xml:space="preserve">zejména v případě, že </w:t>
      </w:r>
      <w:r>
        <w:rPr>
          <w:color w:val="9E8317"/>
        </w:rPr>
        <w:t>premiérku Thatcherovou</w:t>
      </w:r>
      <w:r>
        <w:rPr>
          <w:color w:val="01190F"/>
        </w:rPr>
        <w:t xml:space="preserve"> a </w:t>
      </w:r>
      <w:r>
        <w:rPr>
          <w:color w:val="9E8317"/>
        </w:rPr>
        <w:t>její</w:t>
      </w:r>
      <w:r>
        <w:rPr>
          <w:color w:val="01190F"/>
        </w:rPr>
        <w:t xml:space="preserve"> případné partnery</w:t>
      </w:r>
      <w:r>
        <w:rPr>
          <w:color w:val="FEB8C8"/>
        </w:rPr>
        <w:t xml:space="preserve"> donutí, aby</w:t>
      </w:r>
      <w:r>
        <w:t xml:space="preserve"> čelili skutečným intelektuálním problémům, jak bezpochyby zamýšlel. Přiznáváme, že první předzvěsti ani nenaznačovaly tak dobrý výsledek. Reakci novinářů z Fleet Street vystihoval titulek listu Guardian: "</w:t>
      </w:r>
      <w:r>
        <w:rPr>
          <w:color w:val="310106"/>
        </w:rPr>
        <w:t>Odchod</w:t>
      </w:r>
      <w:r>
        <w:t xml:space="preserve"> odhaluje jed </w:t>
      </w:r>
      <w:r>
        <w:rPr>
          <w:color w:val="847D81"/>
        </w:rPr>
        <w:t>Thatcherové</w:t>
      </w:r>
      <w:r>
        <w:t xml:space="preserve">". Britští politici se dělí </w:t>
      </w:r>
      <w:r>
        <w:rPr>
          <w:color w:val="58018B"/>
        </w:rPr>
        <w:t>na</w:t>
      </w:r>
      <w:r>
        <w:t xml:space="preserve"> dvě skupiny: </w:t>
      </w:r>
      <w:r>
        <w:rPr>
          <w:color w:val="B70639"/>
        </w:rPr>
        <w:t xml:space="preserve">ty, </w:t>
      </w:r>
      <w:r>
        <w:rPr>
          <w:color w:val="703B01"/>
        </w:rPr>
        <w:t>kteří</w:t>
      </w:r>
      <w:r>
        <w:rPr>
          <w:color w:val="B70639"/>
        </w:rPr>
        <w:t xml:space="preserve"> stahují kalhoty, když je brod ještě daleko</w:t>
      </w:r>
      <w:r>
        <w:t xml:space="preserve">, a </w:t>
      </w:r>
      <w:r>
        <w:rPr>
          <w:color w:val="F7F1DF"/>
        </w:rPr>
        <w:t xml:space="preserve">ty, </w:t>
      </w:r>
      <w:r>
        <w:rPr>
          <w:color w:val="118B8A"/>
        </w:rPr>
        <w:t>kteří</w:t>
      </w:r>
      <w:r>
        <w:rPr>
          <w:color w:val="F7F1DF"/>
        </w:rPr>
        <w:t xml:space="preserve"> při pouhé zmínce o vodě ječí, že se utopí</w:t>
      </w:r>
      <w:r>
        <w:t xml:space="preserve">. Jen dvě osoby se dosud chovají s důstojností odpovídající závažnosti </w:t>
      </w:r>
      <w:r>
        <w:rPr>
          <w:color w:val="4AFEFA"/>
        </w:rPr>
        <w:t>těchto problémů</w:t>
      </w:r>
      <w:r>
        <w:t xml:space="preserve">: </w:t>
      </w:r>
      <w:r>
        <w:rPr>
          <w:color w:val="FEFB0A"/>
        </w:rPr>
        <w:t>Nigel Lawson</w:t>
      </w:r>
      <w:r>
        <w:t xml:space="preserve"> a </w:t>
      </w:r>
      <w:r>
        <w:rPr>
          <w:color w:val="FCB164"/>
        </w:rPr>
        <w:t xml:space="preserve">sir Alan Walterse, osobní poradce </w:t>
      </w:r>
      <w:r>
        <w:rPr>
          <w:color w:val="796EE6"/>
        </w:rPr>
        <w:t>premiérky Thatcherové</w:t>
      </w:r>
      <w:r>
        <w:rPr>
          <w:color w:val="FCB164"/>
        </w:rPr>
        <w:t xml:space="preserve">, </w:t>
      </w:r>
      <w:r>
        <w:rPr>
          <w:color w:val="000D2C"/>
        </w:rPr>
        <w:t>který</w:t>
      </w:r>
      <w:r>
        <w:rPr>
          <w:color w:val="FCB164"/>
        </w:rPr>
        <w:t xml:space="preserve"> </w:t>
      </w:r>
      <w:r>
        <w:rPr>
          <w:color w:val="53495F"/>
        </w:rPr>
        <w:t>s ministrem</w:t>
      </w:r>
      <w:r>
        <w:rPr>
          <w:color w:val="FCB164"/>
        </w:rPr>
        <w:t xml:space="preserve"> </w:t>
      </w:r>
      <w:r>
        <w:rPr>
          <w:color w:val="F95475"/>
        </w:rPr>
        <w:t>tyto těžkosti</w:t>
      </w:r>
      <w:r>
        <w:rPr>
          <w:color w:val="FCB164"/>
        </w:rPr>
        <w:t xml:space="preserve"> sdílí a </w:t>
      </w:r>
      <w:r>
        <w:rPr>
          <w:color w:val="000D2C"/>
        </w:rPr>
        <w:t>který</w:t>
      </w:r>
      <w:r>
        <w:rPr>
          <w:color w:val="FCB164"/>
        </w:rPr>
        <w:t xml:space="preserve"> také odstoupil z funkce</w:t>
      </w:r>
      <w:r>
        <w:t xml:space="preserve">. Problém je, že v důležité otázce monetární politiky a devizových kurzů </w:t>
      </w:r>
      <w:r>
        <w:rPr>
          <w:color w:val="61FC03"/>
        </w:rPr>
        <w:t>se</w:t>
      </w:r>
      <w:r>
        <w:t xml:space="preserve"> </w:t>
      </w:r>
      <w:r>
        <w:rPr>
          <w:color w:val="61FC03"/>
        </w:rPr>
        <w:t>konzervativní ekonomové, zastánci volného trhu</w:t>
      </w:r>
      <w:r>
        <w:t xml:space="preserve">, rozdělují na přinejmenším tři neslučitelné tábory. Přísní monetaristé věří, že pohyblivé devizové kurzy umožňují </w:t>
      </w:r>
      <w:r>
        <w:rPr>
          <w:color w:val="5D9608"/>
        </w:rPr>
        <w:t>ekonomickému systému</w:t>
      </w:r>
      <w:r>
        <w:t xml:space="preserve"> ustálit cenovou hladinu stabilizací peněžních agregátů. </w:t>
      </w:r>
      <w:r>
        <w:rPr>
          <w:color w:val="DE98FD"/>
        </w:rPr>
        <w:t xml:space="preserve">Globalisté vyznávající </w:t>
      </w:r>
      <w:r>
        <w:rPr>
          <w:color w:val="98A088"/>
        </w:rPr>
        <w:t>teorii strany nabídky</w:t>
      </w:r>
      <w:r>
        <w:t xml:space="preserve"> se snaží rozšířit výhody společné měny prostřednictvím pevných devizových kurzů. A keynesiánci s dvojím deficitem předpovídají a obhajují </w:t>
      </w:r>
      <w:r>
        <w:rPr>
          <w:color w:val="4F584E"/>
        </w:rPr>
        <w:t>devalvaci</w:t>
      </w:r>
      <w:r>
        <w:t xml:space="preserve"> jako prostředek pro dosažení rovnováhy obchodních toků. </w:t>
      </w:r>
      <w:r>
        <w:rPr>
          <w:color w:val="248AD0"/>
        </w:rPr>
        <w:t xml:space="preserve">To není problém jen </w:t>
      </w:r>
      <w:r>
        <w:rPr>
          <w:color w:val="5C5300"/>
        </w:rPr>
        <w:t>pro premiérku Thatcherovou</w:t>
      </w:r>
      <w:r>
        <w:rPr>
          <w:color w:val="248AD0"/>
        </w:rPr>
        <w:t xml:space="preserve">, ale i pro prezidenta Bushe, jak se ukazuje v nepřetržitých tahanicích </w:t>
      </w:r>
      <w:r>
        <w:rPr>
          <w:color w:val="9F6551"/>
        </w:rPr>
        <w:t>kvůli dolaru</w:t>
      </w:r>
      <w:r>
        <w:rPr>
          <w:color w:val="248AD0"/>
        </w:rPr>
        <w:t xml:space="preserve"> mezi Federální rezervní bankou a Mulfordovým ministerstvem financí</w:t>
      </w:r>
      <w:r>
        <w:t xml:space="preserve">. Pro globalisty vyznávající </w:t>
      </w:r>
      <w:r>
        <w:rPr>
          <w:color w:val="BCFEC6"/>
        </w:rPr>
        <w:t>teorii strany nabídky</w:t>
      </w:r>
      <w:r>
        <w:t xml:space="preserve"> je v britském případě nejbližším člověkem v Londýně </w:t>
      </w:r>
      <w:r>
        <w:rPr>
          <w:color w:val="FEFB0A"/>
        </w:rPr>
        <w:t>Lawson</w:t>
      </w:r>
      <w:r>
        <w:t xml:space="preserve">. Nejen, že </w:t>
      </w:r>
      <w:r>
        <w:rPr>
          <w:color w:val="932C70"/>
        </w:rPr>
        <w:t>radikálně snížil marginální daňové sazby</w:t>
      </w:r>
      <w:r>
        <w:t xml:space="preserve"> a dal tak počáteční podnět k novému růstu, ale chtěl regulovat měnovou politiku zaměřením na devizové kurzy, vlastně ve skutečnosti zapojením </w:t>
      </w:r>
      <w:r>
        <w:rPr>
          <w:color w:val="2B1B04"/>
        </w:rPr>
        <w:t>do evropského měnového systému</w:t>
      </w:r>
      <w:r>
        <w:t xml:space="preserve">. I když </w:t>
      </w:r>
      <w:r>
        <w:rPr>
          <w:color w:val="FCB164"/>
        </w:rPr>
        <w:t>sir Alan</w:t>
      </w:r>
      <w:r>
        <w:t xml:space="preserve"> nepochybně ve všem ostatním </w:t>
      </w:r>
      <w:r>
        <w:rPr>
          <w:color w:val="FEFB0A"/>
        </w:rPr>
        <w:t>s Lawsonem</w:t>
      </w:r>
      <w:r>
        <w:t xml:space="preserve"> souhlasí, je jinak </w:t>
      </w:r>
      <w:r>
        <w:rPr>
          <w:color w:val="B5AFC4"/>
        </w:rPr>
        <w:t xml:space="preserve">zarytý monetarista, </w:t>
      </w:r>
      <w:r>
        <w:rPr>
          <w:color w:val="D4C67A"/>
        </w:rPr>
        <w:t>který</w:t>
      </w:r>
      <w:r>
        <w:rPr>
          <w:color w:val="B5AFC4"/>
        </w:rPr>
        <w:t xml:space="preserve"> je ochotný obětovat život při prosazování pohyblivých kurzů</w:t>
      </w:r>
      <w:r>
        <w:t xml:space="preserve">. </w:t>
      </w:r>
      <w:r>
        <w:rPr>
          <w:color w:val="AE7AA1"/>
        </w:rPr>
        <w:t>Předchozí americké zkušenosti</w:t>
      </w:r>
      <w:r>
        <w:t xml:space="preserve"> tuto situaci ještě zkomplikovaly, protože ukázaly, že </w:t>
      </w:r>
      <w:r>
        <w:rPr>
          <w:color w:val="C2A393"/>
        </w:rPr>
        <w:t>Lawsonovy</w:t>
      </w:r>
      <w:r>
        <w:rPr>
          <w:color w:val="932C70"/>
        </w:rPr>
        <w:t xml:space="preserve"> daňové škrty</w:t>
      </w:r>
      <w:r>
        <w:t xml:space="preserve"> budou mít vážné následky pro mezinárodní účty </w:t>
      </w:r>
      <w:r>
        <w:rPr>
          <w:color w:val="0232FD"/>
        </w:rPr>
        <w:t>Británie</w:t>
      </w:r>
      <w:r>
        <w:t xml:space="preserve"> a hodnotu </w:t>
      </w:r>
      <w:r>
        <w:rPr>
          <w:color w:val="6A3A35"/>
        </w:rPr>
        <w:t>britské měny</w:t>
      </w:r>
      <w:r>
        <w:t xml:space="preserve">. </w:t>
      </w:r>
      <w:r>
        <w:rPr>
          <w:color w:val="932C70"/>
        </w:rPr>
        <w:t>Tyto škrty</w:t>
      </w:r>
      <w:r>
        <w:t xml:space="preserve"> způsobily zvýšení míry návratnosti po zdanění, a </w:t>
      </w:r>
      <w:r>
        <w:rPr>
          <w:color w:val="BA6801"/>
        </w:rPr>
        <w:t>Británie</w:t>
      </w:r>
      <w:r>
        <w:rPr>
          <w:color w:val="168E5C"/>
        </w:rPr>
        <w:t xml:space="preserve"> se</w:t>
      </w:r>
      <w:r>
        <w:t xml:space="preserve"> tak </w:t>
      </w:r>
      <w:r>
        <w:rPr>
          <w:color w:val="16C0D0"/>
        </w:rPr>
        <w:t>stala mnohem lákavějším místem pro investory</w:t>
      </w:r>
      <w:r>
        <w:t xml:space="preserve">, </w:t>
      </w:r>
      <w:r>
        <w:rPr>
          <w:color w:val="C62100"/>
        </w:rPr>
        <w:t>což</w:t>
      </w:r>
      <w:r>
        <w:t xml:space="preserve"> bylo příčinou nenadálého přílivu kapitálu. Pomocí účetních pojmů měl být takto vytvořen náhlý obchodní deficit. </w:t>
      </w:r>
      <w:r>
        <w:rPr>
          <w:color w:val="014347"/>
        </w:rPr>
        <w:t xml:space="preserve">Stejně jako v USA se náhle zvýšila </w:t>
      </w:r>
      <w:r>
        <w:rPr>
          <w:color w:val="233809"/>
        </w:rPr>
        <w:t xml:space="preserve">poptávka </w:t>
      </w:r>
      <w:r>
        <w:rPr>
          <w:color w:val="42083B"/>
        </w:rPr>
        <w:t>po britské měně</w:t>
      </w:r>
      <w:r>
        <w:t xml:space="preserve">, </w:t>
      </w:r>
      <w:r>
        <w:rPr>
          <w:color w:val="014347"/>
        </w:rPr>
        <w:t>což</w:t>
      </w:r>
      <w:r>
        <w:t xml:space="preserve"> představuje prudkou změnu v peněžních agregátech </w:t>
      </w:r>
      <w:r>
        <w:rPr>
          <w:color w:val="6A3A35"/>
        </w:rPr>
        <w:t>britské měny</w:t>
      </w:r>
      <w:r>
        <w:t xml:space="preserve"> </w:t>
      </w:r>
      <w:r>
        <w:rPr>
          <w:color w:val="82785D"/>
        </w:rPr>
        <w:t>všech stupňů M1-M5</w:t>
      </w:r>
      <w:r>
        <w:t xml:space="preserve">. V tuto chvíli byly k dispozici následující možnosti: </w:t>
      </w:r>
      <w:r>
        <w:rPr>
          <w:color w:val="023087"/>
        </w:rPr>
        <w:t xml:space="preserve">prudce oslabit </w:t>
      </w:r>
      <w:r>
        <w:rPr>
          <w:color w:val="B7DAD2"/>
        </w:rPr>
        <w:t>měnu</w:t>
      </w:r>
      <w:r>
        <w:rPr>
          <w:color w:val="023087"/>
        </w:rPr>
        <w:t xml:space="preserve"> a zastavit tak zvyšování v agregátech, jak by jistě radil </w:t>
      </w:r>
      <w:r>
        <w:rPr>
          <w:color w:val="196956"/>
        </w:rPr>
        <w:t>sir Alan</w:t>
      </w:r>
      <w:r>
        <w:t xml:space="preserve">, a zapomenout na rychle stoupající libru. Taktika pokusu o odstranění obchodního deficitu dalším oslabením </w:t>
      </w:r>
      <w:r>
        <w:rPr>
          <w:color w:val="6A3A35"/>
        </w:rPr>
        <w:t>libry</w:t>
      </w:r>
      <w:r>
        <w:t xml:space="preserve"> se </w:t>
      </w:r>
      <w:r>
        <w:rPr>
          <w:color w:val="0232FD"/>
        </w:rPr>
        <w:t>v Británii</w:t>
      </w:r>
      <w:r>
        <w:t xml:space="preserve"> opakovaně ukazovala jako katastrofální. Nebo </w:t>
      </w:r>
      <w:r>
        <w:rPr>
          <w:color w:val="8C41BB"/>
        </w:rPr>
        <w:t xml:space="preserve">vyhovět zvýšené poptávce a stabilizovat devizové kurzy poskytováním dostatečného objemu peněz, jak požadoval </w:t>
      </w:r>
      <w:r>
        <w:rPr>
          <w:color w:val="ECEDFE"/>
        </w:rPr>
        <w:t>ministr</w:t>
      </w:r>
      <w:r>
        <w:t xml:space="preserve">, a zajistit stálost </w:t>
      </w:r>
      <w:r>
        <w:rPr>
          <w:color w:val="8C41BB"/>
        </w:rPr>
        <w:t>této politiky</w:t>
      </w:r>
      <w:r>
        <w:t xml:space="preserve"> připojením se k EMS. V podobné situaci nechal </w:t>
      </w:r>
      <w:r>
        <w:rPr>
          <w:color w:val="2B2D32"/>
        </w:rPr>
        <w:t>Paul Volcker</w:t>
      </w:r>
      <w:r>
        <w:t xml:space="preserve"> </w:t>
      </w:r>
      <w:r>
        <w:rPr>
          <w:color w:val="94C661"/>
        </w:rPr>
        <w:t>dolar</w:t>
      </w:r>
      <w:r>
        <w:t xml:space="preserve"> vyletět (ačkoli peněžní agregáty také tak rychle rostly, zveřejnili </w:t>
      </w:r>
      <w:r>
        <w:rPr>
          <w:color w:val="F8907D"/>
        </w:rPr>
        <w:t>monetaristé</w:t>
      </w:r>
      <w:r>
        <w:t xml:space="preserve"> trapná upozornění na inflaci). Ale důsledkem byl ničivý dopad na americký výrobní sektor a počátek protekcionismu. Přesto, že se </w:t>
      </w:r>
      <w:r>
        <w:rPr>
          <w:color w:val="FEFB0A"/>
        </w:rPr>
        <w:t>Lawsonovi</w:t>
      </w:r>
      <w:r>
        <w:t xml:space="preserve"> nepodařilo připojit k EMS, rozhodl se "zastínit" </w:t>
      </w:r>
      <w:r>
        <w:rPr>
          <w:color w:val="895E6B"/>
        </w:rPr>
        <w:t>německou marku</w:t>
      </w:r>
      <w:r>
        <w:t xml:space="preserve">. </w:t>
      </w:r>
      <w:r>
        <w:rPr>
          <w:color w:val="788E95"/>
        </w:rPr>
        <w:t xml:space="preserve">Spolu s rychlým růstem sklidil </w:t>
      </w:r>
      <w:r>
        <w:rPr>
          <w:color w:val="FB6AB8"/>
        </w:rPr>
        <w:t>i inflaci</w:t>
      </w:r>
      <w:r>
        <w:t xml:space="preserve">, </w:t>
      </w:r>
      <w:r>
        <w:rPr>
          <w:color w:val="788E95"/>
        </w:rPr>
        <w:t>což</w:t>
      </w:r>
      <w:r>
        <w:t xml:space="preserve"> nepochybně utvrdilo </w:t>
      </w:r>
      <w:r>
        <w:rPr>
          <w:color w:val="847D81"/>
        </w:rPr>
        <w:t>premiérku</w:t>
      </w:r>
      <w:r>
        <w:t xml:space="preserve"> v platnosti předpovědí </w:t>
      </w:r>
      <w:r>
        <w:rPr>
          <w:color w:val="FCB164"/>
        </w:rPr>
        <w:t>sira Alana</w:t>
      </w:r>
      <w:r>
        <w:t xml:space="preserve">. Ale ještě předtím </w:t>
      </w:r>
      <w:r>
        <w:rPr>
          <w:color w:val="6A3A35"/>
        </w:rPr>
        <w:t>libra</w:t>
      </w:r>
      <w:r>
        <w:t xml:space="preserve"> klesala </w:t>
      </w:r>
      <w:r>
        <w:rPr>
          <w:color w:val="576094"/>
        </w:rPr>
        <w:t>s vyšší inflací</w:t>
      </w:r>
      <w:r>
        <w:t xml:space="preserve"> a zdálo se, že odolává </w:t>
      </w:r>
      <w:r>
        <w:rPr>
          <w:color w:val="DB1474"/>
        </w:rPr>
        <w:t xml:space="preserve">vyšším úrokovým mírám, </w:t>
      </w:r>
      <w:r>
        <w:rPr>
          <w:color w:val="8489AE"/>
        </w:rPr>
        <w:t>které</w:t>
      </w:r>
      <w:r>
        <w:rPr>
          <w:color w:val="DB1474"/>
        </w:rPr>
        <w:t xml:space="preserve"> </w:t>
      </w:r>
      <w:r>
        <w:rPr>
          <w:color w:val="860E04"/>
        </w:rPr>
        <w:t>Lawson</w:t>
      </w:r>
      <w:r>
        <w:rPr>
          <w:color w:val="DB1474"/>
        </w:rPr>
        <w:t xml:space="preserve"> využil k </w:t>
      </w:r>
      <w:r>
        <w:rPr>
          <w:color w:val="FBC206"/>
        </w:rPr>
        <w:t>jejímu</w:t>
      </w:r>
      <w:r>
        <w:rPr>
          <w:color w:val="DB1474"/>
        </w:rPr>
        <w:t xml:space="preserve"> zastavení</w:t>
      </w:r>
      <w:r>
        <w:t xml:space="preserve">. Takže britská zkušenost představuje </w:t>
      </w:r>
      <w:r>
        <w:rPr>
          <w:color w:val="6EAB9B"/>
        </w:rPr>
        <w:t xml:space="preserve">opravdovou záhadu, </w:t>
      </w:r>
      <w:r>
        <w:rPr>
          <w:color w:val="F2CDFE"/>
        </w:rPr>
        <w:t>která</w:t>
      </w:r>
      <w:r>
        <w:rPr>
          <w:color w:val="6EAB9B"/>
        </w:rPr>
        <w:t xml:space="preserve"> daleko přesahuje pobřeží Albionu</w:t>
      </w:r>
      <w:r>
        <w:t xml:space="preserve">. Snažili jsme se získat </w:t>
      </w:r>
      <w:r>
        <w:rPr>
          <w:color w:val="645341"/>
        </w:rPr>
        <w:t>stanoviska k tomuto problému</w:t>
      </w:r>
      <w:r>
        <w:t xml:space="preserve"> dávno </w:t>
      </w:r>
      <w:r>
        <w:rPr>
          <w:color w:val="310106"/>
        </w:rPr>
        <w:t xml:space="preserve">před </w:t>
      </w:r>
      <w:r>
        <w:rPr>
          <w:color w:val="04640D"/>
        </w:rPr>
        <w:t>Lawsonovou</w:t>
      </w:r>
      <w:r>
        <w:rPr>
          <w:color w:val="310106"/>
        </w:rPr>
        <w:t xml:space="preserve"> rezignací</w:t>
      </w:r>
      <w:r>
        <w:t xml:space="preserve"> a nabízíme některé </w:t>
      </w:r>
      <w:r>
        <w:rPr>
          <w:color w:val="645341"/>
        </w:rPr>
        <w:t>z nich</w:t>
      </w:r>
      <w:r>
        <w:t xml:space="preserve"> jako pomoc </w:t>
      </w:r>
      <w:r>
        <w:rPr>
          <w:color w:val="760035"/>
        </w:rPr>
        <w:t xml:space="preserve">pro </w:t>
      </w:r>
      <w:r>
        <w:rPr>
          <w:color w:val="647A41"/>
        </w:rPr>
        <w:t>jeho</w:t>
      </w:r>
      <w:r>
        <w:rPr>
          <w:color w:val="760035"/>
        </w:rPr>
        <w:t xml:space="preserve"> nástupce a bývalého náměstka Johna Majora</w:t>
      </w:r>
      <w:r>
        <w:t xml:space="preserve">. Nejprve bychom si měli uvědomit, </w:t>
      </w:r>
      <w:r>
        <w:rPr>
          <w:color w:val="496E76"/>
        </w:rPr>
        <w:t xml:space="preserve">že na rozdíl od amerického deficitu mívá </w:t>
      </w:r>
      <w:r>
        <w:rPr>
          <w:color w:val="E3F894"/>
        </w:rPr>
        <w:t>Británie</w:t>
      </w:r>
      <w:r>
        <w:rPr>
          <w:color w:val="496E76"/>
        </w:rPr>
        <w:t xml:space="preserve"> dosti velké rozpočtové přebytky</w:t>
      </w:r>
      <w:r>
        <w:t xml:space="preserve">. O účast v honbě </w:t>
      </w:r>
      <w:r>
        <w:rPr>
          <w:color w:val="496E76"/>
        </w:rPr>
        <w:t>za tímto tajemstvím</w:t>
      </w:r>
      <w:r>
        <w:t xml:space="preserve"> nemusejí vyznavači keynesiánství a znalci dvojího deficitu žádat. Měli bychom také doplnit </w:t>
      </w:r>
      <w:r>
        <w:rPr>
          <w:color w:val="F9D7CD"/>
        </w:rPr>
        <w:t>Lawsonovo</w:t>
      </w:r>
      <w:r>
        <w:rPr>
          <w:color w:val="876128"/>
        </w:rPr>
        <w:t xml:space="preserve"> vlastní vysvětlení</w:t>
      </w:r>
      <w:r>
        <w:t xml:space="preserve">, pokud </w:t>
      </w:r>
      <w:r>
        <w:rPr>
          <w:color w:val="876128"/>
        </w:rPr>
        <w:t>mu</w:t>
      </w:r>
      <w:r>
        <w:t xml:space="preserve"> rozumíme. Na rozdíl od USA </w:t>
      </w:r>
      <w:r>
        <w:rPr>
          <w:color w:val="0232FD"/>
        </w:rPr>
        <w:t>Británie</w:t>
      </w:r>
      <w:r>
        <w:t xml:space="preserve"> nikdy nedosáhla ani krátkodobého snížení reálných mezd. Mzdová těžkopádnost je podle studií OECD </w:t>
      </w:r>
      <w:r>
        <w:rPr>
          <w:color w:val="0232FD"/>
        </w:rPr>
        <w:t>v Británii</w:t>
      </w:r>
      <w:r>
        <w:t xml:space="preserve"> obzvlášť vysoká a dodává </w:t>
      </w:r>
      <w:r>
        <w:rPr>
          <w:color w:val="0232FD"/>
        </w:rPr>
        <w:t>její</w:t>
      </w:r>
      <w:r>
        <w:t xml:space="preserve"> ekonomice strukturální trend k inflaci. </w:t>
      </w:r>
      <w:r>
        <w:rPr>
          <w:color w:val="A1A711"/>
        </w:rPr>
        <w:t>Inflace</w:t>
      </w:r>
      <w:r>
        <w:t xml:space="preserve"> snáze vzniká a obtížněji se zvládá. Měli bychom také uznat, že v britské praxi nabývá </w:t>
      </w:r>
      <w:r>
        <w:rPr>
          <w:color w:val="01FB92"/>
        </w:rPr>
        <w:t>kauza monetaristů</w:t>
      </w:r>
      <w:r>
        <w:t xml:space="preserve"> znovu </w:t>
      </w:r>
      <w:r>
        <w:rPr>
          <w:color w:val="FD0F31"/>
        </w:rPr>
        <w:t xml:space="preserve">důvěryhodnosti, </w:t>
      </w:r>
      <w:r>
        <w:rPr>
          <w:color w:val="BE8485"/>
        </w:rPr>
        <w:t>kterou</w:t>
      </w:r>
      <w:r>
        <w:rPr>
          <w:color w:val="FD0F31"/>
        </w:rPr>
        <w:t xml:space="preserve"> ztratila v americké praxi</w:t>
      </w:r>
      <w:r>
        <w:t xml:space="preserve">. </w:t>
      </w:r>
      <w:r>
        <w:rPr>
          <w:color w:val="C660FB"/>
        </w:rPr>
        <w:t xml:space="preserve">Názorově blízký Paul Craig Roberts, význačný zastánce </w:t>
      </w:r>
      <w:r>
        <w:rPr>
          <w:color w:val="120104"/>
        </w:rPr>
        <w:t>teorie strany nabídky</w:t>
      </w:r>
      <w:r>
        <w:rPr>
          <w:color w:val="C660FB"/>
        </w:rPr>
        <w:t xml:space="preserve">, </w:t>
      </w:r>
      <w:r>
        <w:rPr>
          <w:color w:val="D48958"/>
        </w:rPr>
        <w:t>s nímž</w:t>
      </w:r>
      <w:r>
        <w:rPr>
          <w:color w:val="C660FB"/>
        </w:rPr>
        <w:t xml:space="preserve"> monetaristé sympatizují</w:t>
      </w:r>
      <w:r>
        <w:t xml:space="preserve">, obhajuje v tomto případě </w:t>
      </w:r>
      <w:r>
        <w:rPr>
          <w:color w:val="FCB164"/>
        </w:rPr>
        <w:t>sira Alana</w:t>
      </w:r>
      <w:r>
        <w:t xml:space="preserve">. Fiskální otřes z daňových škrtů je snad přece jen nejlépe tlumen pohyblivými kurzy, samozřejmě i v případě, že </w:t>
      </w:r>
      <w:r>
        <w:rPr>
          <w:color w:val="FEFB0A"/>
        </w:rPr>
        <w:t>Lawson</w:t>
      </w:r>
      <w:r>
        <w:t xml:space="preserve"> rezignoval, ať už aby podpořil slabou libru, nebo potlačil silnou. Připomínáme, že </w:t>
      </w:r>
      <w:r>
        <w:rPr>
          <w:color w:val="C660FB"/>
        </w:rPr>
        <w:t>Roberts</w:t>
      </w:r>
      <w:r>
        <w:t xml:space="preserve"> vyčítal </w:t>
      </w:r>
      <w:r>
        <w:rPr>
          <w:color w:val="FEFB0A"/>
        </w:rPr>
        <w:t>ministrovi</w:t>
      </w:r>
      <w:r>
        <w:t xml:space="preserve">, že je příliš benevolentní k přání brzdit </w:t>
      </w:r>
      <w:r>
        <w:rPr>
          <w:color w:val="6A3A35"/>
        </w:rPr>
        <w:t>šterlink</w:t>
      </w:r>
      <w:r>
        <w:t xml:space="preserve">, ale postavil se do čela </w:t>
      </w:r>
      <w:r>
        <w:rPr>
          <w:color w:val="05AEE8"/>
        </w:rPr>
        <w:t xml:space="preserve">sboru, </w:t>
      </w:r>
      <w:r>
        <w:rPr>
          <w:color w:val="C3C1BE"/>
        </w:rPr>
        <w:t>který</w:t>
      </w:r>
      <w:r>
        <w:rPr>
          <w:color w:val="05AEE8"/>
        </w:rPr>
        <w:t xml:space="preserve"> zase vyčítal </w:t>
      </w:r>
      <w:r>
        <w:rPr>
          <w:color w:val="9F98F8"/>
        </w:rPr>
        <w:t>Volckerovi</w:t>
      </w:r>
      <w:r>
        <w:rPr>
          <w:color w:val="05AEE8"/>
        </w:rPr>
        <w:t xml:space="preserve"> přílišnou tvrdost, když nechal </w:t>
      </w:r>
      <w:r>
        <w:rPr>
          <w:color w:val="1167D9"/>
        </w:rPr>
        <w:t>dolar</w:t>
      </w:r>
      <w:r>
        <w:rPr>
          <w:color w:val="05AEE8"/>
        </w:rPr>
        <w:t xml:space="preserve"> růst</w:t>
      </w:r>
      <w:r>
        <w:t xml:space="preserve">. Někde mezitím musí být zlatá střední cesta, snad měřená peněžním agregátem některého </w:t>
      </w:r>
      <w:r>
        <w:rPr>
          <w:color w:val="82785D"/>
        </w:rPr>
        <w:t>ze stupňů M1-M5</w:t>
      </w:r>
      <w:r>
        <w:t xml:space="preserve">, nebo snad měřená paritou kupní síly. Globalisté se kloní k názoru, že </w:t>
      </w:r>
      <w:r>
        <w:rPr>
          <w:color w:val="FEFB0A"/>
        </w:rPr>
        <w:t>Lawson</w:t>
      </w:r>
      <w:r>
        <w:t xml:space="preserve"> brzy narazí na technické problémy. Při upevňování kurzů je rozhodující například volba počátečních parit a </w:t>
      </w:r>
      <w:r>
        <w:rPr>
          <w:color w:val="FEFB0A"/>
        </w:rPr>
        <w:t>on</w:t>
      </w:r>
      <w:r>
        <w:t xml:space="preserve"> možná vybral špatný poměr </w:t>
      </w:r>
      <w:r>
        <w:rPr>
          <w:color w:val="6A3A35"/>
        </w:rPr>
        <w:t>libry</w:t>
      </w:r>
      <w:r>
        <w:t xml:space="preserve"> a </w:t>
      </w:r>
      <w:r>
        <w:rPr>
          <w:color w:val="895E6B"/>
        </w:rPr>
        <w:t>německé marky</w:t>
      </w:r>
      <w:r>
        <w:t xml:space="preserve">. Vlastně snad ani neprovedl fixaci na vhodnou měnu. Neochota </w:t>
      </w:r>
      <w:r>
        <w:rPr>
          <w:color w:val="847D81"/>
        </w:rPr>
        <w:t>premiérky Thatcherové</w:t>
      </w:r>
      <w:r>
        <w:t xml:space="preserve"> svázat </w:t>
      </w:r>
      <w:r>
        <w:rPr>
          <w:color w:val="6A3A35"/>
        </w:rPr>
        <w:t>britskou měnu</w:t>
      </w:r>
      <w:r>
        <w:t xml:space="preserve"> </w:t>
      </w:r>
      <w:r>
        <w:rPr>
          <w:color w:val="895E6B"/>
        </w:rPr>
        <w:t xml:space="preserve">s měnou, </w:t>
      </w:r>
      <w:r>
        <w:rPr>
          <w:color w:val="D19012"/>
        </w:rPr>
        <w:t>která</w:t>
      </w:r>
      <w:r>
        <w:rPr>
          <w:color w:val="895E6B"/>
        </w:rPr>
        <w:t xml:space="preserve"> je řízena vnitrostátními politickými příkazy západního Německa</w:t>
      </w:r>
      <w:r>
        <w:t xml:space="preserve">, je nám sympatická. Možná, že otřes by býval byl menší, kdyby byla fixace provedena k jiné deregulované ekonomice </w:t>
      </w:r>
      <w:r>
        <w:rPr>
          <w:color w:val="B7D802"/>
        </w:rPr>
        <w:t>s</w:t>
      </w:r>
      <w:r>
        <w:t xml:space="preserve"> nízkými daněmi a </w:t>
      </w:r>
      <w:r>
        <w:rPr>
          <w:color w:val="826392"/>
        </w:rPr>
        <w:t>koncepcí strany nabídky</w:t>
      </w:r>
      <w:r>
        <w:t xml:space="preserve">. </w:t>
      </w:r>
      <w:r>
        <w:rPr>
          <w:color w:val="5E7A6A"/>
        </w:rPr>
        <w:t>Alan Reynolds ze společnosti Polyconomics</w:t>
      </w:r>
      <w:r>
        <w:t xml:space="preserve"> připojuje podezření, že neuznaným viníkem </w:t>
      </w:r>
      <w:r>
        <w:rPr>
          <w:color w:val="B29869"/>
        </w:rPr>
        <w:t>inflace</w:t>
      </w:r>
      <w:r>
        <w:t xml:space="preserve"> je rozpočtový přebytek. </w:t>
      </w:r>
      <w:r>
        <w:rPr>
          <w:color w:val="1D0051"/>
        </w:rPr>
        <w:t xml:space="preserve">Ti, </w:t>
      </w:r>
      <w:r>
        <w:rPr>
          <w:color w:val="8BE7FC"/>
        </w:rPr>
        <w:t>kteří</w:t>
      </w:r>
      <w:r>
        <w:rPr>
          <w:color w:val="1D0051"/>
        </w:rPr>
        <w:t xml:space="preserve"> se dokážou zbavit keynesiánských strašidel</w:t>
      </w:r>
      <w:r>
        <w:t xml:space="preserve">, možná zjistí, že </w:t>
      </w:r>
      <w:r>
        <w:rPr>
          <w:color w:val="76E0C1"/>
        </w:rPr>
        <w:t>proplacení prvotřídních cenných papírů v hotovosti</w:t>
      </w:r>
      <w:r>
        <w:t xml:space="preserve"> je stejné jako expanzivní operace na otevřeném trhu, vlastně </w:t>
      </w:r>
      <w:r>
        <w:rPr>
          <w:color w:val="76E0C1"/>
        </w:rPr>
        <w:t>to</w:t>
      </w:r>
      <w:r>
        <w:t xml:space="preserve"> je definice </w:t>
      </w:r>
      <w:r>
        <w:rPr>
          <w:color w:val="BACFA7"/>
        </w:rPr>
        <w:t xml:space="preserve">operace na otevřeném trhu, </w:t>
      </w:r>
      <w:r>
        <w:rPr>
          <w:color w:val="11BA09"/>
        </w:rPr>
        <w:t>která</w:t>
      </w:r>
      <w:r>
        <w:rPr>
          <w:color w:val="BACFA7"/>
        </w:rPr>
        <w:t xml:space="preserve"> zvyšuje peněžní nabídku</w:t>
      </w:r>
      <w:r>
        <w:t xml:space="preserve">. </w:t>
      </w:r>
      <w:r>
        <w:rPr>
          <w:color w:val="5E7A6A"/>
        </w:rPr>
        <w:t>Reynolds</w:t>
      </w:r>
      <w:r>
        <w:t xml:space="preserve"> také připomíná, že </w:t>
      </w:r>
      <w:r>
        <w:rPr>
          <w:color w:val="462C36"/>
        </w:rPr>
        <w:t xml:space="preserve">od té doby, </w:t>
      </w:r>
      <w:r>
        <w:rPr>
          <w:color w:val="65407D"/>
        </w:rPr>
        <w:t>co</w:t>
      </w:r>
      <w:r>
        <w:rPr>
          <w:color w:val="462C36"/>
        </w:rPr>
        <w:t xml:space="preserve"> britské banky nemají žádné povinné rezervy</w:t>
      </w:r>
      <w:r>
        <w:t xml:space="preserve">, je pravděpodobnost, že </w:t>
      </w:r>
      <w:r>
        <w:rPr>
          <w:color w:val="491803"/>
        </w:rPr>
        <w:t>vysoké úrokové míry</w:t>
      </w:r>
      <w:r>
        <w:t xml:space="preserve"> udrží inflaci na uzdě, menší než, že způsobí recesi. V politické terminologii bychom dodali, že problém </w:t>
      </w:r>
      <w:r>
        <w:rPr>
          <w:color w:val="847D81"/>
        </w:rPr>
        <w:t>premiérky Thatcherové</w:t>
      </w:r>
      <w:r>
        <w:t xml:space="preserve"> spočíval v tom, že se nedokázala rozhodnout </w:t>
      </w:r>
      <w:r>
        <w:rPr>
          <w:color w:val="F5D2A8"/>
        </w:rPr>
        <w:t>mezi</w:t>
      </w:r>
      <w:r>
        <w:rPr>
          <w:color w:val="FEFB0A"/>
        </w:rPr>
        <w:t xml:space="preserve"> ministrem</w:t>
      </w:r>
      <w:r>
        <w:t xml:space="preserve"> a </w:t>
      </w:r>
      <w:r>
        <w:rPr>
          <w:color w:val="03422C"/>
        </w:rPr>
        <w:t>svým</w:t>
      </w:r>
      <w:r>
        <w:rPr>
          <w:color w:val="72A46E"/>
        </w:rPr>
        <w:t xml:space="preserve"> poradcem</w:t>
      </w:r>
      <w:r>
        <w:t xml:space="preserve">. Nakonec se nepostupovalo podle žádné strategie a místo nových poznatků nám zbylo jen tajemství. </w:t>
      </w:r>
      <w:r>
        <w:rPr>
          <w:color w:val="128EAC"/>
        </w:rPr>
        <w:t>Zejména "zastínění" měny</w:t>
      </w:r>
      <w:r>
        <w:t xml:space="preserve"> může být čímkoli kromě fixace, je </w:t>
      </w:r>
      <w:r>
        <w:rPr>
          <w:color w:val="128EAC"/>
        </w:rPr>
        <w:t>to</w:t>
      </w:r>
      <w:r>
        <w:t xml:space="preserve"> otevřené prohlášení, že cíl devizových kurzů není důvěryhodný. Tím spíše, čím častěji jsou slyšet </w:t>
      </w:r>
      <w:r>
        <w:rPr>
          <w:color w:val="47545E"/>
        </w:rPr>
        <w:t xml:space="preserve">hlasy </w:t>
      </w:r>
      <w:r>
        <w:rPr>
          <w:color w:val="B95C69"/>
        </w:rPr>
        <w:t>proti této politice</w:t>
      </w:r>
      <w:r>
        <w:t xml:space="preserve">. Je lepší mít opravdu monetární politiku, už kvůli zkušenostem. Takže </w:t>
      </w:r>
      <w:r>
        <w:rPr>
          <w:color w:val="FEFB0A"/>
        </w:rPr>
        <w:t>Lawson</w:t>
      </w:r>
      <w:r>
        <w:t xml:space="preserve"> musel odstoupit. </w:t>
      </w:r>
      <w:r>
        <w:rPr>
          <w:color w:val="04640D"/>
        </w:rPr>
        <w:t>Jeho</w:t>
      </w:r>
      <w:r>
        <w:rPr>
          <w:color w:val="310106"/>
        </w:rPr>
        <w:t xml:space="preserve"> krok</w:t>
      </w:r>
      <w:r>
        <w:t xml:space="preserve"> byl nakonec ovlivněn postřehy v citátech z autobiografie </w:t>
      </w:r>
      <w:r>
        <w:rPr>
          <w:color w:val="FCB164"/>
        </w:rPr>
        <w:t>sira Alana</w:t>
      </w:r>
      <w:r>
        <w:t xml:space="preserve"> v listě American Economist, akademickém magazínu s nákladem 10000 výtisků. Ale výchozí situace byla neudržitelná. Další kroky </w:t>
      </w:r>
      <w:r>
        <w:rPr>
          <w:color w:val="A14D12"/>
        </w:rPr>
        <w:t>Majora</w:t>
      </w:r>
      <w:r>
        <w:rPr>
          <w:color w:val="C4C8FA"/>
        </w:rPr>
        <w:t xml:space="preserve"> a </w:t>
      </w:r>
      <w:r>
        <w:rPr>
          <w:color w:val="372A55"/>
        </w:rPr>
        <w:t>Thatcherové</w:t>
      </w:r>
      <w:r>
        <w:t xml:space="preserve"> ještě uvidíme. Čelí </w:t>
      </w:r>
      <w:r>
        <w:rPr>
          <w:color w:val="3F3610"/>
        </w:rPr>
        <w:t>nezvladatelné inflaci a upadající ekonomice, konkrétně ekonomické stagflaci</w:t>
      </w:r>
      <w:r>
        <w:t xml:space="preserve">. Řešením nemůže být vyvolání dalšího poklesu; omezením nabídky zboží nelze řešit inflaci. Naše rada zní: okamžitý návrat vládních kapitálových rezerv do ekonomiky prostřednictvím daňových škrtů s maximalizací pobídek a nalezení </w:t>
      </w:r>
      <w:r>
        <w:rPr>
          <w:color w:val="D3A2C6"/>
        </w:rPr>
        <w:t xml:space="preserve">určitého plánu monetární politiky, </w:t>
      </w:r>
      <w:r>
        <w:rPr>
          <w:color w:val="719FFA"/>
        </w:rPr>
        <w:t>který</w:t>
      </w:r>
      <w:r>
        <w:rPr>
          <w:color w:val="D3A2C6"/>
        </w:rPr>
        <w:t xml:space="preserve"> vyrovná </w:t>
      </w:r>
      <w:r>
        <w:rPr>
          <w:color w:val="0D841A"/>
        </w:rPr>
        <w:t>peněžní nabídku i poptávku</w:t>
      </w:r>
      <w:r>
        <w:rPr>
          <w:color w:val="D3A2C6"/>
        </w:rPr>
        <w:t xml:space="preserve"> (což ani agregáty ani úrokové míry nedokážou</w:t>
      </w:r>
      <w:r>
        <w:t xml:space="preserve">). To byla </w:t>
      </w:r>
      <w:r>
        <w:rPr>
          <w:color w:val="4C5B32"/>
        </w:rPr>
        <w:t xml:space="preserve">verze </w:t>
      </w:r>
      <w:r>
        <w:rPr>
          <w:color w:val="9DB3B7"/>
        </w:rPr>
        <w:t>teorie strany nabídky</w:t>
      </w:r>
      <w:r>
        <w:rPr>
          <w:color w:val="4C5B32"/>
        </w:rPr>
        <w:t xml:space="preserve">, </w:t>
      </w:r>
      <w:r>
        <w:rPr>
          <w:color w:val="B14F8F"/>
        </w:rPr>
        <w:t>která</w:t>
      </w:r>
      <w:r>
        <w:rPr>
          <w:color w:val="4C5B32"/>
        </w:rPr>
        <w:t xml:space="preserve"> na konci sedmdesátých a začátku osmdesátých let fungovala </w:t>
      </w:r>
      <w:r>
        <w:rPr>
          <w:color w:val="747103"/>
        </w:rPr>
        <w:t>v Americe</w:t>
      </w:r>
      <w:r>
        <w:rPr>
          <w:color w:val="4C5B32"/>
        </w:rPr>
        <w:t xml:space="preserve"> a po celém světě a vyřešila mnohem vážnější ekonomickou stagflaci, než je </w:t>
      </w:r>
      <w:r>
        <w:rPr>
          <w:color w:val="9F816D"/>
        </w:rPr>
        <w:t xml:space="preserve">ta, </w:t>
      </w:r>
      <w:r>
        <w:rPr>
          <w:color w:val="D26A5B"/>
        </w:rPr>
        <w:t>která</w:t>
      </w:r>
      <w:r>
        <w:rPr>
          <w:color w:val="9F816D"/>
        </w:rPr>
        <w:t xml:space="preserve"> v současné době postihla </w:t>
      </w:r>
      <w:r>
        <w:rPr>
          <w:color w:val="8B934B"/>
        </w:rPr>
        <w:t>Británii</w:t>
      </w:r>
      <w:r>
        <w:t>.</w:t>
      </w:r>
    </w:p>
    <w:p>
      <w:r>
        <w:rPr>
          <w:b/>
        </w:rPr>
        <w:t>Document number 335</w:t>
      </w:r>
    </w:p>
    <w:p>
      <w:r>
        <w:rPr>
          <w:b/>
        </w:rPr>
        <w:t>Document identifier: wsj0554-001</w:t>
      </w:r>
    </w:p>
    <w:p>
      <w:r>
        <w:rPr>
          <w:color w:val="310106"/>
        </w:rPr>
        <w:t xml:space="preserve">Firma Ogilvy &amp; Mather, </w:t>
      </w:r>
      <w:r>
        <w:rPr>
          <w:color w:val="04640D"/>
        </w:rPr>
        <w:t>jejíž</w:t>
      </w:r>
      <w:r>
        <w:rPr>
          <w:color w:val="310106"/>
        </w:rPr>
        <w:t xml:space="preserve"> klesající výnosnost vedla na počátku </w:t>
      </w:r>
      <w:r>
        <w:rPr>
          <w:color w:val="FEFB0A"/>
        </w:rPr>
        <w:t>tohoto roku</w:t>
      </w:r>
      <w:r>
        <w:rPr>
          <w:color w:val="310106"/>
        </w:rPr>
        <w:t xml:space="preserve"> </w:t>
      </w:r>
      <w:r>
        <w:rPr>
          <w:color w:val="FB5514"/>
        </w:rPr>
        <w:t xml:space="preserve">k </w:t>
      </w:r>
      <w:r>
        <w:rPr>
          <w:color w:val="E115C0"/>
        </w:rPr>
        <w:t>jejímu</w:t>
      </w:r>
      <w:r>
        <w:rPr>
          <w:color w:val="FB5514"/>
        </w:rPr>
        <w:t xml:space="preserve"> převzetí </w:t>
      </w:r>
      <w:r>
        <w:rPr>
          <w:color w:val="00587F"/>
        </w:rPr>
        <w:t>společností WPP Group</w:t>
      </w:r>
      <w:r>
        <w:t xml:space="preserve">, zažije v roce 1990 své </w:t>
      </w:r>
      <w:r>
        <w:rPr>
          <w:color w:val="0BC582"/>
        </w:rPr>
        <w:t xml:space="preserve">vyhoupnutí </w:t>
      </w:r>
      <w:r>
        <w:rPr>
          <w:color w:val="FEB8C8"/>
        </w:rPr>
        <w:t>ziskové přirážky</w:t>
      </w:r>
      <w:r>
        <w:rPr>
          <w:color w:val="0BC582"/>
        </w:rPr>
        <w:t xml:space="preserve"> zpět na "hodnotu 11.5 %</w:t>
      </w:r>
      <w:r>
        <w:t xml:space="preserve">", řekl </w:t>
      </w:r>
      <w:r>
        <w:rPr>
          <w:color w:val="9E8317"/>
        </w:rPr>
        <w:t xml:space="preserve">Graham Phillips, nově zvolený předseda </w:t>
      </w:r>
      <w:r>
        <w:rPr>
          <w:color w:val="01190F"/>
        </w:rPr>
        <w:t>agentury</w:t>
      </w:r>
      <w:r>
        <w:t xml:space="preserve">. V době převzetí byla </w:t>
      </w:r>
      <w:r>
        <w:rPr>
          <w:color w:val="847D81"/>
        </w:rPr>
        <w:t xml:space="preserve">marže </w:t>
      </w:r>
      <w:r>
        <w:rPr>
          <w:color w:val="58018B"/>
        </w:rPr>
        <w:t>agentury</w:t>
      </w:r>
      <w:r>
        <w:rPr>
          <w:color w:val="847D81"/>
        </w:rPr>
        <w:t xml:space="preserve"> před zdaněním</w:t>
      </w:r>
      <w:r>
        <w:t xml:space="preserve"> nepatrně pod 10 %, tvrdili analytici; cílem </w:t>
      </w:r>
      <w:r>
        <w:rPr>
          <w:color w:val="B70639"/>
        </w:rPr>
        <w:t>v Londýně založené společnosti WPP</w:t>
      </w:r>
      <w:r>
        <w:t xml:space="preserve"> je zvýšit </w:t>
      </w:r>
      <w:r>
        <w:rPr>
          <w:color w:val="847D81"/>
        </w:rPr>
        <w:t>ziskovou přirážku</w:t>
      </w:r>
      <w:r>
        <w:t xml:space="preserve"> na 12 %. </w:t>
      </w:r>
      <w:r>
        <w:rPr>
          <w:color w:val="9E8317"/>
        </w:rPr>
        <w:t>Pan Phillips</w:t>
      </w:r>
      <w:r>
        <w:t xml:space="preserve"> poskytl </w:t>
      </w:r>
      <w:r>
        <w:rPr>
          <w:color w:val="9E8317"/>
        </w:rPr>
        <w:t>své</w:t>
      </w:r>
      <w:r>
        <w:t xml:space="preserve"> vyjádření </w:t>
      </w:r>
      <w:r>
        <w:rPr>
          <w:color w:val="703B01"/>
        </w:rPr>
        <w:t xml:space="preserve">v rozhovoru, </w:t>
      </w:r>
      <w:r>
        <w:rPr>
          <w:color w:val="F7F1DF"/>
        </w:rPr>
        <w:t>ve kterém</w:t>
      </w:r>
      <w:r>
        <w:rPr>
          <w:color w:val="703B01"/>
        </w:rPr>
        <w:t xml:space="preserve"> líčil </w:t>
      </w:r>
      <w:r>
        <w:rPr>
          <w:color w:val="118B8A"/>
        </w:rPr>
        <w:t>své</w:t>
      </w:r>
      <w:r>
        <w:rPr>
          <w:color w:val="703B01"/>
        </w:rPr>
        <w:t xml:space="preserve"> plány </w:t>
      </w:r>
      <w:r>
        <w:rPr>
          <w:color w:val="4AFEFA"/>
        </w:rPr>
        <w:t>s agenturou</w:t>
      </w:r>
      <w:r>
        <w:t xml:space="preserve">. </w:t>
      </w:r>
      <w:r>
        <w:rPr>
          <w:color w:val="9E8317"/>
        </w:rPr>
        <w:t xml:space="preserve">V Británii narozený pracovník, </w:t>
      </w:r>
      <w:r>
        <w:rPr>
          <w:color w:val="FCB164"/>
        </w:rPr>
        <w:t>který</w:t>
      </w:r>
      <w:r>
        <w:rPr>
          <w:color w:val="9E8317"/>
        </w:rPr>
        <w:t xml:space="preserve"> 24 let působil </w:t>
      </w:r>
      <w:r>
        <w:rPr>
          <w:color w:val="01190F"/>
        </w:rPr>
        <w:t>ve firmě Ogilvy</w:t>
      </w:r>
      <w:r>
        <w:t xml:space="preserve">, byl jmenován minulý týden a nastupuje </w:t>
      </w:r>
      <w:r>
        <w:rPr>
          <w:color w:val="796EE6"/>
        </w:rPr>
        <w:t xml:space="preserve">po Kennethu Romanovi, </w:t>
      </w:r>
      <w:r>
        <w:rPr>
          <w:color w:val="000D2C"/>
        </w:rPr>
        <w:t>který</w:t>
      </w:r>
      <w:r>
        <w:rPr>
          <w:color w:val="796EE6"/>
        </w:rPr>
        <w:t xml:space="preserve"> </w:t>
      </w:r>
      <w:r>
        <w:rPr>
          <w:color w:val="53495F"/>
        </w:rPr>
        <w:t>koncem roku</w:t>
      </w:r>
      <w:r>
        <w:rPr>
          <w:color w:val="796EE6"/>
        </w:rPr>
        <w:t xml:space="preserve"> odchází, aby</w:t>
      </w:r>
      <w:r>
        <w:t xml:space="preserve"> zastával vysoký post ve společnosti American Express, klientovi </w:t>
      </w:r>
      <w:r>
        <w:rPr>
          <w:color w:val="310106"/>
        </w:rPr>
        <w:t>firmy Ogilvy</w:t>
      </w:r>
      <w:r>
        <w:t xml:space="preserve">. Obklopen stohy papírů, dvěma počítači a fotografiemi sama </w:t>
      </w:r>
      <w:r>
        <w:rPr>
          <w:color w:val="9E8317"/>
        </w:rPr>
        <w:t>sebe, jak se plaví na lodi nebo létá</w:t>
      </w:r>
      <w:r>
        <w:t xml:space="preserve">, </w:t>
      </w:r>
      <w:r>
        <w:rPr>
          <w:color w:val="9E8317"/>
        </w:rPr>
        <w:t>pan Phillips</w:t>
      </w:r>
      <w:r>
        <w:t xml:space="preserve"> vyložil </w:t>
      </w:r>
      <w:r>
        <w:rPr>
          <w:color w:val="F95475"/>
        </w:rPr>
        <w:t xml:space="preserve">několik změn, </w:t>
      </w:r>
      <w:r>
        <w:rPr>
          <w:color w:val="61FC03"/>
        </w:rPr>
        <w:t>které</w:t>
      </w:r>
      <w:r>
        <w:rPr>
          <w:color w:val="F95475"/>
        </w:rPr>
        <w:t xml:space="preserve"> doufá provést </w:t>
      </w:r>
      <w:r>
        <w:rPr>
          <w:color w:val="5D9608"/>
        </w:rPr>
        <w:t>v agentuře</w:t>
      </w:r>
      <w:r>
        <w:t xml:space="preserve">. V první řadě, řekl </w:t>
      </w:r>
      <w:r>
        <w:rPr>
          <w:color w:val="9E8317"/>
        </w:rPr>
        <w:t>pan Phillips</w:t>
      </w:r>
      <w:r>
        <w:t xml:space="preserve">, doufá, že zlepší služby klientům. </w:t>
      </w:r>
      <w:r>
        <w:rPr>
          <w:color w:val="DE98FD"/>
        </w:rPr>
        <w:t>Firma Ogilvy</w:t>
      </w:r>
      <w:r>
        <w:rPr>
          <w:color w:val="98A088"/>
        </w:rPr>
        <w:t xml:space="preserve"> získala </w:t>
      </w:r>
      <w:r>
        <w:rPr>
          <w:color w:val="4F584E"/>
        </w:rPr>
        <w:t>pod puntičkářským panem Romanem</w:t>
      </w:r>
      <w:r>
        <w:rPr>
          <w:color w:val="98A088"/>
        </w:rPr>
        <w:t xml:space="preserve"> reputaci firmy občas panovačné při </w:t>
      </w:r>
      <w:r>
        <w:rPr>
          <w:color w:val="DE98FD"/>
        </w:rPr>
        <w:t>svém</w:t>
      </w:r>
      <w:r>
        <w:rPr>
          <w:color w:val="98A088"/>
        </w:rPr>
        <w:t xml:space="preserve"> jednání s klienty, když kázala, jakou strategii</w:t>
      </w:r>
      <w:r>
        <w:t xml:space="preserve"> by </w:t>
      </w:r>
      <w:r>
        <w:rPr>
          <w:color w:val="248AD0"/>
        </w:rPr>
        <w:t>klient</w:t>
      </w:r>
      <w:r>
        <w:t xml:space="preserve"> měl </w:t>
      </w:r>
      <w:r>
        <w:rPr>
          <w:color w:val="5C5300"/>
        </w:rPr>
        <w:t>- vlastně musí - zvolit</w:t>
      </w:r>
      <w:r>
        <w:t xml:space="preserve">. A </w:t>
      </w:r>
      <w:r>
        <w:rPr>
          <w:color w:val="9F6551"/>
        </w:rPr>
        <w:t xml:space="preserve">někteří z </w:t>
      </w:r>
      <w:r>
        <w:rPr>
          <w:color w:val="BCFEC6"/>
        </w:rPr>
        <w:t>jejích</w:t>
      </w:r>
      <w:r>
        <w:rPr>
          <w:color w:val="9F6551"/>
        </w:rPr>
        <w:t xml:space="preserve"> nejvyšších výkonných pracovníků klientských služeb, </w:t>
      </w:r>
      <w:r>
        <w:rPr>
          <w:color w:val="932C70"/>
        </w:rPr>
        <w:t>včetně pana Phillipse</w:t>
      </w:r>
      <w:r>
        <w:t xml:space="preserve">, </w:t>
      </w:r>
      <w:r>
        <w:rPr>
          <w:color w:val="2B1B04"/>
        </w:rPr>
        <w:t>v této věci</w:t>
      </w:r>
      <w:r>
        <w:t xml:space="preserve"> prohlašovali, že jsou zatíženi administrativními povinnostmi a mají málo času na věnování se klientům. Ale </w:t>
      </w:r>
      <w:r>
        <w:rPr>
          <w:color w:val="9E8317"/>
        </w:rPr>
        <w:t>pan Phillips</w:t>
      </w:r>
      <w:r>
        <w:t xml:space="preserve"> nedávno sám </w:t>
      </w:r>
      <w:r>
        <w:rPr>
          <w:color w:val="9E8317"/>
        </w:rPr>
        <w:t>sebe</w:t>
      </w:r>
      <w:r>
        <w:t xml:space="preserve"> uvolnil, aby trávil více času s klienty, a to převedením velkého množství </w:t>
      </w:r>
      <w:r>
        <w:rPr>
          <w:color w:val="9E8317"/>
        </w:rPr>
        <w:t>své</w:t>
      </w:r>
      <w:r>
        <w:t xml:space="preserve"> administrativní práce na zástupce. Také plánuje poznat </w:t>
      </w:r>
      <w:r>
        <w:rPr>
          <w:color w:val="B5AFC4"/>
        </w:rPr>
        <w:t xml:space="preserve">klienty, </w:t>
      </w:r>
      <w:r>
        <w:rPr>
          <w:color w:val="D4C67A"/>
        </w:rPr>
        <w:t>ke kterým</w:t>
      </w:r>
      <w:r>
        <w:rPr>
          <w:color w:val="B5AFC4"/>
        </w:rPr>
        <w:t xml:space="preserve"> měl blíže </w:t>
      </w:r>
      <w:r>
        <w:rPr>
          <w:color w:val="AE7AA1"/>
        </w:rPr>
        <w:t>pan Roman</w:t>
      </w:r>
      <w:r>
        <w:t xml:space="preserve">, například firmy Lever Brothers, American Express a Seagram. </w:t>
      </w:r>
      <w:r>
        <w:rPr>
          <w:color w:val="C2A393"/>
        </w:rPr>
        <w:t>Tito dva muži</w:t>
      </w:r>
      <w:r>
        <w:t xml:space="preserve"> plánují společnou návštěvu několika klientů, aby se pokusili hladce předat otěže. "Klienti chtějí vidět více </w:t>
      </w:r>
      <w:r>
        <w:rPr>
          <w:color w:val="310106"/>
        </w:rPr>
        <w:t>našich</w:t>
      </w:r>
      <w:r>
        <w:t xml:space="preserve"> důležitějších lidí zapojených do obchodu - ne jednou měsíčně, ale dvakrát, třikrát týdně," řekl. </w:t>
      </w:r>
      <w:r>
        <w:rPr>
          <w:color w:val="9E8317"/>
        </w:rPr>
        <w:t>Pan Phillips</w:t>
      </w:r>
      <w:r>
        <w:t xml:space="preserve"> také doufá, že konečně uskuteční </w:t>
      </w:r>
      <w:r>
        <w:rPr>
          <w:color w:val="0232FD"/>
        </w:rPr>
        <w:t xml:space="preserve">reorganizaci ohlašovanou na začátku </w:t>
      </w:r>
      <w:r>
        <w:rPr>
          <w:color w:val="6A3A35"/>
        </w:rPr>
        <w:t>tohoto roku</w:t>
      </w:r>
      <w:r>
        <w:rPr>
          <w:color w:val="0232FD"/>
        </w:rPr>
        <w:t xml:space="preserve">, ale odloženou </w:t>
      </w:r>
      <w:r>
        <w:rPr>
          <w:color w:val="BA6801"/>
        </w:rPr>
        <w:t xml:space="preserve">kvůli převzetí </w:t>
      </w:r>
      <w:r>
        <w:rPr>
          <w:color w:val="168E5C"/>
        </w:rPr>
        <w:t>firmou WPP</w:t>
      </w:r>
      <w:r>
        <w:t xml:space="preserve">. Předpokládá se, že </w:t>
      </w:r>
      <w:r>
        <w:rPr>
          <w:color w:val="0232FD"/>
        </w:rPr>
        <w:t>reorganizace</w:t>
      </w:r>
      <w:r>
        <w:t xml:space="preserve"> promění ideu nákupů na jednom místě - nákupní propagaci, informační oddělení a navrhování, vše na jednom místě, čili "instrumentace </w:t>
      </w:r>
      <w:r>
        <w:rPr>
          <w:color w:val="310106"/>
        </w:rPr>
        <w:t>firmy Ogilvy</w:t>
      </w:r>
      <w:r>
        <w:t xml:space="preserve">" v Ogilvyzapadáku - ve skutečnost. </w:t>
      </w:r>
      <w:r>
        <w:rPr>
          <w:color w:val="0232FD"/>
        </w:rPr>
        <w:t>V rámci reorganizace</w:t>
      </w:r>
      <w:r>
        <w:t xml:space="preserve"> </w:t>
      </w:r>
      <w:r>
        <w:rPr>
          <w:color w:val="310106"/>
        </w:rPr>
        <w:t>firma Ogilvy</w:t>
      </w:r>
      <w:r>
        <w:t xml:space="preserve"> rozhodně plánuje jmenovat </w:t>
      </w:r>
      <w:r>
        <w:rPr>
          <w:color w:val="16C0D0"/>
        </w:rPr>
        <w:t>jednoho pracovníka</w:t>
      </w:r>
      <w:r>
        <w:t xml:space="preserve"> "ředitelem služeb klientům," aby pro klienty fungoval jako jediný kontakt pro všechny služby. "Existuje jen malá nebo žádná integrace naší práce, kvalita je nevyrovnaná, neexistuje žádné konkrétní zaměření," stěžoval si </w:t>
      </w:r>
      <w:r>
        <w:rPr>
          <w:color w:val="9E8317"/>
        </w:rPr>
        <w:t>pan Phillips</w:t>
      </w:r>
      <w:r>
        <w:t xml:space="preserve"> zaměstnancům v březnu, když byla oznámena </w:t>
      </w:r>
      <w:r>
        <w:rPr>
          <w:color w:val="0232FD"/>
        </w:rPr>
        <w:t>reorganizace</w:t>
      </w:r>
      <w:r>
        <w:t xml:space="preserve">. Nyní </w:t>
      </w:r>
      <w:r>
        <w:rPr>
          <w:color w:val="9E8317"/>
        </w:rPr>
        <w:t>pan Phillips</w:t>
      </w:r>
      <w:r>
        <w:t xml:space="preserve"> říká, že doufá, že bude mít nový systém vhodný </w:t>
      </w:r>
      <w:r>
        <w:rPr>
          <w:color w:val="C62100"/>
        </w:rPr>
        <w:t xml:space="preserve">pro několik klientů - počítaje </w:t>
      </w:r>
      <w:r>
        <w:rPr>
          <w:color w:val="014347"/>
        </w:rPr>
        <w:t>v to</w:t>
      </w:r>
      <w:r>
        <w:rPr>
          <w:color w:val="C62100"/>
        </w:rPr>
        <w:t xml:space="preserve"> firmy American Express, American Telephone &amp; Telegraph a Ryder</w:t>
      </w:r>
      <w:r>
        <w:t xml:space="preserve"> - </w:t>
      </w:r>
      <w:r>
        <w:rPr>
          <w:color w:val="233809"/>
        </w:rPr>
        <w:t>koncem roku</w:t>
      </w:r>
      <w:r>
        <w:t xml:space="preserve">. </w:t>
      </w:r>
      <w:r>
        <w:rPr>
          <w:color w:val="42083B"/>
        </w:rPr>
        <w:t>Představitelé a analytici průmyslu</w:t>
      </w:r>
      <w:r>
        <w:t xml:space="preserve"> se neshodnou v tom, zda </w:t>
      </w:r>
      <w:r>
        <w:rPr>
          <w:color w:val="9E8317"/>
        </w:rPr>
        <w:t>pan Phillips</w:t>
      </w:r>
      <w:r>
        <w:t xml:space="preserve"> na úkol stačí. Není tak dobře obeznámen </w:t>
      </w:r>
      <w:r>
        <w:rPr>
          <w:color w:val="82785D"/>
        </w:rPr>
        <w:t>s klienty</w:t>
      </w:r>
      <w:r>
        <w:t xml:space="preserve"> jako </w:t>
      </w:r>
      <w:r>
        <w:rPr>
          <w:color w:val="023087"/>
        </w:rPr>
        <w:t>pan Roman</w:t>
      </w:r>
      <w:r>
        <w:t xml:space="preserve">. Pod </w:t>
      </w:r>
      <w:r>
        <w:rPr>
          <w:color w:val="9E8317"/>
        </w:rPr>
        <w:t>jeho</w:t>
      </w:r>
      <w:r>
        <w:t xml:space="preserve"> dohledem bylo </w:t>
      </w:r>
      <w:r>
        <w:rPr>
          <w:color w:val="B7DAD2"/>
        </w:rPr>
        <w:t xml:space="preserve">oddělení styku s lidmi v newyorském provozu </w:t>
      </w:r>
      <w:r>
        <w:rPr>
          <w:color w:val="196956"/>
        </w:rPr>
        <w:t>agentury</w:t>
      </w:r>
      <w:r>
        <w:t xml:space="preserve"> často divoké a za více než rok měl </w:t>
      </w:r>
      <w:r>
        <w:rPr>
          <w:color w:val="B7DAD2"/>
        </w:rPr>
        <w:t>tento úřad</w:t>
      </w:r>
      <w:r>
        <w:t xml:space="preserve"> skličující záznam nových obchodů. A minulý týden zatím </w:t>
      </w:r>
      <w:r>
        <w:rPr>
          <w:color w:val="310106"/>
        </w:rPr>
        <w:t>agentura</w:t>
      </w:r>
      <w:r>
        <w:t xml:space="preserve"> najala </w:t>
      </w:r>
      <w:r>
        <w:rPr>
          <w:color w:val="8C41BB"/>
        </w:rPr>
        <w:t>špičkového pracovníka z firmy Chiat</w:t>
      </w:r>
      <w:r>
        <w:rPr>
          <w:color w:val="ECEDFE"/>
        </w:rPr>
        <w:t>/Day/Mojo, Billa Hamiltona</w:t>
      </w:r>
      <w:r>
        <w:t xml:space="preserve">, aby se pokusil pozvednout </w:t>
      </w:r>
      <w:r>
        <w:rPr>
          <w:color w:val="310106"/>
        </w:rPr>
        <w:t>jejich</w:t>
      </w:r>
      <w:r>
        <w:t xml:space="preserve"> činnost, "</w:t>
      </w:r>
      <w:r>
        <w:rPr>
          <w:color w:val="9E8317"/>
        </w:rPr>
        <w:t>Graham</w:t>
      </w:r>
      <w:r>
        <w:t xml:space="preserve"> musí z tohoto přeložení do newyorského úřadu získat výnos," říká </w:t>
      </w:r>
      <w:r>
        <w:rPr>
          <w:color w:val="2B2D32"/>
        </w:rPr>
        <w:t>James Dougherty, analytik z firmy County NatWest Securities</w:t>
      </w:r>
      <w:r>
        <w:t xml:space="preserve">. </w:t>
      </w:r>
      <w:r>
        <w:rPr>
          <w:color w:val="94C661"/>
        </w:rPr>
        <w:t xml:space="preserve">Jediná věc, </w:t>
      </w:r>
      <w:r>
        <w:rPr>
          <w:color w:val="F8907D"/>
        </w:rPr>
        <w:t>kterou</w:t>
      </w:r>
      <w:r>
        <w:rPr>
          <w:color w:val="94C661"/>
        </w:rPr>
        <w:t xml:space="preserve"> </w:t>
      </w:r>
      <w:r>
        <w:rPr>
          <w:color w:val="895E6B"/>
        </w:rPr>
        <w:t>pan Phillips</w:t>
      </w:r>
      <w:r>
        <w:rPr>
          <w:color w:val="94C661"/>
        </w:rPr>
        <w:t xml:space="preserve"> jasně dělá</w:t>
      </w:r>
      <w:r>
        <w:rPr>
          <w:color w:val="788E95"/>
        </w:rPr>
        <w:t xml:space="preserve">, dělá </w:t>
      </w:r>
      <w:r>
        <w:rPr>
          <w:color w:val="FB6AB8"/>
        </w:rPr>
        <w:t>pro sebe</w:t>
      </w:r>
      <w:r>
        <w:rPr>
          <w:color w:val="788E95"/>
        </w:rPr>
        <w:t xml:space="preserve">, ačkoli není jisté, jestli </w:t>
      </w:r>
      <w:r>
        <w:rPr>
          <w:color w:val="576094"/>
        </w:rPr>
        <w:t>to</w:t>
      </w:r>
      <w:r>
        <w:rPr>
          <w:color w:val="788E95"/>
        </w:rPr>
        <w:t xml:space="preserve"> bude stačit</w:t>
      </w:r>
      <w:r>
        <w:t xml:space="preserve">. </w:t>
      </w:r>
      <w:r>
        <w:rPr>
          <w:color w:val="DB1474"/>
        </w:rPr>
        <w:t xml:space="preserve">Jak říká </w:t>
      </w:r>
      <w:r>
        <w:rPr>
          <w:color w:val="8489AE"/>
        </w:rPr>
        <w:t>pan Dougherty</w:t>
      </w:r>
      <w:r>
        <w:rPr>
          <w:color w:val="DB1474"/>
        </w:rPr>
        <w:t>, "</w:t>
      </w:r>
      <w:r>
        <w:rPr>
          <w:color w:val="860E04"/>
        </w:rPr>
        <w:t xml:space="preserve">Poslední věc, </w:t>
      </w:r>
      <w:r>
        <w:rPr>
          <w:color w:val="FBC206"/>
        </w:rPr>
        <w:t>kterou</w:t>
      </w:r>
      <w:r>
        <w:rPr>
          <w:color w:val="860E04"/>
        </w:rPr>
        <w:t xml:space="preserve"> potřebují</w:t>
      </w:r>
      <w:r>
        <w:rPr>
          <w:color w:val="DB1474"/>
        </w:rPr>
        <w:t xml:space="preserve">, je obrovský rozkol nahoře... a </w:t>
      </w:r>
      <w:r>
        <w:rPr>
          <w:color w:val="6EAB9B"/>
        </w:rPr>
        <w:t>Graham</w:t>
      </w:r>
      <w:r>
        <w:rPr>
          <w:color w:val="DB1474"/>
        </w:rPr>
        <w:t xml:space="preserve"> je zřejmě dlouhodobý člen mafie </w:t>
      </w:r>
      <w:r>
        <w:rPr>
          <w:color w:val="F2CDFE"/>
        </w:rPr>
        <w:t>firmy Ogilvy</w:t>
      </w:r>
      <w:r>
        <w:rPr>
          <w:color w:val="DB1474"/>
        </w:rPr>
        <w:t>, jak tomu říkáme</w:t>
      </w:r>
      <w:r>
        <w:t xml:space="preserve">." </w:t>
      </w:r>
      <w:r>
        <w:rPr>
          <w:color w:val="645341"/>
        </w:rPr>
        <w:t>Pan Phillips</w:t>
      </w:r>
      <w:r>
        <w:rPr>
          <w:color w:val="760035"/>
        </w:rPr>
        <w:t xml:space="preserve"> a </w:t>
      </w:r>
      <w:r>
        <w:rPr>
          <w:color w:val="647A41"/>
        </w:rPr>
        <w:t>pan Roman</w:t>
      </w:r>
      <w:r>
        <w:t xml:space="preserve"> </w:t>
      </w:r>
      <w:r>
        <w:rPr>
          <w:color w:val="760035"/>
        </w:rPr>
        <w:t>si</w:t>
      </w:r>
      <w:r>
        <w:t xml:space="preserve"> jsou sice v podstatě docela podobní, ale ne ve stylu. Zatímco </w:t>
      </w:r>
      <w:r>
        <w:rPr>
          <w:color w:val="023087"/>
        </w:rPr>
        <w:t>pan Roman</w:t>
      </w:r>
      <w:r>
        <w:t xml:space="preserve"> je workholický detailista, </w:t>
      </w:r>
      <w:r>
        <w:rPr>
          <w:color w:val="9E8317"/>
        </w:rPr>
        <w:t>pan Phillips</w:t>
      </w:r>
      <w:r>
        <w:t xml:space="preserve"> by spíše rozděloval a nechal </w:t>
      </w:r>
      <w:r>
        <w:rPr>
          <w:color w:val="9E8317"/>
        </w:rPr>
        <w:t>si</w:t>
      </w:r>
      <w:r>
        <w:t xml:space="preserve"> </w:t>
      </w:r>
      <w:r>
        <w:rPr>
          <w:color w:val="9E8317"/>
        </w:rPr>
        <w:t>svůj</w:t>
      </w:r>
      <w:r>
        <w:t xml:space="preserve"> čas pro </w:t>
      </w:r>
      <w:r>
        <w:rPr>
          <w:color w:val="9E8317"/>
        </w:rPr>
        <w:t>své</w:t>
      </w:r>
      <w:r>
        <w:t xml:space="preserve"> zájmy mimo kancelář. </w:t>
      </w:r>
      <w:r>
        <w:rPr>
          <w:color w:val="023087"/>
        </w:rPr>
        <w:t>Pan Roman</w:t>
      </w:r>
      <w:r>
        <w:t xml:space="preserve"> naopak působí dojmem, že se skoro vůbec neuvolní, ačkoli v pátek se na Halloweenový večírek dostavil vyšňořen v kachních nohách a kachním klobouku, převlečen za "chromou kachnu." </w:t>
      </w:r>
      <w:r>
        <w:rPr>
          <w:color w:val="9E8317"/>
        </w:rPr>
        <w:t>Pan Phillips</w:t>
      </w:r>
      <w:r>
        <w:t xml:space="preserve"> řekl, že </w:t>
      </w:r>
      <w:r>
        <w:rPr>
          <w:color w:val="0BC582"/>
        </w:rPr>
        <w:t xml:space="preserve">očekávané zlepšení </w:t>
      </w:r>
      <w:r>
        <w:rPr>
          <w:color w:val="FEB8C8"/>
        </w:rPr>
        <w:t xml:space="preserve">marže </w:t>
      </w:r>
      <w:r>
        <w:rPr>
          <w:color w:val="496E76"/>
        </w:rPr>
        <w:t>společnosti</w:t>
      </w:r>
      <w:r>
        <w:t xml:space="preserve"> bude skoro nevyhnutelné, vzhledem k tomu, že výnosnost </w:t>
      </w:r>
      <w:r>
        <w:rPr>
          <w:color w:val="310106"/>
        </w:rPr>
        <w:t>společnosti</w:t>
      </w:r>
      <w:r>
        <w:t xml:space="preserve"> byla letos vyčerpána </w:t>
      </w:r>
      <w:r>
        <w:rPr>
          <w:color w:val="E3F894"/>
        </w:rPr>
        <w:t xml:space="preserve">nákladným stěhováním </w:t>
      </w:r>
      <w:r>
        <w:rPr>
          <w:color w:val="F9D7CD"/>
        </w:rPr>
        <w:t>do luxusního, nadměrného nového ústředí v New Yorku</w:t>
      </w:r>
      <w:r>
        <w:t xml:space="preserve">. Stěhování, s rozpočtem asi 7 milionů dolarů, ve skutečnosti přišlo na přibližně 10 milionů dolarů, řekl. Ale kromě toho se maržím nedá pomoci nějakými dalšími, náklady spořícími, kroky. </w:t>
      </w:r>
      <w:r>
        <w:rPr>
          <w:color w:val="310106"/>
        </w:rPr>
        <w:t>Firma Ogilvy</w:t>
      </w:r>
      <w:r>
        <w:t xml:space="preserve"> zrušila personál poštovní místnosti, zavřela jídelnu pro vedoucí pracovníky a po převzetí propustí půl tuctu finančních vedoucích pracovníků. </w:t>
      </w:r>
      <w:r>
        <w:rPr>
          <w:color w:val="B70639"/>
        </w:rPr>
        <w:t xml:space="preserve">Společnost WPP, </w:t>
      </w:r>
      <w:r>
        <w:rPr>
          <w:color w:val="876128"/>
        </w:rPr>
        <w:t>která</w:t>
      </w:r>
      <w:r>
        <w:rPr>
          <w:color w:val="B70639"/>
        </w:rPr>
        <w:t xml:space="preserve"> převzala do vlastních rukou finanční dohled nad </w:t>
      </w:r>
      <w:r>
        <w:rPr>
          <w:color w:val="A1A711"/>
        </w:rPr>
        <w:t>jejími</w:t>
      </w:r>
      <w:r>
        <w:rPr>
          <w:color w:val="B70639"/>
        </w:rPr>
        <w:t xml:space="preserve"> obchody</w:t>
      </w:r>
      <w:r>
        <w:t xml:space="preserve">, zavedla nový finanční systém a plánuje pronajmout některá podlaží </w:t>
      </w:r>
      <w:r>
        <w:rPr>
          <w:color w:val="01FB92"/>
        </w:rPr>
        <w:t xml:space="preserve">v budově nového ústředí </w:t>
      </w:r>
      <w:r>
        <w:rPr>
          <w:color w:val="FD0F31"/>
        </w:rPr>
        <w:t>firmy Ogilvy</w:t>
      </w:r>
      <w:r>
        <w:t xml:space="preserve"> lidem z venku. Skutečnost, že </w:t>
      </w:r>
      <w:r>
        <w:rPr>
          <w:color w:val="310106"/>
        </w:rPr>
        <w:t>agentura</w:t>
      </w:r>
      <w:r>
        <w:t xml:space="preserve"> nyní bude částí </w:t>
      </w:r>
      <w:r>
        <w:rPr>
          <w:color w:val="B70639"/>
        </w:rPr>
        <w:t>společnosti Spojeného Království</w:t>
      </w:r>
      <w:r>
        <w:t xml:space="preserve">, pod britskými účetními pravidly, také způsobuje, že ziskový obraz vypadá lépe. </w:t>
      </w:r>
      <w:r>
        <w:rPr>
          <w:color w:val="BE8485"/>
        </w:rPr>
        <w:t xml:space="preserve">Klein </w:t>
      </w:r>
      <w:r>
        <w:rPr>
          <w:color w:val="C660FB"/>
        </w:rPr>
        <w:t>z firmy Y&amp;R</w:t>
      </w:r>
      <w:r>
        <w:t xml:space="preserve"> rezignuje </w:t>
      </w:r>
      <w:r>
        <w:rPr>
          <w:color w:val="BE8485"/>
        </w:rPr>
        <w:t xml:space="preserve">Arthur Klein, prezident newyorské kanceláře </w:t>
      </w:r>
      <w:r>
        <w:rPr>
          <w:color w:val="C660FB"/>
        </w:rPr>
        <w:t>firmy Young &amp; Rubicam</w:t>
      </w:r>
      <w:r>
        <w:t xml:space="preserve">, "dočasně" rezignoval </w:t>
      </w:r>
      <w:r>
        <w:rPr>
          <w:color w:val="120104"/>
        </w:rPr>
        <w:t xml:space="preserve">v důsledku obvinění </w:t>
      </w:r>
      <w:r>
        <w:rPr>
          <w:color w:val="D48958"/>
        </w:rPr>
        <w:t>federální velkou porotou v New Havenu v Connecticutu</w:t>
      </w:r>
      <w:r>
        <w:rPr>
          <w:color w:val="120104"/>
        </w:rPr>
        <w:t xml:space="preserve">, </w:t>
      </w:r>
      <w:r>
        <w:rPr>
          <w:color w:val="05AEE8"/>
        </w:rPr>
        <w:t xml:space="preserve">že </w:t>
      </w:r>
      <w:r>
        <w:rPr>
          <w:color w:val="C3C1BE"/>
        </w:rPr>
        <w:t>on</w:t>
      </w:r>
      <w:r>
        <w:rPr>
          <w:color w:val="9F98F8"/>
        </w:rPr>
        <w:t xml:space="preserve">, </w:t>
      </w:r>
      <w:r>
        <w:rPr>
          <w:color w:val="1167D9"/>
        </w:rPr>
        <w:t>agentura</w:t>
      </w:r>
      <w:r>
        <w:rPr>
          <w:color w:val="9F98F8"/>
        </w:rPr>
        <w:t xml:space="preserve"> a další nejvyšší činitelé</w:t>
      </w:r>
      <w:r>
        <w:rPr>
          <w:color w:val="05AEE8"/>
        </w:rPr>
        <w:t xml:space="preserve"> podpláceli jamajské turistické úředníky, aby</w:t>
      </w:r>
      <w:r>
        <w:t xml:space="preserve"> </w:t>
      </w:r>
      <w:r>
        <w:rPr>
          <w:color w:val="D19012"/>
        </w:rPr>
        <w:t xml:space="preserve">v roce 1981 získali </w:t>
      </w:r>
      <w:r>
        <w:rPr>
          <w:color w:val="B7D802"/>
        </w:rPr>
        <w:t>svůj</w:t>
      </w:r>
      <w:r>
        <w:rPr>
          <w:color w:val="D19012"/>
        </w:rPr>
        <w:t xml:space="preserve"> účet</w:t>
      </w:r>
      <w:r>
        <w:t xml:space="preserve">. Ve vnitřním memorandu, </w:t>
      </w:r>
      <w:r>
        <w:rPr>
          <w:color w:val="826392"/>
        </w:rPr>
        <w:t xml:space="preserve">Alex Kroll, předseda </w:t>
      </w:r>
      <w:r>
        <w:rPr>
          <w:color w:val="5E7A6A"/>
        </w:rPr>
        <w:t>agentury</w:t>
      </w:r>
      <w:r>
        <w:t xml:space="preserve">, uvedl, že </w:t>
      </w:r>
      <w:r>
        <w:rPr>
          <w:color w:val="BE8485"/>
        </w:rPr>
        <w:t>pan Klein</w:t>
      </w:r>
      <w:r>
        <w:t xml:space="preserve"> se rozhodl sám </w:t>
      </w:r>
      <w:r>
        <w:rPr>
          <w:color w:val="BE8485"/>
        </w:rPr>
        <w:t>sebe</w:t>
      </w:r>
      <w:r>
        <w:t xml:space="preserve"> odstranit, aby minimalizoval "negativní reakce" perspektivních i dalších klientů a připravil </w:t>
      </w:r>
      <w:r>
        <w:rPr>
          <w:color w:val="BE8485"/>
        </w:rPr>
        <w:t>svou</w:t>
      </w:r>
      <w:r>
        <w:t xml:space="preserve"> obhajobu. "Skutečnost, že se </w:t>
      </w:r>
      <w:r>
        <w:rPr>
          <w:color w:val="B29869"/>
        </w:rPr>
        <w:t>v procesu</w:t>
      </w:r>
      <w:r>
        <w:t xml:space="preserve"> hájí </w:t>
      </w:r>
      <w:r>
        <w:rPr>
          <w:color w:val="1D0051"/>
        </w:rPr>
        <w:t>proti těmto obviněním</w:t>
      </w:r>
      <w:r>
        <w:t xml:space="preserve"> sám, by mohla případně mít nepříznivý dopad </w:t>
      </w:r>
      <w:r>
        <w:rPr>
          <w:color w:val="8BE7FC"/>
        </w:rPr>
        <w:t>na firmu Y&amp;R</w:t>
      </w:r>
      <w:r>
        <w:t xml:space="preserve">," napsal </w:t>
      </w:r>
      <w:r>
        <w:rPr>
          <w:color w:val="826392"/>
        </w:rPr>
        <w:t>pan Kroll</w:t>
      </w:r>
      <w:r>
        <w:t xml:space="preserve">. Řekl, že </w:t>
      </w:r>
      <w:r>
        <w:rPr>
          <w:color w:val="BE8485"/>
        </w:rPr>
        <w:t>pan Klein</w:t>
      </w:r>
      <w:r>
        <w:t xml:space="preserve"> se vrátí na </w:t>
      </w:r>
      <w:r>
        <w:rPr>
          <w:color w:val="BE8485"/>
        </w:rPr>
        <w:t>svůj</w:t>
      </w:r>
      <w:r>
        <w:t xml:space="preserve"> post po skončení </w:t>
      </w:r>
      <w:r>
        <w:rPr>
          <w:color w:val="B29869"/>
        </w:rPr>
        <w:t>procesu, "</w:t>
      </w:r>
      <w:r>
        <w:rPr>
          <w:color w:val="76E0C1"/>
        </w:rPr>
        <w:t>ve kterém bude</w:t>
      </w:r>
      <w:r>
        <w:rPr>
          <w:color w:val="B29869"/>
        </w:rPr>
        <w:t xml:space="preserve"> ospravedlněn</w:t>
      </w:r>
      <w:r>
        <w:t xml:space="preserve">." </w:t>
      </w:r>
      <w:r>
        <w:rPr>
          <w:color w:val="BE8485"/>
        </w:rPr>
        <w:t>Pan Klein</w:t>
      </w:r>
      <w:r>
        <w:t xml:space="preserve"> bude pracovat </w:t>
      </w:r>
      <w:r>
        <w:rPr>
          <w:color w:val="826392"/>
        </w:rPr>
        <w:t>s panem Krollem</w:t>
      </w:r>
      <w:r>
        <w:t xml:space="preserve"> na některých činnostech a akvizicích společného podniku </w:t>
      </w:r>
      <w:r>
        <w:rPr>
          <w:color w:val="8BE7FC"/>
        </w:rPr>
        <w:t>agentury</w:t>
      </w:r>
      <w:r>
        <w:t xml:space="preserve">, dokud se případ nevyřeší. Peter Georgescu, prezident reklamních provozů </w:t>
      </w:r>
      <w:r>
        <w:rPr>
          <w:color w:val="8BE7FC"/>
        </w:rPr>
        <w:t>firmy Y&amp;R</w:t>
      </w:r>
      <w:r>
        <w:t xml:space="preserve">, převezme každodenní práci </w:t>
      </w:r>
      <w:r>
        <w:rPr>
          <w:color w:val="BE8485"/>
        </w:rPr>
        <w:t>pana Kleina</w:t>
      </w:r>
      <w:r>
        <w:t xml:space="preserve">. Nový partner </w:t>
      </w:r>
      <w:r>
        <w:rPr>
          <w:color w:val="BACFA7"/>
        </w:rPr>
        <w:t>firmy Wells Rich</w:t>
      </w:r>
      <w:r>
        <w:t xml:space="preserve"> </w:t>
      </w:r>
      <w:r>
        <w:rPr>
          <w:color w:val="BACFA7"/>
        </w:rPr>
        <w:t>Firma Wells, Rich, Greene</w:t>
      </w:r>
      <w:r>
        <w:t xml:space="preserve"> jmenovala </w:t>
      </w:r>
      <w:r>
        <w:rPr>
          <w:color w:val="11BA09"/>
        </w:rPr>
        <w:t>Cheryl Heller</w:t>
      </w:r>
      <w:r>
        <w:t xml:space="preserve"> výkonnou viceprezidentkou a tvůrčím partnerem </w:t>
      </w:r>
      <w:r>
        <w:rPr>
          <w:color w:val="462C36"/>
        </w:rPr>
        <w:t xml:space="preserve">ve </w:t>
      </w:r>
      <w:r>
        <w:rPr>
          <w:color w:val="65407D"/>
        </w:rPr>
        <w:t>své</w:t>
      </w:r>
      <w:r>
        <w:rPr>
          <w:color w:val="462C36"/>
        </w:rPr>
        <w:t xml:space="preserve"> skupině vytvářející image, </w:t>
      </w:r>
      <w:r>
        <w:rPr>
          <w:color w:val="491803"/>
        </w:rPr>
        <w:t>která</w:t>
      </w:r>
      <w:r>
        <w:rPr>
          <w:color w:val="462C36"/>
        </w:rPr>
        <w:t xml:space="preserve"> se soustřeďuje na styl a vizuálně orientovanou propagaci</w:t>
      </w:r>
      <w:r>
        <w:t xml:space="preserve">. </w:t>
      </w:r>
      <w:r>
        <w:rPr>
          <w:color w:val="11BA09"/>
        </w:rPr>
        <w:t>Paní Heller, 38</w:t>
      </w:r>
      <w:r>
        <w:t xml:space="preserve">, se postavila do čela </w:t>
      </w:r>
      <w:r>
        <w:rPr>
          <w:color w:val="F5D2A8"/>
        </w:rPr>
        <w:t xml:space="preserve">bostonské agentury Heller/Breene, jednotky </w:t>
      </w:r>
      <w:r>
        <w:rPr>
          <w:color w:val="03422C"/>
        </w:rPr>
        <w:t>firmy WCRS</w:t>
      </w:r>
      <w:r>
        <w:t xml:space="preserve">. </w:t>
      </w:r>
      <w:r>
        <w:rPr>
          <w:color w:val="F5D2A8"/>
        </w:rPr>
        <w:t>Agentura</w:t>
      </w:r>
      <w:r>
        <w:t xml:space="preserve">, bude rozpuštěna a s některými ze </w:t>
      </w:r>
      <w:r>
        <w:rPr>
          <w:color w:val="F5D2A8"/>
        </w:rPr>
        <w:t>svých</w:t>
      </w:r>
      <w:r>
        <w:t xml:space="preserve"> zaměstnanců převzata bostonskou jednotkou Della Femina McNamee </w:t>
      </w:r>
      <w:r>
        <w:rPr>
          <w:color w:val="72A46E"/>
        </w:rPr>
        <w:t>společnosti WCRS</w:t>
      </w:r>
      <w:r>
        <w:t xml:space="preserve">, řekla </w:t>
      </w:r>
      <w:r>
        <w:rPr>
          <w:color w:val="11BA09"/>
        </w:rPr>
        <w:t>paní Heller</w:t>
      </w:r>
      <w:r>
        <w:t xml:space="preserve">. Prohlásila, že je příliš brzy </w:t>
      </w:r>
      <w:r>
        <w:rPr>
          <w:color w:val="128EAC"/>
        </w:rPr>
        <w:t>na to, aby</w:t>
      </w:r>
      <w:r>
        <w:t xml:space="preserve"> řekla, co se stane s </w:t>
      </w:r>
      <w:r>
        <w:rPr>
          <w:color w:val="F5D2A8"/>
        </w:rPr>
        <w:t>jejich</w:t>
      </w:r>
      <w:r>
        <w:t xml:space="preserve"> klienty, včetně společností Reebok a Apple. </w:t>
      </w:r>
      <w:r>
        <w:rPr>
          <w:color w:val="BACFA7"/>
        </w:rPr>
        <w:t>Ve firmě Wells Rich</w:t>
      </w:r>
      <w:r>
        <w:t xml:space="preserve"> se </w:t>
      </w:r>
      <w:r>
        <w:rPr>
          <w:color w:val="11BA09"/>
        </w:rPr>
        <w:t>paní Heller</w:t>
      </w:r>
      <w:r>
        <w:t xml:space="preserve"> soustředí </w:t>
      </w:r>
      <w:r>
        <w:rPr>
          <w:color w:val="47545E"/>
        </w:rPr>
        <w:t xml:space="preserve">na účty, </w:t>
      </w:r>
      <w:r>
        <w:rPr>
          <w:color w:val="B95C69"/>
        </w:rPr>
        <w:t>mezi kterými</w:t>
      </w:r>
      <w:r>
        <w:rPr>
          <w:color w:val="47545E"/>
        </w:rPr>
        <w:t xml:space="preserve"> je i </w:t>
      </w:r>
      <w:r>
        <w:rPr>
          <w:color w:val="A14D12"/>
        </w:rPr>
        <w:t xml:space="preserve">cigaretová značka Benson &amp; Hedges </w:t>
      </w:r>
      <w:r>
        <w:rPr>
          <w:color w:val="C4C8FA"/>
        </w:rPr>
        <w:t xml:space="preserve">společnosti Philip Morris, </w:t>
      </w:r>
      <w:r>
        <w:rPr>
          <w:color w:val="372A55"/>
        </w:rPr>
        <w:t>která</w:t>
      </w:r>
      <w:r>
        <w:rPr>
          <w:color w:val="C4C8FA"/>
        </w:rPr>
        <w:t xml:space="preserve"> se opírá </w:t>
      </w:r>
      <w:r>
        <w:rPr>
          <w:color w:val="3F3610"/>
        </w:rPr>
        <w:t>o tištěnou reklamu</w:t>
      </w:r>
      <w:r>
        <w:rPr>
          <w:color w:val="C4C8FA"/>
        </w:rPr>
        <w:t xml:space="preserve">, </w:t>
      </w:r>
      <w:r>
        <w:rPr>
          <w:color w:val="3F3610"/>
        </w:rPr>
        <w:t>což</w:t>
      </w:r>
      <w:r>
        <w:rPr>
          <w:color w:val="C4C8FA"/>
        </w:rPr>
        <w:t xml:space="preserve"> je specializace </w:t>
      </w:r>
      <w:r>
        <w:rPr>
          <w:color w:val="D3A2C6"/>
        </w:rPr>
        <w:t>paní Heller</w:t>
      </w:r>
      <w:r>
        <w:t xml:space="preserve">. </w:t>
      </w:r>
      <w:r>
        <w:rPr>
          <w:color w:val="719FFA"/>
        </w:rPr>
        <w:t xml:space="preserve">Jak bylo dříve oznámeno, </w:t>
      </w:r>
      <w:r>
        <w:rPr>
          <w:color w:val="0D841A"/>
        </w:rPr>
        <w:t>účet</w:t>
      </w:r>
      <w:r>
        <w:rPr>
          <w:color w:val="719FFA"/>
        </w:rPr>
        <w:t xml:space="preserve"> trpí, </w:t>
      </w:r>
      <w:r>
        <w:rPr>
          <w:color w:val="4C5B32"/>
        </w:rPr>
        <w:t>společnost Philip Morris</w:t>
      </w:r>
      <w:r>
        <w:rPr>
          <w:color w:val="719FFA"/>
        </w:rPr>
        <w:t xml:space="preserve"> žádá </w:t>
      </w:r>
      <w:r>
        <w:rPr>
          <w:color w:val="9DB3B7"/>
        </w:rPr>
        <w:t>firmy Backer Spielvogel Bates, Ogilvy &amp; Mather</w:t>
      </w:r>
      <w:r>
        <w:t xml:space="preserve"> </w:t>
      </w:r>
      <w:r>
        <w:rPr>
          <w:color w:val="B14F8F"/>
        </w:rPr>
        <w:t>a možná i jiné</w:t>
      </w:r>
      <w:r>
        <w:rPr>
          <w:color w:val="747103"/>
        </w:rPr>
        <w:t>, aby</w:t>
      </w:r>
      <w:r>
        <w:t xml:space="preserve"> </w:t>
      </w:r>
      <w:r>
        <w:rPr>
          <w:color w:val="9F816D"/>
        </w:rPr>
        <w:t>se pokusily vyvinout novou kreativní činnost</w:t>
      </w:r>
      <w:r>
        <w:t xml:space="preserve">. </w:t>
      </w:r>
      <w:r>
        <w:rPr>
          <w:color w:val="BACFA7"/>
        </w:rPr>
        <w:t>Firma Wells Rich</w:t>
      </w:r>
      <w:r>
        <w:t xml:space="preserve"> </w:t>
      </w:r>
      <w:r>
        <w:rPr>
          <w:color w:val="D26A5B"/>
        </w:rPr>
        <w:t>se</w:t>
      </w:r>
      <w:r>
        <w:t xml:space="preserve"> odmítla vyjádřit o stavu </w:t>
      </w:r>
      <w:r>
        <w:rPr>
          <w:color w:val="8B934B"/>
        </w:rPr>
        <w:t>účtu</w:t>
      </w:r>
      <w:r>
        <w:t xml:space="preserve">, jak </w:t>
      </w:r>
      <w:r>
        <w:rPr>
          <w:color w:val="F98500"/>
        </w:rPr>
        <w:t>to</w:t>
      </w:r>
      <w:r>
        <w:t xml:space="preserve"> udělaly jiné agentury.</w:t>
      </w:r>
    </w:p>
    <w:p>
      <w:r>
        <w:rPr>
          <w:b/>
        </w:rPr>
        <w:t>Document number 336</w:t>
      </w:r>
    </w:p>
    <w:p>
      <w:r>
        <w:rPr>
          <w:b/>
        </w:rPr>
        <w:t>Document identifier: wsj0555-001</w:t>
      </w:r>
    </w:p>
    <w:p>
      <w:r>
        <w:rPr>
          <w:color w:val="310106"/>
        </w:rPr>
        <w:t>Firma Waxman Industries Inc.</w:t>
      </w:r>
      <w:r>
        <w:t xml:space="preserve"> uvedla, že </w:t>
      </w:r>
      <w:r>
        <w:rPr>
          <w:color w:val="04640D"/>
        </w:rPr>
        <w:t xml:space="preserve">držitelé </w:t>
      </w:r>
      <w:r>
        <w:rPr>
          <w:color w:val="FEFB0A"/>
        </w:rPr>
        <w:t xml:space="preserve">jmenovité částky 6542000 dolarů </w:t>
      </w:r>
      <w:r>
        <w:rPr>
          <w:color w:val="FB5514"/>
        </w:rPr>
        <w:t>v 6 1/4%-</w:t>
      </w:r>
      <w:r>
        <w:t xml:space="preserve">ních </w:t>
      </w:r>
      <w:r>
        <w:rPr>
          <w:color w:val="E115C0"/>
        </w:rPr>
        <w:t>konvertibilních podřadných dluhopisech, splatných 15. března 2007</w:t>
      </w:r>
      <w:r>
        <w:t xml:space="preserve">, se rozhodli konvertovat dluh na přibližně 683000 obyčejných akcií. Převodní cena je 9.58 dolaru na akcii. </w:t>
      </w:r>
      <w:r>
        <w:rPr>
          <w:color w:val="310106"/>
        </w:rPr>
        <w:t>Společnost</w:t>
      </w:r>
      <w:r>
        <w:t xml:space="preserve"> uvedla, že držitelé mají 52 % </w:t>
      </w:r>
      <w:r>
        <w:rPr>
          <w:color w:val="00587F"/>
        </w:rPr>
        <w:t xml:space="preserve">jmenovité částky </w:t>
      </w:r>
      <w:r>
        <w:rPr>
          <w:color w:val="0BC582"/>
        </w:rPr>
        <w:t>těchto dluhopisů</w:t>
      </w:r>
      <w:r>
        <w:t xml:space="preserve">. </w:t>
      </w:r>
      <w:r>
        <w:rPr>
          <w:color w:val="310106"/>
        </w:rPr>
        <w:t>Firma Waxman</w:t>
      </w:r>
      <w:r>
        <w:t xml:space="preserve"> dodává různé druhy hardwarových produktů na domácí trh se servisními službami.</w:t>
      </w:r>
    </w:p>
    <w:p>
      <w:r>
        <w:rPr>
          <w:b/>
        </w:rPr>
        <w:t>Document number 337</w:t>
      </w:r>
    </w:p>
    <w:p>
      <w:r>
        <w:rPr>
          <w:b/>
        </w:rPr>
        <w:t>Document identifier: wsj0556-001</w:t>
      </w:r>
    </w:p>
    <w:p>
      <w:r>
        <w:rPr>
          <w:color w:val="310106"/>
        </w:rPr>
        <w:t>Společnost R . H. Macy &amp; Co., řetězec obchodních domů v limitovaném vlastnictví</w:t>
      </w:r>
      <w:r>
        <w:t xml:space="preserve">, uvedla v pátečních finančních záznamech, že </w:t>
      </w:r>
      <w:r>
        <w:rPr>
          <w:color w:val="310106"/>
        </w:rPr>
        <w:t>její</w:t>
      </w:r>
      <w:r>
        <w:t xml:space="preserve"> obrat </w:t>
      </w:r>
      <w:r>
        <w:rPr>
          <w:color w:val="04640D"/>
        </w:rPr>
        <w:t xml:space="preserve">ve čtvrtém čtvrtletí </w:t>
      </w:r>
      <w:r>
        <w:rPr>
          <w:color w:val="FEFB0A"/>
        </w:rPr>
        <w:t>fiskálního roku končícím 29. července</w:t>
      </w:r>
      <w:r>
        <w:t xml:space="preserve"> stoupl o 10 % na 1.59 miliardy dolarů oproti 1.44 miliardy dolarů před rokem. Obrat srovnatelných obchodních domů </w:t>
      </w:r>
      <w:r>
        <w:rPr>
          <w:color w:val="04640D"/>
        </w:rPr>
        <w:t>za čtvrtletí</w:t>
      </w:r>
      <w:r>
        <w:t xml:space="preserve"> stoupl o 7.3 %. Čistá ztráta </w:t>
      </w:r>
      <w:r>
        <w:rPr>
          <w:color w:val="04640D"/>
        </w:rPr>
        <w:t>za čtvrtletí</w:t>
      </w:r>
      <w:r>
        <w:t xml:space="preserve"> byla 43.1 milionu dolarů </w:t>
      </w:r>
      <w:r>
        <w:rPr>
          <w:color w:val="FB5514"/>
        </w:rPr>
        <w:t>oproti ztrátě před rokem 106 milionů dolarů</w:t>
      </w:r>
      <w:r>
        <w:t xml:space="preserve">. </w:t>
      </w:r>
      <w:r>
        <w:rPr>
          <w:color w:val="FB5514"/>
        </w:rPr>
        <w:t xml:space="preserve">Ztráta ve čtvrtém čtvrtletí </w:t>
      </w:r>
      <w:r>
        <w:rPr>
          <w:color w:val="E115C0"/>
        </w:rPr>
        <w:t>roku 1988</w:t>
      </w:r>
      <w:r>
        <w:t xml:space="preserve"> částečně odrážela výdaje na neúspěšnou nabídku za firmu Federated Department Stores Inc., jakož i výdaje na restrukturalizaci některých provozů obchodních domů. Roční obrat se zvýšil o 5.6 % na 6.97 miliardy dolarů v porovnání s 6.61 miliardy dolarů </w:t>
      </w:r>
      <w:r>
        <w:rPr>
          <w:color w:val="00587F"/>
        </w:rPr>
        <w:t>ve fiskálním roce 1988</w:t>
      </w:r>
      <w:r>
        <w:t xml:space="preserve">. Obrat </w:t>
      </w:r>
      <w:r>
        <w:rPr>
          <w:color w:val="0BC582"/>
        </w:rPr>
        <w:t>v obou letech</w:t>
      </w:r>
      <w:r>
        <w:t xml:space="preserve"> odráží 12-měsíční výkony </w:t>
      </w:r>
      <w:r>
        <w:rPr>
          <w:color w:val="0BC582"/>
        </w:rPr>
        <w:t>za každý rok</w:t>
      </w:r>
      <w:r>
        <w:t xml:space="preserve"> </w:t>
      </w:r>
      <w:r>
        <w:rPr>
          <w:color w:val="FEB8C8"/>
        </w:rPr>
        <w:t>firem I. Magnin, Bullock ' s a Bullocks Wilshire</w:t>
      </w:r>
      <w:r>
        <w:t xml:space="preserve">. </w:t>
      </w:r>
      <w:r>
        <w:rPr>
          <w:color w:val="310106"/>
        </w:rPr>
        <w:t>Společnost Macy</w:t>
      </w:r>
      <w:r>
        <w:t xml:space="preserve"> </w:t>
      </w:r>
      <w:r>
        <w:rPr>
          <w:color w:val="FEB8C8"/>
        </w:rPr>
        <w:t>tyto tři podniky</w:t>
      </w:r>
      <w:r>
        <w:t xml:space="preserve"> získala v květnu 1988. Srovnatelné obchodní domy, včetně nových přírůstků </w:t>
      </w:r>
      <w:r>
        <w:rPr>
          <w:color w:val="0BC582"/>
        </w:rPr>
        <w:t>za oba roky</w:t>
      </w:r>
      <w:r>
        <w:t xml:space="preserve">, zvýšily obrat </w:t>
      </w:r>
      <w:r>
        <w:rPr>
          <w:color w:val="9E8317"/>
        </w:rPr>
        <w:t>za fiskální rok 1989</w:t>
      </w:r>
      <w:r>
        <w:t xml:space="preserve"> o 1.9 %. </w:t>
      </w:r>
      <w:r>
        <w:rPr>
          <w:color w:val="310106"/>
        </w:rPr>
        <w:t>Společnost Macy</w:t>
      </w:r>
      <w:r>
        <w:t xml:space="preserve"> oznámila </w:t>
      </w:r>
      <w:r>
        <w:rPr>
          <w:color w:val="9E8317"/>
        </w:rPr>
        <w:t>za fiskální rok 1989</w:t>
      </w:r>
      <w:r>
        <w:t xml:space="preserve"> čistou ztrátu 53.7 milionu dolarů v porovnání s čistou ztrátou 188.2 milionu dolarů </w:t>
      </w:r>
      <w:r>
        <w:rPr>
          <w:color w:val="00587F"/>
        </w:rPr>
        <w:t>za fiskální rok 1988</w:t>
      </w:r>
      <w:r>
        <w:t xml:space="preserve">. </w:t>
      </w:r>
      <w:r>
        <w:rPr>
          <w:color w:val="01190F"/>
        </w:rPr>
        <w:t xml:space="preserve">Příjem </w:t>
      </w:r>
      <w:r>
        <w:rPr>
          <w:color w:val="847D81"/>
        </w:rPr>
        <w:t>společnosti</w:t>
      </w:r>
      <w:r>
        <w:t xml:space="preserve"> před úroky, daněmi a odpisy, </w:t>
      </w:r>
      <w:r>
        <w:rPr>
          <w:color w:val="58018B"/>
        </w:rPr>
        <w:t>kterým</w:t>
      </w:r>
      <w:r>
        <w:rPr>
          <w:color w:val="B70639"/>
        </w:rPr>
        <w:t xml:space="preserve"> držitelé dluhopisů měří schopnost </w:t>
      </w:r>
      <w:r>
        <w:rPr>
          <w:color w:val="703B01"/>
        </w:rPr>
        <w:t>řetězce</w:t>
      </w:r>
      <w:r>
        <w:rPr>
          <w:color w:val="B70639"/>
        </w:rPr>
        <w:t xml:space="preserve"> splácet </w:t>
      </w:r>
      <w:r>
        <w:rPr>
          <w:color w:val="703B01"/>
        </w:rPr>
        <w:t>svůj</w:t>
      </w:r>
      <w:r>
        <w:rPr>
          <w:color w:val="B70639"/>
        </w:rPr>
        <w:t xml:space="preserve"> existující dluh</w:t>
      </w:r>
      <w:r>
        <w:t xml:space="preserve">, se </w:t>
      </w:r>
      <w:r>
        <w:rPr>
          <w:color w:val="9E8317"/>
        </w:rPr>
        <w:t>ve fiskálním roce 1989</w:t>
      </w:r>
      <w:r>
        <w:t xml:space="preserve"> zvýšil o 11 %, </w:t>
      </w:r>
      <w:r>
        <w:rPr>
          <w:color w:val="F7F1DF"/>
        </w:rPr>
        <w:t>z 833.6 milionu dolarů</w:t>
      </w:r>
      <w:r>
        <w:t xml:space="preserve"> na 926.1 milionu dolarů. </w:t>
      </w:r>
      <w:r>
        <w:rPr>
          <w:color w:val="F7F1DF"/>
        </w:rPr>
        <w:t>Suma 833.6 milionu dolarů</w:t>
      </w:r>
      <w:r>
        <w:t xml:space="preserve"> zahrnuje </w:t>
      </w:r>
      <w:r>
        <w:rPr>
          <w:color w:val="FEB8C8"/>
        </w:rPr>
        <w:t>nový přírůstek</w:t>
      </w:r>
      <w:r>
        <w:t xml:space="preserve">. Po vynechání </w:t>
      </w:r>
      <w:r>
        <w:rPr>
          <w:color w:val="FEB8C8"/>
        </w:rPr>
        <w:t>těchto podniků</w:t>
      </w:r>
      <w:r>
        <w:t xml:space="preserve"> by </w:t>
      </w:r>
      <w:r>
        <w:rPr>
          <w:color w:val="118B8A"/>
        </w:rPr>
        <w:t>příjem</w:t>
      </w:r>
      <w:r>
        <w:t xml:space="preserve"> před úroky, zdaněním a odpisy </w:t>
      </w:r>
      <w:r>
        <w:rPr>
          <w:color w:val="00587F"/>
        </w:rPr>
        <w:t>za rok 1988</w:t>
      </w:r>
      <w:r>
        <w:t xml:space="preserve"> byl 728.5 milionu dolarů. Od 1. února 1990 bude obchod Bullocks Wilshire působit jako obchod I. Magnin. </w:t>
      </w:r>
      <w:r>
        <w:rPr>
          <w:color w:val="4AFEFA"/>
        </w:rPr>
        <w:t>Společnost Macy</w:t>
      </w:r>
      <w:r>
        <w:rPr>
          <w:color w:val="FCB164"/>
        </w:rPr>
        <w:t xml:space="preserve"> a </w:t>
      </w:r>
      <w:r>
        <w:rPr>
          <w:color w:val="4AFEFA"/>
        </w:rPr>
        <w:t>její</w:t>
      </w:r>
      <w:r>
        <w:rPr>
          <w:color w:val="FCB164"/>
        </w:rPr>
        <w:t xml:space="preserve"> přidružené společnosti</w:t>
      </w:r>
      <w:r>
        <w:t xml:space="preserve"> dohromady vlastní nebo </w:t>
      </w:r>
      <w:r>
        <w:rPr>
          <w:color w:val="FCB164"/>
        </w:rPr>
        <w:t>si</w:t>
      </w:r>
      <w:r>
        <w:t xml:space="preserve"> pronajímají </w:t>
      </w:r>
      <w:r>
        <w:rPr>
          <w:color w:val="796EE6"/>
        </w:rPr>
        <w:t>149 obchodních domů a 61 specializovaných obchodů</w:t>
      </w:r>
      <w:r>
        <w:t xml:space="preserve">, a to celostátně. Ačkoli management v červenci 1986 řídil vykupování </w:t>
      </w:r>
      <w:r>
        <w:rPr>
          <w:color w:val="310106"/>
        </w:rPr>
        <w:t>firmy R . H. Macy s krátkodobou půjčkou</w:t>
      </w:r>
      <w:r>
        <w:t xml:space="preserve">, </w:t>
      </w:r>
      <w:r>
        <w:rPr>
          <w:color w:val="310106"/>
        </w:rPr>
        <w:t>společnost</w:t>
      </w:r>
      <w:r>
        <w:t xml:space="preserve"> </w:t>
      </w:r>
      <w:r>
        <w:rPr>
          <w:color w:val="310106"/>
        </w:rPr>
        <w:t>si</w:t>
      </w:r>
      <w:r>
        <w:t xml:space="preserve"> stále vede finanční záznamy </w:t>
      </w:r>
      <w:r>
        <w:rPr>
          <w:color w:val="000D2C"/>
        </w:rPr>
        <w:t xml:space="preserve">kvůli </w:t>
      </w:r>
      <w:r>
        <w:rPr>
          <w:color w:val="53495F"/>
        </w:rPr>
        <w:t>svému</w:t>
      </w:r>
      <w:r>
        <w:rPr>
          <w:color w:val="000D2C"/>
        </w:rPr>
        <w:t xml:space="preserve"> veřejně obchodovatelnému dluhu</w:t>
      </w:r>
      <w:r>
        <w:t xml:space="preserve">. </w:t>
      </w:r>
      <w:r>
        <w:rPr>
          <w:color w:val="310106"/>
        </w:rPr>
        <w:t>Společnost</w:t>
      </w:r>
      <w:r>
        <w:t xml:space="preserve"> </w:t>
      </w:r>
      <w:r>
        <w:rPr>
          <w:color w:val="53495F"/>
        </w:rPr>
        <w:t>svůj</w:t>
      </w:r>
      <w:r>
        <w:rPr>
          <w:color w:val="000D2C"/>
        </w:rPr>
        <w:t xml:space="preserve"> celkový dluh</w:t>
      </w:r>
      <w:r>
        <w:t xml:space="preserve"> odhaduje </w:t>
      </w:r>
      <w:r>
        <w:rPr>
          <w:color w:val="F95475"/>
        </w:rPr>
        <w:t>na asi 5.2 miliardy dolarů</w:t>
      </w:r>
      <w:r>
        <w:t xml:space="preserve">. </w:t>
      </w:r>
      <w:r>
        <w:rPr>
          <w:color w:val="F95475"/>
        </w:rPr>
        <w:t>V tom</w:t>
      </w:r>
      <w:r>
        <w:t xml:space="preserve"> je zahrnuto 4.6 miliardy dolarů dlouhodobého dluhu, 457.5 milionu krátkodobého dluhu a 95.7 milionu nynější části dlouhodobého dluhu. </w:t>
      </w:r>
      <w:r>
        <w:rPr>
          <w:color w:val="61FC03"/>
        </w:rPr>
        <w:t>V dopise investorům</w:t>
      </w:r>
      <w:r>
        <w:t xml:space="preserve"> napsal </w:t>
      </w:r>
      <w:r>
        <w:rPr>
          <w:color w:val="5D9608"/>
        </w:rPr>
        <w:t>předseda Edward S. Finkelstein</w:t>
      </w:r>
      <w:r>
        <w:t xml:space="preserve">, že očekává, že </w:t>
      </w:r>
      <w:r>
        <w:rPr>
          <w:color w:val="310106"/>
        </w:rPr>
        <w:t>společnost</w:t>
      </w:r>
      <w:r>
        <w:t xml:space="preserve"> "bude mít prospěch </w:t>
      </w:r>
      <w:r>
        <w:rPr>
          <w:color w:val="DE98FD"/>
        </w:rPr>
        <w:t xml:space="preserve">z několika zlomů, </w:t>
      </w:r>
      <w:r>
        <w:rPr>
          <w:color w:val="98A088"/>
        </w:rPr>
        <w:t>kterým</w:t>
      </w:r>
      <w:r>
        <w:rPr>
          <w:color w:val="DE98FD"/>
        </w:rPr>
        <w:t xml:space="preserve"> čelí </w:t>
      </w:r>
      <w:r>
        <w:rPr>
          <w:color w:val="4F584E"/>
        </w:rPr>
        <w:t>naši</w:t>
      </w:r>
      <w:r>
        <w:rPr>
          <w:color w:val="DE98FD"/>
        </w:rPr>
        <w:t xml:space="preserve"> konkurenti</w:t>
      </w:r>
      <w:r>
        <w:t xml:space="preserve">. Zatímco </w:t>
      </w:r>
      <w:r>
        <w:rPr>
          <w:color w:val="248AD0"/>
        </w:rPr>
        <w:t>naši</w:t>
      </w:r>
      <w:r>
        <w:rPr>
          <w:color w:val="5C5300"/>
        </w:rPr>
        <w:t xml:space="preserve"> konkurenti</w:t>
      </w:r>
      <w:r>
        <w:t xml:space="preserve"> se zabývají </w:t>
      </w:r>
      <w:r>
        <w:rPr>
          <w:color w:val="5C5300"/>
        </w:rPr>
        <w:t>svou</w:t>
      </w:r>
      <w:r>
        <w:t xml:space="preserve"> finanční životaschopností a možnými vlastnickými změnami, </w:t>
      </w:r>
      <w:r>
        <w:rPr>
          <w:color w:val="310106"/>
        </w:rPr>
        <w:t>my</w:t>
      </w:r>
      <w:r>
        <w:t xml:space="preserve"> se soustředíme na nákup a prodej </w:t>
      </w:r>
      <w:r>
        <w:rPr>
          <w:color w:val="9F6551"/>
        </w:rPr>
        <w:t xml:space="preserve">zboží, </w:t>
      </w:r>
      <w:r>
        <w:rPr>
          <w:color w:val="BCFEC6"/>
        </w:rPr>
        <w:t>které</w:t>
      </w:r>
      <w:r>
        <w:rPr>
          <w:color w:val="9F6551"/>
        </w:rPr>
        <w:t xml:space="preserve"> </w:t>
      </w:r>
      <w:r>
        <w:rPr>
          <w:color w:val="932C70"/>
        </w:rPr>
        <w:t>naši</w:t>
      </w:r>
      <w:r>
        <w:rPr>
          <w:color w:val="9F6551"/>
        </w:rPr>
        <w:t xml:space="preserve"> zákazníci potřebují a chtějí</w:t>
      </w:r>
      <w:r>
        <w:t xml:space="preserve">." </w:t>
      </w:r>
      <w:r>
        <w:rPr>
          <w:color w:val="5D9608"/>
        </w:rPr>
        <w:t>Pan Finkelstein</w:t>
      </w:r>
      <w:r>
        <w:t xml:space="preserve"> zřejmě naráží </w:t>
      </w:r>
      <w:r>
        <w:rPr>
          <w:color w:val="2B1B04"/>
        </w:rPr>
        <w:t>na</w:t>
      </w:r>
      <w:r>
        <w:t xml:space="preserve"> B. Altmana a Bonwita Tellera, </w:t>
      </w:r>
      <w:r>
        <w:rPr>
          <w:color w:val="B5AFC4"/>
        </w:rPr>
        <w:t xml:space="preserve">dva newyorské maloobchodníky, </w:t>
      </w:r>
      <w:r>
        <w:rPr>
          <w:color w:val="D4C67A"/>
        </w:rPr>
        <w:t>kteří</w:t>
      </w:r>
      <w:r>
        <w:rPr>
          <w:color w:val="B5AFC4"/>
        </w:rPr>
        <w:t xml:space="preserve"> nedávno požádali o ochranu konkurzním soudem podle zákona 11</w:t>
      </w:r>
      <w:r>
        <w:t xml:space="preserve">, a také </w:t>
      </w:r>
      <w:r>
        <w:rPr>
          <w:color w:val="AE7AA1"/>
        </w:rPr>
        <w:t xml:space="preserve">na maloobchodní řetězce vlastněné </w:t>
      </w:r>
      <w:r>
        <w:rPr>
          <w:color w:val="C2A393"/>
        </w:rPr>
        <w:t>firmou Campeau Corp. s finančními potížemi</w:t>
      </w:r>
      <w:r>
        <w:t xml:space="preserve">. </w:t>
      </w:r>
      <w:r>
        <w:rPr>
          <w:color w:val="AE7AA1"/>
        </w:rPr>
        <w:t>Tyto řetězce</w:t>
      </w:r>
      <w:r>
        <w:t xml:space="preserve"> zahrnují i </w:t>
      </w:r>
      <w:r>
        <w:rPr>
          <w:color w:val="0232FD"/>
        </w:rPr>
        <w:t xml:space="preserve">firmu Bloomingdale's, </w:t>
      </w:r>
      <w:r>
        <w:rPr>
          <w:color w:val="6A3A35"/>
        </w:rPr>
        <w:t>o které</w:t>
      </w:r>
      <w:r>
        <w:rPr>
          <w:color w:val="0232FD"/>
        </w:rPr>
        <w:t xml:space="preserve"> </w:t>
      </w:r>
      <w:r>
        <w:rPr>
          <w:color w:val="BA6801"/>
        </w:rPr>
        <w:t>společnost Campeau</w:t>
      </w:r>
      <w:r>
        <w:rPr>
          <w:color w:val="0232FD"/>
        </w:rPr>
        <w:t xml:space="preserve"> nedávno prohlásila, že </w:t>
      </w:r>
      <w:r>
        <w:rPr>
          <w:color w:val="6A3A35"/>
        </w:rPr>
        <w:t>jí</w:t>
      </w:r>
      <w:r>
        <w:rPr>
          <w:color w:val="0232FD"/>
        </w:rPr>
        <w:t xml:space="preserve"> prodá</w:t>
      </w:r>
      <w:r>
        <w:t xml:space="preserve">. Mezi jiným maloobchodním vlastnictvím na prodej jsou i firmy Saks Fifth Avenue a Marshall Field, maloobchody nyní vlastněné společností B. A. T. PLC, britským tabákovým konglomerátem. </w:t>
      </w:r>
      <w:r>
        <w:rPr>
          <w:color w:val="61FC03"/>
        </w:rPr>
        <w:t xml:space="preserve">Ve </w:t>
      </w:r>
      <w:r>
        <w:rPr>
          <w:color w:val="168E5C"/>
        </w:rPr>
        <w:t>svém</w:t>
      </w:r>
      <w:r>
        <w:rPr>
          <w:color w:val="61FC03"/>
        </w:rPr>
        <w:t xml:space="preserve"> dopise</w:t>
      </w:r>
      <w:r>
        <w:t xml:space="preserve"> se </w:t>
      </w:r>
      <w:r>
        <w:rPr>
          <w:color w:val="5D9608"/>
        </w:rPr>
        <w:t>pan Finkelstein</w:t>
      </w:r>
      <w:r>
        <w:t xml:space="preserve"> také zmínil </w:t>
      </w:r>
      <w:r>
        <w:rPr>
          <w:color w:val="16C0D0"/>
        </w:rPr>
        <w:t xml:space="preserve">o nedávném zemětřesení v </w:t>
      </w:r>
      <w:r>
        <w:rPr>
          <w:color w:val="C62100"/>
        </w:rPr>
        <w:t>San Franciscu</w:t>
      </w:r>
      <w:r>
        <w:t xml:space="preserve">. </w:t>
      </w:r>
      <w:r>
        <w:rPr>
          <w:color w:val="5D9608"/>
        </w:rPr>
        <w:t>Pan Finkelstein</w:t>
      </w:r>
      <w:r>
        <w:t xml:space="preserve"> přiletěl do </w:t>
      </w:r>
      <w:r>
        <w:rPr>
          <w:color w:val="014347"/>
        </w:rPr>
        <w:t>San Francisca</w:t>
      </w:r>
      <w:r>
        <w:t xml:space="preserve"> den </w:t>
      </w:r>
      <w:r>
        <w:rPr>
          <w:color w:val="16C0D0"/>
        </w:rPr>
        <w:t>po zemětřesení</w:t>
      </w:r>
      <w:r>
        <w:t xml:space="preserve"> a shledal, že 10 až 12 obchodů </w:t>
      </w:r>
      <w:r>
        <w:rPr>
          <w:color w:val="310106"/>
        </w:rPr>
        <w:t>společnosti</w:t>
      </w:r>
      <w:r>
        <w:t xml:space="preserve"> utrpělo nějakou škodu, včetně rozbití většiny oken v obchodním domě I. Magnin na náměstí Unie. "Dopad na objem a zisk v </w:t>
      </w:r>
      <w:r>
        <w:rPr>
          <w:color w:val="310106"/>
        </w:rPr>
        <w:t>našem</w:t>
      </w:r>
      <w:r>
        <w:t xml:space="preserve"> prvním fiskálním čtvrtletí nebude pozitivní, ale když se podíváme na celý fiskální rok, nevidíme jenom materiální efekt," napsal </w:t>
      </w:r>
      <w:r>
        <w:rPr>
          <w:color w:val="5D9608"/>
        </w:rPr>
        <w:t>pan Finkelstein</w:t>
      </w:r>
      <w:r>
        <w:t>.</w:t>
      </w:r>
    </w:p>
    <w:p>
      <w:r>
        <w:rPr>
          <w:b/>
        </w:rPr>
        <w:t>Document number 338</w:t>
      </w:r>
    </w:p>
    <w:p>
      <w:r>
        <w:rPr>
          <w:b/>
        </w:rPr>
        <w:t>Document identifier: wsj0557-001</w:t>
      </w:r>
    </w:p>
    <w:p>
      <w:r>
        <w:rPr>
          <w:color w:val="310106"/>
        </w:rPr>
        <w:t>Firma RJR Nabisco Inc.</w:t>
      </w:r>
      <w:r>
        <w:t xml:space="preserve"> řekla, že souhlasila </w:t>
      </w:r>
      <w:r>
        <w:rPr>
          <w:color w:val="04640D"/>
        </w:rPr>
        <w:t xml:space="preserve">s prodejem </w:t>
      </w:r>
      <w:r>
        <w:rPr>
          <w:color w:val="FEFB0A"/>
        </w:rPr>
        <w:t>svých</w:t>
      </w:r>
      <w:r>
        <w:rPr>
          <w:color w:val="FB5514"/>
        </w:rPr>
        <w:t xml:space="preserve"> cukrovinkových společností Baby Ruth, Butterfinger a Pearson</w:t>
      </w:r>
      <w:r>
        <w:rPr>
          <w:color w:val="04640D"/>
        </w:rPr>
        <w:t xml:space="preserve"> </w:t>
      </w:r>
      <w:r>
        <w:rPr>
          <w:color w:val="E115C0"/>
        </w:rPr>
        <w:t xml:space="preserve">jednotce Nestle Foods </w:t>
      </w:r>
      <w:r>
        <w:rPr>
          <w:color w:val="00587F"/>
        </w:rPr>
        <w:t>firmy Nestle S. A.</w:t>
      </w:r>
      <w:r>
        <w:rPr>
          <w:color w:val="04640D"/>
        </w:rPr>
        <w:t xml:space="preserve"> za 370 milionů amerických dolarů</w:t>
      </w:r>
      <w:r>
        <w:t xml:space="preserve">. </w:t>
      </w:r>
      <w:r>
        <w:rPr>
          <w:color w:val="04640D"/>
        </w:rPr>
        <w:t xml:space="preserve">Tento prodej </w:t>
      </w:r>
      <w:r>
        <w:rPr>
          <w:color w:val="0BC582"/>
        </w:rPr>
        <w:t>za vyšší cenu, než někteří analytici očekávali</w:t>
      </w:r>
      <w:r>
        <w:t xml:space="preserve">, pomáhá </w:t>
      </w:r>
      <w:r>
        <w:rPr>
          <w:color w:val="310106"/>
        </w:rPr>
        <w:t>potravinářskému a tabákovému obru</w:t>
      </w:r>
      <w:r>
        <w:t xml:space="preserve"> zvýšit hotovost pro zaplacení dluhu a vyhnat cenu 7% akcie </w:t>
      </w:r>
      <w:r>
        <w:rPr>
          <w:color w:val="FEB8C8"/>
        </w:rPr>
        <w:t>firmy Nestle</w:t>
      </w:r>
      <w:r>
        <w:t xml:space="preserve"> na americkém trhu s cukrovím na okolo 12 %. </w:t>
      </w:r>
      <w:r>
        <w:rPr>
          <w:color w:val="9E8317"/>
        </w:rPr>
        <w:t>Tyto cukrovinkové společnosti</w:t>
      </w:r>
      <w:r>
        <w:rPr>
          <w:color w:val="01190F"/>
        </w:rPr>
        <w:t xml:space="preserve"> měly minulý rok tržby asi 154 milionů dolarů</w:t>
      </w:r>
      <w:r>
        <w:t xml:space="preserve">, </w:t>
      </w:r>
      <w:r>
        <w:rPr>
          <w:color w:val="01190F"/>
        </w:rPr>
        <w:t>což</w:t>
      </w:r>
      <w:r>
        <w:t xml:space="preserve"> podle memoranda distribuovaného minulý prosinec bankéřům </w:t>
      </w:r>
      <w:r>
        <w:rPr>
          <w:color w:val="847D81"/>
        </w:rPr>
        <w:t xml:space="preserve">vlastníkem </w:t>
      </w:r>
      <w:r>
        <w:rPr>
          <w:color w:val="58018B"/>
        </w:rPr>
        <w:t>firmy RJR</w:t>
      </w:r>
      <w:r>
        <w:rPr>
          <w:color w:val="847D81"/>
        </w:rPr>
        <w:t>, společností Kohlberg Kravis Roberts &amp; Co.</w:t>
      </w:r>
      <w:r>
        <w:t xml:space="preserve">, tvořilo zhruba 12 % celkového příjmu </w:t>
      </w:r>
      <w:r>
        <w:rPr>
          <w:color w:val="B70639"/>
        </w:rPr>
        <w:t xml:space="preserve">společnosti Planters LifeSavers, jednotky </w:t>
      </w:r>
      <w:r>
        <w:rPr>
          <w:color w:val="703B01"/>
        </w:rPr>
        <w:t>firmy RJR</w:t>
      </w:r>
      <w:r>
        <w:t xml:space="preserve">. </w:t>
      </w:r>
      <w:r>
        <w:rPr>
          <w:color w:val="04640D"/>
        </w:rPr>
        <w:t xml:space="preserve">Tato koupě </w:t>
      </w:r>
      <w:r>
        <w:rPr>
          <w:color w:val="E115C0"/>
        </w:rPr>
        <w:t>firmou Nestle</w:t>
      </w:r>
      <w:r>
        <w:t xml:space="preserve"> zahrnuje </w:t>
      </w:r>
      <w:r>
        <w:rPr>
          <w:color w:val="F7F1DF"/>
        </w:rPr>
        <w:t xml:space="preserve">cukrovinkovou továrnu ve Franklin Parku v Illinois, </w:t>
      </w:r>
      <w:r>
        <w:rPr>
          <w:color w:val="118B8A"/>
        </w:rPr>
        <w:t>která</w:t>
      </w:r>
      <w:r>
        <w:rPr>
          <w:color w:val="F7F1DF"/>
        </w:rPr>
        <w:t xml:space="preserve"> zaměstnává okolo 800 pracovníků</w:t>
      </w:r>
      <w:r>
        <w:t xml:space="preserve">. </w:t>
      </w:r>
      <w:r>
        <w:rPr>
          <w:color w:val="04640D"/>
        </w:rPr>
        <w:t xml:space="preserve">Tento prodej, </w:t>
      </w:r>
      <w:r>
        <w:rPr>
          <w:color w:val="4AFEFA"/>
        </w:rPr>
        <w:t>který</w:t>
      </w:r>
      <w:r>
        <w:rPr>
          <w:color w:val="04640D"/>
        </w:rPr>
        <w:t xml:space="preserve"> byl očekáván</w:t>
      </w:r>
      <w:r>
        <w:t xml:space="preserve">, je částí programu </w:t>
      </w:r>
      <w:r>
        <w:rPr>
          <w:color w:val="847D81"/>
        </w:rPr>
        <w:t>firmy KKR</w:t>
      </w:r>
      <w:r>
        <w:t xml:space="preserve"> na zaplacení 5 miliard amerických dolarů </w:t>
      </w:r>
      <w:r>
        <w:rPr>
          <w:color w:val="FCB164"/>
        </w:rPr>
        <w:t xml:space="preserve">ze 6 miliardové překlenovací půjčky </w:t>
      </w:r>
      <w:r>
        <w:rPr>
          <w:color w:val="796EE6"/>
        </w:rPr>
        <w:t>z února</w:t>
      </w:r>
      <w:r>
        <w:t xml:space="preserve">. Zhruba 2 miliardy amerických dolarů </w:t>
      </w:r>
      <w:r>
        <w:rPr>
          <w:color w:val="FCB164"/>
        </w:rPr>
        <w:t>z tohoto dluhu</w:t>
      </w:r>
      <w:r>
        <w:t xml:space="preserve"> již byly splaceny z předchozích prodejů majetku a </w:t>
      </w:r>
      <w:r>
        <w:rPr>
          <w:color w:val="310106"/>
        </w:rPr>
        <w:t>RJR</w:t>
      </w:r>
      <w:r>
        <w:t xml:space="preserve"> očekává, že použije další 2 miliardy amerických dolarů </w:t>
      </w:r>
      <w:r>
        <w:rPr>
          <w:color w:val="000D2C"/>
        </w:rPr>
        <w:t xml:space="preserve">z probíhajícího dvojího prodeje většiny ve </w:t>
      </w:r>
      <w:r>
        <w:rPr>
          <w:color w:val="53495F"/>
        </w:rPr>
        <w:t>své</w:t>
      </w:r>
      <w:r>
        <w:rPr>
          <w:color w:val="000D2C"/>
        </w:rPr>
        <w:t xml:space="preserve"> jednotce Del Monte</w:t>
      </w:r>
      <w:r>
        <w:t xml:space="preserve">. Avšak </w:t>
      </w:r>
      <w:r>
        <w:rPr>
          <w:color w:val="000D2C"/>
        </w:rPr>
        <w:t>tento prodej</w:t>
      </w:r>
      <w:r>
        <w:t xml:space="preserve"> by ještě mohl propadnout, pokud se budou vršit finanční problémy. </w:t>
      </w:r>
      <w:r>
        <w:rPr>
          <w:color w:val="310106"/>
        </w:rPr>
        <w:t>Pro firmu RJR</w:t>
      </w:r>
      <w:r>
        <w:t xml:space="preserve"> tedy zůstává rozhodující získat důležité dolary </w:t>
      </w:r>
      <w:r>
        <w:rPr>
          <w:color w:val="F95475"/>
        </w:rPr>
        <w:t xml:space="preserve">pro </w:t>
      </w:r>
      <w:r>
        <w:rPr>
          <w:color w:val="61FC03"/>
        </w:rPr>
        <w:t>svá</w:t>
      </w:r>
      <w:r>
        <w:rPr>
          <w:color w:val="F95475"/>
        </w:rPr>
        <w:t xml:space="preserve"> menší aktiva, jako jsou právě odvětví cukrovinek</w:t>
      </w:r>
      <w:r>
        <w:t xml:space="preserve">. </w:t>
      </w:r>
      <w:r>
        <w:rPr>
          <w:color w:val="5D9608"/>
        </w:rPr>
        <w:t xml:space="preserve">Louis Gerstner Jr., předseda a výkonný ředitel </w:t>
      </w:r>
      <w:r>
        <w:rPr>
          <w:color w:val="DE98FD"/>
        </w:rPr>
        <w:t xml:space="preserve">firmy RJR situované v </w:t>
      </w:r>
      <w:r>
        <w:rPr>
          <w:color w:val="98A088"/>
        </w:rPr>
        <w:t>New Yorku</w:t>
      </w:r>
      <w:r>
        <w:t xml:space="preserve">, nazval </w:t>
      </w:r>
      <w:r>
        <w:rPr>
          <w:color w:val="04640D"/>
        </w:rPr>
        <w:t>tento prodej</w:t>
      </w:r>
      <w:r>
        <w:t xml:space="preserve"> "významným krokem" v programu zbavení majetku </w:t>
      </w:r>
      <w:r>
        <w:rPr>
          <w:color w:val="310106"/>
        </w:rPr>
        <w:t>společnosti</w:t>
      </w:r>
      <w:r>
        <w:t xml:space="preserve"> a také "strategickým zbavením majetku." Poněvadž </w:t>
      </w:r>
      <w:r>
        <w:rPr>
          <w:color w:val="847D81"/>
        </w:rPr>
        <w:t>firma KKR</w:t>
      </w:r>
      <w:r>
        <w:t xml:space="preserve"> koupila </w:t>
      </w:r>
      <w:r>
        <w:rPr>
          <w:color w:val="310106"/>
        </w:rPr>
        <w:t>společnost RJR</w:t>
      </w:r>
      <w:r>
        <w:t xml:space="preserve"> </w:t>
      </w:r>
      <w:r>
        <w:rPr>
          <w:color w:val="4F584E"/>
        </w:rPr>
        <w:t>v únoru</w:t>
      </w:r>
      <w:r>
        <w:t xml:space="preserve"> za 25 miliard amerických dolarů na dluh, souhlasila, že prodá asi 5 miliard dolarů aktiv </w:t>
      </w:r>
      <w:r>
        <w:rPr>
          <w:color w:val="310106"/>
        </w:rPr>
        <w:t>společnosti RJR</w:t>
      </w:r>
      <w:r>
        <w:t xml:space="preserve">. </w:t>
      </w:r>
      <w:r>
        <w:rPr>
          <w:color w:val="248AD0"/>
        </w:rPr>
        <w:t xml:space="preserve">Výkonní pracovníci </w:t>
      </w:r>
      <w:r>
        <w:rPr>
          <w:color w:val="5C5300"/>
        </w:rPr>
        <w:t>firmy RJR</w:t>
      </w:r>
      <w:r>
        <w:t xml:space="preserve"> řekli, že se budou zbavovat jistých odvětví, zejména </w:t>
      </w:r>
      <w:r>
        <w:rPr>
          <w:color w:val="9F6551"/>
        </w:rPr>
        <w:t xml:space="preserve">těch, </w:t>
      </w:r>
      <w:r>
        <w:rPr>
          <w:color w:val="BCFEC6"/>
        </w:rPr>
        <w:t>která</w:t>
      </w:r>
      <w:r>
        <w:rPr>
          <w:color w:val="9F6551"/>
        </w:rPr>
        <w:t xml:space="preserve"> nejsou vedoucími na </w:t>
      </w:r>
      <w:r>
        <w:rPr>
          <w:color w:val="BCFEC6"/>
        </w:rPr>
        <w:t>svých</w:t>
      </w:r>
      <w:r>
        <w:rPr>
          <w:color w:val="9F6551"/>
        </w:rPr>
        <w:t xml:space="preserve"> trzích</w:t>
      </w:r>
      <w:r>
        <w:t>. "</w:t>
      </w:r>
      <w:r>
        <w:rPr>
          <w:color w:val="932C70"/>
        </w:rPr>
        <w:t>Firmy RJR Nabisco a Planters LifeSavers</w:t>
      </w:r>
      <w:r>
        <w:t xml:space="preserve"> se budou koncentrovat více na </w:t>
      </w:r>
      <w:r>
        <w:rPr>
          <w:color w:val="932C70"/>
        </w:rPr>
        <w:t>své</w:t>
      </w:r>
      <w:r>
        <w:t xml:space="preserve"> vlastní klíčové činnosti," řekl </w:t>
      </w:r>
      <w:r>
        <w:rPr>
          <w:color w:val="5D9608"/>
        </w:rPr>
        <w:t>pan Gerstner</w:t>
      </w:r>
      <w:r>
        <w:t xml:space="preserve"> v pátek. Firmy Baby Ruth a Butterfinger jsou obě mezi 15 nejvíce prodávajícími čokoládové tyčinky </w:t>
      </w:r>
      <w:r>
        <w:rPr>
          <w:color w:val="2B1B04"/>
        </w:rPr>
        <w:t>ve Spojených státech</w:t>
      </w:r>
      <w:r>
        <w:t xml:space="preserve">, ale celkový podíl </w:t>
      </w:r>
      <w:r>
        <w:rPr>
          <w:color w:val="310106"/>
        </w:rPr>
        <w:t>firmy RJR</w:t>
      </w:r>
      <w:r>
        <w:t xml:space="preserve"> na zhruba 5.1 miliardovém dolarovém trhu je menší než 5 %. Sedmiprocentní podíl </w:t>
      </w:r>
      <w:r>
        <w:rPr>
          <w:color w:val="FEB8C8"/>
        </w:rPr>
        <w:t>firmy Nestle</w:t>
      </w:r>
      <w:r>
        <w:t xml:space="preserve"> </w:t>
      </w:r>
      <w:r>
        <w:rPr>
          <w:color w:val="04640D"/>
        </w:rPr>
        <w:t>před pátečními nákupy</w:t>
      </w:r>
      <w:r>
        <w:t xml:space="preserve"> je daleko pod podíly vedoucích společností na trhu, </w:t>
      </w:r>
      <w:r>
        <w:rPr>
          <w:color w:val="B5AFC4"/>
        </w:rPr>
        <w:t xml:space="preserve">firem Hershey Foods Corp. a Mars Inc., </w:t>
      </w:r>
      <w:r>
        <w:rPr>
          <w:color w:val="D4C67A"/>
        </w:rPr>
        <w:t>které</w:t>
      </w:r>
      <w:r>
        <w:rPr>
          <w:color w:val="B5AFC4"/>
        </w:rPr>
        <w:t xml:space="preserve"> mají okolo 40 % a 36 % na trhu</w:t>
      </w:r>
      <w:r>
        <w:t xml:space="preserve">. "To znamená, že </w:t>
      </w:r>
      <w:r>
        <w:rPr>
          <w:color w:val="FEB8C8"/>
        </w:rPr>
        <w:t>firmu Nestle</w:t>
      </w:r>
      <w:r>
        <w:t xml:space="preserve"> nyní čeká v obchodě s čokoládovými tyčinkami </w:t>
      </w:r>
      <w:r>
        <w:rPr>
          <w:color w:val="AE7AA1"/>
        </w:rPr>
        <w:t>velký úkol</w:t>
      </w:r>
      <w:r>
        <w:t>," řekla Lisbeth Echeandia, vydavatelka časopisu Confectioner Magazine nacházející se v Orlandu na Floridě. "</w:t>
      </w:r>
      <w:r>
        <w:rPr>
          <w:color w:val="FEB8C8"/>
        </w:rPr>
        <w:t>Pro ně</w:t>
      </w:r>
      <w:r>
        <w:t xml:space="preserve"> </w:t>
      </w:r>
      <w:r>
        <w:rPr>
          <w:color w:val="AE7AA1"/>
        </w:rPr>
        <w:t>to</w:t>
      </w:r>
      <w:r>
        <w:t xml:space="preserve"> má jednoznačně význam. Byl </w:t>
      </w:r>
      <w:r>
        <w:rPr>
          <w:color w:val="FEB8C8"/>
        </w:rPr>
        <w:t>jim</w:t>
      </w:r>
      <w:r>
        <w:t xml:space="preserve"> dán mandát </w:t>
      </w:r>
      <w:r>
        <w:rPr>
          <w:color w:val="C2A393"/>
        </w:rPr>
        <w:t>ze Švýcarska</w:t>
      </w:r>
      <w:r>
        <w:t xml:space="preserve">," aby rozšířili </w:t>
      </w:r>
      <w:r>
        <w:rPr>
          <w:color w:val="2B1B04"/>
        </w:rPr>
        <w:t>ve Spojených státech</w:t>
      </w:r>
      <w:r>
        <w:t xml:space="preserve"> </w:t>
      </w:r>
      <w:r>
        <w:rPr>
          <w:color w:val="FEB8C8"/>
        </w:rPr>
        <w:t>své</w:t>
      </w:r>
      <w:r>
        <w:t xml:space="preserve"> obchody s čokoládou. </w:t>
      </w:r>
      <w:r>
        <w:rPr>
          <w:color w:val="0232FD"/>
        </w:rPr>
        <w:t>Firma Nestle S. A.</w:t>
      </w:r>
      <w:r>
        <w:t xml:space="preserve"> sídlí ve Vevey </w:t>
      </w:r>
      <w:r>
        <w:rPr>
          <w:color w:val="C2A393"/>
        </w:rPr>
        <w:t>ve Švýcarsku</w:t>
      </w:r>
      <w:r>
        <w:t xml:space="preserve">. Nové čokoládové tyčinky "důležitě přispívají k naší oddanosti </w:t>
      </w:r>
      <w:r>
        <w:rPr>
          <w:color w:val="FEB8C8"/>
        </w:rPr>
        <w:t>firmě Nestle Foods jako velmi důležité strategické jednotce</w:t>
      </w:r>
      <w:r>
        <w:t xml:space="preserve">," řekl C. Alan MacDonald, prezident </w:t>
      </w:r>
      <w:r>
        <w:rPr>
          <w:color w:val="FEB8C8"/>
        </w:rPr>
        <w:t xml:space="preserve">firmy Nestle Foods v Purchase, </w:t>
      </w:r>
      <w:r>
        <w:rPr>
          <w:color w:val="6A3A35"/>
        </w:rPr>
        <w:t>New York</w:t>
      </w:r>
      <w:r>
        <w:t>.</w:t>
      </w:r>
    </w:p>
    <w:p>
      <w:r>
        <w:rPr>
          <w:b/>
        </w:rPr>
        <w:t>Document number 339</w:t>
      </w:r>
    </w:p>
    <w:p>
      <w:r>
        <w:rPr>
          <w:b/>
        </w:rPr>
        <w:t>Document identifier: wsj0558-001</w:t>
      </w:r>
    </w:p>
    <w:p>
      <w:r>
        <w:t xml:space="preserve">Čistý příjem </w:t>
      </w:r>
      <w:r>
        <w:rPr>
          <w:color w:val="310106"/>
        </w:rPr>
        <w:t>za třetí čtvrtletí</w:t>
      </w:r>
      <w:r>
        <w:t xml:space="preserve"> </w:t>
      </w:r>
      <w:r>
        <w:rPr>
          <w:color w:val="04640D"/>
        </w:rPr>
        <w:t>firmy Aetna Life &amp; Casualty Co.</w:t>
      </w:r>
      <w:r>
        <w:t xml:space="preserve"> spadl o 22 % na 182.6 milionu dolarů, neboli na 1.63 dolaru za akcii, a odráží škody způsobené </w:t>
      </w:r>
      <w:r>
        <w:rPr>
          <w:color w:val="FEFB0A"/>
        </w:rPr>
        <w:t>hurikánem Hugo</w:t>
      </w:r>
      <w:r>
        <w:t xml:space="preserve"> a nižší výsledky některých hlavních divizí </w:t>
      </w:r>
      <w:r>
        <w:rPr>
          <w:color w:val="04640D"/>
        </w:rPr>
        <w:t>společnosti</w:t>
      </w:r>
      <w:r>
        <w:t xml:space="preserve">. Škody z katastrof snížily čistý příjem </w:t>
      </w:r>
      <w:r>
        <w:rPr>
          <w:color w:val="04640D"/>
        </w:rPr>
        <w:t>firmy Aetna</w:t>
      </w:r>
      <w:r>
        <w:t xml:space="preserve"> o 50 milionů amerických dolarů, včetně 36 milionů dolarů </w:t>
      </w:r>
      <w:r>
        <w:rPr>
          <w:color w:val="FEFB0A"/>
        </w:rPr>
        <w:t>za Hugo</w:t>
      </w:r>
      <w:r>
        <w:t xml:space="preserve">. </w:t>
      </w:r>
      <w:r>
        <w:rPr>
          <w:color w:val="FB5514"/>
        </w:rPr>
        <w:t>Minulý rok</w:t>
      </w:r>
      <w:r>
        <w:t xml:space="preserve"> činily ztráty z katastrof celkem 5 milionů dolarů, když čistý zisk byl 235.5 milionu dolarů, neboli 2.07 dolarů na akcii. </w:t>
      </w:r>
      <w:r>
        <w:rPr>
          <w:color w:val="E115C0"/>
        </w:rPr>
        <w:t xml:space="preserve">Výsledky </w:t>
      </w:r>
      <w:r>
        <w:rPr>
          <w:color w:val="00587F"/>
        </w:rPr>
        <w:t>z předchozího roku</w:t>
      </w:r>
      <w:r>
        <w:t xml:space="preserve"> byly přeformulovány, aby odrážely změny v účetnictví. </w:t>
      </w:r>
      <w:r>
        <w:rPr>
          <w:color w:val="04640D"/>
        </w:rPr>
        <w:t>Pojišťovatel</w:t>
      </w:r>
      <w:r>
        <w:t xml:space="preserve"> nedávno před dvěma týdny zahájil provádění </w:t>
      </w:r>
      <w:r>
        <w:rPr>
          <w:color w:val="0BC582"/>
        </w:rPr>
        <w:t xml:space="preserve">pohledávek </w:t>
      </w:r>
      <w:r>
        <w:rPr>
          <w:color w:val="FEB8C8"/>
        </w:rPr>
        <w:t>za zemětřesení v severní Kalifornii</w:t>
      </w:r>
      <w:r>
        <w:t xml:space="preserve">. Ale protože je vyčíslení </w:t>
      </w:r>
      <w:r>
        <w:rPr>
          <w:color w:val="0BC582"/>
        </w:rPr>
        <w:t>těchto pohledávek</w:t>
      </w:r>
      <w:r>
        <w:t xml:space="preserve"> složitější a přicházejí pomaleji, </w:t>
      </w:r>
      <w:r>
        <w:rPr>
          <w:color w:val="04640D"/>
        </w:rPr>
        <w:t>společnost</w:t>
      </w:r>
      <w:r>
        <w:t xml:space="preserve"> nemá žádný odhad vlivu </w:t>
      </w:r>
      <w:r>
        <w:rPr>
          <w:color w:val="9E8317"/>
        </w:rPr>
        <w:t>zemětřesení</w:t>
      </w:r>
      <w:r>
        <w:t xml:space="preserve"> na výsledky čtvrtého čtvrtletí. Při kompozitním obchodování v pátek na newyorkské burze cenných papírů </w:t>
      </w:r>
      <w:r>
        <w:rPr>
          <w:color w:val="04640D"/>
        </w:rPr>
        <w:t>firma Aetna</w:t>
      </w:r>
      <w:r>
        <w:t xml:space="preserve"> uzavřela </w:t>
      </w:r>
      <w:r>
        <w:rPr>
          <w:color w:val="01190F"/>
        </w:rPr>
        <w:t>při 60 amerických dolarech</w:t>
      </w:r>
      <w:r>
        <w:t xml:space="preserve">, </w:t>
      </w:r>
      <w:r>
        <w:rPr>
          <w:color w:val="01190F"/>
        </w:rPr>
        <w:t>což</w:t>
      </w:r>
      <w:r>
        <w:t xml:space="preserve"> je propad o 50 centů. </w:t>
      </w:r>
      <w:r>
        <w:rPr>
          <w:color w:val="310106"/>
        </w:rPr>
        <w:t>V posledním čtvrtletí</w:t>
      </w:r>
      <w:r>
        <w:t xml:space="preserve"> měla </w:t>
      </w:r>
      <w:r>
        <w:rPr>
          <w:color w:val="04640D"/>
        </w:rPr>
        <w:t>firma Aetna</w:t>
      </w:r>
      <w:r>
        <w:t xml:space="preserve"> </w:t>
      </w:r>
      <w:r>
        <w:rPr>
          <w:color w:val="847D81"/>
        </w:rPr>
        <w:t>ztrátu 23 milionů amerických dolarů</w:t>
      </w:r>
      <w:r>
        <w:t xml:space="preserve"> na řadě vlastníků aut a domů, ve srovnání s příjmy 33 milionů amerických dolarů </w:t>
      </w:r>
      <w:r>
        <w:rPr>
          <w:color w:val="FB5514"/>
        </w:rPr>
        <w:t>minulý rok</w:t>
      </w:r>
      <w:r>
        <w:t xml:space="preserve">. Zisk </w:t>
      </w:r>
      <w:r>
        <w:rPr>
          <w:color w:val="04640D"/>
        </w:rPr>
        <w:t>její</w:t>
      </w:r>
      <w:r>
        <w:t xml:space="preserve"> komerční pojišťovací divize spadl o 30 % na 59 milionů amerických dolarů a odrazil vyšší ztráty z katastrof a cenovou válku na trhu pojištění nemovitostí a úrazového pojištění na nejbližší tři roky. Avšak </w:t>
      </w:r>
      <w:r>
        <w:rPr>
          <w:color w:val="58018B"/>
        </w:rPr>
        <w:t xml:space="preserve">oddělení zaměstnaneckých výhod </w:t>
      </w:r>
      <w:r>
        <w:rPr>
          <w:color w:val="B70639"/>
        </w:rPr>
        <w:t>firmy Aetna</w:t>
      </w:r>
      <w:r>
        <w:rPr>
          <w:color w:val="58018B"/>
        </w:rPr>
        <w:t xml:space="preserve">, </w:t>
      </w:r>
      <w:r>
        <w:rPr>
          <w:color w:val="703B01"/>
        </w:rPr>
        <w:t>které</w:t>
      </w:r>
      <w:r>
        <w:rPr>
          <w:color w:val="58018B"/>
        </w:rPr>
        <w:t xml:space="preserve"> zahrnuje i skupinu pro operace týkající se zdravotního pojištění</w:t>
      </w:r>
      <w:r>
        <w:t xml:space="preserve">, uvedlo </w:t>
      </w:r>
      <w:r>
        <w:rPr>
          <w:color w:val="F7F1DF"/>
        </w:rPr>
        <w:t xml:space="preserve">34% zisk, </w:t>
      </w:r>
      <w:r>
        <w:rPr>
          <w:color w:val="118B8A"/>
        </w:rPr>
        <w:t>který</w:t>
      </w:r>
      <w:r>
        <w:rPr>
          <w:color w:val="F7F1DF"/>
        </w:rPr>
        <w:t xml:space="preserve"> vzrostl na 106 milionů dolarů</w:t>
      </w:r>
      <w:r>
        <w:t xml:space="preserve">. Výsledky </w:t>
      </w:r>
      <w:r>
        <w:rPr>
          <w:color w:val="310106"/>
        </w:rPr>
        <w:t>třetího čtvrtletí</w:t>
      </w:r>
      <w:r>
        <w:t xml:space="preserve"> zahrnovaly </w:t>
      </w:r>
      <w:r>
        <w:rPr>
          <w:color w:val="4AFEFA"/>
        </w:rPr>
        <w:t xml:space="preserve">čisté realizované kapitálové výnosy ve výši 48 milionů amerických dolarů, </w:t>
      </w:r>
      <w:r>
        <w:rPr>
          <w:color w:val="FCB164"/>
        </w:rPr>
        <w:t>které</w:t>
      </w:r>
      <w:r>
        <w:rPr>
          <w:color w:val="4AFEFA"/>
        </w:rPr>
        <w:t xml:space="preserve"> obsahovaly 27 milionů z prodeje Federated Investors v říjnu a 15 milionů daňového zůstatku</w:t>
      </w:r>
      <w:r>
        <w:t>. Za devět měsíců vzrostl čistý zisk o 4.3 % na 525.8 milionu dolarů, neboli na 4.67 dolaru na akcii z loňských 504.2 milionu dolarů, neboli z 4.41 dolaru na akcii.</w:t>
      </w:r>
    </w:p>
    <w:p>
      <w:r>
        <w:rPr>
          <w:b/>
        </w:rPr>
        <w:t>Document number 340</w:t>
      </w:r>
    </w:p>
    <w:p>
      <w:r>
        <w:rPr>
          <w:b/>
        </w:rPr>
        <w:t>Document identifier: wsj0559-001</w:t>
      </w:r>
    </w:p>
    <w:p>
      <w:r>
        <w:t xml:space="preserve">Z úst revolucionářů přicházejí slova umírněnosti. </w:t>
      </w:r>
      <w:r>
        <w:rPr>
          <w:color w:val="310106"/>
        </w:rPr>
        <w:t>Zde, na fotbalovém stadionu blízko černošského předměstí Soweto</w:t>
      </w:r>
      <w:r>
        <w:t xml:space="preserve">, bylo včera </w:t>
      </w:r>
      <w:r>
        <w:rPr>
          <w:color w:val="04640D"/>
        </w:rPr>
        <w:t xml:space="preserve">osm vedoucích představitelů </w:t>
      </w:r>
      <w:r>
        <w:rPr>
          <w:color w:val="FEFB0A"/>
        </w:rPr>
        <w:t>Afrického národního kongresu</w:t>
      </w:r>
      <w:r>
        <w:rPr>
          <w:color w:val="04640D"/>
        </w:rPr>
        <w:t xml:space="preserve">, </w:t>
      </w:r>
      <w:r>
        <w:rPr>
          <w:color w:val="FB5514"/>
        </w:rPr>
        <w:t>z nichž</w:t>
      </w:r>
      <w:r>
        <w:rPr>
          <w:color w:val="E115C0"/>
        </w:rPr>
        <w:t xml:space="preserve"> sedm</w:t>
      </w:r>
      <w:r>
        <w:rPr>
          <w:color w:val="04640D"/>
        </w:rPr>
        <w:t xml:space="preserve"> strávilo většinu </w:t>
      </w:r>
      <w:r>
        <w:rPr>
          <w:color w:val="E115C0"/>
        </w:rPr>
        <w:t>svého</w:t>
      </w:r>
      <w:r>
        <w:rPr>
          <w:color w:val="04640D"/>
        </w:rPr>
        <w:t xml:space="preserve"> dospělého života ve vězení za sabotáž a spiknutí za účelem svržení </w:t>
      </w:r>
      <w:r>
        <w:rPr>
          <w:color w:val="00587F"/>
        </w:rPr>
        <w:t>vlády</w:t>
      </w:r>
      <w:r>
        <w:t xml:space="preserve">. </w:t>
      </w:r>
      <w:r>
        <w:rPr>
          <w:color w:val="0BC582"/>
        </w:rPr>
        <w:t xml:space="preserve">Na tomto prvním mítinku </w:t>
      </w:r>
      <w:r>
        <w:rPr>
          <w:color w:val="FEB8C8"/>
        </w:rPr>
        <w:t>ANC</w:t>
      </w:r>
      <w:r>
        <w:rPr>
          <w:color w:val="0BC582"/>
        </w:rPr>
        <w:t xml:space="preserve"> </w:t>
      </w:r>
      <w:r>
        <w:rPr>
          <w:color w:val="9E8317"/>
        </w:rPr>
        <w:t>v Jižní Africe</w:t>
      </w:r>
      <w:r>
        <w:t xml:space="preserve"> </w:t>
      </w:r>
      <w:r>
        <w:rPr>
          <w:color w:val="310106"/>
        </w:rPr>
        <w:t>zde</w:t>
      </w:r>
      <w:r>
        <w:t xml:space="preserve"> bylo shromážděno více než 70000 příznivců, protože černošské osvobozenecké hnutí bylo zakázáno v roce 1960. Byl </w:t>
      </w:r>
      <w:r>
        <w:rPr>
          <w:color w:val="310106"/>
        </w:rPr>
        <w:t>zde</w:t>
      </w:r>
      <w:r>
        <w:t xml:space="preserve"> </w:t>
      </w:r>
      <w:r>
        <w:rPr>
          <w:color w:val="01190F"/>
        </w:rPr>
        <w:t>státní bezpečnostní aparát připravený se vrhnout na jakékoliv slovo nebo akt provokace dopouštějící samu revoluci</w:t>
      </w:r>
      <w:r>
        <w:t xml:space="preserve">. Ale </w:t>
      </w:r>
      <w:r>
        <w:rPr>
          <w:color w:val="847D81"/>
        </w:rPr>
        <w:t xml:space="preserve">slova, </w:t>
      </w:r>
      <w:r>
        <w:rPr>
          <w:color w:val="58018B"/>
        </w:rPr>
        <w:t>která</w:t>
      </w:r>
      <w:r>
        <w:rPr>
          <w:color w:val="847D81"/>
        </w:rPr>
        <w:t xml:space="preserve"> hřměla přes amplióny</w:t>
      </w:r>
      <w:r>
        <w:t xml:space="preserve">, nesla poselství míru, jednoty, vyjednávání a disciplíny. "Zastáváme mír pro dnešek a budeme zastávat mír pro zítřek," řekl </w:t>
      </w:r>
      <w:r>
        <w:rPr>
          <w:color w:val="B70639"/>
        </w:rPr>
        <w:t xml:space="preserve">Walter Sisulu, bývalý generální tajemník </w:t>
      </w:r>
      <w:r>
        <w:rPr>
          <w:color w:val="703B01"/>
        </w:rPr>
        <w:t>ANC</w:t>
      </w:r>
      <w:r>
        <w:rPr>
          <w:color w:val="B70639"/>
        </w:rPr>
        <w:t xml:space="preserve">, </w:t>
      </w:r>
      <w:r>
        <w:rPr>
          <w:color w:val="F7F1DF"/>
        </w:rPr>
        <w:t>který</w:t>
      </w:r>
      <w:r>
        <w:rPr>
          <w:color w:val="B70639"/>
        </w:rPr>
        <w:t xml:space="preserve"> si společně se </w:t>
      </w:r>
      <w:r>
        <w:rPr>
          <w:color w:val="F7F1DF"/>
        </w:rPr>
        <w:t>svými</w:t>
      </w:r>
      <w:r>
        <w:rPr>
          <w:color w:val="B70639"/>
        </w:rPr>
        <w:t xml:space="preserve"> pěti kolegy odpykával 26 let ve věznici předtím, než byl propuštěn před dvěma týdny</w:t>
      </w:r>
      <w:r>
        <w:t xml:space="preserve">. Někteří členové obrovského davu křičeli: "Ať žije mír." To jsou v politice </w:t>
      </w:r>
      <w:r>
        <w:rPr>
          <w:color w:val="118B8A"/>
        </w:rPr>
        <w:t>Jižní Afriky</w:t>
      </w:r>
      <w:r>
        <w:t xml:space="preserve"> kuriózní časy. </w:t>
      </w:r>
      <w:r>
        <w:rPr>
          <w:color w:val="4AFEFA"/>
        </w:rPr>
        <w:t>Vláda</w:t>
      </w:r>
      <w:r>
        <w:t xml:space="preserve"> a </w:t>
      </w:r>
      <w:r>
        <w:rPr>
          <w:color w:val="FCB164"/>
        </w:rPr>
        <w:t>ANC</w:t>
      </w:r>
      <w:r>
        <w:t xml:space="preserve">, nejurputnější nepřátelé, se zabývají složitým pářecím tancem určeným k nalákání jeden druhého k vyjednávacímu stolu. </w:t>
      </w:r>
      <w:r>
        <w:rPr>
          <w:color w:val="4AFEFA"/>
        </w:rPr>
        <w:t>Pretoria</w:t>
      </w:r>
      <w:r>
        <w:t xml:space="preserve"> propouští </w:t>
      </w:r>
      <w:r>
        <w:rPr>
          <w:color w:val="796EE6"/>
        </w:rPr>
        <w:t xml:space="preserve">vedoucí představitele </w:t>
      </w:r>
      <w:r>
        <w:rPr>
          <w:color w:val="000D2C"/>
        </w:rPr>
        <w:t>ANC</w:t>
      </w:r>
      <w:r>
        <w:rPr>
          <w:color w:val="796EE6"/>
        </w:rPr>
        <w:t xml:space="preserve">, </w:t>
      </w:r>
      <w:r>
        <w:rPr>
          <w:color w:val="53495F"/>
        </w:rPr>
        <w:t>z nichž</w:t>
      </w:r>
      <w:r>
        <w:rPr>
          <w:color w:val="796EE6"/>
        </w:rPr>
        <w:t xml:space="preserve"> většina si odpykávala doživotní trest</w:t>
      </w:r>
      <w:r>
        <w:t xml:space="preserve">, a dovoluje </w:t>
      </w:r>
      <w:r>
        <w:rPr>
          <w:color w:val="796EE6"/>
        </w:rPr>
        <w:t>jim</w:t>
      </w:r>
      <w:r>
        <w:t xml:space="preserve"> mluvit svobodně s nadějí, že </w:t>
      </w:r>
      <w:r>
        <w:rPr>
          <w:color w:val="FCB164"/>
        </w:rPr>
        <w:t>ANC</w:t>
      </w:r>
      <w:r>
        <w:t xml:space="preserve"> zanechá </w:t>
      </w:r>
      <w:r>
        <w:rPr>
          <w:color w:val="FCB164"/>
        </w:rPr>
        <w:t>své</w:t>
      </w:r>
      <w:r>
        <w:t xml:space="preserve"> používání násilí. </w:t>
      </w:r>
      <w:r>
        <w:rPr>
          <w:color w:val="B70639"/>
        </w:rPr>
        <w:t xml:space="preserve">Představitel </w:t>
      </w:r>
      <w:r>
        <w:rPr>
          <w:color w:val="703B01"/>
        </w:rPr>
        <w:t>ANC</w:t>
      </w:r>
      <w:r>
        <w:t xml:space="preserve"> mluví v umírněných tónech, klade důraz na disciplínu a doufá, že </w:t>
      </w:r>
      <w:r>
        <w:rPr>
          <w:color w:val="4AFEFA"/>
        </w:rPr>
        <w:t>vláda</w:t>
      </w:r>
      <w:r>
        <w:t xml:space="preserve"> bude povzbuzena k přijetí dalších kroků, jako je propuštění Nelsona Mandely, nejprominentnější osobnosti </w:t>
      </w:r>
      <w:r>
        <w:rPr>
          <w:color w:val="FCB164"/>
        </w:rPr>
        <w:t>ANC</w:t>
      </w:r>
      <w:r>
        <w:t xml:space="preserve">, a nezakázání </w:t>
      </w:r>
      <w:r>
        <w:rPr>
          <w:color w:val="FCB164"/>
        </w:rPr>
        <w:t>této organizace</w:t>
      </w:r>
      <w:r>
        <w:t xml:space="preserve">. </w:t>
      </w:r>
      <w:r>
        <w:rPr>
          <w:color w:val="4AFEFA"/>
        </w:rPr>
        <w:t xml:space="preserve">Vláda </w:t>
      </w:r>
      <w:r>
        <w:rPr>
          <w:color w:val="F95475"/>
        </w:rPr>
        <w:t>prezidenta F. W. de Klerka</w:t>
      </w:r>
      <w:r>
        <w:t xml:space="preserve"> využívá tuto situaci ke zvýšení </w:t>
      </w:r>
      <w:r>
        <w:rPr>
          <w:color w:val="4AFEFA"/>
        </w:rPr>
        <w:t>svého</w:t>
      </w:r>
      <w:r>
        <w:t xml:space="preserve"> mezinárodního obrazu a k odvrácení dalších ekonomických sankcí. Mezitím </w:t>
      </w:r>
      <w:r>
        <w:rPr>
          <w:color w:val="61FC03"/>
        </w:rPr>
        <w:t xml:space="preserve">mnoho organizací </w:t>
      </w:r>
      <w:r>
        <w:rPr>
          <w:color w:val="5D9608"/>
        </w:rPr>
        <w:t>uvnitř země</w:t>
      </w:r>
      <w:r>
        <w:rPr>
          <w:color w:val="61FC03"/>
        </w:rPr>
        <w:t xml:space="preserve">, </w:t>
      </w:r>
      <w:r>
        <w:rPr>
          <w:color w:val="DE98FD"/>
        </w:rPr>
        <w:t>které</w:t>
      </w:r>
      <w:r>
        <w:rPr>
          <w:color w:val="61FC03"/>
        </w:rPr>
        <w:t xml:space="preserve"> stojí </w:t>
      </w:r>
      <w:r>
        <w:rPr>
          <w:color w:val="98A088"/>
        </w:rPr>
        <w:t>stranou UNC</w:t>
      </w:r>
      <w:r>
        <w:rPr>
          <w:color w:val="61FC03"/>
        </w:rPr>
        <w:t xml:space="preserve">, využívají příležitostí ke znovudosažení </w:t>
      </w:r>
      <w:r>
        <w:rPr>
          <w:color w:val="DE98FD"/>
        </w:rPr>
        <w:t>své</w:t>
      </w:r>
      <w:r>
        <w:rPr>
          <w:color w:val="61FC03"/>
        </w:rPr>
        <w:t xml:space="preserve"> síly a mobilizují </w:t>
      </w:r>
      <w:r>
        <w:rPr>
          <w:color w:val="DE98FD"/>
        </w:rPr>
        <w:t>své</w:t>
      </w:r>
      <w:r>
        <w:rPr>
          <w:color w:val="61FC03"/>
        </w:rPr>
        <w:t xml:space="preserve"> příznivce navzdory mimořádnému stavu</w:t>
      </w:r>
      <w:r>
        <w:t xml:space="preserve">, zůstávají v pohotovosti. Výsledkem je, že nemyslitelné a nelogické se stává skutečností. Před šesti měsíci byl souhlas </w:t>
      </w:r>
      <w:r>
        <w:rPr>
          <w:color w:val="4AFEFA"/>
        </w:rPr>
        <w:t>vlády</w:t>
      </w:r>
      <w:r>
        <w:t xml:space="preserve"> ke shromáždění </w:t>
      </w:r>
      <w:r>
        <w:rPr>
          <w:color w:val="FCB164"/>
        </w:rPr>
        <w:t>ANC</w:t>
      </w:r>
      <w:r>
        <w:t xml:space="preserve"> nepředstavitelný. Stejně nepředstavitelné je, že </w:t>
      </w:r>
      <w:r>
        <w:rPr>
          <w:color w:val="FCB164"/>
        </w:rPr>
        <w:t xml:space="preserve">toto ANC, </w:t>
      </w:r>
      <w:r>
        <w:rPr>
          <w:color w:val="4F584E"/>
        </w:rPr>
        <w:t>jemuž</w:t>
      </w:r>
      <w:r>
        <w:rPr>
          <w:color w:val="FCB164"/>
        </w:rPr>
        <w:t xml:space="preserve"> byla dána šance uspořádat manifestaci</w:t>
      </w:r>
      <w:r>
        <w:t xml:space="preserve">, by nabídla, třebaže opatrně, ruku </w:t>
      </w:r>
      <w:r>
        <w:rPr>
          <w:color w:val="4AFEFA"/>
        </w:rPr>
        <w:t>vládě</w:t>
      </w:r>
      <w:r>
        <w:t xml:space="preserve">. Ve zprávě předčítané na shromáždění </w:t>
      </w:r>
      <w:r>
        <w:rPr>
          <w:color w:val="248AD0"/>
        </w:rPr>
        <w:t xml:space="preserve">exilový prezident Oliver Tambo, </w:t>
      </w:r>
      <w:r>
        <w:rPr>
          <w:color w:val="5C5300"/>
        </w:rPr>
        <w:t>který</w:t>
      </w:r>
      <w:r>
        <w:rPr>
          <w:color w:val="248AD0"/>
        </w:rPr>
        <w:t xml:space="preserve"> </w:t>
      </w:r>
      <w:r>
        <w:rPr>
          <w:color w:val="9F6551"/>
        </w:rPr>
        <w:t>v Jižní Africe</w:t>
      </w:r>
      <w:r>
        <w:rPr>
          <w:color w:val="248AD0"/>
        </w:rPr>
        <w:t xml:space="preserve"> nemůže být legálně citován</w:t>
      </w:r>
      <w:r>
        <w:t xml:space="preserve">, řekl, že </w:t>
      </w:r>
      <w:r>
        <w:rPr>
          <w:color w:val="118B8A"/>
        </w:rPr>
        <w:t>tato země</w:t>
      </w:r>
      <w:r>
        <w:t xml:space="preserve"> je na křižovatce a že </w:t>
      </w:r>
      <w:r>
        <w:rPr>
          <w:color w:val="BCFEC6"/>
        </w:rPr>
        <w:t>pan de Klerk</w:t>
      </w:r>
      <w:r>
        <w:t xml:space="preserve"> "snad ještě získá místo mezi mírotvůrci </w:t>
      </w:r>
      <w:r>
        <w:rPr>
          <w:color w:val="118B8A"/>
        </w:rPr>
        <w:t>naší země</w:t>
      </w:r>
      <w:r>
        <w:t xml:space="preserve">," pokud </w:t>
      </w:r>
      <w:r>
        <w:rPr>
          <w:color w:val="BCFEC6"/>
        </w:rPr>
        <w:t>si</w:t>
      </w:r>
      <w:r>
        <w:t xml:space="preserve"> vybere "cestu opravdové politické dohody." To stále ještě neznamená, že buď </w:t>
      </w:r>
      <w:r>
        <w:rPr>
          <w:color w:val="4AFEFA"/>
        </w:rPr>
        <w:t>vláda</w:t>
      </w:r>
      <w:r>
        <w:t xml:space="preserve"> nebo </w:t>
      </w:r>
      <w:r>
        <w:rPr>
          <w:color w:val="FCB164"/>
        </w:rPr>
        <w:t>ANC</w:t>
      </w:r>
      <w:r>
        <w:t xml:space="preserve"> mění barvu - nebo že se </w:t>
      </w:r>
      <w:r>
        <w:rPr>
          <w:color w:val="932C70"/>
        </w:rPr>
        <w:t>oba</w:t>
      </w:r>
      <w:r>
        <w:t xml:space="preserve"> významně sblížili s tím druhým. </w:t>
      </w:r>
      <w:r>
        <w:rPr>
          <w:color w:val="4AFEFA"/>
        </w:rPr>
        <w:t>Vláda</w:t>
      </w:r>
      <w:r>
        <w:t xml:space="preserve"> může snadno v některých oblastech provádět represe, ale ještě stále pevně drží stisk v jiných. Například bezpodmínečně propustila </w:t>
      </w:r>
      <w:r>
        <w:rPr>
          <w:color w:val="B70639"/>
        </w:rPr>
        <w:t>pana Sisulu</w:t>
      </w:r>
      <w:r>
        <w:t xml:space="preserve">, ale </w:t>
      </w:r>
      <w:r>
        <w:rPr>
          <w:color w:val="2B1B04"/>
        </w:rPr>
        <w:t xml:space="preserve">ještě </w:t>
      </w:r>
      <w:r>
        <w:rPr>
          <w:color w:val="B5AFC4"/>
        </w:rPr>
        <w:t>jeho</w:t>
      </w:r>
      <w:r>
        <w:rPr>
          <w:color w:val="2B1B04"/>
        </w:rPr>
        <w:t xml:space="preserve"> syn Zwelakhe, redaktor novin</w:t>
      </w:r>
      <w:r>
        <w:t xml:space="preserve">, je doma mnoho dní omezován a není </w:t>
      </w:r>
      <w:r>
        <w:rPr>
          <w:color w:val="2B1B04"/>
        </w:rPr>
        <w:t>mu</w:t>
      </w:r>
      <w:r>
        <w:t xml:space="preserve"> dovoleno pracovat jako novinář. </w:t>
      </w:r>
      <w:r>
        <w:rPr>
          <w:color w:val="FCB164"/>
        </w:rPr>
        <w:t>ANC</w:t>
      </w:r>
      <w:r>
        <w:t xml:space="preserve"> slibuje setrvat v tlaku </w:t>
      </w:r>
      <w:r>
        <w:rPr>
          <w:color w:val="4AFEFA"/>
        </w:rPr>
        <w:t>na vládu</w:t>
      </w:r>
      <w:r>
        <w:t xml:space="preserve">. Mluvčí včera vyzvali </w:t>
      </w:r>
      <w:r>
        <w:rPr>
          <w:color w:val="D4C67A"/>
        </w:rPr>
        <w:t>cizí vlády</w:t>
      </w:r>
      <w:r>
        <w:t xml:space="preserve">, aby zvýšily sankce </w:t>
      </w:r>
      <w:r>
        <w:rPr>
          <w:color w:val="4AFEFA"/>
        </w:rPr>
        <w:t>proti Pretorii</w:t>
      </w:r>
      <w:r>
        <w:t xml:space="preserve"> a naléhali </w:t>
      </w:r>
      <w:r>
        <w:rPr>
          <w:color w:val="AE7AA1"/>
        </w:rPr>
        <w:t xml:space="preserve">na příznivce </w:t>
      </w:r>
      <w:r>
        <w:rPr>
          <w:color w:val="C2A393"/>
        </w:rPr>
        <w:t>uvnitř země</w:t>
      </w:r>
      <w:r>
        <w:t xml:space="preserve">, aby pokračovali v odporu mimořádným omezením a rasovým segregacím, známým jako apartheid. "Nemůžeme čekat, až </w:t>
      </w:r>
      <w:r>
        <w:rPr>
          <w:color w:val="4AFEFA"/>
        </w:rPr>
        <w:t>vláda</w:t>
      </w:r>
      <w:r>
        <w:t xml:space="preserve"> udělá změny podle </w:t>
      </w:r>
      <w:r>
        <w:rPr>
          <w:color w:val="4AFEFA"/>
        </w:rPr>
        <w:t>svého</w:t>
      </w:r>
      <w:r>
        <w:t xml:space="preserve"> vlastního tempa", řekl </w:t>
      </w:r>
      <w:r>
        <w:rPr>
          <w:color w:val="B70639"/>
        </w:rPr>
        <w:t>pan Sisulu</w:t>
      </w:r>
      <w:r>
        <w:t xml:space="preserve">. Protože </w:t>
      </w:r>
      <w:r>
        <w:rPr>
          <w:color w:val="FCB164"/>
        </w:rPr>
        <w:t>ANC</w:t>
      </w:r>
      <w:r>
        <w:t xml:space="preserve"> zůstává zakázána, jak </w:t>
      </w:r>
      <w:r>
        <w:rPr>
          <w:color w:val="4AFEFA"/>
        </w:rPr>
        <w:t xml:space="preserve">vláda, </w:t>
      </w:r>
      <w:r>
        <w:rPr>
          <w:color w:val="0232FD"/>
        </w:rPr>
        <w:t>která</w:t>
      </w:r>
      <w:r>
        <w:rPr>
          <w:color w:val="4AFEFA"/>
        </w:rPr>
        <w:t xml:space="preserve"> souhlasila </w:t>
      </w:r>
      <w:r>
        <w:rPr>
          <w:color w:val="6A3A35"/>
        </w:rPr>
        <w:t>se shromážděním</w:t>
      </w:r>
      <w:r>
        <w:t xml:space="preserve">, tak </w:t>
      </w:r>
      <w:r>
        <w:rPr>
          <w:color w:val="BA6801"/>
        </w:rPr>
        <w:t xml:space="preserve">organizátoři, </w:t>
      </w:r>
      <w:r>
        <w:rPr>
          <w:color w:val="168E5C"/>
        </w:rPr>
        <w:t>kteří</w:t>
      </w:r>
      <w:r>
        <w:rPr>
          <w:color w:val="BA6801"/>
        </w:rPr>
        <w:t xml:space="preserve"> </w:t>
      </w:r>
      <w:r>
        <w:rPr>
          <w:color w:val="16C0D0"/>
        </w:rPr>
        <w:t>ho</w:t>
      </w:r>
      <w:r>
        <w:rPr>
          <w:color w:val="BA6801"/>
        </w:rPr>
        <w:t xml:space="preserve"> připravili</w:t>
      </w:r>
      <w:r>
        <w:t xml:space="preserve">, popírají, že </w:t>
      </w:r>
      <w:r>
        <w:rPr>
          <w:color w:val="0BC582"/>
        </w:rPr>
        <w:t>to</w:t>
      </w:r>
      <w:r>
        <w:t xml:space="preserve"> bylo shromáždění </w:t>
      </w:r>
      <w:r>
        <w:rPr>
          <w:color w:val="FCB164"/>
        </w:rPr>
        <w:t>ANC</w:t>
      </w:r>
      <w:r>
        <w:t xml:space="preserve">. </w:t>
      </w:r>
      <w:r>
        <w:rPr>
          <w:color w:val="932C70"/>
        </w:rPr>
        <w:t>Oba</w:t>
      </w:r>
      <w:r>
        <w:t xml:space="preserve"> </w:t>
      </w:r>
      <w:r>
        <w:rPr>
          <w:color w:val="0BC582"/>
        </w:rPr>
        <w:t>jej</w:t>
      </w:r>
      <w:r>
        <w:t xml:space="preserve"> nazývají shromážděním "vítej doma." Nicméně, shromáždění </w:t>
      </w:r>
      <w:r>
        <w:rPr>
          <w:color w:val="FCB164"/>
        </w:rPr>
        <w:t>ANC</w:t>
      </w:r>
      <w:r>
        <w:t xml:space="preserve"> pod jakýmkoliv jiným názvem je stále shromáždění </w:t>
      </w:r>
      <w:r>
        <w:rPr>
          <w:color w:val="FCB164"/>
        </w:rPr>
        <w:t>ANC</w:t>
      </w:r>
      <w:r>
        <w:t xml:space="preserve">. </w:t>
      </w:r>
      <w:r>
        <w:rPr>
          <w:color w:val="C62100"/>
        </w:rPr>
        <w:t>Nedávno propuštění představitelé</w:t>
      </w:r>
      <w:r>
        <w:t xml:space="preserve"> seděli vysoko nahoře pódia v jedné části ochozů </w:t>
      </w:r>
      <w:r>
        <w:rPr>
          <w:color w:val="310106"/>
        </w:rPr>
        <w:t>stadionu</w:t>
      </w:r>
      <w:r>
        <w:t xml:space="preserve">. </w:t>
      </w:r>
      <w:r>
        <w:rPr>
          <w:color w:val="C62100"/>
        </w:rPr>
        <w:t>Za nimi</w:t>
      </w:r>
      <w:r>
        <w:t xml:space="preserve"> byla velká vlajka </w:t>
      </w:r>
      <w:r>
        <w:rPr>
          <w:color w:val="FCB164"/>
        </w:rPr>
        <w:t>ANC</w:t>
      </w:r>
      <w:r>
        <w:t xml:space="preserve"> a dokonce </w:t>
      </w:r>
      <w:r>
        <w:rPr>
          <w:color w:val="014347"/>
        </w:rPr>
        <w:t xml:space="preserve">větší heslo, </w:t>
      </w:r>
      <w:r>
        <w:rPr>
          <w:color w:val="233809"/>
        </w:rPr>
        <w:t>které</w:t>
      </w:r>
      <w:r>
        <w:rPr>
          <w:color w:val="014347"/>
        </w:rPr>
        <w:t xml:space="preserve"> říkalo "</w:t>
      </w:r>
      <w:r>
        <w:rPr>
          <w:color w:val="42083B"/>
        </w:rPr>
        <w:t>ANC</w:t>
      </w:r>
      <w:r>
        <w:rPr>
          <w:color w:val="014347"/>
        </w:rPr>
        <w:t xml:space="preserve"> žije, </w:t>
      </w:r>
      <w:r>
        <w:rPr>
          <w:color w:val="42083B"/>
        </w:rPr>
        <w:t>ANC</w:t>
      </w:r>
      <w:r>
        <w:rPr>
          <w:color w:val="014347"/>
        </w:rPr>
        <w:t xml:space="preserve"> jde v čele</w:t>
      </w:r>
      <w:r>
        <w:t xml:space="preserve">." </w:t>
      </w:r>
      <w:r>
        <w:rPr>
          <w:color w:val="C62100"/>
        </w:rPr>
        <w:t>Vedle nich</w:t>
      </w:r>
      <w:r>
        <w:t xml:space="preserve"> byla rudá vlajka </w:t>
      </w:r>
      <w:r>
        <w:rPr>
          <w:color w:val="82785D"/>
        </w:rPr>
        <w:t xml:space="preserve">zakázané Jihoafrické komunistické strany, </w:t>
      </w:r>
      <w:r>
        <w:rPr>
          <w:color w:val="023087"/>
        </w:rPr>
        <w:t>která</w:t>
      </w:r>
      <w:r>
        <w:rPr>
          <w:color w:val="82785D"/>
        </w:rPr>
        <w:t xml:space="preserve"> dlouho byla spojencem </w:t>
      </w:r>
      <w:r>
        <w:rPr>
          <w:color w:val="B7DAD2"/>
        </w:rPr>
        <w:t>ANC</w:t>
      </w:r>
      <w:r>
        <w:t xml:space="preserve">. V ochozech lidé mávali vlajkami </w:t>
      </w:r>
      <w:r>
        <w:rPr>
          <w:color w:val="FCB164"/>
        </w:rPr>
        <w:t>ANC</w:t>
      </w:r>
      <w:r>
        <w:t xml:space="preserve">, nosili trička </w:t>
      </w:r>
      <w:r>
        <w:rPr>
          <w:color w:val="FCB164"/>
        </w:rPr>
        <w:t>ANC</w:t>
      </w:r>
      <w:r>
        <w:t xml:space="preserve">, zpívali písně </w:t>
      </w:r>
      <w:r>
        <w:rPr>
          <w:color w:val="FCB164"/>
        </w:rPr>
        <w:t>ANC</w:t>
      </w:r>
      <w:r>
        <w:t xml:space="preserve"> a skandovali hesla </w:t>
      </w:r>
      <w:r>
        <w:rPr>
          <w:color w:val="FCB164"/>
        </w:rPr>
        <w:t>ANC</w:t>
      </w:r>
      <w:r>
        <w:t xml:space="preserve">. "Dnes", řekl </w:t>
      </w:r>
      <w:r>
        <w:rPr>
          <w:color w:val="B70639"/>
        </w:rPr>
        <w:t>pan Sisulu</w:t>
      </w:r>
      <w:r>
        <w:t>, "</w:t>
      </w:r>
      <w:r>
        <w:rPr>
          <w:color w:val="FCB164"/>
        </w:rPr>
        <w:t>ANC</w:t>
      </w:r>
      <w:r>
        <w:t xml:space="preserve"> zaujala střed pozornosti politického života </w:t>
      </w:r>
      <w:r>
        <w:rPr>
          <w:color w:val="118B8A"/>
        </w:rPr>
        <w:t>v Jižní Africe</w:t>
      </w:r>
      <w:r>
        <w:t xml:space="preserve">." Zatímco policejní helikoptéra kroužila nad hlavou, </w:t>
      </w:r>
      <w:r>
        <w:rPr>
          <w:color w:val="B70639"/>
        </w:rPr>
        <w:t>pan Sisulu</w:t>
      </w:r>
      <w:r>
        <w:t xml:space="preserve"> zopakoval </w:t>
      </w:r>
      <w:r>
        <w:rPr>
          <w:color w:val="196956"/>
        </w:rPr>
        <w:t xml:space="preserve">požadavky </w:t>
      </w:r>
      <w:r>
        <w:rPr>
          <w:color w:val="8C41BB"/>
        </w:rPr>
        <w:t>ANC</w:t>
      </w:r>
      <w:r>
        <w:rPr>
          <w:color w:val="196956"/>
        </w:rPr>
        <w:t xml:space="preserve"> </w:t>
      </w:r>
      <w:r>
        <w:rPr>
          <w:color w:val="ECEDFE"/>
        </w:rPr>
        <w:t>vládě</w:t>
      </w:r>
      <w:r>
        <w:rPr>
          <w:color w:val="196956"/>
        </w:rPr>
        <w:t xml:space="preserve"> na vytvoření klimatu pro vyjednávání: Bezpodmínečně propustit všechny politické vězně; zrušit všechny zákazy a omezení týkající se jednotlivců a organizací; odvolat všechny vojáky z černošského předměstí; ukončit vyjímečný stav a zastavit všechny politické procesy a politické popravy</w:t>
      </w:r>
      <w:r>
        <w:t xml:space="preserve">. Pokud bude </w:t>
      </w:r>
      <w:r>
        <w:rPr>
          <w:color w:val="196956"/>
        </w:rPr>
        <w:t>těmto podmínkám</w:t>
      </w:r>
      <w:r>
        <w:t xml:space="preserve"> vyhověno, řekl, </w:t>
      </w:r>
      <w:r>
        <w:rPr>
          <w:color w:val="FCB164"/>
        </w:rPr>
        <w:t>ANC</w:t>
      </w:r>
      <w:r>
        <w:t xml:space="preserve"> by byla připravena projednávat pozastavení </w:t>
      </w:r>
      <w:r>
        <w:rPr>
          <w:color w:val="FCB164"/>
        </w:rPr>
        <w:t>svých</w:t>
      </w:r>
      <w:r>
        <w:t xml:space="preserve"> gerilových aktivit. "Z </w:t>
      </w:r>
      <w:r>
        <w:rPr>
          <w:color w:val="FCB164"/>
        </w:rPr>
        <w:t>naší</w:t>
      </w:r>
      <w:r>
        <w:t xml:space="preserve"> strany nemůže vůbec přicházet v úvahu jednostranně zřeknutí se ozbrojeného boje," řekl. "Doposud nevidíme žádný jasný náznak, že </w:t>
      </w:r>
      <w:r>
        <w:rPr>
          <w:color w:val="4AFEFA"/>
        </w:rPr>
        <w:t>vláda</w:t>
      </w:r>
      <w:r>
        <w:t xml:space="preserve"> bere vyjednávání vážně. Všechna </w:t>
      </w:r>
      <w:r>
        <w:rPr>
          <w:color w:val="4AFEFA"/>
        </w:rPr>
        <w:t>její</w:t>
      </w:r>
      <w:r>
        <w:t xml:space="preserve"> prohlášení jsou nejasná." Při opakování frází </w:t>
      </w:r>
      <w:r>
        <w:rPr>
          <w:color w:val="BCFEC6"/>
        </w:rPr>
        <w:t>pana de Klerka</w:t>
      </w:r>
      <w:r>
        <w:t xml:space="preserve"> </w:t>
      </w:r>
      <w:r>
        <w:rPr>
          <w:color w:val="B70639"/>
        </w:rPr>
        <w:t>pan Sisulu</w:t>
      </w:r>
      <w:r>
        <w:t xml:space="preserve"> řekl, "Nechť se všichni </w:t>
      </w:r>
      <w:r>
        <w:rPr>
          <w:color w:val="2B2D32"/>
        </w:rPr>
        <w:t xml:space="preserve">z nás, </w:t>
      </w:r>
      <w:r>
        <w:rPr>
          <w:color w:val="94C661"/>
        </w:rPr>
        <w:t>kteří</w:t>
      </w:r>
      <w:r>
        <w:rPr>
          <w:color w:val="2B2D32"/>
        </w:rPr>
        <w:t xml:space="preserve"> milujeme </w:t>
      </w:r>
      <w:r>
        <w:rPr>
          <w:color w:val="F8907D"/>
        </w:rPr>
        <w:t>tuto zemi</w:t>
      </w:r>
      <w:r>
        <w:t>, angažují v úloze budování nové Jižní Afriky."</w:t>
      </w:r>
    </w:p>
    <w:p>
      <w:r>
        <w:rPr>
          <w:b/>
        </w:rPr>
        <w:t>Document number 341</w:t>
      </w:r>
    </w:p>
    <w:p>
      <w:r>
        <w:rPr>
          <w:b/>
        </w:rPr>
        <w:t>Document identifier: wsj0560-001</w:t>
      </w:r>
    </w:p>
    <w:p>
      <w:r>
        <w:t xml:space="preserve">Když </w:t>
      </w:r>
      <w:r>
        <w:rPr>
          <w:color w:val="310106"/>
        </w:rPr>
        <w:t>společnost Westinghouse Electric Corp.</w:t>
      </w:r>
      <w:r>
        <w:t xml:space="preserve"> před třemi lety zavřela </w:t>
      </w:r>
      <w:r>
        <w:rPr>
          <w:color w:val="310106"/>
        </w:rPr>
        <w:t>svoji</w:t>
      </w:r>
      <w:r>
        <w:t xml:space="preserve"> obrovskou továrnu na výrobu parních turbín </w:t>
      </w:r>
      <w:r>
        <w:rPr>
          <w:color w:val="04640D"/>
        </w:rPr>
        <w:t>ve městě Lester v Pensylvánii</w:t>
      </w:r>
      <w:r>
        <w:t xml:space="preserve">, zdálo se, že </w:t>
      </w:r>
      <w:r>
        <w:rPr>
          <w:color w:val="310106"/>
        </w:rPr>
        <w:t>společnost</w:t>
      </w:r>
      <w:r>
        <w:t xml:space="preserve"> ukončila celých sto let </w:t>
      </w:r>
      <w:r>
        <w:rPr>
          <w:color w:val="310106"/>
        </w:rPr>
        <w:t>svého</w:t>
      </w:r>
      <w:r>
        <w:t xml:space="preserve"> působení v elektrárenském průmyslu. Nyní však </w:t>
      </w:r>
      <w:r>
        <w:rPr>
          <w:color w:val="310106"/>
        </w:rPr>
        <w:t>společnost Westinghouse</w:t>
      </w:r>
      <w:r>
        <w:t xml:space="preserve"> prožívá opětovné vzkříšení poptávky po parních i spalovacích turbínách a možná se přidá k rostoucí řadě nezávislých výrobců elektrické energie. A </w:t>
      </w:r>
      <w:r>
        <w:rPr>
          <w:color w:val="FEFB0A"/>
        </w:rPr>
        <w:t xml:space="preserve">s novým společným podnikem </w:t>
      </w:r>
      <w:r>
        <w:rPr>
          <w:color w:val="FB5514"/>
        </w:rPr>
        <w:t>s japonskou společností Mitsubishi Heavy Industries Ltd.</w:t>
      </w:r>
      <w:r>
        <w:rPr>
          <w:color w:val="FEFB0A"/>
        </w:rPr>
        <w:t xml:space="preserve">, </w:t>
      </w:r>
      <w:r>
        <w:rPr>
          <w:color w:val="E115C0"/>
        </w:rPr>
        <w:t>který</w:t>
      </w:r>
      <w:r>
        <w:rPr>
          <w:color w:val="FEFB0A"/>
        </w:rPr>
        <w:t xml:space="preserve"> oznámila minulý týden</w:t>
      </w:r>
      <w:r>
        <w:t xml:space="preserve">, se připravuje proniknout na rostoucí trhy v zahraničí. </w:t>
      </w:r>
      <w:r>
        <w:rPr>
          <w:color w:val="00587F"/>
        </w:rPr>
        <w:t>Tento rok</w:t>
      </w:r>
      <w:r>
        <w:t xml:space="preserve"> zaznamenala </w:t>
      </w:r>
      <w:r>
        <w:rPr>
          <w:color w:val="310106"/>
        </w:rPr>
        <w:t>společnost Westinghouse</w:t>
      </w:r>
      <w:r>
        <w:t xml:space="preserve"> poprvé od poloviny 70. let </w:t>
      </w:r>
      <w:r>
        <w:rPr>
          <w:color w:val="0BC582"/>
        </w:rPr>
        <w:t>významný nárůst objednávek na pohonné jednotky</w:t>
      </w:r>
      <w:r>
        <w:t xml:space="preserve">. Většinou se jedná o nezávislé výrobce, nikoli o řízené veřejně prospěšné podniky, a </w:t>
      </w:r>
      <w:r>
        <w:rPr>
          <w:color w:val="310106"/>
        </w:rPr>
        <w:t>společnost Westinghouse</w:t>
      </w:r>
      <w:r>
        <w:t xml:space="preserve"> věří, </w:t>
      </w:r>
      <w:r>
        <w:rPr>
          <w:color w:val="FEB8C8"/>
        </w:rPr>
        <w:t xml:space="preserve">že se </w:t>
      </w:r>
      <w:r>
        <w:rPr>
          <w:color w:val="9E8317"/>
        </w:rPr>
        <w:t>tím</w:t>
      </w:r>
      <w:r>
        <w:rPr>
          <w:color w:val="FEB8C8"/>
        </w:rPr>
        <w:t xml:space="preserve"> rozpoutá </w:t>
      </w:r>
      <w:r>
        <w:rPr>
          <w:color w:val="01190F"/>
        </w:rPr>
        <w:t xml:space="preserve">vlna poptávky, </w:t>
      </w:r>
      <w:r>
        <w:rPr>
          <w:color w:val="847D81"/>
        </w:rPr>
        <w:t>která</w:t>
      </w:r>
      <w:r>
        <w:rPr>
          <w:color w:val="01190F"/>
        </w:rPr>
        <w:t xml:space="preserve"> pokryje příštích šest let</w:t>
      </w:r>
      <w:r>
        <w:t xml:space="preserve">. Analytici souhlasí, přičemž předpovídají, že oživený trh by mohl v příštích letech výrazně podpořit hospodářské výsledky </w:t>
      </w:r>
      <w:r>
        <w:rPr>
          <w:color w:val="310106"/>
        </w:rPr>
        <w:t>společnosti Westinghouse</w:t>
      </w:r>
      <w:r>
        <w:t xml:space="preserve">. "Výdělky </w:t>
      </w:r>
      <w:r>
        <w:rPr>
          <w:color w:val="310106"/>
        </w:rPr>
        <w:t>společnosti</w:t>
      </w:r>
      <w:r>
        <w:t xml:space="preserve"> by se mohly podstatně zvýšit v polovině </w:t>
      </w:r>
      <w:r>
        <w:rPr>
          <w:color w:val="58018B"/>
        </w:rPr>
        <w:t>90. let</w:t>
      </w:r>
      <w:r>
        <w:t xml:space="preserve"> či dříve," uvádí Russell L. Leavitt ze společnosti Salomon Brothers Inc. </w:t>
      </w:r>
      <w:r>
        <w:rPr>
          <w:color w:val="310106"/>
        </w:rPr>
        <w:t>Společnost</w:t>
      </w:r>
      <w:r>
        <w:t xml:space="preserve"> odhaduje poptávku </w:t>
      </w:r>
      <w:r>
        <w:rPr>
          <w:color w:val="58018B"/>
        </w:rPr>
        <w:t>pro příští desetiletí</w:t>
      </w:r>
      <w:r>
        <w:t xml:space="preserve"> </w:t>
      </w:r>
      <w:r>
        <w:rPr>
          <w:color w:val="B70639"/>
        </w:rPr>
        <w:t>ve Spojených státech</w:t>
      </w:r>
      <w:r>
        <w:t xml:space="preserve"> na 140000 megawattů nově vyrobené energie. </w:t>
      </w:r>
      <w:r>
        <w:rPr>
          <w:color w:val="00587F"/>
        </w:rPr>
        <w:t>Již v tomto roce</w:t>
      </w:r>
      <w:r>
        <w:t xml:space="preserve"> </w:t>
      </w:r>
      <w:r>
        <w:rPr>
          <w:color w:val="310106"/>
        </w:rPr>
        <w:t>společnost</w:t>
      </w:r>
      <w:r>
        <w:t xml:space="preserve"> kromě jiného obdržela objednávku </w:t>
      </w:r>
      <w:r>
        <w:rPr>
          <w:color w:val="703B01"/>
        </w:rPr>
        <w:t>od společnosti Florida Power &amp; Light Co.</w:t>
      </w:r>
      <w:r>
        <w:t xml:space="preserve"> na čtyři 150 megawattové zdokonalené spalovací turbíny a od společnosti Intercontinental Energy Corp. na dvě 300 megawattové turbíny. Mění se také role </w:t>
      </w:r>
      <w:r>
        <w:rPr>
          <w:color w:val="310106"/>
        </w:rPr>
        <w:t>společnosti Westinghouse coby dodavatele</w:t>
      </w:r>
      <w:r>
        <w:t xml:space="preserve">. V minulosti </w:t>
      </w:r>
      <w:r>
        <w:rPr>
          <w:color w:val="310106"/>
        </w:rPr>
        <w:t>společnost</w:t>
      </w:r>
      <w:r>
        <w:t xml:space="preserve">, coby "háček" ve sjednání obchodu, obvykle zaujímala </w:t>
      </w:r>
      <w:r>
        <w:rPr>
          <w:color w:val="F7F1DF"/>
        </w:rPr>
        <w:t xml:space="preserve">mezi elektrárnami, </w:t>
      </w:r>
      <w:r>
        <w:rPr>
          <w:color w:val="118B8A"/>
        </w:rPr>
        <w:t>které</w:t>
      </w:r>
      <w:r>
        <w:rPr>
          <w:color w:val="F7F1DF"/>
        </w:rPr>
        <w:t xml:space="preserve"> zásobovala</w:t>
      </w:r>
      <w:r>
        <w:t xml:space="preserve">, pozici drobného vlastního kapitálu. Avšak oznámení z loňského června o tom, že </w:t>
      </w:r>
      <w:r>
        <w:rPr>
          <w:color w:val="310106"/>
        </w:rPr>
        <w:t>společnost Westinghouse</w:t>
      </w:r>
      <w:r>
        <w:t xml:space="preserve"> poskytne celých 70 milionů dolarů na výstavbu </w:t>
      </w:r>
      <w:r>
        <w:rPr>
          <w:color w:val="4AFEFA"/>
        </w:rPr>
        <w:t>nové 55 megawattové elektrárny</w:t>
      </w:r>
      <w:r>
        <w:t xml:space="preserve">, by mohlo zvěstovat novou éru. </w:t>
      </w:r>
      <w:r>
        <w:rPr>
          <w:color w:val="4AFEFA"/>
        </w:rPr>
        <w:t xml:space="preserve">Elektrárna </w:t>
      </w:r>
      <w:r>
        <w:rPr>
          <w:color w:val="FCB164"/>
        </w:rPr>
        <w:t>společnosti Westinghouse</w:t>
      </w:r>
      <w:r>
        <w:t xml:space="preserve"> bude dodávat elektrickou energii </w:t>
      </w:r>
      <w:r>
        <w:rPr>
          <w:color w:val="796EE6"/>
        </w:rPr>
        <w:t>společnosti Southern California Edison Co.</w:t>
      </w:r>
      <w:r>
        <w:t xml:space="preserve"> a poskytovat záložní elektrickou a parní energii </w:t>
      </w:r>
      <w:r>
        <w:rPr>
          <w:color w:val="000D2C"/>
        </w:rPr>
        <w:t>společnosti U. S. Borax &amp; Chemical Co</w:t>
      </w:r>
      <w:r>
        <w:t xml:space="preserve">. "Strategii jsme ještě nezvolili, ale v závislosti na tom, zda budeme projektovat, nebo jen dodávat, bychom se mohli stát nezávislým výrobcem," řekl </w:t>
      </w:r>
      <w:r>
        <w:rPr>
          <w:color w:val="53495F"/>
        </w:rPr>
        <w:t>Theodore Stern, výkonný viceprezident firemní skupiny pro energetické systémy a veřejně prospěšné služby</w:t>
      </w:r>
      <w:r>
        <w:t xml:space="preserve">. </w:t>
      </w:r>
      <w:r>
        <w:rPr>
          <w:color w:val="310106"/>
        </w:rPr>
        <w:t>Společnost Westinghouse</w:t>
      </w:r>
      <w:r>
        <w:t xml:space="preserve"> zároveň doufá, že </w:t>
      </w:r>
      <w:r>
        <w:rPr>
          <w:color w:val="F95475"/>
        </w:rPr>
        <w:t>její</w:t>
      </w:r>
      <w:r>
        <w:rPr>
          <w:color w:val="FEFB0A"/>
        </w:rPr>
        <w:t xml:space="preserve"> společný podnik </w:t>
      </w:r>
      <w:r>
        <w:rPr>
          <w:color w:val="FB5514"/>
        </w:rPr>
        <w:t>se společností Mitsubishi</w:t>
      </w:r>
      <w:r>
        <w:t xml:space="preserve"> pomůže </w:t>
      </w:r>
      <w:r>
        <w:rPr>
          <w:color w:val="B70639"/>
        </w:rPr>
        <w:t>obzvlášť ve Spojených státech</w:t>
      </w:r>
      <w:r>
        <w:t xml:space="preserve"> zahnat narůstající konkurenci ze strany evropských konkurentů, jako jsou společnosti Asea Brown Boveri AG, Siemens AG a British General Electric Co. </w:t>
      </w:r>
      <w:r>
        <w:rPr>
          <w:color w:val="61FC03"/>
        </w:rPr>
        <w:t>Na základě smlouvy</w:t>
      </w:r>
      <w:r>
        <w:t xml:space="preserve"> bude </w:t>
      </w:r>
      <w:r>
        <w:rPr>
          <w:color w:val="310106"/>
        </w:rPr>
        <w:t>společnost Westinghouse</w:t>
      </w:r>
      <w:r>
        <w:t xml:space="preserve"> moci </w:t>
      </w:r>
      <w:r>
        <w:rPr>
          <w:color w:val="5D9608"/>
        </w:rPr>
        <w:t xml:space="preserve">od </w:t>
      </w:r>
      <w:r>
        <w:rPr>
          <w:color w:val="DE98FD"/>
        </w:rPr>
        <w:t>svého</w:t>
      </w:r>
      <w:r>
        <w:rPr>
          <w:color w:val="5D9608"/>
        </w:rPr>
        <w:t xml:space="preserve"> japonského partnera</w:t>
      </w:r>
      <w:r>
        <w:t xml:space="preserve"> kupovat </w:t>
      </w:r>
      <w:r>
        <w:rPr>
          <w:color w:val="98A088"/>
        </w:rPr>
        <w:t>menší spalovací turbíny</w:t>
      </w:r>
      <w:r>
        <w:t xml:space="preserve"> a balit </w:t>
      </w:r>
      <w:r>
        <w:rPr>
          <w:color w:val="98A088"/>
        </w:rPr>
        <w:t>je</w:t>
      </w:r>
      <w:r>
        <w:t xml:space="preserve"> a prodávat s vlastními generátory a dalším zařízením. </w:t>
      </w:r>
      <w:r>
        <w:rPr>
          <w:color w:val="4F584E"/>
        </w:rPr>
        <w:t>Společnost Westinghouse</w:t>
      </w:r>
      <w:r>
        <w:rPr>
          <w:color w:val="248AD0"/>
        </w:rPr>
        <w:t xml:space="preserve"> bude rovněž </w:t>
      </w:r>
      <w:r>
        <w:rPr>
          <w:color w:val="5C5300"/>
        </w:rPr>
        <w:t>se společností Mitsubishi</w:t>
      </w:r>
      <w:r>
        <w:rPr>
          <w:color w:val="248AD0"/>
        </w:rPr>
        <w:t xml:space="preserve"> předkládat společné nabídky na různé projekty</w:t>
      </w:r>
      <w:r>
        <w:t xml:space="preserve">, </w:t>
      </w:r>
      <w:r>
        <w:rPr>
          <w:color w:val="248AD0"/>
        </w:rPr>
        <w:t>což</w:t>
      </w:r>
      <w:r>
        <w:t xml:space="preserve"> </w:t>
      </w:r>
      <w:r>
        <w:rPr>
          <w:color w:val="310106"/>
        </w:rPr>
        <w:t>jí</w:t>
      </w:r>
      <w:r>
        <w:t xml:space="preserve"> přinese výhodu na rozvíjejících se asijských trzích. </w:t>
      </w:r>
      <w:r>
        <w:rPr>
          <w:color w:val="9F6551"/>
        </w:rPr>
        <w:t>Obě společnosti</w:t>
      </w:r>
      <w:r>
        <w:t xml:space="preserve"> navíc vyvinou novou technologii parních turbín, takových, jako jsou </w:t>
      </w:r>
      <w:r>
        <w:rPr>
          <w:color w:val="BCFEC6"/>
        </w:rPr>
        <w:t xml:space="preserve">elektrárny, </w:t>
      </w:r>
      <w:r>
        <w:rPr>
          <w:color w:val="932C70"/>
        </w:rPr>
        <w:t>které</w:t>
      </w:r>
      <w:r>
        <w:rPr>
          <w:color w:val="BCFEC6"/>
        </w:rPr>
        <w:t xml:space="preserve"> </w:t>
      </w:r>
      <w:r>
        <w:rPr>
          <w:color w:val="2B1B04"/>
        </w:rPr>
        <w:t>si</w:t>
      </w:r>
      <w:r>
        <w:rPr>
          <w:color w:val="BCFEC6"/>
        </w:rPr>
        <w:t xml:space="preserve"> objednala </w:t>
      </w:r>
      <w:r>
        <w:rPr>
          <w:color w:val="2B1B04"/>
        </w:rPr>
        <w:t>společnost Florida Power</w:t>
      </w:r>
      <w:r>
        <w:t xml:space="preserve">, a dokonce budou občas vzájemně využívat </w:t>
      </w:r>
      <w:r>
        <w:rPr>
          <w:color w:val="9F6551"/>
        </w:rPr>
        <w:t>své</w:t>
      </w:r>
      <w:r>
        <w:t xml:space="preserve"> elektrárny, aby se využila fluktuace měn. "Ačkoli budeme i nadále </w:t>
      </w:r>
      <w:r>
        <w:rPr>
          <w:color w:val="5D9608"/>
        </w:rPr>
        <w:t>společnosti Mitsubishi</w:t>
      </w:r>
      <w:r>
        <w:t xml:space="preserve"> konkurovat, můžeme zároveň na některých projektech spolupracovat, a získáme velkou flexibilitu v zajišťování zdrojů," tvrdí </w:t>
      </w:r>
      <w:r>
        <w:rPr>
          <w:color w:val="53495F"/>
        </w:rPr>
        <w:t>Stern</w:t>
      </w:r>
      <w:r>
        <w:t xml:space="preserve">. </w:t>
      </w:r>
      <w:r>
        <w:rPr>
          <w:color w:val="B5AFC4"/>
        </w:rPr>
        <w:t xml:space="preserve">Podnik se společnou účastí </w:t>
      </w:r>
      <w:r>
        <w:rPr>
          <w:color w:val="D4C67A"/>
        </w:rPr>
        <w:t>společností Westinghouse-Mitsubishi</w:t>
      </w:r>
      <w:r>
        <w:rPr>
          <w:color w:val="AE7AA1"/>
        </w:rPr>
        <w:t xml:space="preserve"> byl navržen jako transakce bez vlastního kapitálu</w:t>
      </w:r>
      <w:r>
        <w:t xml:space="preserve">, </w:t>
      </w:r>
      <w:r>
        <w:rPr>
          <w:color w:val="AE7AA1"/>
        </w:rPr>
        <w:t>čímž</w:t>
      </w:r>
      <w:r>
        <w:t xml:space="preserve"> se obešly možné obavy z monopolu. </w:t>
      </w:r>
      <w:r>
        <w:rPr>
          <w:color w:val="310106"/>
        </w:rPr>
        <w:t>Společnost Westinghouse</w:t>
      </w:r>
      <w:r>
        <w:t xml:space="preserve"> </w:t>
      </w:r>
      <w:r>
        <w:rPr>
          <w:color w:val="61FC03"/>
        </w:rPr>
        <w:t>tuto dohodu</w:t>
      </w:r>
      <w:r>
        <w:t xml:space="preserve"> připravila velmi pečlivě, jelikož ministerstvo spravedlnosti na začátku </w:t>
      </w:r>
      <w:r>
        <w:rPr>
          <w:color w:val="00587F"/>
        </w:rPr>
        <w:t>roku</w:t>
      </w:r>
      <w:r>
        <w:t xml:space="preserve"> úspěšně zpochybnilo navrhovaný společný podnik se společností Asea Brown Boveri ohledně parních turbín. Předpokládá se, že </w:t>
      </w:r>
      <w:r>
        <w:rPr>
          <w:color w:val="0BC582"/>
        </w:rPr>
        <w:t>současný nárůst poptávky po nové energii</w:t>
      </w:r>
      <w:r>
        <w:t xml:space="preserve"> budou uspokojovat </w:t>
      </w:r>
      <w:r>
        <w:rPr>
          <w:color w:val="C2A393"/>
        </w:rPr>
        <w:t xml:space="preserve">především nezávislí výrobci, </w:t>
      </w:r>
      <w:r>
        <w:rPr>
          <w:color w:val="0232FD"/>
        </w:rPr>
        <w:t>kteří</w:t>
      </w:r>
      <w:r>
        <w:rPr>
          <w:color w:val="C2A393"/>
        </w:rPr>
        <w:t xml:space="preserve"> na rozdíl od veřejně prospěšných podniků nepodléhají regulaci, takže k výstavbě nových elektráren nepotřebují souhlas vlády</w:t>
      </w:r>
      <w:r>
        <w:t xml:space="preserve">. </w:t>
      </w:r>
      <w:r>
        <w:rPr>
          <w:color w:val="310106"/>
        </w:rPr>
        <w:t>Společnost Westinghouse</w:t>
      </w:r>
      <w:r>
        <w:t xml:space="preserve"> předpokládá, že přibližně polovina nových objednávek na turbíny bude přinejmenším po dobu příštích šesti let přicházet od nezávislých výrobců. Navzdory uzavření elektráren </w:t>
      </w:r>
      <w:r>
        <w:rPr>
          <w:color w:val="310106"/>
        </w:rPr>
        <w:t>společnosti</w:t>
      </w:r>
      <w:r>
        <w:t xml:space="preserve"> </w:t>
      </w:r>
      <w:r>
        <w:rPr>
          <w:color w:val="04640D"/>
        </w:rPr>
        <w:t>ve městě Lester</w:t>
      </w:r>
      <w:r>
        <w:t xml:space="preserve"> a ve východním Pittsburghu </w:t>
      </w:r>
      <w:r>
        <w:rPr>
          <w:color w:val="310106"/>
        </w:rPr>
        <w:t>společnost</w:t>
      </w:r>
      <w:r>
        <w:t xml:space="preserve"> věří, že má dostatečnou kapacitu na to, aby uspokojila krátkodobou poptávku pomocí </w:t>
      </w:r>
      <w:r>
        <w:rPr>
          <w:color w:val="310106"/>
        </w:rPr>
        <w:t>svých</w:t>
      </w:r>
      <w:r>
        <w:t xml:space="preserve"> mnohem menších a výkonnějších výrobních podniků v Severní Karolíně. Přesto </w:t>
      </w:r>
      <w:r>
        <w:rPr>
          <w:color w:val="310106"/>
        </w:rPr>
        <w:t>společnost Westinghouse</w:t>
      </w:r>
      <w:r>
        <w:t xml:space="preserve"> přiznává, </w:t>
      </w:r>
      <w:r>
        <w:rPr>
          <w:color w:val="6A3A35"/>
        </w:rPr>
        <w:t xml:space="preserve">že poptávka ze strany nezávislých výrobců by mohla vymizet, pokud prudce vzrostou ceny paliv, jako jsou zemní plyn či nafta, nebo pokud bude </w:t>
      </w:r>
      <w:r>
        <w:rPr>
          <w:color w:val="BA6801"/>
        </w:rPr>
        <w:t xml:space="preserve">veřejně prospěšným podnikům, </w:t>
      </w:r>
      <w:r>
        <w:rPr>
          <w:color w:val="168E5C"/>
        </w:rPr>
        <w:t>na něž</w:t>
      </w:r>
      <w:r>
        <w:rPr>
          <w:color w:val="BA6801"/>
        </w:rPr>
        <w:t xml:space="preserve"> </w:t>
      </w:r>
      <w:r>
        <w:rPr>
          <w:color w:val="16C0D0"/>
        </w:rPr>
        <w:t>regulační orgány</w:t>
      </w:r>
      <w:r>
        <w:rPr>
          <w:color w:val="BA6801"/>
        </w:rPr>
        <w:t xml:space="preserve"> naléhají, aby</w:t>
      </w:r>
      <w:r>
        <w:t xml:space="preserve"> držely sazby na nízké úrovni, náhle umožněno výrazně zvýšit výrobní kapacitu. I kdyby </w:t>
      </w:r>
      <w:r>
        <w:rPr>
          <w:color w:val="C62100"/>
        </w:rPr>
        <w:t>k tomuto scénáři</w:t>
      </w:r>
      <w:r>
        <w:t xml:space="preserve"> došlo, </w:t>
      </w:r>
      <w:r>
        <w:rPr>
          <w:color w:val="310106"/>
        </w:rPr>
        <w:t>společnost Westinghouse</w:t>
      </w:r>
      <w:r>
        <w:t xml:space="preserve"> se domnívá, že je připravena. Ačkoli </w:t>
      </w:r>
      <w:r>
        <w:rPr>
          <w:color w:val="310106"/>
        </w:rPr>
        <w:t>společnost</w:t>
      </w:r>
      <w:r>
        <w:t xml:space="preserve"> za posledních deset let neobdržela žádnou objednávku na vnitrostátní jadernou elektrárnu, již se připravuje na znovuzrození jaderné energie. </w:t>
      </w:r>
      <w:r>
        <w:rPr>
          <w:color w:val="014347"/>
        </w:rPr>
        <w:t>Předseda a generální ředitel John C. Marous</w:t>
      </w:r>
      <w:r>
        <w:t xml:space="preserve"> říká, že do roku 1995 očekává obchodní objednávku </w:t>
      </w:r>
      <w:r>
        <w:rPr>
          <w:color w:val="233809"/>
        </w:rPr>
        <w:t xml:space="preserve">na jadernou elektrárnu AP600, </w:t>
      </w:r>
      <w:r>
        <w:rPr>
          <w:color w:val="42083B"/>
        </w:rPr>
        <w:t>která</w:t>
      </w:r>
      <w:r>
        <w:rPr>
          <w:color w:val="233809"/>
        </w:rPr>
        <w:t xml:space="preserve"> je právě vyvíjena</w:t>
      </w:r>
      <w:r>
        <w:t xml:space="preserve">. "Jakmile obdržíme objednávku, bude podle </w:t>
      </w:r>
      <w:r>
        <w:rPr>
          <w:color w:val="310106"/>
        </w:rPr>
        <w:t>našich</w:t>
      </w:r>
      <w:r>
        <w:t xml:space="preserve"> předpokladů uvedena do provozu do roku 2000</w:t>
      </w:r>
    </w:p>
    <w:p>
      <w:r>
        <w:rPr>
          <w:b/>
        </w:rPr>
        <w:t>Document number 342</w:t>
      </w:r>
    </w:p>
    <w:p>
      <w:r>
        <w:rPr>
          <w:b/>
        </w:rPr>
        <w:t>Document identifier: wsj0561-001</w:t>
      </w:r>
    </w:p>
    <w:p>
      <w:r>
        <w:rPr>
          <w:color w:val="310106"/>
        </w:rPr>
        <w:t xml:space="preserve">K věcem, </w:t>
      </w:r>
      <w:r>
        <w:rPr>
          <w:color w:val="04640D"/>
        </w:rPr>
        <w:t>které</w:t>
      </w:r>
      <w:r>
        <w:rPr>
          <w:color w:val="310106"/>
        </w:rPr>
        <w:t xml:space="preserve"> jsem se naučil za posledních pár týdnů při komentování </w:t>
      </w:r>
      <w:r>
        <w:rPr>
          <w:color w:val="FEFB0A"/>
        </w:rPr>
        <w:t>Světové série</w:t>
      </w:r>
      <w:r>
        <w:t xml:space="preserve">, patří, že </w:t>
      </w:r>
      <w:r>
        <w:rPr>
          <w:color w:val="FB5514"/>
        </w:rPr>
        <w:t xml:space="preserve">Richterova stupnice, </w:t>
      </w:r>
      <w:r>
        <w:rPr>
          <w:color w:val="E115C0"/>
        </w:rPr>
        <w:t>která</w:t>
      </w:r>
      <w:r>
        <w:rPr>
          <w:color w:val="FB5514"/>
        </w:rPr>
        <w:t xml:space="preserve"> měří zemětřesení</w:t>
      </w:r>
      <w:r>
        <w:t xml:space="preserve">, není </w:t>
      </w:r>
      <w:r>
        <w:rPr>
          <w:color w:val="FB5514"/>
        </w:rPr>
        <w:t>jako ta ve vaší koupelně</w:t>
      </w:r>
      <w:r>
        <w:t xml:space="preserve">. </w:t>
      </w:r>
      <w:r>
        <w:rPr>
          <w:color w:val="00587F"/>
        </w:rPr>
        <w:t xml:space="preserve">Zemětřesení, </w:t>
      </w:r>
      <w:r>
        <w:rPr>
          <w:color w:val="0BC582"/>
        </w:rPr>
        <w:t>které</w:t>
      </w:r>
      <w:r>
        <w:rPr>
          <w:color w:val="00587F"/>
        </w:rPr>
        <w:t xml:space="preserve"> ukazuje dvojku </w:t>
      </w:r>
      <w:r>
        <w:rPr>
          <w:color w:val="FEB8C8"/>
        </w:rPr>
        <w:t>na Richterovi</w:t>
      </w:r>
      <w:r>
        <w:t xml:space="preserve">, není dvakrát tak silné jako "jednička" ? je desetkrát horší. "Trojka" je znovu desetkrát deset a tak dále. To </w:t>
      </w:r>
      <w:r>
        <w:rPr>
          <w:color w:val="9E8317"/>
        </w:rPr>
        <w:t>mi</w:t>
      </w:r>
      <w:r>
        <w:t xml:space="preserve"> uvedlo "sedmičku" ze 17. října na pravou míru. Myslím, že </w:t>
      </w:r>
      <w:r>
        <w:rPr>
          <w:color w:val="9E8317"/>
        </w:rPr>
        <w:t>si</w:t>
      </w:r>
      <w:r>
        <w:t xml:space="preserve"> přece jen koupím jedno z těch triček s nápisem "Přežil jsem". Podle měřítka </w:t>
      </w:r>
      <w:r>
        <w:rPr>
          <w:color w:val="FB5514"/>
        </w:rPr>
        <w:t>Richterovy stupnice</w:t>
      </w:r>
      <w:r>
        <w:t xml:space="preserve"> se </w:t>
      </w:r>
      <w:r>
        <w:rPr>
          <w:color w:val="01190F"/>
        </w:rPr>
        <w:t xml:space="preserve">představení, </w:t>
      </w:r>
      <w:r>
        <w:rPr>
          <w:color w:val="847D81"/>
        </w:rPr>
        <w:t>které</w:t>
      </w:r>
      <w:r>
        <w:rPr>
          <w:color w:val="01190F"/>
        </w:rPr>
        <w:t xml:space="preserve"> </w:t>
      </w:r>
      <w:r>
        <w:rPr>
          <w:color w:val="58018B"/>
        </w:rPr>
        <w:t>v pátek</w:t>
      </w:r>
      <w:r>
        <w:rPr>
          <w:color w:val="01190F"/>
        </w:rPr>
        <w:t xml:space="preserve"> a </w:t>
      </w:r>
      <w:r>
        <w:rPr>
          <w:color w:val="B70639"/>
        </w:rPr>
        <w:t>v sobotu</w:t>
      </w:r>
      <w:r>
        <w:rPr>
          <w:color w:val="01190F"/>
        </w:rPr>
        <w:t xml:space="preserve"> večer předvedlo </w:t>
      </w:r>
      <w:r>
        <w:rPr>
          <w:color w:val="703B01"/>
        </w:rPr>
        <w:t>mužstvo Oakland Athetics</w:t>
      </w:r>
      <w:r>
        <w:t xml:space="preserve">, tím, že připravilo milosrdně rychlý konec utkání </w:t>
      </w:r>
      <w:r>
        <w:rPr>
          <w:color w:val="F7F1DF"/>
        </w:rPr>
        <w:t>v rámci Nejdelší krátké série</w:t>
      </w:r>
      <w:r>
        <w:t xml:space="preserve">, pohybovalo mezi 10 a 11. </w:t>
      </w:r>
      <w:r>
        <w:rPr>
          <w:color w:val="118B8A"/>
        </w:rPr>
        <w:t>Kluci s bílými slony na rukávech</w:t>
      </w:r>
      <w:r>
        <w:t xml:space="preserve"> možná nepřiměli zemi k příliš velkým otřesům, ale rozhodně prováděli dost úchvatných věcí </w:t>
      </w:r>
      <w:r>
        <w:rPr>
          <w:color w:val="4AFEFA"/>
        </w:rPr>
        <w:t>s baseballovými míčky</w:t>
      </w:r>
      <w:r>
        <w:t xml:space="preserve">. </w:t>
      </w:r>
      <w:r>
        <w:rPr>
          <w:color w:val="118B8A"/>
        </w:rPr>
        <w:t>Bledí Tlustokožci</w:t>
      </w:r>
      <w:r>
        <w:t xml:space="preserve"> odehnali šest </w:t>
      </w:r>
      <w:r>
        <w:rPr>
          <w:color w:val="4AFEFA"/>
        </w:rPr>
        <w:t>z nich</w:t>
      </w:r>
      <w:r>
        <w:t xml:space="preserve"> z nepřátelských hranic stadionu Candlestick Park během dvou her na cestě k vítězství </w:t>
      </w:r>
      <w:r>
        <w:rPr>
          <w:color w:val="FCB164"/>
        </w:rPr>
        <w:t>nad sanfranciskými Obry</w:t>
      </w:r>
      <w:r>
        <w:t xml:space="preserve"> 13:7 a 9:6. Spolu s </w:t>
      </w:r>
      <w:r>
        <w:rPr>
          <w:color w:val="118B8A"/>
        </w:rPr>
        <w:t>jejich</w:t>
      </w:r>
      <w:r>
        <w:t xml:space="preserve"> dvěma vítězstvími dávno </w:t>
      </w:r>
      <w:r>
        <w:rPr>
          <w:color w:val="796EE6"/>
        </w:rPr>
        <w:t>před zemětřesením</w:t>
      </w:r>
      <w:r>
        <w:t xml:space="preserve"> 14. a 15. října (</w:t>
      </w:r>
      <w:r>
        <w:rPr>
          <w:color w:val="000D2C"/>
        </w:rPr>
        <w:t>výsledky byly 5:0 a 5:1</w:t>
      </w:r>
      <w:r>
        <w:t xml:space="preserve">, pamatujete?), tak dosáhli jasného vítězství v sérii sedmi nejlepších zápasů. Vtip je </w:t>
      </w:r>
      <w:r>
        <w:rPr>
          <w:color w:val="53495F"/>
        </w:rPr>
        <w:t xml:space="preserve">v tom, že </w:t>
      </w:r>
      <w:r>
        <w:rPr>
          <w:color w:val="F95475"/>
        </w:rPr>
        <w:t>mužstvo Giants</w:t>
      </w:r>
      <w:r>
        <w:rPr>
          <w:color w:val="53495F"/>
        </w:rPr>
        <w:t xml:space="preserve"> prohrálo kvůli vlastnímu selhání</w:t>
      </w:r>
      <w:r>
        <w:t xml:space="preserve">. Geologicky je </w:t>
      </w:r>
      <w:r>
        <w:rPr>
          <w:color w:val="53495F"/>
        </w:rPr>
        <w:t>to</w:t>
      </w:r>
      <w:r>
        <w:t xml:space="preserve"> správně, ale jinak kapánek nefér. Nastoupili, ale neprosadili se - nebo se nedokázali prosadit. Během čtyř her nebyli ve vedení při žádné ze směn a </w:t>
      </w:r>
      <w:r>
        <w:rPr>
          <w:color w:val="FCB164"/>
        </w:rPr>
        <w:t>své</w:t>
      </w:r>
      <w:r>
        <w:t xml:space="preserve"> fanoušky dokázali rozproudit pouze jedinkrát. </w:t>
      </w:r>
      <w:r>
        <w:rPr>
          <w:color w:val="61FC03"/>
        </w:rPr>
        <w:t>To</w:t>
      </w:r>
      <w:r>
        <w:t xml:space="preserve"> přišlo </w:t>
      </w:r>
      <w:r>
        <w:rPr>
          <w:color w:val="5D9608"/>
        </w:rPr>
        <w:t xml:space="preserve">v sedmé směně čtvrté hry, </w:t>
      </w:r>
      <w:r>
        <w:rPr>
          <w:color w:val="DE98FD"/>
        </w:rPr>
        <w:t>kdy</w:t>
      </w:r>
      <w:r>
        <w:rPr>
          <w:color w:val="5D9608"/>
        </w:rPr>
        <w:t xml:space="preserve"> za stavu 8:2 skórovali čtyřikrát a na metu k odpalu s jedním outem a běžcem postavili </w:t>
      </w:r>
      <w:r>
        <w:rPr>
          <w:color w:val="98A088"/>
        </w:rPr>
        <w:t>svá</w:t>
      </w:r>
      <w:r>
        <w:rPr>
          <w:color w:val="5D9608"/>
        </w:rPr>
        <w:t xml:space="preserve"> esa, </w:t>
      </w:r>
      <w:r>
        <w:rPr>
          <w:color w:val="4F584E"/>
        </w:rPr>
        <w:t>Willa Clarka</w:t>
      </w:r>
      <w:r>
        <w:rPr>
          <w:color w:val="5D9608"/>
        </w:rPr>
        <w:t xml:space="preserve"> a </w:t>
      </w:r>
      <w:r>
        <w:rPr>
          <w:color w:val="248AD0"/>
        </w:rPr>
        <w:t>Kevina Mitchella</w:t>
      </w:r>
      <w:r>
        <w:t xml:space="preserve">. Jenže </w:t>
      </w:r>
      <w:r>
        <w:rPr>
          <w:color w:val="5C5300"/>
        </w:rPr>
        <w:t>Clark</w:t>
      </w:r>
      <w:r>
        <w:t xml:space="preserve"> odpálil nakrátko do pravého pole a </w:t>
      </w:r>
      <w:r>
        <w:rPr>
          <w:color w:val="9F6551"/>
        </w:rPr>
        <w:t>Mitchellův</w:t>
      </w:r>
      <w:r>
        <w:rPr>
          <w:color w:val="BCFEC6"/>
        </w:rPr>
        <w:t xml:space="preserve"> odpal směrem doleva zachytil před oplocením Rickey Henderson</w:t>
      </w:r>
      <w:r>
        <w:t xml:space="preserve">, přičemž si 62000 párů plic vydechlo jako jeden. "Běžel jsem </w:t>
      </w:r>
      <w:r>
        <w:rPr>
          <w:color w:val="932C70"/>
        </w:rPr>
        <w:t xml:space="preserve">k Toddovi [Burns, zadák </w:t>
      </w:r>
      <w:r>
        <w:rPr>
          <w:color w:val="2B1B04"/>
        </w:rPr>
        <w:t>za Athletics, řečená Áčka</w:t>
      </w:r>
      <w:r>
        <w:t xml:space="preserve">] a řekl jsem </w:t>
      </w:r>
      <w:r>
        <w:rPr>
          <w:color w:val="932C70"/>
        </w:rPr>
        <w:t>mu</w:t>
      </w:r>
      <w:r>
        <w:t xml:space="preserve">, že </w:t>
      </w:r>
      <w:r>
        <w:rPr>
          <w:color w:val="B5AFC4"/>
        </w:rPr>
        <w:t>tomuhle chlapíkovi</w:t>
      </w:r>
      <w:r>
        <w:t xml:space="preserve"> nedovolíme, aby </w:t>
      </w:r>
      <w:r>
        <w:rPr>
          <w:color w:val="118B8A"/>
        </w:rPr>
        <w:t>nás</w:t>
      </w:r>
      <w:r>
        <w:t xml:space="preserve"> porazil," řekl </w:t>
      </w:r>
      <w:r>
        <w:rPr>
          <w:color w:val="D4C67A"/>
        </w:rPr>
        <w:t>oaklandský chytač Terry Steinbach</w:t>
      </w:r>
      <w:r>
        <w:t xml:space="preserve"> </w:t>
      </w:r>
      <w:r>
        <w:rPr>
          <w:color w:val="BCFEC6"/>
        </w:rPr>
        <w:t xml:space="preserve">o rozhodující konfrontaci </w:t>
      </w:r>
      <w:r>
        <w:rPr>
          <w:color w:val="9F6551"/>
        </w:rPr>
        <w:t>s Mitchellem, úřadujícím králem homerunů v Národní lize</w:t>
      </w:r>
      <w:r>
        <w:t xml:space="preserve">. "Řekl jsem </w:t>
      </w:r>
      <w:r>
        <w:rPr>
          <w:color w:val="932C70"/>
        </w:rPr>
        <w:t>mu</w:t>
      </w:r>
      <w:r>
        <w:t xml:space="preserve">, aby přiměl </w:t>
      </w:r>
      <w:r>
        <w:rPr>
          <w:color w:val="B5AFC4"/>
        </w:rPr>
        <w:t>Mitchella</w:t>
      </w:r>
      <w:r>
        <w:t xml:space="preserve"> odpálit všechno, a </w:t>
      </w:r>
      <w:r>
        <w:rPr>
          <w:color w:val="AE7AA1"/>
        </w:rPr>
        <w:t>přesně to</w:t>
      </w:r>
      <w:r>
        <w:t xml:space="preserve"> jsme udělali. </w:t>
      </w:r>
      <w:r>
        <w:rPr>
          <w:color w:val="C2A393"/>
        </w:rPr>
        <w:t xml:space="preserve">Míč, </w:t>
      </w:r>
      <w:r>
        <w:rPr>
          <w:color w:val="0232FD"/>
        </w:rPr>
        <w:t>který</w:t>
      </w:r>
      <w:r>
        <w:rPr>
          <w:color w:val="C2A393"/>
        </w:rPr>
        <w:t xml:space="preserve"> odpálil</w:t>
      </w:r>
      <w:r>
        <w:t xml:space="preserve">, nebyl strike. Kdyby byl, asi by to měl v kapse." Když by ale </w:t>
      </w:r>
      <w:r>
        <w:rPr>
          <w:color w:val="118B8A"/>
        </w:rPr>
        <w:t>Áčka</w:t>
      </w:r>
      <w:r>
        <w:t xml:space="preserve"> nevyhrála čtvrtou směnu, určitě by měla navrch v páté, šesté nebo sedmé. </w:t>
      </w:r>
      <w:r>
        <w:rPr>
          <w:color w:val="6A3A35"/>
        </w:rPr>
        <w:t>Tuhle Sérii</w:t>
      </w:r>
      <w:r>
        <w:rPr>
          <w:color w:val="BA6801"/>
        </w:rPr>
        <w:t xml:space="preserve"> vyhrálo nejlepší mužstvo</w:t>
      </w:r>
      <w:r>
        <w:t xml:space="preserve">, </w:t>
      </w:r>
      <w:r>
        <w:rPr>
          <w:color w:val="BA6801"/>
        </w:rPr>
        <w:t>což</w:t>
      </w:r>
      <w:r>
        <w:t xml:space="preserve"> je </w:t>
      </w:r>
      <w:r>
        <w:rPr>
          <w:color w:val="168E5C"/>
        </w:rPr>
        <w:t>mnohem neobvyklejší, než by se mohlo zdát</w:t>
      </w:r>
      <w:r>
        <w:t xml:space="preserve">. Baseball není </w:t>
      </w:r>
      <w:r>
        <w:rPr>
          <w:color w:val="16C0D0"/>
        </w:rPr>
        <w:t xml:space="preserve">fotbal, </w:t>
      </w:r>
      <w:r>
        <w:rPr>
          <w:color w:val="C62100"/>
        </w:rPr>
        <w:t>v němž</w:t>
      </w:r>
      <w:r>
        <w:rPr>
          <w:color w:val="16C0D0"/>
        </w:rPr>
        <w:t xml:space="preserve"> dobrá mužstva ta špatná prostě porážejí</w:t>
      </w:r>
      <w:r>
        <w:t xml:space="preserve">. Nejlepší baseballová mužstva vyhrají šest z deseti her a nejhorší vyhrají čtyři z deseti. Aniž bych chtěl být přehnaně troufalý, rád bych vyslovil domněnku, že </w:t>
      </w:r>
      <w:r>
        <w:rPr>
          <w:color w:val="014347"/>
        </w:rPr>
        <w:t>několik posledních světových šampiónů</w:t>
      </w:r>
      <w:r>
        <w:t xml:space="preserve"> by se podle nás (ve Spojených státech) v řadě průzkumů veřejného mínění možná na prvním místě neumístilo. </w:t>
      </w:r>
      <w:r>
        <w:rPr>
          <w:color w:val="014347"/>
        </w:rPr>
        <w:t>Tenhle seznam</w:t>
      </w:r>
      <w:r>
        <w:t xml:space="preserve"> zahrnuje například </w:t>
      </w:r>
      <w:r>
        <w:rPr>
          <w:color w:val="233809"/>
        </w:rPr>
        <w:t xml:space="preserve">šampióny minulé sezóny, losangeleské Dodgers, </w:t>
      </w:r>
      <w:r>
        <w:rPr>
          <w:color w:val="42083B"/>
        </w:rPr>
        <w:t>jejichž</w:t>
      </w:r>
      <w:r>
        <w:rPr>
          <w:color w:val="233809"/>
        </w:rPr>
        <w:t xml:space="preserve"> Kirku Gibsonovi se podařil zázračný homerun a </w:t>
      </w:r>
      <w:r>
        <w:rPr>
          <w:color w:val="42083B"/>
        </w:rPr>
        <w:t>jejichž</w:t>
      </w:r>
      <w:r>
        <w:rPr>
          <w:color w:val="233809"/>
        </w:rPr>
        <w:t xml:space="preserve"> Orel Hershiser dokázal </w:t>
      </w:r>
      <w:r>
        <w:rPr>
          <w:color w:val="82785D"/>
        </w:rPr>
        <w:t>dva bezchybné výkony</w:t>
      </w:r>
      <w:r>
        <w:rPr>
          <w:color w:val="233809"/>
        </w:rPr>
        <w:t xml:space="preserve"> při nadhozu, </w:t>
      </w:r>
      <w:r>
        <w:rPr>
          <w:color w:val="023087"/>
        </w:rPr>
        <w:t>které</w:t>
      </w:r>
      <w:r>
        <w:rPr>
          <w:color w:val="B7DAD2"/>
        </w:rPr>
        <w:t xml:space="preserve"> vedly k triumfu </w:t>
      </w:r>
      <w:r>
        <w:rPr>
          <w:color w:val="196956"/>
        </w:rPr>
        <w:t>nad prokletým a ztrápeným oaklandským mužstvem</w:t>
      </w:r>
      <w:r>
        <w:rPr>
          <w:color w:val="B7DAD2"/>
        </w:rPr>
        <w:t xml:space="preserve"> v pěti hrách</w:t>
      </w:r>
      <w:r>
        <w:t xml:space="preserve">. </w:t>
      </w:r>
      <w:r>
        <w:rPr>
          <w:color w:val="118B8A"/>
        </w:rPr>
        <w:t>Tyto jedničky</w:t>
      </w:r>
      <w:r>
        <w:t xml:space="preserve"> však měly na vysvědčení z roku 1989 pár horších známek ? zhruba dvojky. V pravidelné sezóně vedli Hlavní ligu s 99 vítězstvími a dříve než roznesli </w:t>
      </w:r>
      <w:r>
        <w:rPr>
          <w:color w:val="8C41BB"/>
        </w:rPr>
        <w:t>své</w:t>
      </w:r>
      <w:r>
        <w:rPr>
          <w:color w:val="FCB164"/>
        </w:rPr>
        <w:t xml:space="preserve"> protivníky</w:t>
      </w:r>
      <w:r>
        <w:t xml:space="preserve"> z opačného konce zálivu na kopytech, kvůli klubové vlaječce z Americké ligy zdolali torontské Blue Jays čtyři hry ku jedné. Nejsmutnější svědectví o </w:t>
      </w:r>
      <w:r>
        <w:rPr>
          <w:color w:val="118B8A"/>
        </w:rPr>
        <w:t>jejich</w:t>
      </w:r>
      <w:r>
        <w:t xml:space="preserve"> nadvládě </w:t>
      </w:r>
      <w:r>
        <w:rPr>
          <w:color w:val="F7F1DF"/>
        </w:rPr>
        <w:t>v právě skončené soutěži</w:t>
      </w:r>
      <w:r>
        <w:t xml:space="preserve"> podal </w:t>
      </w:r>
      <w:r>
        <w:rPr>
          <w:color w:val="ECEDFE"/>
        </w:rPr>
        <w:t xml:space="preserve">manažer </w:t>
      </w:r>
      <w:r>
        <w:rPr>
          <w:color w:val="2B2D32"/>
        </w:rPr>
        <w:t>mužstva Giants</w:t>
      </w:r>
      <w:r>
        <w:rPr>
          <w:color w:val="ECEDFE"/>
        </w:rPr>
        <w:t xml:space="preserve"> Roger Craig</w:t>
      </w:r>
      <w:r>
        <w:t xml:space="preserve"> </w:t>
      </w:r>
      <w:r>
        <w:rPr>
          <w:color w:val="94C661"/>
        </w:rPr>
        <w:t xml:space="preserve">poté, kdy </w:t>
      </w:r>
      <w:r>
        <w:rPr>
          <w:color w:val="F8907D"/>
        </w:rPr>
        <w:t>jeho</w:t>
      </w:r>
      <w:r>
        <w:rPr>
          <w:color w:val="895E6B"/>
        </w:rPr>
        <w:t xml:space="preserve"> tým</w:t>
      </w:r>
      <w:r>
        <w:rPr>
          <w:color w:val="94C661"/>
        </w:rPr>
        <w:t xml:space="preserve"> prohrál ve třetí hře po palbě pěti homerunů</w:t>
      </w:r>
      <w:r>
        <w:t xml:space="preserve">, </w:t>
      </w:r>
      <w:r>
        <w:rPr>
          <w:color w:val="94C661"/>
        </w:rPr>
        <w:t>čímž</w:t>
      </w:r>
      <w:r>
        <w:t xml:space="preserve"> se vyrovnal 61 letému rekordu Série. Na otázku, co by příště udělal jinak, </w:t>
      </w:r>
      <w:r>
        <w:rPr>
          <w:color w:val="ECEDFE"/>
        </w:rPr>
        <w:t>Craig</w:t>
      </w:r>
      <w:r>
        <w:t xml:space="preserve"> připustil, že mohl nechat hrát </w:t>
      </w:r>
      <w:r>
        <w:rPr>
          <w:color w:val="788E95"/>
        </w:rPr>
        <w:t>hráče</w:t>
      </w:r>
      <w:r>
        <w:t xml:space="preserve"> dál v poli, "možná na druhé straně oplocení". </w:t>
      </w:r>
      <w:r>
        <w:rPr>
          <w:color w:val="FB6AB8"/>
        </w:rPr>
        <w:t xml:space="preserve">Útočné představení </w:t>
      </w:r>
      <w:r>
        <w:rPr>
          <w:color w:val="576094"/>
        </w:rPr>
        <w:t>Áček</w:t>
      </w:r>
      <w:r>
        <w:t xml:space="preserve"> </w:t>
      </w:r>
      <w:r>
        <w:rPr>
          <w:color w:val="F7F1DF"/>
        </w:rPr>
        <w:t>v této Sérii</w:t>
      </w:r>
      <w:r>
        <w:t xml:space="preserve"> dostalo za jedna, protože bylo jedna báseň. </w:t>
      </w:r>
      <w:r>
        <w:rPr>
          <w:color w:val="118B8A"/>
        </w:rPr>
        <w:t>Jejich</w:t>
      </w:r>
      <w:r>
        <w:t xml:space="preserve"> celkem 85 met překonalo rekord turnaje o čtyřech hrách a </w:t>
      </w:r>
      <w:r>
        <w:rPr>
          <w:color w:val="118B8A"/>
        </w:rPr>
        <w:t>jejich</w:t>
      </w:r>
      <w:r>
        <w:t xml:space="preserve"> devět homerunů vyrovnalo další. Osmi oaklandským hráčům se podařil homerun, přičemž o dva se zasloužil centrální hráč v poli Dave Henderson, a to </w:t>
      </w:r>
      <w:r>
        <w:rPr>
          <w:color w:val="DB1474"/>
        </w:rPr>
        <w:t>v pátek</w:t>
      </w:r>
      <w:r>
        <w:t xml:space="preserve">. Rickey Henderson, všestranný hráč zahajující útok, měl devět úspěšných odpalů, a překonal, respektive vyrovnal, hodnocení v Sérii o čtyřech utkáních za trojmetové odpaly (2) a krádeže mety (3). Jediné Áčko bez homerunu byl </w:t>
      </w:r>
      <w:r>
        <w:rPr>
          <w:color w:val="8489AE"/>
        </w:rPr>
        <w:t xml:space="preserve">odpalovač Mark McGwire, </w:t>
      </w:r>
      <w:r>
        <w:rPr>
          <w:color w:val="860E04"/>
        </w:rPr>
        <w:t>jejich</w:t>
      </w:r>
      <w:r>
        <w:rPr>
          <w:color w:val="8489AE"/>
        </w:rPr>
        <w:t xml:space="preserve"> vedoucí hráč pravidelné sezóny s číslem 33, </w:t>
      </w:r>
      <w:r>
        <w:rPr>
          <w:color w:val="FBC206"/>
        </w:rPr>
        <w:t>který</w:t>
      </w:r>
      <w:r>
        <w:rPr>
          <w:color w:val="6EAB9B"/>
        </w:rPr>
        <w:t xml:space="preserve"> přispěl pěti odpaly a rybičkami při chytání míče v poli </w:t>
      </w:r>
      <w:r>
        <w:rPr>
          <w:color w:val="F2CDFE"/>
        </w:rPr>
        <w:t>ve třetí hře,</w:t>
      </w:r>
      <w:r>
        <w:rPr>
          <w:color w:val="6EAB9B"/>
        </w:rPr>
        <w:t xml:space="preserve"> čímž</w:t>
      </w:r>
      <w:r>
        <w:rPr>
          <w:color w:val="8489AE"/>
        </w:rPr>
        <w:t xml:space="preserve"> zastavil obnovený útok </w:t>
      </w:r>
      <w:r>
        <w:rPr>
          <w:color w:val="645341"/>
        </w:rPr>
        <w:t>Giants</w:t>
      </w:r>
      <w:r>
        <w:rPr>
          <w:color w:val="8489AE"/>
        </w:rPr>
        <w:t xml:space="preserve">, </w:t>
      </w:r>
      <w:r>
        <w:rPr>
          <w:color w:val="760035"/>
        </w:rPr>
        <w:t>kdy</w:t>
      </w:r>
      <w:r>
        <w:rPr>
          <w:color w:val="647A41"/>
        </w:rPr>
        <w:t xml:space="preserve"> byla ještě celá věc nejasná</w:t>
      </w:r>
      <w:r>
        <w:t xml:space="preserve">. "Asi změním </w:t>
      </w:r>
      <w:r>
        <w:rPr>
          <w:color w:val="8489AE"/>
        </w:rPr>
        <w:t>svou</w:t>
      </w:r>
      <w:r>
        <w:t xml:space="preserve"> image ? </w:t>
      </w:r>
      <w:r>
        <w:rPr>
          <w:color w:val="496E76"/>
        </w:rPr>
        <w:t>z tohohle</w:t>
      </w:r>
      <w:r>
        <w:t xml:space="preserve"> udělám rukavici," ironicky poznamenal </w:t>
      </w:r>
      <w:r>
        <w:rPr>
          <w:color w:val="8489AE"/>
        </w:rPr>
        <w:t>velký první metař</w:t>
      </w:r>
      <w:r>
        <w:t xml:space="preserve"> </w:t>
      </w:r>
      <w:r>
        <w:rPr>
          <w:color w:val="E3F894"/>
        </w:rPr>
        <w:t>v sobotu</w:t>
      </w:r>
      <w:r>
        <w:t xml:space="preserve"> večer a ukázal prstem </w:t>
      </w:r>
      <w:r>
        <w:rPr>
          <w:color w:val="496E76"/>
        </w:rPr>
        <w:t xml:space="preserve">na zlatou pálku, </w:t>
      </w:r>
      <w:r>
        <w:rPr>
          <w:color w:val="F9D7CD"/>
        </w:rPr>
        <w:t>kterou</w:t>
      </w:r>
      <w:r>
        <w:rPr>
          <w:color w:val="496E76"/>
        </w:rPr>
        <w:t xml:space="preserve"> nosí na řetízku kolem krku</w:t>
      </w:r>
      <w:r>
        <w:t xml:space="preserve">. </w:t>
      </w:r>
      <w:r>
        <w:rPr>
          <w:color w:val="876128"/>
        </w:rPr>
        <w:t xml:space="preserve">I přes důkaz takové síly se však oaklandskou hvězdou </w:t>
      </w:r>
      <w:r>
        <w:rPr>
          <w:color w:val="A1A711"/>
        </w:rPr>
        <w:t>Série</w:t>
      </w:r>
      <w:r>
        <w:rPr>
          <w:color w:val="876128"/>
        </w:rPr>
        <w:t xml:space="preserve">, ohodnocenou titulem Nejproduktivnější hráč, stal </w:t>
      </w:r>
      <w:r>
        <w:rPr>
          <w:color w:val="01FB92"/>
        </w:rPr>
        <w:t>nahazovač Dave Stewart</w:t>
      </w:r>
      <w:r>
        <w:t xml:space="preserve">. </w:t>
      </w:r>
      <w:r>
        <w:rPr>
          <w:color w:val="FCB164"/>
        </w:rPr>
        <w:t>Mužstvo Giants</w:t>
      </w:r>
      <w:r>
        <w:t xml:space="preserve"> vyřadil v první hře na pěti odpalech a </w:t>
      </w:r>
      <w:r>
        <w:rPr>
          <w:color w:val="DB1474"/>
        </w:rPr>
        <w:t>v pátek</w:t>
      </w:r>
      <w:r>
        <w:t xml:space="preserve"> po dvanáctidenní přestávce </w:t>
      </w:r>
      <w:r>
        <w:rPr>
          <w:color w:val="796EE6"/>
        </w:rPr>
        <w:t>kvůli zemětřesení</w:t>
      </w:r>
      <w:r>
        <w:t xml:space="preserve"> dovolil tři mety na pět odpalů v sedmi směnách. </w:t>
      </w:r>
      <w:r>
        <w:rPr>
          <w:color w:val="01FB92"/>
        </w:rPr>
        <w:t>Stewartovo</w:t>
      </w:r>
      <w:r>
        <w:rPr>
          <w:color w:val="876128"/>
        </w:rPr>
        <w:t xml:space="preserve"> ocenění</w:t>
      </w:r>
      <w:r>
        <w:t xml:space="preserve"> bylo hezkou známkou </w:t>
      </w:r>
      <w:r>
        <w:rPr>
          <w:color w:val="FD0F31"/>
        </w:rPr>
        <w:t>z několika důvodů</w:t>
      </w:r>
      <w:r>
        <w:t xml:space="preserve">. Jedním </w:t>
      </w:r>
      <w:r>
        <w:rPr>
          <w:color w:val="FD0F31"/>
        </w:rPr>
        <w:t>z nich</w:t>
      </w:r>
      <w:r>
        <w:t xml:space="preserve"> byl ten, že navzdory </w:t>
      </w:r>
      <w:r>
        <w:rPr>
          <w:color w:val="BE8485"/>
        </w:rPr>
        <w:t>svým</w:t>
      </w:r>
      <w:r>
        <w:t xml:space="preserve"> 62 vítězstvím v pravidelné sezóně během posledních tří let byl v Zemi za hranicemi večerních zpráv zastíněn svalnatějšími spoluhráči a přišel </w:t>
      </w:r>
      <w:r>
        <w:rPr>
          <w:color w:val="C660FB"/>
        </w:rPr>
        <w:t xml:space="preserve">o několik cen, </w:t>
      </w:r>
      <w:r>
        <w:rPr>
          <w:color w:val="120104"/>
        </w:rPr>
        <w:t>které</w:t>
      </w:r>
      <w:r>
        <w:rPr>
          <w:color w:val="C660FB"/>
        </w:rPr>
        <w:t xml:space="preserve"> mohl právem získat</w:t>
      </w:r>
      <w:r>
        <w:t xml:space="preserve">. Dalším je ten, že je původem </w:t>
      </w:r>
      <w:r>
        <w:rPr>
          <w:color w:val="D48958"/>
        </w:rPr>
        <w:t>z Oaklandu</w:t>
      </w:r>
      <w:r>
        <w:t xml:space="preserve"> a místní obyvatele povzbudil tím, že minulý týden navštívil oblasti zasažené </w:t>
      </w:r>
      <w:r>
        <w:rPr>
          <w:color w:val="796EE6"/>
        </w:rPr>
        <w:t>zemětřesením</w:t>
      </w:r>
      <w:r>
        <w:t xml:space="preserve">. Poté, kdy </w:t>
      </w:r>
      <w:r>
        <w:rPr>
          <w:color w:val="BE8485"/>
        </w:rPr>
        <w:t>áčko</w:t>
      </w:r>
      <w:r>
        <w:t xml:space="preserve"> oslavilo vítězství pivem (obešlo se bez tradičních sprch šampaňským s ohledem na oběti </w:t>
      </w:r>
      <w:r>
        <w:rPr>
          <w:color w:val="796EE6"/>
        </w:rPr>
        <w:t>zemětřesení</w:t>
      </w:r>
      <w:r>
        <w:t xml:space="preserve">), </w:t>
      </w:r>
      <w:r>
        <w:rPr>
          <w:color w:val="BE8485"/>
        </w:rPr>
        <w:t>Stewart</w:t>
      </w:r>
      <w:r>
        <w:t xml:space="preserve"> řekl, že podle </w:t>
      </w:r>
      <w:r>
        <w:rPr>
          <w:color w:val="BE8485"/>
        </w:rPr>
        <w:t>jeho</w:t>
      </w:r>
      <w:r>
        <w:t xml:space="preserve"> názoru vítězství </w:t>
      </w:r>
      <w:r>
        <w:rPr>
          <w:color w:val="118B8A"/>
        </w:rPr>
        <w:t>týmu</w:t>
      </w:r>
      <w:r>
        <w:t xml:space="preserve"> jako celku zastíní </w:t>
      </w:r>
      <w:r>
        <w:rPr>
          <w:color w:val="BE8485"/>
        </w:rPr>
        <w:t>jeho</w:t>
      </w:r>
      <w:r>
        <w:t xml:space="preserve"> cenu pro jednotlivce. "Dejte </w:t>
      </w:r>
      <w:r>
        <w:rPr>
          <w:color w:val="BE8485"/>
        </w:rPr>
        <w:t>mi</w:t>
      </w:r>
      <w:r>
        <w:t xml:space="preserve"> ještě čtyři pět Sérií s těmihle kluky a bude </w:t>
      </w:r>
      <w:r>
        <w:rPr>
          <w:color w:val="BE8485"/>
        </w:rPr>
        <w:t>mi</w:t>
      </w:r>
      <w:r>
        <w:t xml:space="preserve"> úplně jedno, jestli někdy vyhraju </w:t>
      </w:r>
      <w:r>
        <w:rPr>
          <w:color w:val="05AEE8"/>
        </w:rPr>
        <w:t>cenu Cy Younga</w:t>
      </w:r>
      <w:r>
        <w:t xml:space="preserve">," řekl s odkazem </w:t>
      </w:r>
      <w:r>
        <w:rPr>
          <w:color w:val="05AEE8"/>
        </w:rPr>
        <w:t>na ocenění pro nejlepšího baseballového nadhazovače</w:t>
      </w:r>
      <w:r>
        <w:t xml:space="preserve">. Ve skutečnosti se stala možnost, že by </w:t>
      </w:r>
      <w:r>
        <w:rPr>
          <w:color w:val="118B8A"/>
        </w:rPr>
        <w:t>Áčka</w:t>
      </w:r>
      <w:r>
        <w:t xml:space="preserve"> zopakovala </w:t>
      </w:r>
      <w:r>
        <w:rPr>
          <w:color w:val="118B8A"/>
        </w:rPr>
        <w:t>své</w:t>
      </w:r>
      <w:r>
        <w:t xml:space="preserve"> vítězství, jinými slovy založila dynastii, nejdůležitějším tématem sobotní diskuze po skončení </w:t>
      </w:r>
      <w:r>
        <w:rPr>
          <w:color w:val="F7F1DF"/>
        </w:rPr>
        <w:t>hry</w:t>
      </w:r>
      <w:r>
        <w:t xml:space="preserve"> - </w:t>
      </w:r>
      <w:r>
        <w:rPr>
          <w:color w:val="C3C1BE"/>
        </w:rPr>
        <w:t xml:space="preserve">až Sandy Alderson, hlavní manažer </w:t>
      </w:r>
      <w:r>
        <w:rPr>
          <w:color w:val="9F98F8"/>
        </w:rPr>
        <w:t>mužstva</w:t>
      </w:r>
      <w:r>
        <w:t xml:space="preserve">, pocítil nutnost uvést to na pravou míru. "Lidé se mění, mužstva se mění," upozorňoval. "V téhle hře je snazší zhoršit se, než se zlepšit." Mohl přidat jednu zajímavou historickou skutečnost: poslední jasná výhra v Sérii, patřící cincinnatským Reds, přišla </w:t>
      </w:r>
      <w:r>
        <w:rPr>
          <w:color w:val="1167D9"/>
        </w:rPr>
        <w:t>v roce 1976</w:t>
      </w:r>
      <w:r>
        <w:t xml:space="preserve">, </w:t>
      </w:r>
      <w:r>
        <w:rPr>
          <w:color w:val="1167D9"/>
        </w:rPr>
        <w:t>což</w:t>
      </w:r>
      <w:r>
        <w:t xml:space="preserve"> byl zároveň první rok volného pohybu baseballových hráčů. Všeobecně se předpokládalo, že </w:t>
      </w:r>
      <w:r>
        <w:rPr>
          <w:color w:val="D19012"/>
        </w:rPr>
        <w:t>volný pohyb</w:t>
      </w:r>
      <w:r>
        <w:t xml:space="preserve"> umožní </w:t>
      </w:r>
      <w:r>
        <w:rPr>
          <w:color w:val="B7D802"/>
        </w:rPr>
        <w:t>hvězdným, "tržním" týmům</w:t>
      </w:r>
      <w:r>
        <w:t xml:space="preserve"> vytvořit </w:t>
      </w:r>
      <w:r>
        <w:rPr>
          <w:color w:val="B7D802"/>
        </w:rPr>
        <w:t>si</w:t>
      </w:r>
      <w:r>
        <w:t xml:space="preserve"> monopol na talenty, jenže se stal přesný opak: od </w:t>
      </w:r>
      <w:r>
        <w:rPr>
          <w:color w:val="D19012"/>
        </w:rPr>
        <w:t>jeho</w:t>
      </w:r>
      <w:r>
        <w:t xml:space="preserve"> zavedení vyhrálo titul ve čtrnácti sezónách </w:t>
      </w:r>
      <w:r>
        <w:rPr>
          <w:color w:val="826392"/>
        </w:rPr>
        <w:t>dvanáct různých klubů</w:t>
      </w:r>
      <w:r>
        <w:t xml:space="preserve">. </w:t>
      </w:r>
      <w:r>
        <w:rPr>
          <w:color w:val="826392"/>
        </w:rPr>
        <w:t>Toto číslo</w:t>
      </w:r>
      <w:r>
        <w:t xml:space="preserve"> zahrnuje i takové nemoderní zapadákovy, jako, ehm, </w:t>
      </w:r>
      <w:r>
        <w:rPr>
          <w:color w:val="D48958"/>
        </w:rPr>
        <w:t>Oakland</w:t>
      </w:r>
      <w:r>
        <w:t>.</w:t>
      </w:r>
    </w:p>
    <w:p>
      <w:r>
        <w:rPr>
          <w:b/>
        </w:rPr>
        <w:t>Document number 343</w:t>
      </w:r>
    </w:p>
    <w:p>
      <w:r>
        <w:rPr>
          <w:b/>
        </w:rPr>
        <w:t>Document identifier: wsj0562-001</w:t>
      </w:r>
    </w:p>
    <w:p>
      <w:r>
        <w:t xml:space="preserve">Důvod, proč reagovat </w:t>
      </w:r>
      <w:r>
        <w:rPr>
          <w:color w:val="310106"/>
        </w:rPr>
        <w:t>na potřeby zákazníků</w:t>
      </w:r>
      <w:r>
        <w:t xml:space="preserve"> rychleji než konkurence, je jasný: Vaše společnost získá výhodu lepšího podílu na trhu, vyšší spokojenosti zákazníků a většího zisku. </w:t>
      </w:r>
      <w:r>
        <w:rPr>
          <w:color w:val="04640D"/>
        </w:rPr>
        <w:t>Dnešní manažeři</w:t>
      </w:r>
      <w:r>
        <w:t xml:space="preserve"> jsou si ve skutečnosti více než kdy jindy vědomi rychlosti coby proměnné v oblasti konkurence. Jenže pro řadu </w:t>
      </w:r>
      <w:r>
        <w:rPr>
          <w:color w:val="04640D"/>
        </w:rPr>
        <w:t>z nich</w:t>
      </w:r>
      <w:r>
        <w:t xml:space="preserve"> není řízení rychlosti samozřejmé. "Většina z nás vyrostla </w:t>
      </w:r>
      <w:r>
        <w:rPr>
          <w:color w:val="FEFB0A"/>
        </w:rPr>
        <w:t>na zásadách "Práce kvapná málo platná" a "Jen se nepřetrhni</w:t>
      </w:r>
      <w:r>
        <w:t xml:space="preserve">", </w:t>
      </w:r>
      <w:r>
        <w:rPr>
          <w:color w:val="FEFB0A"/>
        </w:rPr>
        <w:t>což</w:t>
      </w:r>
      <w:r>
        <w:t xml:space="preserve"> jsou </w:t>
      </w:r>
      <w:r>
        <w:rPr>
          <w:color w:val="FB5514"/>
        </w:rPr>
        <w:t xml:space="preserve">názory, </w:t>
      </w:r>
      <w:r>
        <w:rPr>
          <w:color w:val="E115C0"/>
        </w:rPr>
        <w:t>které</w:t>
      </w:r>
      <w:r>
        <w:rPr>
          <w:color w:val="FB5514"/>
        </w:rPr>
        <w:t xml:space="preserve"> se zdají být s pojetím řízení rychlosti v rozporu</w:t>
      </w:r>
      <w:r>
        <w:t xml:space="preserve">," říká Dean Cassell, viceprezident pro integritu produktů u společnosti Grumman Corp. "Jenže ve skutečném světě se naučíte, že </w:t>
      </w:r>
      <w:r>
        <w:rPr>
          <w:color w:val="00587F"/>
        </w:rPr>
        <w:t>rychlost a kvalita</w:t>
      </w:r>
      <w:r>
        <w:t xml:space="preserve"> nemusí stát </w:t>
      </w:r>
      <w:r>
        <w:rPr>
          <w:color w:val="00587F"/>
        </w:rPr>
        <w:t>proti sobě</w:t>
      </w:r>
      <w:r>
        <w:t xml:space="preserve">. Rychlost je součástí kvality - jedna </w:t>
      </w:r>
      <w:r>
        <w:rPr>
          <w:color w:val="0BC582"/>
        </w:rPr>
        <w:t xml:space="preserve">z věcí, </w:t>
      </w:r>
      <w:r>
        <w:rPr>
          <w:color w:val="FEB8C8"/>
        </w:rPr>
        <w:t>které</w:t>
      </w:r>
      <w:r>
        <w:rPr>
          <w:color w:val="0BC582"/>
        </w:rPr>
        <w:t xml:space="preserve"> musíme zajistit, aby</w:t>
      </w:r>
      <w:r>
        <w:t xml:space="preserve"> </w:t>
      </w:r>
      <w:r>
        <w:rPr>
          <w:color w:val="9E8317"/>
        </w:rPr>
        <w:t>byli zákazníci spokojení</w:t>
      </w:r>
      <w:r>
        <w:t xml:space="preserve">." </w:t>
      </w:r>
      <w:r>
        <w:rPr>
          <w:color w:val="01190F"/>
        </w:rPr>
        <w:t xml:space="preserve">Společnosti, </w:t>
      </w:r>
      <w:r>
        <w:rPr>
          <w:color w:val="847D81"/>
        </w:rPr>
        <w:t>které</w:t>
      </w:r>
      <w:r>
        <w:rPr>
          <w:color w:val="01190F"/>
        </w:rPr>
        <w:t xml:space="preserve"> v současnosti obchodují s rychlostí coby součástí </w:t>
      </w:r>
      <w:r>
        <w:rPr>
          <w:color w:val="847D81"/>
        </w:rPr>
        <w:t>svých</w:t>
      </w:r>
      <w:r>
        <w:rPr>
          <w:color w:val="01190F"/>
        </w:rPr>
        <w:t xml:space="preserve"> služeb</w:t>
      </w:r>
      <w:r>
        <w:t xml:space="preserve">, školí </w:t>
      </w:r>
      <w:r>
        <w:rPr>
          <w:color w:val="58018B"/>
        </w:rPr>
        <w:t>manažery</w:t>
      </w:r>
      <w:r>
        <w:t xml:space="preserve"> ve vedení a zapojení </w:t>
      </w:r>
      <w:r>
        <w:rPr>
          <w:color w:val="58018B"/>
        </w:rPr>
        <w:t>se</w:t>
      </w:r>
      <w:r>
        <w:t xml:space="preserve"> </w:t>
      </w:r>
      <w:r>
        <w:rPr>
          <w:color w:val="B70639"/>
        </w:rPr>
        <w:t xml:space="preserve">do týmů, </w:t>
      </w:r>
      <w:r>
        <w:rPr>
          <w:color w:val="703B01"/>
        </w:rPr>
        <w:t>které</w:t>
      </w:r>
      <w:r>
        <w:rPr>
          <w:color w:val="B70639"/>
        </w:rPr>
        <w:t xml:space="preserve"> zvyšují rychlost a zdokonalují kvalitu v každodenním provozu</w:t>
      </w:r>
      <w:r>
        <w:t xml:space="preserve">. </w:t>
      </w:r>
      <w:r>
        <w:rPr>
          <w:color w:val="F7F1DF"/>
        </w:rPr>
        <w:t>Manažeři</w:t>
      </w:r>
      <w:r>
        <w:t xml:space="preserve"> se učí nacházet příležitosti ke zvýšení spokojenosti zákazníka pomocí rychlosti a přesouvat část odpovědnosti za analýzu, zdokonalování a zefektivňování </w:t>
      </w:r>
      <w:r>
        <w:rPr>
          <w:color w:val="118B8A"/>
        </w:rPr>
        <w:t>pracovního procesu</w:t>
      </w:r>
      <w:r>
        <w:t xml:space="preserve"> </w:t>
      </w:r>
      <w:r>
        <w:rPr>
          <w:color w:val="F7F1DF"/>
        </w:rPr>
        <w:t>ze sebe</w:t>
      </w:r>
      <w:r>
        <w:t xml:space="preserve"> na týmy zaměstnanců. </w:t>
      </w:r>
      <w:r>
        <w:rPr>
          <w:color w:val="4AFEFA"/>
        </w:rPr>
        <w:t xml:space="preserve">Jeden tým </w:t>
      </w:r>
      <w:r>
        <w:rPr>
          <w:color w:val="FCB164"/>
        </w:rPr>
        <w:t xml:space="preserve">ze stanice Pozemních provozů </w:t>
      </w:r>
      <w:r>
        <w:rPr>
          <w:color w:val="796EE6"/>
        </w:rPr>
        <w:t>společnosti Federal Express</w:t>
      </w:r>
      <w:r>
        <w:rPr>
          <w:color w:val="FCB164"/>
        </w:rPr>
        <w:t xml:space="preserve"> </w:t>
      </w:r>
      <w:r>
        <w:rPr>
          <w:color w:val="000D2C"/>
        </w:rPr>
        <w:t xml:space="preserve">ve městě Natick v </w:t>
      </w:r>
      <w:r>
        <w:rPr>
          <w:color w:val="53495F"/>
        </w:rPr>
        <w:t>Massachussetts</w:t>
      </w:r>
      <w:r>
        <w:t xml:space="preserve"> se zaměřil </w:t>
      </w:r>
      <w:r>
        <w:rPr>
          <w:color w:val="F95475"/>
        </w:rPr>
        <w:t xml:space="preserve">na činnost, </w:t>
      </w:r>
      <w:r>
        <w:rPr>
          <w:color w:val="61FC03"/>
        </w:rPr>
        <w:t>která</w:t>
      </w:r>
      <w:r>
        <w:rPr>
          <w:color w:val="F95475"/>
        </w:rPr>
        <w:t xml:space="preserve"> je obzvláště citlivá na čas</w:t>
      </w:r>
      <w:r>
        <w:t xml:space="preserve">: ranní třídění balíků. </w:t>
      </w:r>
      <w:r>
        <w:rPr>
          <w:color w:val="5D9608"/>
        </w:rPr>
        <w:t xml:space="preserve">Do Pozemní stanice </w:t>
      </w:r>
      <w:r>
        <w:rPr>
          <w:color w:val="DE98FD"/>
        </w:rPr>
        <w:t>města Natick</w:t>
      </w:r>
      <w:r>
        <w:t xml:space="preserve"> totiž každé ráno přijíždějí </w:t>
      </w:r>
      <w:r>
        <w:rPr>
          <w:color w:val="98A088"/>
        </w:rPr>
        <w:t>tahače s návěsem</w:t>
      </w:r>
      <w:r>
        <w:t xml:space="preserve"> z Loganova letiště v Bostonu a přivážejí </w:t>
      </w:r>
      <w:r>
        <w:rPr>
          <w:color w:val="4F584E"/>
        </w:rPr>
        <w:t>denní náklad balíků</w:t>
      </w:r>
      <w:r>
        <w:t xml:space="preserve">. V sezóně přivážejí až 4000 kusů. </w:t>
      </w:r>
      <w:r>
        <w:rPr>
          <w:color w:val="4F584E"/>
        </w:rPr>
        <w:t>Balíky</w:t>
      </w:r>
      <w:r>
        <w:t xml:space="preserve"> musejí být rychle roztříděny a rozděleny na rozvoz do dodávek tak, aby kurýři mohli vyrazit na cestu do 8.35. Třídění ranních balíků se žádný zákazník neúčastní, přesto je tento proces pro spokojenost zákazníků zásadní. "Zavazujeme se doručit zákazníkův balík do stanovené doby, obvykle do 10.30," poznamenává </w:t>
      </w:r>
      <w:r>
        <w:rPr>
          <w:color w:val="248AD0"/>
        </w:rPr>
        <w:t xml:space="preserve">Glenn Mortimer, kurýr </w:t>
      </w:r>
      <w:r>
        <w:rPr>
          <w:color w:val="5C5300"/>
        </w:rPr>
        <w:t>společnosti Federal Express</w:t>
      </w:r>
      <w:r>
        <w:rPr>
          <w:color w:val="248AD0"/>
        </w:rPr>
        <w:t xml:space="preserve">, </w:t>
      </w:r>
      <w:r>
        <w:rPr>
          <w:color w:val="9F6551"/>
        </w:rPr>
        <w:t>který</w:t>
      </w:r>
      <w:r>
        <w:rPr>
          <w:color w:val="248AD0"/>
        </w:rPr>
        <w:t xml:space="preserve"> vedl </w:t>
      </w:r>
      <w:r>
        <w:rPr>
          <w:color w:val="BCFEC6"/>
        </w:rPr>
        <w:t xml:space="preserve">tým </w:t>
      </w:r>
      <w:r>
        <w:rPr>
          <w:color w:val="932C70"/>
        </w:rPr>
        <w:t>v Naticku</w:t>
      </w:r>
      <w:r>
        <w:t xml:space="preserve">. "Čím dřív </w:t>
      </w:r>
      <w:r>
        <w:rPr>
          <w:color w:val="2B1B04"/>
        </w:rPr>
        <w:t>naše</w:t>
      </w:r>
      <w:r>
        <w:t xml:space="preserve"> dodávky ráno vyjedou, tím snazší je </w:t>
      </w:r>
      <w:r>
        <w:rPr>
          <w:color w:val="2B1B04"/>
        </w:rPr>
        <w:t>pro nás</w:t>
      </w:r>
      <w:r>
        <w:t xml:space="preserve"> </w:t>
      </w:r>
      <w:r>
        <w:rPr>
          <w:color w:val="B5AFC4"/>
        </w:rPr>
        <w:t>tento závazek</w:t>
      </w:r>
      <w:r>
        <w:t xml:space="preserve"> splnit." </w:t>
      </w:r>
      <w:r>
        <w:rPr>
          <w:color w:val="D4C67A"/>
        </w:rPr>
        <w:t xml:space="preserve">Po vzoru metodiky řešení problémů, </w:t>
      </w:r>
      <w:r>
        <w:rPr>
          <w:color w:val="AE7AA1"/>
        </w:rPr>
        <w:t>kterou</w:t>
      </w:r>
      <w:r>
        <w:rPr>
          <w:color w:val="D4C67A"/>
        </w:rPr>
        <w:t xml:space="preserve"> používají týmy </w:t>
      </w:r>
      <w:r>
        <w:rPr>
          <w:color w:val="C2A393"/>
        </w:rPr>
        <w:t>v celé společnosti Federal Express</w:t>
      </w:r>
      <w:r>
        <w:rPr>
          <w:color w:val="0232FD"/>
        </w:rPr>
        <w:t xml:space="preserve">, sledovali </w:t>
      </w:r>
      <w:r>
        <w:rPr>
          <w:color w:val="6A3A35"/>
        </w:rPr>
        <w:t xml:space="preserve">členové </w:t>
      </w:r>
      <w:r>
        <w:rPr>
          <w:color w:val="BA6801"/>
        </w:rPr>
        <w:t xml:space="preserve">týmu </w:t>
      </w:r>
      <w:r>
        <w:rPr>
          <w:color w:val="168E5C"/>
        </w:rPr>
        <w:t>v Naticku</w:t>
      </w:r>
      <w:r>
        <w:rPr>
          <w:color w:val="0232FD"/>
        </w:rPr>
        <w:t xml:space="preserve"> </w:t>
      </w:r>
      <w:r>
        <w:rPr>
          <w:color w:val="6A3A35"/>
        </w:rPr>
        <w:t>svůj</w:t>
      </w:r>
      <w:r>
        <w:rPr>
          <w:color w:val="0232FD"/>
        </w:rPr>
        <w:t xml:space="preserve"> obvyklý ranní postup, pečlivě </w:t>
      </w:r>
      <w:r>
        <w:rPr>
          <w:color w:val="6A3A35"/>
        </w:rPr>
        <w:t>si</w:t>
      </w:r>
      <w:r>
        <w:rPr>
          <w:color w:val="0232FD"/>
        </w:rPr>
        <w:t xml:space="preserve"> zaznamenávali, kde a kdy byly </w:t>
      </w:r>
      <w:r>
        <w:rPr>
          <w:color w:val="16C0D0"/>
        </w:rPr>
        <w:t xml:space="preserve">prostředky </w:t>
      </w:r>
      <w:r>
        <w:rPr>
          <w:color w:val="C62100"/>
        </w:rPr>
        <w:t>skupiny</w:t>
      </w:r>
      <w:r>
        <w:rPr>
          <w:color w:val="0232FD"/>
        </w:rPr>
        <w:t xml:space="preserve"> využity efektivně a kde byly v nečinnosti, když čekaly </w:t>
      </w:r>
      <w:r>
        <w:rPr>
          <w:color w:val="014347"/>
        </w:rPr>
        <w:t>na ostatní články procesu</w:t>
      </w:r>
      <w:r>
        <w:rPr>
          <w:color w:val="0232FD"/>
        </w:rPr>
        <w:t>, až pošlou balíky na cestu</w:t>
      </w:r>
      <w:r>
        <w:t xml:space="preserve">. "Předpokládali jsme, že součástí procesu jsou </w:t>
      </w:r>
      <w:r>
        <w:rPr>
          <w:color w:val="233809"/>
        </w:rPr>
        <w:t>prostoje</w:t>
      </w:r>
      <w:r>
        <w:t xml:space="preserve">. Jenže dokud jsme neprovedli </w:t>
      </w:r>
      <w:r>
        <w:rPr>
          <w:color w:val="0232FD"/>
        </w:rPr>
        <w:t>sběr dat</w:t>
      </w:r>
      <w:r>
        <w:t xml:space="preserve">, nevěděli jsme, kde přesně jsou," říká </w:t>
      </w:r>
      <w:r>
        <w:rPr>
          <w:color w:val="248AD0"/>
        </w:rPr>
        <w:t>Mortimer</w:t>
      </w:r>
      <w:r>
        <w:t xml:space="preserve">. "Údaje jsme použili k přepracování třídícího systému a </w:t>
      </w:r>
      <w:r>
        <w:rPr>
          <w:color w:val="42083B"/>
        </w:rPr>
        <w:t>prostředky</w:t>
      </w:r>
      <w:r>
        <w:t xml:space="preserve"> jsme zaměřili </w:t>
      </w:r>
      <w:r>
        <w:rPr>
          <w:color w:val="82785D"/>
        </w:rPr>
        <w:t xml:space="preserve">tam, </w:t>
      </w:r>
      <w:r>
        <w:rPr>
          <w:color w:val="023087"/>
        </w:rPr>
        <w:t>kde</w:t>
      </w:r>
      <w:r>
        <w:rPr>
          <w:color w:val="82785D"/>
        </w:rPr>
        <w:t xml:space="preserve"> budou nejužitečnější</w:t>
      </w:r>
      <w:r>
        <w:t xml:space="preserve">." </w:t>
      </w:r>
      <w:r>
        <w:rPr>
          <w:color w:val="4AFEFA"/>
        </w:rPr>
        <w:t>Tým</w:t>
      </w:r>
      <w:r>
        <w:t xml:space="preserve"> </w:t>
      </w:r>
      <w:r>
        <w:rPr>
          <w:color w:val="4AFEFA"/>
        </w:rPr>
        <w:t>si</w:t>
      </w:r>
      <w:r>
        <w:t xml:space="preserve"> dokonce vybudoval bodový systém, aby posoudil, kteří kurýři a podskupiny nejvíce přispívají ke snižování času třídění </w:t>
      </w:r>
      <w:r>
        <w:rPr>
          <w:color w:val="B7DAD2"/>
        </w:rPr>
        <w:t>balíků</w:t>
      </w:r>
      <w:r>
        <w:t xml:space="preserve">. </w:t>
      </w:r>
      <w:r>
        <w:rPr>
          <w:color w:val="196956"/>
        </w:rPr>
        <w:t>Vítězové této přátelské soutěže</w:t>
      </w:r>
      <w:r>
        <w:t xml:space="preserve"> získají i se </w:t>
      </w:r>
      <w:r>
        <w:rPr>
          <w:color w:val="196956"/>
        </w:rPr>
        <w:t>svými</w:t>
      </w:r>
      <w:r>
        <w:t xml:space="preserve"> protějšky pozvání na steak. "Ze záznamů vyplývá, že nový systém </w:t>
      </w:r>
      <w:r>
        <w:rPr>
          <w:color w:val="4AFEFA"/>
        </w:rPr>
        <w:t xml:space="preserve">týmu </w:t>
      </w:r>
      <w:r>
        <w:rPr>
          <w:color w:val="8C41BB"/>
        </w:rPr>
        <w:t>z Naticku</w:t>
      </w:r>
      <w:r>
        <w:t xml:space="preserve"> skutečně zkracuje čas potřebný na ranní třídění," shrnuje James Barksdale, provozní ředitel </w:t>
      </w:r>
      <w:r>
        <w:rPr>
          <w:color w:val="2B1B04"/>
        </w:rPr>
        <w:t>společnosti Federal Express</w:t>
      </w:r>
      <w:r>
        <w:t xml:space="preserve">. "V průměru odjíždějí </w:t>
      </w:r>
      <w:r>
        <w:rPr>
          <w:color w:val="ECEDFE"/>
        </w:rPr>
        <w:t>dodávky</w:t>
      </w:r>
      <w:r>
        <w:t xml:space="preserve"> přinejmenším o 15 minut dřív než předtím. Zvýšila se </w:t>
      </w:r>
      <w:r>
        <w:rPr>
          <w:color w:val="2B2D32"/>
        </w:rPr>
        <w:t xml:space="preserve">i úroveň služeb, </w:t>
      </w:r>
      <w:r>
        <w:rPr>
          <w:color w:val="94C661"/>
        </w:rPr>
        <w:t>která</w:t>
      </w:r>
      <w:r>
        <w:rPr>
          <w:color w:val="2B2D32"/>
        </w:rPr>
        <w:t xml:space="preserve"> se nyní trvale drží nad 99 %</w:t>
      </w:r>
      <w:r>
        <w:t xml:space="preserve">." </w:t>
      </w:r>
      <w:r>
        <w:rPr>
          <w:color w:val="F8907D"/>
        </w:rPr>
        <w:t xml:space="preserve">Multifunkční tým </w:t>
      </w:r>
      <w:r>
        <w:rPr>
          <w:color w:val="895E6B"/>
        </w:rPr>
        <w:t xml:space="preserve">závodu </w:t>
      </w:r>
      <w:r>
        <w:rPr>
          <w:color w:val="788E95"/>
        </w:rPr>
        <w:t>společnosti Union Carbide</w:t>
      </w:r>
      <w:r>
        <w:rPr>
          <w:color w:val="895E6B"/>
        </w:rPr>
        <w:t xml:space="preserve"> </w:t>
      </w:r>
      <w:r>
        <w:rPr>
          <w:color w:val="FB6AB8"/>
        </w:rPr>
        <w:t>ve městě Tonawanda ve státě New York</w:t>
      </w:r>
      <w:r>
        <w:rPr>
          <w:color w:val="895E6B"/>
        </w:rPr>
        <w:t xml:space="preserve">, </w:t>
      </w:r>
      <w:r>
        <w:rPr>
          <w:color w:val="576094"/>
        </w:rPr>
        <w:t>který</w:t>
      </w:r>
      <w:r>
        <w:rPr>
          <w:color w:val="895E6B"/>
        </w:rPr>
        <w:t xml:space="preserve"> vyrábí kyslíkové aparáty</w:t>
      </w:r>
      <w:r>
        <w:t>, se za účelem snížení výrobní doby vydal podobnou cestou. "</w:t>
      </w:r>
      <w:r>
        <w:rPr>
          <w:color w:val="F8907D"/>
        </w:rPr>
        <w:t>Tým</w:t>
      </w:r>
      <w:r>
        <w:t xml:space="preserve"> zahrnoval řemeslníky z dílny, stejně jako techniky, plánovače a nákupčí," sděluje </w:t>
      </w:r>
      <w:r>
        <w:rPr>
          <w:color w:val="DB1474"/>
        </w:rPr>
        <w:t>Alan Westendorf, ředitel pro kvalitu</w:t>
      </w:r>
      <w:r>
        <w:t xml:space="preserve">. "Nejdřív </w:t>
      </w:r>
      <w:r>
        <w:rPr>
          <w:color w:val="F8907D"/>
        </w:rPr>
        <w:t>si</w:t>
      </w:r>
      <w:r>
        <w:t xml:space="preserve"> vytvořili </w:t>
      </w:r>
      <w:r>
        <w:rPr>
          <w:color w:val="8489AE"/>
        </w:rPr>
        <w:t xml:space="preserve">vývojový diagram, </w:t>
      </w:r>
      <w:r>
        <w:rPr>
          <w:color w:val="860E04"/>
        </w:rPr>
        <w:t>který</w:t>
      </w:r>
      <w:r>
        <w:rPr>
          <w:color w:val="8489AE"/>
        </w:rPr>
        <w:t xml:space="preserve"> podrobně specifikuje </w:t>
      </w:r>
      <w:r>
        <w:rPr>
          <w:color w:val="FBC206"/>
        </w:rPr>
        <w:t xml:space="preserve">proces, </w:t>
      </w:r>
      <w:r>
        <w:rPr>
          <w:color w:val="6EAB9B"/>
        </w:rPr>
        <w:t>jímž</w:t>
      </w:r>
      <w:r>
        <w:rPr>
          <w:color w:val="FBC206"/>
        </w:rPr>
        <w:t xml:space="preserve"> kyslíkový aparát v současnosti vzniká</w:t>
      </w:r>
      <w:r>
        <w:t xml:space="preserve">. Poté identifikovali potíže při procesu." </w:t>
      </w:r>
      <w:r>
        <w:rPr>
          <w:color w:val="F8907D"/>
        </w:rPr>
        <w:t xml:space="preserve">Tým </w:t>
      </w:r>
      <w:r>
        <w:rPr>
          <w:color w:val="F2CDFE"/>
        </w:rPr>
        <w:t>z města Tonawanda</w:t>
      </w:r>
      <w:r>
        <w:t xml:space="preserve"> zjistil, že hlavním problémem jsou zdržení při kontrolách, a určil, </w:t>
      </w:r>
      <w:r>
        <w:rPr>
          <w:color w:val="645341"/>
        </w:rPr>
        <w:t>která zpoždění</w:t>
      </w:r>
      <w:r>
        <w:t xml:space="preserve"> se týkala nezbytných kontrol, a </w:t>
      </w:r>
      <w:r>
        <w:rPr>
          <w:color w:val="645341"/>
        </w:rPr>
        <w:t>která</w:t>
      </w:r>
      <w:r>
        <w:t xml:space="preserve"> byla méně zásadní, nebo </w:t>
      </w:r>
      <w:r>
        <w:rPr>
          <w:color w:val="645341"/>
        </w:rPr>
        <w:t>je</w:t>
      </w:r>
      <w:r>
        <w:t xml:space="preserve"> mohli vyřešit již dělníci u výrobních linek. </w:t>
      </w:r>
      <w:r>
        <w:rPr>
          <w:color w:val="F8907D"/>
        </w:rPr>
        <w:t>Tým</w:t>
      </w:r>
      <w:r>
        <w:t xml:space="preserve"> potom vedení navrhl úpravy </w:t>
      </w:r>
      <w:r>
        <w:rPr>
          <w:color w:val="F8907D"/>
        </w:rPr>
        <w:t>svého</w:t>
      </w:r>
      <w:r>
        <w:t xml:space="preserve"> pracovního procesu. "Zdokonalený výrobní proces je pro </w:t>
      </w:r>
      <w:r>
        <w:rPr>
          <w:color w:val="760035"/>
        </w:rPr>
        <w:t>naše</w:t>
      </w:r>
      <w:r>
        <w:t xml:space="preserve"> zákazníky přínosem přinejmenším ve dvou oblastech," uzavírá </w:t>
      </w:r>
      <w:r>
        <w:rPr>
          <w:color w:val="DB1474"/>
        </w:rPr>
        <w:t>Alan Westendorf</w:t>
      </w:r>
      <w:r>
        <w:t xml:space="preserve">. "Zaprvé máme </w:t>
      </w:r>
      <w:r>
        <w:rPr>
          <w:color w:val="647A41"/>
        </w:rPr>
        <w:t>lépe zajištěnou</w:t>
      </w:r>
      <w:r>
        <w:t xml:space="preserve"> </w:t>
      </w:r>
      <w:r>
        <w:rPr>
          <w:color w:val="496E76"/>
        </w:rPr>
        <w:t>kvalitu</w:t>
      </w:r>
      <w:r>
        <w:t xml:space="preserve">, než </w:t>
      </w:r>
      <w:r>
        <w:rPr>
          <w:color w:val="E3F894"/>
        </w:rPr>
        <w:t>kdykoli předtím</w:t>
      </w:r>
      <w:r>
        <w:t xml:space="preserve">, protože </w:t>
      </w:r>
      <w:r>
        <w:rPr>
          <w:color w:val="F9D7CD"/>
        </w:rPr>
        <w:t xml:space="preserve">lidé, </w:t>
      </w:r>
      <w:r>
        <w:rPr>
          <w:color w:val="876128"/>
        </w:rPr>
        <w:t>kteří</w:t>
      </w:r>
      <w:r>
        <w:rPr>
          <w:color w:val="F9D7CD"/>
        </w:rPr>
        <w:t xml:space="preserve"> produkt vyrábějí</w:t>
      </w:r>
      <w:r>
        <w:t xml:space="preserve">, převzali více zodpovědnosti za kvalitu vlastní práce. Zadruhé jsme odbourali více než měsíc z času nutného na dodávku hotových produktů." </w:t>
      </w:r>
      <w:r>
        <w:rPr>
          <w:color w:val="A1A711"/>
        </w:rPr>
        <w:t xml:space="preserve">Multifunkční tým v divizi Aircraft Systems Division </w:t>
      </w:r>
      <w:r>
        <w:rPr>
          <w:color w:val="01FB92"/>
        </w:rPr>
        <w:t>společnosti Grumman</w:t>
      </w:r>
      <w:r>
        <w:t xml:space="preserve"> zkrátil čas potřebný k přípravě nové obchodní nabídky na důležitou vládní smlouvu. </w:t>
      </w:r>
      <w:r>
        <w:rPr>
          <w:color w:val="A1A711"/>
        </w:rPr>
        <w:t>Tým</w:t>
      </w:r>
      <w:r>
        <w:t xml:space="preserve"> tvořili zástupci technického oddělení, oddělení výroby, oddělení firemních kalkulací, oddělení leteckých testů, materiálového oddělení, oddělení kontroly kvality a dalších. "Na sestavení </w:t>
      </w:r>
      <w:r>
        <w:rPr>
          <w:color w:val="FD0F31"/>
        </w:rPr>
        <w:t>návrhu</w:t>
      </w:r>
      <w:r>
        <w:t xml:space="preserve"> jsme potřebovali podněty ze všech oddělení," říká </w:t>
      </w:r>
      <w:r>
        <w:rPr>
          <w:color w:val="BE8485"/>
        </w:rPr>
        <w:t xml:space="preserve">Carl Anton, manažer pro konfigurační a datové řízení v programu bojových letounů A-6 </w:t>
      </w:r>
      <w:r>
        <w:rPr>
          <w:color w:val="C660FB"/>
        </w:rPr>
        <w:t>společnosti Grumman</w:t>
      </w:r>
      <w:r>
        <w:t xml:space="preserve">. "Avšak namísto postupu po malých krůčcích jsme vytvořili </w:t>
      </w:r>
      <w:r>
        <w:rPr>
          <w:color w:val="A1A711"/>
        </w:rPr>
        <w:t xml:space="preserve">tým, </w:t>
      </w:r>
      <w:r>
        <w:rPr>
          <w:color w:val="120104"/>
        </w:rPr>
        <w:t>který</w:t>
      </w:r>
      <w:r>
        <w:rPr>
          <w:color w:val="D48958"/>
        </w:rPr>
        <w:t xml:space="preserve"> se shodl na cílech </w:t>
      </w:r>
      <w:r>
        <w:rPr>
          <w:color w:val="05AEE8"/>
        </w:rPr>
        <w:t>návrhu</w:t>
      </w:r>
      <w:r>
        <w:rPr>
          <w:color w:val="D48958"/>
        </w:rPr>
        <w:t xml:space="preserve"> a vytvořil </w:t>
      </w:r>
      <w:r>
        <w:rPr>
          <w:color w:val="C3C1BE"/>
        </w:rPr>
        <w:t xml:space="preserve">pracovní program, </w:t>
      </w:r>
      <w:r>
        <w:rPr>
          <w:color w:val="9F98F8"/>
        </w:rPr>
        <w:t>podle něhož</w:t>
      </w:r>
      <w:r>
        <w:rPr>
          <w:color w:val="C3C1BE"/>
        </w:rPr>
        <w:t xml:space="preserve"> se řídily všechny zúčastněné funkce</w:t>
      </w:r>
      <w:r>
        <w:t xml:space="preserve">." Každé oddělení připravilo </w:t>
      </w:r>
      <w:r>
        <w:rPr>
          <w:color w:val="1167D9"/>
        </w:rPr>
        <w:t>na základě této společné dohody</w:t>
      </w:r>
      <w:r>
        <w:t xml:space="preserve"> a s požadovanými vstupními informacemi vlastní specifický příspěvek </w:t>
      </w:r>
      <w:r>
        <w:rPr>
          <w:color w:val="FD0F31"/>
        </w:rPr>
        <w:t>k návrhu</w:t>
      </w:r>
      <w:r>
        <w:t>, přičemž údaje a odhady nákladů dodalo podle pečlivě stanoveného časového harmonogramu. "</w:t>
      </w:r>
      <w:r>
        <w:rPr>
          <w:color w:val="D19012"/>
        </w:rPr>
        <w:t>Otázky a nesrovnalosti</w:t>
      </w:r>
      <w:r>
        <w:t xml:space="preserve"> jsme vyřídili velmi rychle, jelikož součástí </w:t>
      </w:r>
      <w:r>
        <w:rPr>
          <w:color w:val="A1A711"/>
        </w:rPr>
        <w:t>pracovního týmu</w:t>
      </w:r>
      <w:r>
        <w:t xml:space="preserve"> byli </w:t>
      </w:r>
      <w:r>
        <w:rPr>
          <w:color w:val="B7D802"/>
        </w:rPr>
        <w:t xml:space="preserve">lidé, </w:t>
      </w:r>
      <w:r>
        <w:rPr>
          <w:color w:val="826392"/>
        </w:rPr>
        <w:t>kteří</w:t>
      </w:r>
      <w:r>
        <w:rPr>
          <w:color w:val="B7D802"/>
        </w:rPr>
        <w:t xml:space="preserve"> měli dovednosti a předpoklady potřebné k </w:t>
      </w:r>
      <w:r>
        <w:rPr>
          <w:color w:val="5E7A6A"/>
        </w:rPr>
        <w:t>jejich</w:t>
      </w:r>
      <w:r>
        <w:rPr>
          <w:color w:val="B7D802"/>
        </w:rPr>
        <w:t xml:space="preserve"> řešení</w:t>
      </w:r>
      <w:r>
        <w:t xml:space="preserve">," vysvětluje </w:t>
      </w:r>
      <w:r>
        <w:rPr>
          <w:color w:val="BE8485"/>
        </w:rPr>
        <w:t>Anton</w:t>
      </w:r>
      <w:r>
        <w:t xml:space="preserve">. </w:t>
      </w:r>
      <w:r>
        <w:rPr>
          <w:color w:val="A1A711"/>
        </w:rPr>
        <w:t>Tým</w:t>
      </w:r>
      <w:r>
        <w:t xml:space="preserve"> zkrátil původní dobu potřebnou na vypracování srovnatelných návrhů o více než dva měsíce. "</w:t>
      </w:r>
      <w:r>
        <w:rPr>
          <w:color w:val="A1A711"/>
        </w:rPr>
        <w:t>Tým</w:t>
      </w:r>
      <w:r>
        <w:t xml:space="preserve"> odstranil </w:t>
      </w:r>
      <w:r>
        <w:rPr>
          <w:color w:val="B29869"/>
        </w:rPr>
        <w:t xml:space="preserve">krizové duševní bloky, </w:t>
      </w:r>
      <w:r>
        <w:rPr>
          <w:color w:val="1D0051"/>
        </w:rPr>
        <w:t>které</w:t>
      </w:r>
      <w:r>
        <w:rPr>
          <w:color w:val="B29869"/>
        </w:rPr>
        <w:t xml:space="preserve"> mohou být vyvolány termíny návrhů</w:t>
      </w:r>
      <w:r>
        <w:t xml:space="preserve">. Výsledkem byl promyšlenější, úplnější a konkurenceschopnější návrh," uzavírá </w:t>
      </w:r>
      <w:r>
        <w:rPr>
          <w:color w:val="BE8485"/>
        </w:rPr>
        <w:t>Anton</w:t>
      </w:r>
      <w:r>
        <w:t xml:space="preserve">. </w:t>
      </w:r>
      <w:r>
        <w:rPr>
          <w:color w:val="8BE7FC"/>
        </w:rPr>
        <w:t xml:space="preserve">Z úspěchů, </w:t>
      </w:r>
      <w:r>
        <w:rPr>
          <w:color w:val="76E0C1"/>
        </w:rPr>
        <w:t>jichž</w:t>
      </w:r>
      <w:r>
        <w:rPr>
          <w:color w:val="8BE7FC"/>
        </w:rPr>
        <w:t xml:space="preserve"> dosáhly </w:t>
      </w:r>
      <w:r>
        <w:rPr>
          <w:color w:val="BACFA7"/>
        </w:rPr>
        <w:t>společnosti Federal Express, Union Carbide a Grumman</w:t>
      </w:r>
      <w:r>
        <w:t xml:space="preserve">, vyplývá, že řízení rychlosti může být nedostatečně využitým zdrojem konkurenčních výhod. </w:t>
      </w:r>
      <w:r>
        <w:rPr>
          <w:color w:val="11BA09"/>
        </w:rPr>
        <w:t xml:space="preserve">Manažeři </w:t>
      </w:r>
      <w:r>
        <w:rPr>
          <w:color w:val="462C36"/>
        </w:rPr>
        <w:t>ve všech třech společnostech</w:t>
      </w:r>
      <w:r>
        <w:t xml:space="preserve"> považují rychlost za součást kvality a klíč ke spokojenosti zákazníků. Efektivně vedou snahy </w:t>
      </w:r>
      <w:r>
        <w:rPr>
          <w:color w:val="65407D"/>
        </w:rPr>
        <w:t>týmů</w:t>
      </w:r>
      <w:r>
        <w:t xml:space="preserve"> o omezení doby výroby. A připravují všechny lidi na zvýšení rychlosti a zlepšení kvality vlastní práce. Pan Labovitz je prezident společnosti ODI, poradenské společnosti z Burlingtonu v </w:t>
      </w:r>
      <w:r>
        <w:rPr>
          <w:color w:val="491803"/>
        </w:rPr>
        <w:t>Massachussetts</w:t>
      </w:r>
      <w:r>
        <w:t>.</w:t>
      </w:r>
    </w:p>
    <w:p>
      <w:r>
        <w:rPr>
          <w:b/>
        </w:rPr>
        <w:t>Document number 344</w:t>
      </w:r>
    </w:p>
    <w:p>
      <w:r>
        <w:rPr>
          <w:b/>
        </w:rPr>
        <w:t>Document identifier: wsj0563-001</w:t>
      </w:r>
    </w:p>
    <w:p>
      <w:r>
        <w:rPr>
          <w:color w:val="310106"/>
        </w:rPr>
        <w:t xml:space="preserve">Domácí kopírování </w:t>
      </w:r>
      <w:r>
        <w:rPr>
          <w:color w:val="04640D"/>
        </w:rPr>
        <w:t>předem nahrané hudby</w:t>
      </w:r>
      <w:r>
        <w:rPr>
          <w:color w:val="310106"/>
        </w:rPr>
        <w:t xml:space="preserve"> se negativně promítá do tržeb nahrávacího průmyslu, avšak zákaz domácího kopírování by zákazníky poškodil ještě víc</w:t>
      </w:r>
      <w:r>
        <w:t xml:space="preserve">. </w:t>
      </w:r>
      <w:r>
        <w:rPr>
          <w:color w:val="310106"/>
        </w:rPr>
        <w:t>Toto</w:t>
      </w:r>
      <w:r>
        <w:t xml:space="preserve"> je závěr </w:t>
      </w:r>
      <w:r>
        <w:rPr>
          <w:color w:val="FEFB0A"/>
        </w:rPr>
        <w:t xml:space="preserve">nezávislé zprávy, </w:t>
      </w:r>
      <w:r>
        <w:rPr>
          <w:color w:val="FB5514"/>
        </w:rPr>
        <w:t>kterou</w:t>
      </w:r>
      <w:r>
        <w:rPr>
          <w:color w:val="FEFB0A"/>
        </w:rPr>
        <w:t xml:space="preserve"> na žádost sněmovního a senátního Justičního výboru vypracoval </w:t>
      </w:r>
      <w:r>
        <w:rPr>
          <w:color w:val="E115C0"/>
        </w:rPr>
        <w:t>Úřad pro hodnocení technologií</w:t>
      </w:r>
      <w:r>
        <w:t xml:space="preserve">. </w:t>
      </w:r>
      <w:r>
        <w:rPr>
          <w:color w:val="FEFB0A"/>
        </w:rPr>
        <w:t>Zpráva</w:t>
      </w:r>
      <w:r>
        <w:t xml:space="preserve"> by měla být zveřejněna dnes. Uvádí se </w:t>
      </w:r>
      <w:r>
        <w:rPr>
          <w:color w:val="FEFB0A"/>
        </w:rPr>
        <w:t>v ní</w:t>
      </w:r>
      <w:r>
        <w:t xml:space="preserve">, že dostupnost takového vyspělého analogového nahrávacího zařízení, jako jsou kazetové magnetofony, patrně nezvyšuje množství domácích nahrávek. </w:t>
      </w:r>
      <w:r>
        <w:rPr>
          <w:color w:val="00587F"/>
        </w:rPr>
        <w:t xml:space="preserve">Jak se píše </w:t>
      </w:r>
      <w:r>
        <w:rPr>
          <w:color w:val="0BC582"/>
        </w:rPr>
        <w:t>ve zprávě</w:t>
      </w:r>
      <w:r>
        <w:rPr>
          <w:color w:val="00587F"/>
        </w:rPr>
        <w:t xml:space="preserve">, tímto zjištěním se zpochybňuje tvrzení nahrávacího průmyslu o tom, že nová generace přístrojů na digitální nahrávání nevyhnutelně povede k hromadnému zneužívání materiálů chráněných autorskými právy </w:t>
      </w:r>
      <w:r>
        <w:rPr>
          <w:color w:val="FEB8C8"/>
        </w:rPr>
        <w:t xml:space="preserve">osobami, </w:t>
      </w:r>
      <w:r>
        <w:rPr>
          <w:color w:val="9E8317"/>
        </w:rPr>
        <w:t>které</w:t>
      </w:r>
      <w:r>
        <w:rPr>
          <w:color w:val="FEB8C8"/>
        </w:rPr>
        <w:t xml:space="preserve"> kopírují doma</w:t>
      </w:r>
      <w:r>
        <w:t xml:space="preserve">. </w:t>
      </w:r>
      <w:r>
        <w:rPr>
          <w:color w:val="01190F"/>
        </w:rPr>
        <w:t>Americká asociace nahrávacího průmyslu (RIAA), obchodní skupina se sídlem ve Washingtonu</w:t>
      </w:r>
      <w:r>
        <w:t xml:space="preserve">, dlouhodobě zastává názor, že nahrávací společnosti, interpreti, skladatelé a hudební vydavatelství mají jako náhradu za tantiémy ušlé v důsledku domácího kopírování získávat příspěvky v podobě vládou stanovených poplatků za prodej prázdných kazet a nahrávacích zařízení. "Podle </w:t>
      </w:r>
      <w:r>
        <w:rPr>
          <w:color w:val="847D81"/>
        </w:rPr>
        <w:t>mého</w:t>
      </w:r>
      <w:r>
        <w:t xml:space="preserve"> názoru je </w:t>
      </w:r>
      <w:r>
        <w:rPr>
          <w:color w:val="FEFB0A"/>
        </w:rPr>
        <w:t>to</w:t>
      </w:r>
      <w:r>
        <w:t xml:space="preserve"> poslední hřebíček do rakve jakémukoli návrhu na daň z tantiém," říká </w:t>
      </w:r>
      <w:r>
        <w:rPr>
          <w:color w:val="847D81"/>
        </w:rPr>
        <w:t xml:space="preserve">Gary Shapiro, viceprezident pro vládní a právní záležitosti </w:t>
      </w:r>
      <w:r>
        <w:rPr>
          <w:color w:val="58018B"/>
        </w:rPr>
        <w:t>Asociace elektronického průmyslu ve Washingtonu</w:t>
      </w:r>
      <w:r>
        <w:t>. "[</w:t>
      </w:r>
      <w:r>
        <w:rPr>
          <w:color w:val="FEFB0A"/>
        </w:rPr>
        <w:t>Zpráva</w:t>
      </w:r>
      <w:r>
        <w:t xml:space="preserve">] ukazuje jen to, co tvrdíme již posledních osm či devět let - že magnetofonové nahrávání je pro nahrávací průmysl to nejlepší. </w:t>
      </w:r>
      <w:r>
        <w:rPr>
          <w:color w:val="B70639"/>
        </w:rPr>
        <w:t xml:space="preserve">Lidé, </w:t>
      </w:r>
      <w:r>
        <w:rPr>
          <w:color w:val="703B01"/>
        </w:rPr>
        <w:t>kteří</w:t>
      </w:r>
      <w:r>
        <w:rPr>
          <w:color w:val="B70639"/>
        </w:rPr>
        <w:t xml:space="preserve"> nejvíc nahrávají</w:t>
      </w:r>
      <w:r>
        <w:t xml:space="preserve">, také nejvíce nakupují." Trish Heimersová, mluvčí </w:t>
      </w:r>
      <w:r>
        <w:rPr>
          <w:color w:val="01190F"/>
        </w:rPr>
        <w:t>asociace RIAA</w:t>
      </w:r>
      <w:r>
        <w:t xml:space="preserve">, říká, že </w:t>
      </w:r>
      <w:r>
        <w:rPr>
          <w:color w:val="01190F"/>
        </w:rPr>
        <w:t>organizace</w:t>
      </w:r>
      <w:r>
        <w:t xml:space="preserve"> zatím neobdržela kopii </w:t>
      </w:r>
      <w:r>
        <w:rPr>
          <w:color w:val="FEFB0A"/>
        </w:rPr>
        <w:t>kompletní zprávy</w:t>
      </w:r>
      <w:r>
        <w:t xml:space="preserve">, takže </w:t>
      </w:r>
      <w:r>
        <w:rPr>
          <w:color w:val="FEFB0A"/>
        </w:rPr>
        <w:t>ji</w:t>
      </w:r>
      <w:r>
        <w:t xml:space="preserve"> okamžitě komentovat nemůže. </w:t>
      </w:r>
      <w:r>
        <w:rPr>
          <w:color w:val="F7F1DF"/>
        </w:rPr>
        <w:t>Nedávná dohoda mezi nahrávacím průmyslem a výrobci elektroniky</w:t>
      </w:r>
      <w:r>
        <w:t xml:space="preserve"> vyžaduje, aby jakýkoli přehrávač digitálních magnetofonových pásek, neboli pásek DAT, prodaný </w:t>
      </w:r>
      <w:r>
        <w:rPr>
          <w:color w:val="118B8A"/>
        </w:rPr>
        <w:t>ve Spojených státech</w:t>
      </w:r>
      <w:r>
        <w:t xml:space="preserve"> měl </w:t>
      </w:r>
      <w:r>
        <w:rPr>
          <w:color w:val="4AFEFA"/>
        </w:rPr>
        <w:t xml:space="preserve">vestavěný přístroj, </w:t>
      </w:r>
      <w:r>
        <w:rPr>
          <w:color w:val="FCB164"/>
        </w:rPr>
        <w:t>který</w:t>
      </w:r>
      <w:r>
        <w:rPr>
          <w:color w:val="4AFEFA"/>
        </w:rPr>
        <w:t xml:space="preserve"> zamezuje zhotovení druhé nahrávky z kopií pásek DAT nahraných z digitálních kompaktních disků</w:t>
      </w:r>
      <w:r>
        <w:t xml:space="preserve">. Jenže to vypadá, že dosavadní nízký prodej přístrojů DAT </w:t>
      </w:r>
      <w:r>
        <w:rPr>
          <w:color w:val="118B8A"/>
        </w:rPr>
        <w:t>zde</w:t>
      </w:r>
      <w:r>
        <w:t xml:space="preserve"> i v zahraničí není dostatečným důvodem </w:t>
      </w:r>
      <w:r>
        <w:rPr>
          <w:color w:val="796EE6"/>
        </w:rPr>
        <w:t xml:space="preserve">pro tři roky trvající právní tahanice, </w:t>
      </w:r>
      <w:r>
        <w:rPr>
          <w:color w:val="000D2C"/>
        </w:rPr>
        <w:t>které</w:t>
      </w:r>
      <w:r>
        <w:rPr>
          <w:color w:val="796EE6"/>
        </w:rPr>
        <w:t xml:space="preserve"> </w:t>
      </w:r>
      <w:r>
        <w:rPr>
          <w:color w:val="53495F"/>
        </w:rPr>
        <w:t>dohodě</w:t>
      </w:r>
      <w:r>
        <w:rPr>
          <w:color w:val="796EE6"/>
        </w:rPr>
        <w:t xml:space="preserve"> předcházely</w:t>
      </w:r>
      <w:r>
        <w:t xml:space="preserve">. Na základě stávajících zákonů o autorských právech je za "poctivé užívání" považováno kopírování </w:t>
      </w:r>
      <w:r>
        <w:rPr>
          <w:color w:val="F95475"/>
        </w:rPr>
        <w:t xml:space="preserve">materiálu, </w:t>
      </w:r>
      <w:r>
        <w:rPr>
          <w:color w:val="61FC03"/>
        </w:rPr>
        <w:t>který</w:t>
      </w:r>
      <w:r>
        <w:rPr>
          <w:color w:val="F95475"/>
        </w:rPr>
        <w:t xml:space="preserve"> podléhá autorskému právu</w:t>
      </w:r>
      <w:r>
        <w:t xml:space="preserve">, pro osobní potřebu či pro potřebu příbuzných či přátel, zatímco nahrávání pro účely opětovného prodeje či zisku je zakázáno. </w:t>
      </w:r>
      <w:r>
        <w:rPr>
          <w:color w:val="5D9608"/>
        </w:rPr>
        <w:t xml:space="preserve">V průzkumu, </w:t>
      </w:r>
      <w:r>
        <w:rPr>
          <w:color w:val="DE98FD"/>
        </w:rPr>
        <w:t>který</w:t>
      </w:r>
      <w:r>
        <w:rPr>
          <w:color w:val="5D9608"/>
        </w:rPr>
        <w:t xml:space="preserve"> byl součástí </w:t>
      </w:r>
      <w:r>
        <w:rPr>
          <w:color w:val="98A088"/>
        </w:rPr>
        <w:t>291 stránkové zprávy "Autorské právo a domácí kopírování: Technologie zpochybňuje zákon</w:t>
      </w:r>
      <w:r>
        <w:t xml:space="preserve">" bylo zjištěno, že </w:t>
      </w:r>
      <w:r>
        <w:rPr>
          <w:color w:val="4F584E"/>
        </w:rPr>
        <w:t>většina lidí</w:t>
      </w:r>
      <w:r>
        <w:t xml:space="preserve"> považuje </w:t>
      </w:r>
      <w:r>
        <w:rPr>
          <w:color w:val="248AD0"/>
        </w:rPr>
        <w:t>domácí kopírování pro osobní potřebu</w:t>
      </w:r>
      <w:r>
        <w:t xml:space="preserve"> za "právo" - navíc </w:t>
      </w:r>
      <w:r>
        <w:rPr>
          <w:color w:val="5C5300"/>
        </w:rPr>
        <w:t xml:space="preserve">za právo, </w:t>
      </w:r>
      <w:r>
        <w:rPr>
          <w:color w:val="9F6551"/>
        </w:rPr>
        <w:t>které</w:t>
      </w:r>
      <w:r>
        <w:rPr>
          <w:color w:val="5C5300"/>
        </w:rPr>
        <w:t xml:space="preserve"> v loňském roce využilo 40 % Američanů starších 10 let</w:t>
      </w:r>
      <w:r>
        <w:t xml:space="preserve">. </w:t>
      </w:r>
      <w:r>
        <w:rPr>
          <w:color w:val="FEFB0A"/>
        </w:rPr>
        <w:t>Ve výzkumu</w:t>
      </w:r>
      <w:r>
        <w:t xml:space="preserve"> se uvádí, že "nejasný právní status" domácího kopírování vede k "nutnosti prověřit dopady na zákazníka i na průmysl". Zprávy </w:t>
      </w:r>
      <w:r>
        <w:rPr>
          <w:color w:val="BCFEC6"/>
        </w:rPr>
        <w:t>Úřadu pro hodnocení technologií</w:t>
      </w:r>
      <w:r>
        <w:t xml:space="preserve"> nepředepisují žádný konkrétní legislativní zásah, ale navrhují řadu </w:t>
      </w:r>
      <w:r>
        <w:rPr>
          <w:color w:val="932C70"/>
        </w:rPr>
        <w:t xml:space="preserve">možností, </w:t>
      </w:r>
      <w:r>
        <w:rPr>
          <w:color w:val="2B1B04"/>
        </w:rPr>
        <w:t>kterými</w:t>
      </w:r>
      <w:r>
        <w:rPr>
          <w:color w:val="932C70"/>
        </w:rPr>
        <w:t xml:space="preserve"> by se mohl </w:t>
      </w:r>
      <w:r>
        <w:rPr>
          <w:color w:val="B5AFC4"/>
        </w:rPr>
        <w:t>Kongres</w:t>
      </w:r>
      <w:r>
        <w:rPr>
          <w:color w:val="932C70"/>
        </w:rPr>
        <w:t xml:space="preserve"> zabývat</w:t>
      </w:r>
      <w:r>
        <w:t xml:space="preserve">. </w:t>
      </w:r>
      <w:r>
        <w:rPr>
          <w:color w:val="FEFB0A"/>
        </w:rPr>
        <w:t>Ve výzkumu</w:t>
      </w:r>
      <w:r>
        <w:t xml:space="preserve"> se rovněž uvádí, že nástup nových komunikačních technologií "si </w:t>
      </w:r>
      <w:r>
        <w:rPr>
          <w:color w:val="D4C67A"/>
        </w:rPr>
        <w:t>od Kongresu</w:t>
      </w:r>
      <w:r>
        <w:t xml:space="preserve"> více vynucuje jasnou definici právního statusu domácího nahrávání, aby se zmírnily právní i tržní nejistoty a de facto se zabránilo změnám autorského zákona prostřednictvím technologie", přičemž je uvedeno, že nalezení "optimální rovnováhy mezi ztrátami a přínosy je rozhodnutí politické, nikoli komerční".</w:t>
      </w:r>
    </w:p>
    <w:p>
      <w:r>
        <w:rPr>
          <w:b/>
        </w:rPr>
        <w:t>Document number 345</w:t>
      </w:r>
    </w:p>
    <w:p>
      <w:r>
        <w:rPr>
          <w:b/>
        </w:rPr>
        <w:t>Document identifier: wsj0564-001</w:t>
      </w:r>
    </w:p>
    <w:p>
      <w:r>
        <w:rPr>
          <w:color w:val="310106"/>
        </w:rPr>
        <w:t>Nejznámější švýcarský burzovní spekulant</w:t>
      </w:r>
      <w:r>
        <w:t xml:space="preserve"> říká, že takový není. </w:t>
      </w:r>
      <w:r>
        <w:rPr>
          <w:color w:val="310106"/>
        </w:rPr>
        <w:t>Werner K. Rey</w:t>
      </w:r>
      <w:r>
        <w:t xml:space="preserve"> je přesvědčen, že bohatství se získává přátelskostí. </w:t>
      </w:r>
      <w:r>
        <w:rPr>
          <w:color w:val="04640D"/>
        </w:rPr>
        <w:t xml:space="preserve">A tím, že byl přátelský přes deset let - a současně rozčeřil usedlou švýcarskou obchodní komunitu spekulacemi v americkém stylu -, se </w:t>
      </w:r>
      <w:r>
        <w:rPr>
          <w:color w:val="FEFB0A"/>
        </w:rPr>
        <w:t>46 letý Werner K. Rey</w:t>
      </w:r>
      <w:r>
        <w:rPr>
          <w:color w:val="04640D"/>
        </w:rPr>
        <w:t xml:space="preserve"> stal z obyčejného bankéře miliardářem</w:t>
      </w:r>
      <w:r>
        <w:t xml:space="preserve">. Dokázal </w:t>
      </w:r>
      <w:r>
        <w:rPr>
          <w:color w:val="04640D"/>
        </w:rPr>
        <w:t>to</w:t>
      </w:r>
      <w:r>
        <w:t xml:space="preserve"> částečně díky </w:t>
      </w:r>
      <w:r>
        <w:rPr>
          <w:color w:val="310106"/>
        </w:rPr>
        <w:t>svému</w:t>
      </w:r>
      <w:r>
        <w:t xml:space="preserve"> zázračnému talentu nenásilně proniknout do kanceláří zavedených evropských společností. </w:t>
      </w:r>
      <w:r>
        <w:rPr>
          <w:color w:val="310106"/>
        </w:rPr>
        <w:t>Jeho</w:t>
      </w:r>
      <w:r>
        <w:t xml:space="preserve"> poslední bravurní kousek: Zářijové vedení </w:t>
      </w:r>
      <w:r>
        <w:rPr>
          <w:color w:val="FB5514"/>
        </w:rPr>
        <w:t xml:space="preserve">fúze v hodnotě pěti miliard švýcarských franků (3.07 miliardy dolarů) </w:t>
      </w:r>
      <w:r>
        <w:rPr>
          <w:color w:val="E115C0"/>
        </w:rPr>
        <w:t>mezi</w:t>
      </w:r>
      <w:r>
        <w:rPr>
          <w:color w:val="00587F"/>
        </w:rPr>
        <w:t xml:space="preserve"> společností Adia S. A., </w:t>
      </w:r>
      <w:r>
        <w:rPr>
          <w:color w:val="0BC582"/>
        </w:rPr>
        <w:t>druhou největší agenturou na světě pro zprostředkování dočasného zaměstnání</w:t>
      </w:r>
      <w:r>
        <w:rPr>
          <w:color w:val="FEB8C8"/>
        </w:rPr>
        <w:t xml:space="preserve">, a </w:t>
      </w:r>
      <w:r>
        <w:rPr>
          <w:color w:val="9E8317"/>
        </w:rPr>
        <w:t xml:space="preserve">společností Inspectorate International S. A., </w:t>
      </w:r>
      <w:r>
        <w:rPr>
          <w:color w:val="01190F"/>
        </w:rPr>
        <w:t>Reyem</w:t>
      </w:r>
      <w:r>
        <w:rPr>
          <w:color w:val="9E8317"/>
        </w:rPr>
        <w:t xml:space="preserve"> řízenou společností zabývající se kontrolou výrobků</w:t>
      </w:r>
      <w:r>
        <w:t xml:space="preserve">. </w:t>
      </w:r>
      <w:r>
        <w:rPr>
          <w:color w:val="847D81"/>
        </w:rPr>
        <w:t xml:space="preserve">Akcionáři musejí </w:t>
      </w:r>
      <w:r>
        <w:rPr>
          <w:color w:val="58018B"/>
        </w:rPr>
        <w:t>fúzi</w:t>
      </w:r>
      <w:r>
        <w:rPr>
          <w:color w:val="847D81"/>
        </w:rPr>
        <w:t xml:space="preserve"> schválit na valných shromážděních </w:t>
      </w:r>
      <w:r>
        <w:rPr>
          <w:color w:val="B70639"/>
        </w:rPr>
        <w:t>obou společností</w:t>
      </w:r>
      <w:r>
        <w:rPr>
          <w:color w:val="847D81"/>
        </w:rPr>
        <w:t xml:space="preserve"> na konci listopadu</w:t>
      </w:r>
      <w:r>
        <w:t xml:space="preserve">. </w:t>
      </w:r>
      <w:r>
        <w:rPr>
          <w:color w:val="847D81"/>
        </w:rPr>
        <w:t>Souhlas</w:t>
      </w:r>
      <w:r>
        <w:t xml:space="preserve"> je však téměř jistý, jelikož situaci řídí </w:t>
      </w:r>
      <w:r>
        <w:rPr>
          <w:color w:val="310106"/>
        </w:rPr>
        <w:t>Rey</w:t>
      </w:r>
      <w:r>
        <w:t xml:space="preserve"> a </w:t>
      </w:r>
      <w:r>
        <w:rPr>
          <w:color w:val="310106"/>
        </w:rPr>
        <w:t>jemu</w:t>
      </w:r>
      <w:r>
        <w:t xml:space="preserve"> nakloněné vedení </w:t>
      </w:r>
      <w:r>
        <w:rPr>
          <w:color w:val="703B01"/>
        </w:rPr>
        <w:t>společnosti Adia</w:t>
      </w:r>
      <w:r>
        <w:t xml:space="preserve">. </w:t>
      </w:r>
      <w:r>
        <w:rPr>
          <w:color w:val="310106"/>
        </w:rPr>
        <w:t>Rey</w:t>
      </w:r>
      <w:r>
        <w:t xml:space="preserve"> odhaduje, </w:t>
      </w:r>
      <w:r>
        <w:rPr>
          <w:color w:val="F7F1DF"/>
        </w:rPr>
        <w:t xml:space="preserve">že </w:t>
      </w:r>
      <w:r>
        <w:rPr>
          <w:color w:val="118B8A"/>
        </w:rPr>
        <w:t>po transakci</w:t>
      </w:r>
      <w:r>
        <w:rPr>
          <w:color w:val="F7F1DF"/>
        </w:rPr>
        <w:t xml:space="preserve"> bude hodnota </w:t>
      </w:r>
      <w:r>
        <w:rPr>
          <w:color w:val="4AFEFA"/>
        </w:rPr>
        <w:t>jeho</w:t>
      </w:r>
      <w:r>
        <w:rPr>
          <w:color w:val="F7F1DF"/>
        </w:rPr>
        <w:t xml:space="preserve"> 20% podílu </w:t>
      </w:r>
      <w:r>
        <w:rPr>
          <w:color w:val="FCB164"/>
        </w:rPr>
        <w:t xml:space="preserve">v nové společnosti, </w:t>
      </w:r>
      <w:r>
        <w:rPr>
          <w:color w:val="796EE6"/>
        </w:rPr>
        <w:t>kterou</w:t>
      </w:r>
      <w:r>
        <w:rPr>
          <w:color w:val="FCB164"/>
        </w:rPr>
        <w:t xml:space="preserve"> bude vlastnit </w:t>
      </w:r>
      <w:r>
        <w:rPr>
          <w:color w:val="000D2C"/>
        </w:rPr>
        <w:t>jeho</w:t>
      </w:r>
      <w:r>
        <w:rPr>
          <w:color w:val="53495F"/>
        </w:rPr>
        <w:t xml:space="preserve"> společnost Omni Holding AG</w:t>
      </w:r>
      <w:r>
        <w:rPr>
          <w:color w:val="F7F1DF"/>
        </w:rPr>
        <w:t>, kolem 1 miliardy švýcarských franků</w:t>
      </w:r>
      <w:r>
        <w:t xml:space="preserve">. </w:t>
      </w:r>
      <w:r>
        <w:rPr>
          <w:color w:val="F7F1DF"/>
        </w:rPr>
        <w:t>Tohle</w:t>
      </w:r>
      <w:r>
        <w:t xml:space="preserve"> bude </w:t>
      </w:r>
      <w:r>
        <w:rPr>
          <w:color w:val="310106"/>
        </w:rPr>
        <w:t>jeho</w:t>
      </w:r>
      <w:r>
        <w:t xml:space="preserve"> návratnost původních investic ve výši mezi 50 a 80 miliony švýcarských franků. V roce 1982 </w:t>
      </w:r>
      <w:r>
        <w:rPr>
          <w:color w:val="310106"/>
        </w:rPr>
        <w:t>Rey</w:t>
      </w:r>
      <w:r>
        <w:t xml:space="preserve"> koupil za 18 milionů švýcarských franků kontrolní podíl </w:t>
      </w:r>
      <w:r>
        <w:rPr>
          <w:color w:val="F95475"/>
        </w:rPr>
        <w:t>ve společnosti Inspectorate</w:t>
      </w:r>
      <w:r>
        <w:t xml:space="preserve"> a pomocí evropských a amerických akvizic </w:t>
      </w:r>
      <w:r>
        <w:rPr>
          <w:color w:val="F95475"/>
        </w:rPr>
        <w:t>tuto málo známou strojírenskou společnost</w:t>
      </w:r>
      <w:r>
        <w:t xml:space="preserve"> vybudoval. "Jsem rád úspěšný," řekl </w:t>
      </w:r>
      <w:r>
        <w:rPr>
          <w:color w:val="310106"/>
        </w:rPr>
        <w:t>Rey</w:t>
      </w:r>
      <w:r>
        <w:t xml:space="preserve"> </w:t>
      </w:r>
      <w:r>
        <w:rPr>
          <w:color w:val="61FC03"/>
        </w:rPr>
        <w:t xml:space="preserve">během nedávného rána, </w:t>
      </w:r>
      <w:r>
        <w:rPr>
          <w:color w:val="5D9608"/>
        </w:rPr>
        <w:t>kdy</w:t>
      </w:r>
      <w:r>
        <w:rPr>
          <w:color w:val="DE98FD"/>
        </w:rPr>
        <w:t xml:space="preserve"> pracoval doma</w:t>
      </w:r>
      <w:r>
        <w:rPr>
          <w:color w:val="61FC03"/>
        </w:rPr>
        <w:t xml:space="preserve">, </w:t>
      </w:r>
      <w:r>
        <w:rPr>
          <w:color w:val="DE98FD"/>
        </w:rPr>
        <w:t>což</w:t>
      </w:r>
      <w:r>
        <w:rPr>
          <w:color w:val="61FC03"/>
        </w:rPr>
        <w:t xml:space="preserve"> má rovněž rád</w:t>
      </w:r>
      <w:r>
        <w:t xml:space="preserve">. </w:t>
      </w:r>
      <w:r>
        <w:rPr>
          <w:color w:val="310106"/>
        </w:rPr>
        <w:t>Jeho</w:t>
      </w:r>
      <w:r>
        <w:t xml:space="preserve"> domov tvoří usedlost se zelenými loukami s výhledem na Ženevské jezero a </w:t>
      </w:r>
      <w:r>
        <w:rPr>
          <w:color w:val="98A088"/>
        </w:rPr>
        <w:t xml:space="preserve">nízký dům, </w:t>
      </w:r>
      <w:r>
        <w:rPr>
          <w:color w:val="4F584E"/>
        </w:rPr>
        <w:t>jehož</w:t>
      </w:r>
      <w:r>
        <w:rPr>
          <w:color w:val="98A088"/>
        </w:rPr>
        <w:t xml:space="preserve"> pokoje mají výhled na hladinu a nabízejí pohled na Francouzské Alpy</w:t>
      </w:r>
      <w:r>
        <w:t xml:space="preserve">. V rohu přijímací místnosti je </w:t>
      </w:r>
      <w:r>
        <w:rPr>
          <w:color w:val="248AD0"/>
        </w:rPr>
        <w:t xml:space="preserve">jemný starožitný stolek, </w:t>
      </w:r>
      <w:r>
        <w:rPr>
          <w:color w:val="5C5300"/>
        </w:rPr>
        <w:t>na němž</w:t>
      </w:r>
      <w:r>
        <w:rPr>
          <w:color w:val="248AD0"/>
        </w:rPr>
        <w:t xml:space="preserve"> se vrší hromada dokumentů</w:t>
      </w:r>
      <w:r>
        <w:t xml:space="preserve">. Na stěně visí malý Renoir. </w:t>
      </w:r>
      <w:r>
        <w:rPr>
          <w:color w:val="9F6551"/>
        </w:rPr>
        <w:t xml:space="preserve">Magazín Bilanz, </w:t>
      </w:r>
      <w:r>
        <w:rPr>
          <w:color w:val="BCFEC6"/>
        </w:rPr>
        <w:t>který</w:t>
      </w:r>
      <w:r>
        <w:rPr>
          <w:color w:val="9F6551"/>
        </w:rPr>
        <w:t xml:space="preserve"> sídlí v Curychu</w:t>
      </w:r>
      <w:r>
        <w:t xml:space="preserve">, uvádí, že </w:t>
      </w:r>
      <w:r>
        <w:rPr>
          <w:color w:val="310106"/>
        </w:rPr>
        <w:t>Rey</w:t>
      </w:r>
      <w:r>
        <w:t xml:space="preserve"> má majetek v přibližné hodnotě 1.5 miliardy švýcarských franků. </w:t>
      </w:r>
      <w:r>
        <w:rPr>
          <w:color w:val="9F6551"/>
        </w:rPr>
        <w:t>Magazín Bilanz</w:t>
      </w:r>
      <w:r>
        <w:t xml:space="preserve"> píše: "Nikdo </w:t>
      </w:r>
      <w:r>
        <w:rPr>
          <w:color w:val="932C70"/>
        </w:rPr>
        <w:t>ve Švýcarsku</w:t>
      </w:r>
      <w:r>
        <w:t xml:space="preserve"> zatím nedošel tak rychle tak daleko... Prostě se stal </w:t>
      </w:r>
      <w:r>
        <w:rPr>
          <w:color w:val="2B1B04"/>
        </w:rPr>
        <w:t xml:space="preserve">prvním člověkem </w:t>
      </w:r>
      <w:r>
        <w:rPr>
          <w:color w:val="B5AFC4"/>
        </w:rPr>
        <w:t>v této zemi</w:t>
      </w:r>
      <w:r>
        <w:rPr>
          <w:color w:val="2B1B04"/>
        </w:rPr>
        <w:t xml:space="preserve">, </w:t>
      </w:r>
      <w:r>
        <w:rPr>
          <w:color w:val="D4C67A"/>
        </w:rPr>
        <w:t>který</w:t>
      </w:r>
      <w:r>
        <w:rPr>
          <w:color w:val="2B1B04"/>
        </w:rPr>
        <w:t xml:space="preserve"> si uvědomil, že </w:t>
      </w:r>
      <w:r>
        <w:rPr>
          <w:color w:val="AE7AA1"/>
        </w:rPr>
        <w:t>bohatství</w:t>
      </w:r>
      <w:r>
        <w:rPr>
          <w:color w:val="2B1B04"/>
        </w:rPr>
        <w:t xml:space="preserve"> leží kolem nás a čeká, až </w:t>
      </w:r>
      <w:r>
        <w:rPr>
          <w:color w:val="AE7AA1"/>
        </w:rPr>
        <w:t>jej</w:t>
      </w:r>
      <w:r>
        <w:rPr>
          <w:color w:val="2B1B04"/>
        </w:rPr>
        <w:t xml:space="preserve"> někdo posbírá</w:t>
      </w:r>
      <w:r>
        <w:t xml:space="preserve">. </w:t>
      </w:r>
      <w:r>
        <w:rPr>
          <w:color w:val="C2A393"/>
        </w:rPr>
        <w:t xml:space="preserve">Stručně řečeno: </w:t>
      </w:r>
      <w:r>
        <w:rPr>
          <w:color w:val="0232FD"/>
        </w:rPr>
        <w:t>Rey</w:t>
      </w:r>
      <w:r>
        <w:rPr>
          <w:color w:val="C2A393"/>
        </w:rPr>
        <w:t xml:space="preserve"> založil společnosti s nízkými výnosy, ale velkými aktivy</w:t>
      </w:r>
      <w:r>
        <w:t xml:space="preserve">." </w:t>
      </w:r>
      <w:r>
        <w:rPr>
          <w:color w:val="6A3A35"/>
        </w:rPr>
        <w:t>Pro švýcarský finanční tisk obecně</w:t>
      </w:r>
      <w:r>
        <w:t xml:space="preserve"> je však stejně jako pro řadu analytiků obtížné </w:t>
      </w:r>
      <w:r>
        <w:rPr>
          <w:color w:val="BA6801"/>
        </w:rPr>
        <w:t xml:space="preserve">se rozhodnout, jak se </w:t>
      </w:r>
      <w:r>
        <w:rPr>
          <w:color w:val="168E5C"/>
        </w:rPr>
        <w:t>na Reye</w:t>
      </w:r>
      <w:r>
        <w:rPr>
          <w:color w:val="BA6801"/>
        </w:rPr>
        <w:t xml:space="preserve"> a </w:t>
      </w:r>
      <w:r>
        <w:rPr>
          <w:color w:val="168E5C"/>
        </w:rPr>
        <w:t>jeho</w:t>
      </w:r>
      <w:r>
        <w:rPr>
          <w:color w:val="BA6801"/>
        </w:rPr>
        <w:t xml:space="preserve"> nešvýcarské metody dívat</w:t>
      </w:r>
      <w:r>
        <w:t xml:space="preserve">. Z pohledu švýcarských nejprestižnějších novin, deníku Neue Zuercher Zeitung, je </w:t>
      </w:r>
      <w:r>
        <w:rPr>
          <w:color w:val="310106"/>
        </w:rPr>
        <w:t>Rey</w:t>
      </w:r>
      <w:r>
        <w:t xml:space="preserve"> patrně předurčen </w:t>
      </w:r>
      <w:r>
        <w:rPr>
          <w:color w:val="16C0D0"/>
        </w:rPr>
        <w:t>k tomu, aby</w:t>
      </w:r>
      <w:r>
        <w:t xml:space="preserve"> zůstal "bývalým spekulantem </w:t>
      </w:r>
      <w:r>
        <w:rPr>
          <w:color w:val="C62100"/>
        </w:rPr>
        <w:t>ze společnosti Bally</w:t>
      </w:r>
      <w:r>
        <w:t xml:space="preserve">", </w:t>
      </w:r>
      <w:r>
        <w:rPr>
          <w:color w:val="014347"/>
        </w:rPr>
        <w:t>což</w:t>
      </w:r>
      <w:r>
        <w:t xml:space="preserve"> je </w:t>
      </w:r>
      <w:r>
        <w:rPr>
          <w:color w:val="233809"/>
        </w:rPr>
        <w:t xml:space="preserve">vizitka, </w:t>
      </w:r>
      <w:r>
        <w:rPr>
          <w:color w:val="42083B"/>
        </w:rPr>
        <w:t>která</w:t>
      </w:r>
      <w:r>
        <w:rPr>
          <w:color w:val="233809"/>
        </w:rPr>
        <w:t xml:space="preserve"> se mění jen velmi těžko</w:t>
      </w:r>
      <w:r>
        <w:t xml:space="preserve">. </w:t>
      </w:r>
      <w:r>
        <w:rPr>
          <w:color w:val="82785D"/>
        </w:rPr>
        <w:t xml:space="preserve">Coby zbohatlík v očích švýcarských orgánů </w:t>
      </w:r>
      <w:r>
        <w:rPr>
          <w:color w:val="023087"/>
        </w:rPr>
        <w:t>Rey</w:t>
      </w:r>
      <w:r>
        <w:rPr>
          <w:color w:val="82785D"/>
        </w:rPr>
        <w:t xml:space="preserve"> </w:t>
      </w:r>
      <w:r>
        <w:rPr>
          <w:color w:val="B7DAD2"/>
        </w:rPr>
        <w:t>v roce 1976</w:t>
      </w:r>
      <w:r>
        <w:rPr>
          <w:color w:val="82785D"/>
        </w:rPr>
        <w:t xml:space="preserve"> provedl neslýchanou spekulaci </w:t>
      </w:r>
      <w:r>
        <w:rPr>
          <w:color w:val="196956"/>
        </w:rPr>
        <w:t xml:space="preserve">se společností Bally, tradičním výrobcem obuvi </w:t>
      </w:r>
      <w:r>
        <w:rPr>
          <w:color w:val="8C41BB"/>
        </w:rPr>
        <w:t>v této zemi</w:t>
      </w:r>
      <w:r>
        <w:t xml:space="preserve">, </w:t>
      </w:r>
      <w:r>
        <w:rPr>
          <w:color w:val="82785D"/>
        </w:rPr>
        <w:t>čímž</w:t>
      </w:r>
      <w:r>
        <w:t xml:space="preserve"> položil základy </w:t>
      </w:r>
      <w:r>
        <w:rPr>
          <w:color w:val="310106"/>
        </w:rPr>
        <w:t>své</w:t>
      </w:r>
      <w:r>
        <w:t xml:space="preserve"> současné význačnosti. Když na obědě </w:t>
      </w:r>
      <w:r>
        <w:rPr>
          <w:color w:val="ECEDFE"/>
        </w:rPr>
        <w:t xml:space="preserve">v Londýně, </w:t>
      </w:r>
      <w:r>
        <w:rPr>
          <w:color w:val="2B2D32"/>
        </w:rPr>
        <w:t>kde</w:t>
      </w:r>
      <w:r>
        <w:rPr>
          <w:color w:val="ECEDFE"/>
        </w:rPr>
        <w:t xml:space="preserve"> pracoval jako finanční poradce</w:t>
      </w:r>
      <w:r>
        <w:t xml:space="preserve">, seděl vedle jednoho bankéře, zjistil, že je na prodej velký balík akcií </w:t>
      </w:r>
      <w:r>
        <w:rPr>
          <w:color w:val="C62100"/>
        </w:rPr>
        <w:t>společnosti Bally</w:t>
      </w:r>
      <w:r>
        <w:t xml:space="preserve">. Při pohledu </w:t>
      </w:r>
      <w:r>
        <w:rPr>
          <w:color w:val="C62100"/>
        </w:rPr>
        <w:t>na společnost Bally</w:t>
      </w:r>
      <w:r>
        <w:t xml:space="preserve"> ani nemohl věřit vlastním očím: Viděl </w:t>
      </w:r>
      <w:r>
        <w:rPr>
          <w:color w:val="94C661"/>
        </w:rPr>
        <w:t xml:space="preserve">společnost s ohromným nemovitým majetkem ve velkých evropských městech a hodnotou podniku ve výši 28 milionů švýcarských franků, </w:t>
      </w:r>
      <w:r>
        <w:rPr>
          <w:color w:val="F8907D"/>
        </w:rPr>
        <w:t>která</w:t>
      </w:r>
      <w:r>
        <w:rPr>
          <w:color w:val="94C661"/>
        </w:rPr>
        <w:t xml:space="preserve"> měla 7000 zaměstnanců</w:t>
      </w:r>
      <w:r>
        <w:t xml:space="preserve">. </w:t>
      </w:r>
      <w:r>
        <w:rPr>
          <w:color w:val="895E6B"/>
        </w:rPr>
        <w:t>Rey</w:t>
      </w:r>
      <w:r>
        <w:rPr>
          <w:color w:val="788E95"/>
        </w:rPr>
        <w:t xml:space="preserve"> investoval </w:t>
      </w:r>
      <w:r>
        <w:rPr>
          <w:color w:val="FB6AB8"/>
        </w:rPr>
        <w:t xml:space="preserve">čtyři miliony švýcarských franků, </w:t>
      </w:r>
      <w:r>
        <w:rPr>
          <w:color w:val="576094"/>
        </w:rPr>
        <w:t>které</w:t>
      </w:r>
      <w:r>
        <w:rPr>
          <w:color w:val="FB6AB8"/>
        </w:rPr>
        <w:t xml:space="preserve"> získal z finančních transakcí</w:t>
      </w:r>
      <w:r>
        <w:rPr>
          <w:color w:val="788E95"/>
        </w:rPr>
        <w:t>, a dva miliony švýcarských franků od rodičů a manželky</w:t>
      </w:r>
      <w:r>
        <w:rPr>
          <w:color w:val="DB1474"/>
        </w:rPr>
        <w:t xml:space="preserve">, </w:t>
      </w:r>
      <w:r>
        <w:rPr>
          <w:color w:val="788E95"/>
        </w:rPr>
        <w:t>čímž</w:t>
      </w:r>
      <w:r>
        <w:rPr>
          <w:color w:val="DB1474"/>
        </w:rPr>
        <w:t xml:space="preserve"> </w:t>
      </w:r>
      <w:r>
        <w:rPr>
          <w:color w:val="8489AE"/>
        </w:rPr>
        <w:t>ve společnosti Bally</w:t>
      </w:r>
      <w:r>
        <w:rPr>
          <w:color w:val="DB1474"/>
        </w:rPr>
        <w:t xml:space="preserve"> získal 20% podíl</w:t>
      </w:r>
      <w:r>
        <w:t xml:space="preserve">. Jenže takovéto postupy byly </w:t>
      </w:r>
      <w:r>
        <w:rPr>
          <w:color w:val="932C70"/>
        </w:rPr>
        <w:t>ve Švýcarsku</w:t>
      </w:r>
      <w:r>
        <w:t xml:space="preserve"> </w:t>
      </w:r>
      <w:r>
        <w:rPr>
          <w:color w:val="860E04"/>
        </w:rPr>
        <w:t>v roce 1976</w:t>
      </w:r>
      <w:r>
        <w:t xml:space="preserve"> nezvyklé a dodnes nejsou běžné, protože počet </w:t>
      </w:r>
      <w:r>
        <w:rPr>
          <w:color w:val="FBC206"/>
        </w:rPr>
        <w:t xml:space="preserve">akcií, </w:t>
      </w:r>
      <w:r>
        <w:rPr>
          <w:color w:val="6EAB9B"/>
        </w:rPr>
        <w:t>které</w:t>
      </w:r>
      <w:r>
        <w:rPr>
          <w:color w:val="FBC206"/>
        </w:rPr>
        <w:t xml:space="preserve"> </w:t>
      </w:r>
      <w:r>
        <w:rPr>
          <w:color w:val="F2CDFE"/>
        </w:rPr>
        <w:t>si</w:t>
      </w:r>
      <w:r>
        <w:rPr>
          <w:color w:val="FBC206"/>
        </w:rPr>
        <w:t xml:space="preserve"> </w:t>
      </w:r>
      <w:r>
        <w:rPr>
          <w:color w:val="F2CDFE"/>
        </w:rPr>
        <w:t>společnosti</w:t>
      </w:r>
      <w:r>
        <w:rPr>
          <w:color w:val="FBC206"/>
        </w:rPr>
        <w:t xml:space="preserve"> smějí ponechat</w:t>
      </w:r>
      <w:r>
        <w:t xml:space="preserve">, je omezen. Protože </w:t>
      </w:r>
      <w:r>
        <w:rPr>
          <w:color w:val="DB1474"/>
        </w:rPr>
        <w:t>na tento agresivní zásah do sítě spřátelených švýcarských absolventů</w:t>
      </w:r>
      <w:r>
        <w:t xml:space="preserve"> neustále sílil tlak orgánů, byl </w:t>
      </w:r>
      <w:r>
        <w:rPr>
          <w:color w:val="310106"/>
        </w:rPr>
        <w:t>Rey</w:t>
      </w:r>
      <w:r>
        <w:t xml:space="preserve"> nakonec donucen prodat </w:t>
      </w:r>
      <w:r>
        <w:rPr>
          <w:color w:val="645341"/>
        </w:rPr>
        <w:t>své</w:t>
      </w:r>
      <w:r>
        <w:rPr>
          <w:color w:val="760035"/>
        </w:rPr>
        <w:t xml:space="preserve"> akcie </w:t>
      </w:r>
      <w:r>
        <w:rPr>
          <w:color w:val="647A41"/>
        </w:rPr>
        <w:t>společnosti Bally</w:t>
      </w:r>
      <w:r>
        <w:t xml:space="preserve"> výrobci zbraní, společnosti Oerlikon-Buehrle Holding AG. </w:t>
      </w:r>
      <w:r>
        <w:rPr>
          <w:color w:val="310106"/>
        </w:rPr>
        <w:t>Rey</w:t>
      </w:r>
      <w:r>
        <w:t xml:space="preserve"> </w:t>
      </w:r>
      <w:r>
        <w:rPr>
          <w:color w:val="496E76"/>
        </w:rPr>
        <w:t>na prodeji</w:t>
      </w:r>
      <w:r>
        <w:t xml:space="preserve"> vydělal 50 milionů švýcarských franků. "</w:t>
      </w:r>
      <w:r>
        <w:rPr>
          <w:color w:val="C62100"/>
        </w:rPr>
        <w:t>U společnosti Bally</w:t>
      </w:r>
      <w:r>
        <w:t xml:space="preserve"> </w:t>
      </w:r>
      <w:r>
        <w:rPr>
          <w:color w:val="DB1474"/>
        </w:rPr>
        <w:t>to</w:t>
      </w:r>
      <w:r>
        <w:t xml:space="preserve"> nebylo žádné nepřátelské převzetí," trvá na svém. Tvrdí, že nepřátelské převzetí není možné provést nákupem od ochotných akcionářů. "A </w:t>
      </w:r>
      <w:r>
        <w:rPr>
          <w:color w:val="310106"/>
        </w:rPr>
        <w:t>já</w:t>
      </w:r>
      <w:r>
        <w:t xml:space="preserve"> jsem kupoval od ochotných akcionářů." </w:t>
      </w:r>
      <w:r>
        <w:rPr>
          <w:color w:val="310106"/>
        </w:rPr>
        <w:t>Rey</w:t>
      </w:r>
      <w:r>
        <w:t xml:space="preserve"> si nicméně od té doby dával velký pozor na to, aby zjistil, zda jsou </w:t>
      </w:r>
      <w:r>
        <w:rPr>
          <w:color w:val="310106"/>
        </w:rPr>
        <w:t>jeho</w:t>
      </w:r>
      <w:r>
        <w:t xml:space="preserve"> kroky vítány. A pracoval na tom, aby se zbavil nálepky spekulanta. </w:t>
      </w:r>
      <w:r>
        <w:rPr>
          <w:color w:val="310106"/>
        </w:rPr>
        <w:t>Jeho</w:t>
      </w:r>
      <w:r>
        <w:t xml:space="preserve"> kariéra průmyslníka začala v roce 1979 </w:t>
      </w:r>
      <w:r>
        <w:rPr>
          <w:color w:val="E3F894"/>
        </w:rPr>
        <w:t>akvizicí švýcarského kovodělného závodu Selve se sídlem ve městě Thun</w:t>
      </w:r>
      <w:r>
        <w:t xml:space="preserve">. Vzhledem k tomu, že obchod s neželeznými kovy je </w:t>
      </w:r>
      <w:r>
        <w:rPr>
          <w:color w:val="932C70"/>
        </w:rPr>
        <w:t>ve Švýcarsku</w:t>
      </w:r>
      <w:r>
        <w:t xml:space="preserve"> utlumen silnou zahraniční konkurencí a vysokými domácími náklady, vypadalo </w:t>
      </w:r>
      <w:r>
        <w:rPr>
          <w:color w:val="E3F894"/>
        </w:rPr>
        <w:t>to</w:t>
      </w:r>
      <w:r>
        <w:t xml:space="preserve"> jako pošetilý čin. </w:t>
      </w:r>
      <w:r>
        <w:rPr>
          <w:color w:val="310106"/>
        </w:rPr>
        <w:t>Rey</w:t>
      </w:r>
      <w:r>
        <w:t xml:space="preserve"> však v průběhu několika dalších let zorganizoval fúzi mezi hlavními výrobci </w:t>
      </w:r>
      <w:r>
        <w:rPr>
          <w:color w:val="932C70"/>
        </w:rPr>
        <w:t>v zemi</w:t>
      </w:r>
      <w:r>
        <w:t xml:space="preserve"> a díky zvýšení efektivity se toto průmyslové odvětví oživilo. O tři roky později se součástí </w:t>
      </w:r>
      <w:r>
        <w:rPr>
          <w:color w:val="F9D7CD"/>
        </w:rPr>
        <w:t>Reyova</w:t>
      </w:r>
      <w:r>
        <w:rPr>
          <w:color w:val="876128"/>
        </w:rPr>
        <w:t xml:space="preserve"> impéria</w:t>
      </w:r>
      <w:r>
        <w:t xml:space="preserve"> měl stát </w:t>
      </w:r>
      <w:r>
        <w:rPr>
          <w:color w:val="A1A711"/>
        </w:rPr>
        <w:t>výrobce strojních zařízení, společnost Ateliers de Constructions Mecaniques de Vevey S. A</w:t>
      </w:r>
      <w:r>
        <w:t xml:space="preserve">. Budoucnost </w:t>
      </w:r>
      <w:r>
        <w:rPr>
          <w:color w:val="A1A711"/>
        </w:rPr>
        <w:t>společnosti</w:t>
      </w:r>
      <w:r>
        <w:t xml:space="preserve"> opět nevypadala nijak růžově. Avšak po restrukturalizaci pod novým vedením začaly přitékat </w:t>
      </w:r>
      <w:r>
        <w:rPr>
          <w:color w:val="01FB92"/>
        </w:rPr>
        <w:t>zisky</w:t>
      </w:r>
      <w:r>
        <w:t xml:space="preserve">. </w:t>
      </w:r>
      <w:r>
        <w:rPr>
          <w:color w:val="310106"/>
        </w:rPr>
        <w:t>Reyova</w:t>
      </w:r>
      <w:r>
        <w:t xml:space="preserve"> serióznost mezi Švýcary silně vzrostla </w:t>
      </w:r>
      <w:r>
        <w:rPr>
          <w:color w:val="FD0F31"/>
        </w:rPr>
        <w:t xml:space="preserve">v roce 1986, </w:t>
      </w:r>
      <w:r>
        <w:rPr>
          <w:color w:val="BE8485"/>
        </w:rPr>
        <w:t>kdy</w:t>
      </w:r>
      <w:r>
        <w:rPr>
          <w:color w:val="FD0F31"/>
        </w:rPr>
        <w:t xml:space="preserve"> prodal 60 % </w:t>
      </w:r>
      <w:r>
        <w:rPr>
          <w:color w:val="C660FB"/>
        </w:rPr>
        <w:t>své</w:t>
      </w:r>
      <w:r>
        <w:rPr>
          <w:color w:val="120104"/>
        </w:rPr>
        <w:t xml:space="preserve"> společnosti Phibro Bank</w:t>
      </w:r>
      <w:r>
        <w:rPr>
          <w:color w:val="FD0F31"/>
        </w:rPr>
        <w:t xml:space="preserve"> </w:t>
      </w:r>
      <w:r>
        <w:rPr>
          <w:color w:val="D48958"/>
        </w:rPr>
        <w:t>konzervativním švýcarským kantonálním bankám</w:t>
      </w:r>
      <w:r>
        <w:t xml:space="preserve">. </w:t>
      </w:r>
      <w:r>
        <w:rPr>
          <w:color w:val="05AEE8"/>
        </w:rPr>
        <w:t>Ty</w:t>
      </w:r>
      <w:r>
        <w:t xml:space="preserve"> </w:t>
      </w:r>
      <w:r>
        <w:rPr>
          <w:color w:val="C3C1BE"/>
        </w:rPr>
        <w:t>ji</w:t>
      </w:r>
      <w:r>
        <w:t xml:space="preserve"> přejmenovaly na banku Swiss Cantobank a využívají </w:t>
      </w:r>
      <w:r>
        <w:rPr>
          <w:color w:val="C3C1BE"/>
        </w:rPr>
        <w:t>ji</w:t>
      </w:r>
      <w:r>
        <w:t xml:space="preserve"> k expanzi do zahraničí. V roce 1987 </w:t>
      </w:r>
      <w:r>
        <w:rPr>
          <w:color w:val="310106"/>
        </w:rPr>
        <w:t>Rey</w:t>
      </w:r>
      <w:r>
        <w:t xml:space="preserve"> vyzrál na přední nakladatelství a převzal švýcarskou společnost Jean Frey AG, hlavního výrobce časopisů a novin. A nedávným nabytím 30 % </w:t>
      </w:r>
      <w:r>
        <w:rPr>
          <w:color w:val="9F98F8"/>
        </w:rPr>
        <w:t>strojírenského výrobce Gebrueder Sulzer AG se sídlem ve městě Winterthur</w:t>
      </w:r>
      <w:r>
        <w:t xml:space="preserve"> si vysloužil status zachránce. </w:t>
      </w:r>
      <w:r>
        <w:rPr>
          <w:color w:val="9F98F8"/>
        </w:rPr>
        <w:t>Společnost Sulzer</w:t>
      </w:r>
      <w:r>
        <w:t xml:space="preserve"> </w:t>
      </w:r>
      <w:r>
        <w:rPr>
          <w:color w:val="310106"/>
        </w:rPr>
        <w:t>mu</w:t>
      </w:r>
      <w:r>
        <w:t xml:space="preserve"> dala přednost </w:t>
      </w:r>
      <w:r>
        <w:rPr>
          <w:color w:val="1167D9"/>
        </w:rPr>
        <w:t xml:space="preserve">před finančníkem Titem Tettamantim, </w:t>
      </w:r>
      <w:r>
        <w:rPr>
          <w:color w:val="D19012"/>
        </w:rPr>
        <w:t>jehož</w:t>
      </w:r>
      <w:r>
        <w:rPr>
          <w:color w:val="1167D9"/>
        </w:rPr>
        <w:t xml:space="preserve"> tajnůstkářská spekulace na akcie </w:t>
      </w:r>
      <w:r>
        <w:rPr>
          <w:color w:val="B7D802"/>
        </w:rPr>
        <w:t>společnosti</w:t>
      </w:r>
      <w:r>
        <w:rPr>
          <w:color w:val="1167D9"/>
        </w:rPr>
        <w:t xml:space="preserve"> rozpoutala hořkou bitvu</w:t>
      </w:r>
      <w:r>
        <w:t xml:space="preserve">. Zatímco se tyto strategické investice zvyšovaly, </w:t>
      </w:r>
      <w:r>
        <w:rPr>
          <w:color w:val="826392"/>
        </w:rPr>
        <w:t xml:space="preserve">obchodní a bankovní sekce </w:t>
      </w:r>
      <w:r>
        <w:rPr>
          <w:color w:val="5E7A6A"/>
        </w:rPr>
        <w:t>Reyovy</w:t>
      </w:r>
      <w:r>
        <w:rPr>
          <w:color w:val="B29869"/>
        </w:rPr>
        <w:t xml:space="preserve"> společnosti Omni Holding</w:t>
      </w:r>
      <w:r>
        <w:t xml:space="preserve"> svižně kupovala a prodávala desítky společností, obvykle po finanční či firemní restrukturalizaci. Dnes </w:t>
      </w:r>
      <w:r>
        <w:rPr>
          <w:color w:val="826392"/>
        </w:rPr>
        <w:t xml:space="preserve">tato pobočka </w:t>
      </w:r>
      <w:r>
        <w:rPr>
          <w:color w:val="1D0051"/>
        </w:rPr>
        <w:t>Reyova</w:t>
      </w:r>
      <w:r>
        <w:rPr>
          <w:color w:val="8BE7FC"/>
        </w:rPr>
        <w:t xml:space="preserve"> impéria</w:t>
      </w:r>
      <w:r>
        <w:t xml:space="preserve"> funguje pod názvem Omnicorp Offering Services a organizuje fúze a akvizice, umisťování cenných papírů a nemovitostí. V </w:t>
      </w:r>
      <w:r>
        <w:rPr>
          <w:color w:val="826392"/>
        </w:rPr>
        <w:t>jejím</w:t>
      </w:r>
      <w:r>
        <w:t xml:space="preserve"> portfoliu jsou tak rozmanité společnosti jako společnost Air Europe ze Spojeného království, </w:t>
      </w:r>
      <w:r>
        <w:rPr>
          <w:color w:val="76E0C1"/>
        </w:rPr>
        <w:t>společnost Checkrobot Inc.</w:t>
      </w:r>
      <w:r>
        <w:t xml:space="preserve">, </w:t>
      </w:r>
      <w:r>
        <w:rPr>
          <w:color w:val="76E0C1"/>
        </w:rPr>
        <w:t>což</w:t>
      </w:r>
      <w:r>
        <w:t xml:space="preserve"> je americká společnost vyrábějící pokladny pro supermarkety, společnost Norment Industries, americký výrobce bezpečnostních systémů, společnost Com Systems Inc., americká regionální telekomunikační společnost, a velké projekty s nemovitostmi ve Spojených státech a Evropě. Pro finanční analytiky je studium účtů </w:t>
      </w:r>
      <w:r>
        <w:rPr>
          <w:color w:val="BACFA7"/>
        </w:rPr>
        <w:t>společnosti Omni</w:t>
      </w:r>
      <w:r>
        <w:t xml:space="preserve"> velkou výzvou. "Společnosti přicházejí a odcházejí," říká Helga Kernová ze společnosti KK Swiss Investment. Finanční analytici poznamenávají, že </w:t>
      </w:r>
      <w:r>
        <w:rPr>
          <w:color w:val="310106"/>
        </w:rPr>
        <w:t>Reye</w:t>
      </w:r>
      <w:r>
        <w:t xml:space="preserve"> přitahují </w:t>
      </w:r>
      <w:r>
        <w:rPr>
          <w:color w:val="11BA09"/>
        </w:rPr>
        <w:t xml:space="preserve">společnosti, </w:t>
      </w:r>
      <w:r>
        <w:rPr>
          <w:color w:val="462C36"/>
        </w:rPr>
        <w:t>které</w:t>
      </w:r>
      <w:r>
        <w:rPr>
          <w:color w:val="11BA09"/>
        </w:rPr>
        <w:t xml:space="preserve"> jsou z hlediska </w:t>
      </w:r>
      <w:r>
        <w:rPr>
          <w:color w:val="462C36"/>
        </w:rPr>
        <w:t>svých</w:t>
      </w:r>
      <w:r>
        <w:rPr>
          <w:color w:val="11BA09"/>
        </w:rPr>
        <w:t xml:space="preserve"> podílů na nemovitostech podhodnoceny</w:t>
      </w:r>
      <w:r>
        <w:t xml:space="preserve">. </w:t>
      </w:r>
      <w:r>
        <w:rPr>
          <w:color w:val="65407D"/>
        </w:rPr>
        <w:t>Společnost Omni</w:t>
      </w:r>
      <w:r>
        <w:rPr>
          <w:color w:val="491803"/>
        </w:rPr>
        <w:t xml:space="preserve"> v srpnu neočekávaně koupila 80% podíl </w:t>
      </w:r>
      <w:r>
        <w:rPr>
          <w:color w:val="F5D2A8"/>
        </w:rPr>
        <w:t xml:space="preserve">v západoněmecké společnosti Harpener AG, </w:t>
      </w:r>
      <w:r>
        <w:rPr>
          <w:color w:val="03422C"/>
        </w:rPr>
        <w:t>která</w:t>
      </w:r>
      <w:r>
        <w:rPr>
          <w:color w:val="F5D2A8"/>
        </w:rPr>
        <w:t xml:space="preserve"> vlastní rozsáhlé plochy půdy a patří </w:t>
      </w:r>
      <w:r>
        <w:rPr>
          <w:color w:val="72A46E"/>
        </w:rPr>
        <w:t>společnosti Inspectorate</w:t>
      </w:r>
      <w:r>
        <w:t xml:space="preserve">. Vnitřní transakce </w:t>
      </w:r>
      <w:r>
        <w:rPr>
          <w:color w:val="876128"/>
        </w:rPr>
        <w:t xml:space="preserve">v rámci </w:t>
      </w:r>
      <w:r>
        <w:rPr>
          <w:color w:val="F9D7CD"/>
        </w:rPr>
        <w:t>Reyova</w:t>
      </w:r>
      <w:r>
        <w:rPr>
          <w:color w:val="876128"/>
        </w:rPr>
        <w:t xml:space="preserve"> impéria</w:t>
      </w:r>
      <w:r>
        <w:t xml:space="preserve"> znejistily drobné akcionáře </w:t>
      </w:r>
      <w:r>
        <w:rPr>
          <w:color w:val="128EAC"/>
        </w:rPr>
        <w:t>společnosti Harpener</w:t>
      </w:r>
      <w:r>
        <w:t xml:space="preserve">, avšak analytici uvádějí, že </w:t>
      </w:r>
      <w:r>
        <w:rPr>
          <w:color w:val="47545E"/>
        </w:rPr>
        <w:t>v případě společnosti Inspectorate-Adia</w:t>
      </w:r>
      <w:r>
        <w:t xml:space="preserve"> je smysluplné orientovat se </w:t>
      </w:r>
      <w:r>
        <w:rPr>
          <w:color w:val="B95C69"/>
        </w:rPr>
        <w:t xml:space="preserve">na hlavní obory, </w:t>
      </w:r>
      <w:r>
        <w:rPr>
          <w:color w:val="A14D12"/>
        </w:rPr>
        <w:t>kterými</w:t>
      </w:r>
      <w:r>
        <w:rPr>
          <w:color w:val="B95C69"/>
        </w:rPr>
        <w:t xml:space="preserve"> je kontrola výrobků a dočasná výpomoc</w:t>
      </w:r>
      <w:r>
        <w:t xml:space="preserve">. </w:t>
      </w:r>
      <w:r>
        <w:rPr>
          <w:color w:val="310106"/>
        </w:rPr>
        <w:t>Rey</w:t>
      </w:r>
      <w:r>
        <w:t xml:space="preserve"> říká, že </w:t>
      </w:r>
      <w:r>
        <w:rPr>
          <w:color w:val="491803"/>
        </w:rPr>
        <w:t>tento krok</w:t>
      </w:r>
      <w:r>
        <w:t xml:space="preserve"> je jen dalším příkladem </w:t>
      </w:r>
      <w:r>
        <w:rPr>
          <w:color w:val="310106"/>
        </w:rPr>
        <w:t>jeho</w:t>
      </w:r>
      <w:r>
        <w:t xml:space="preserve"> konzervatizmu. Vysvětluje, že společnosti s nemovitostmi poskytují "jistotu". Zdůrazňuje, že nemovitosti se dají použít jako záruky na bankovní půjčky na firemní rozvoj. Říká, že chce společnosti "ovlivňovat", nikoli však "řídit". "Nechci být jako (finančník Alan) Bond a další Australané. Nechci, aby </w:t>
      </w:r>
      <w:r>
        <w:rPr>
          <w:color w:val="C4C8FA"/>
        </w:rPr>
        <w:t>společnosti</w:t>
      </w:r>
      <w:r>
        <w:t xml:space="preserve"> rostly </w:t>
      </w:r>
      <w:r>
        <w:rPr>
          <w:color w:val="310106"/>
        </w:rPr>
        <w:t>jen kolem mé osoby</w:t>
      </w:r>
      <w:r>
        <w:t>. Chci, aby stály na vlastních nohou.</w:t>
      </w:r>
    </w:p>
    <w:p>
      <w:r>
        <w:rPr>
          <w:b/>
        </w:rPr>
        <w:t>Document number 346</w:t>
      </w:r>
    </w:p>
    <w:p>
      <w:r>
        <w:rPr>
          <w:b/>
        </w:rPr>
        <w:t>Document identifier: wsj0565-001</w:t>
      </w:r>
    </w:p>
    <w:p>
      <w:r>
        <w:rPr>
          <w:color w:val="310106"/>
        </w:rPr>
        <w:t>Společnost Ultimate Corp.</w:t>
      </w:r>
      <w:r>
        <w:rPr>
          <w:color w:val="04640D"/>
        </w:rPr>
        <w:t xml:space="preserve"> podepsala </w:t>
      </w:r>
      <w:r>
        <w:rPr>
          <w:color w:val="FEFB0A"/>
        </w:rPr>
        <w:t xml:space="preserve">předběžnou smlouvu na prodej minipočítačů </w:t>
      </w:r>
      <w:r>
        <w:rPr>
          <w:color w:val="FB5514"/>
        </w:rPr>
        <w:t>společnosti Hewlett-Packard Co.</w:t>
      </w:r>
      <w:r>
        <w:rPr>
          <w:color w:val="04640D"/>
        </w:rPr>
        <w:t xml:space="preserve">, jak uvedly </w:t>
      </w:r>
      <w:r>
        <w:rPr>
          <w:color w:val="E115C0"/>
        </w:rPr>
        <w:t>obě společnosti</w:t>
      </w:r>
      <w:r>
        <w:t xml:space="preserve">. </w:t>
      </w:r>
      <w:r>
        <w:rPr>
          <w:color w:val="00587F"/>
        </w:rPr>
        <w:t>Společnost Ultimate</w:t>
      </w:r>
      <w:r>
        <w:t xml:space="preserve"> předpokládá, že </w:t>
      </w:r>
      <w:r>
        <w:rPr>
          <w:color w:val="0BC582"/>
        </w:rPr>
        <w:t>smlouva na 3 1/2 roku</w:t>
      </w:r>
      <w:r>
        <w:t xml:space="preserve"> </w:t>
      </w:r>
      <w:r>
        <w:rPr>
          <w:color w:val="00587F"/>
        </w:rPr>
        <w:t>jí</w:t>
      </w:r>
      <w:r>
        <w:t xml:space="preserve"> přinese obrat 100 milionů dolarů, avšak zisk odhadovat nechtěla. Na základě smluvních podmínek bude </w:t>
      </w:r>
      <w:r>
        <w:rPr>
          <w:color w:val="00587F"/>
        </w:rPr>
        <w:t>společnost Ultimate, podnik vyrábějící počítačové systémy</w:t>
      </w:r>
      <w:r>
        <w:t xml:space="preserve">, prodávat celý sortiment minipočítačů HP 9000 série 800 pro více uživatelů. </w:t>
      </w:r>
      <w:r>
        <w:rPr>
          <w:color w:val="FEB8C8"/>
        </w:rPr>
        <w:t>Společnost Hewlett-Packard</w:t>
      </w:r>
      <w:r>
        <w:t xml:space="preserve"> má sídlo ve městě Palo Alto v Kalifornii.</w:t>
      </w:r>
    </w:p>
    <w:p>
      <w:r>
        <w:rPr>
          <w:b/>
        </w:rPr>
        <w:t>Document number 347</w:t>
      </w:r>
    </w:p>
    <w:p>
      <w:r>
        <w:rPr>
          <w:b/>
        </w:rPr>
        <w:t>Document identifier: wsj0566-001</w:t>
      </w:r>
    </w:p>
    <w:p>
      <w:r>
        <w:t xml:space="preserve">V druhém kroku </w:t>
      </w:r>
      <w:r>
        <w:rPr>
          <w:color w:val="310106"/>
        </w:rPr>
        <w:t xml:space="preserve">reorganizace, </w:t>
      </w:r>
      <w:r>
        <w:rPr>
          <w:color w:val="04640D"/>
        </w:rPr>
        <w:t>která</w:t>
      </w:r>
      <w:r>
        <w:rPr>
          <w:color w:val="310106"/>
        </w:rPr>
        <w:t xml:space="preserve"> začala na začátku roku</w:t>
      </w:r>
      <w:r>
        <w:t xml:space="preserve">, </w:t>
      </w:r>
      <w:r>
        <w:rPr>
          <w:color w:val="FEFB0A"/>
        </w:rPr>
        <w:t>společnost Boeing Co.</w:t>
      </w:r>
      <w:r>
        <w:t xml:space="preserve"> uvedla, že vytvoří </w:t>
      </w:r>
      <w:r>
        <w:rPr>
          <w:color w:val="FB5514"/>
        </w:rPr>
        <w:t xml:space="preserve">skupinu pro obranu a letectví, </w:t>
      </w:r>
      <w:r>
        <w:rPr>
          <w:color w:val="E115C0"/>
        </w:rPr>
        <w:t>v níž</w:t>
      </w:r>
      <w:r>
        <w:rPr>
          <w:color w:val="FB5514"/>
        </w:rPr>
        <w:t xml:space="preserve"> se sloučí </w:t>
      </w:r>
      <w:r>
        <w:rPr>
          <w:color w:val="00587F"/>
        </w:rPr>
        <w:t>několik divizí</w:t>
      </w:r>
      <w:r>
        <w:t xml:space="preserve">. Ve snaze potlačit </w:t>
      </w:r>
      <w:r>
        <w:rPr>
          <w:color w:val="0BC582"/>
        </w:rPr>
        <w:t xml:space="preserve">měsíční stávku, </w:t>
      </w:r>
      <w:r>
        <w:rPr>
          <w:color w:val="FEB8C8"/>
        </w:rPr>
        <w:t>jež</w:t>
      </w:r>
      <w:r>
        <w:rPr>
          <w:color w:val="0BC582"/>
        </w:rPr>
        <w:t xml:space="preserve"> uzavřela výrobní linky </w:t>
      </w:r>
      <w:r>
        <w:rPr>
          <w:color w:val="9E8317"/>
        </w:rPr>
        <w:t>tohoto leteckého giganta</w:t>
      </w:r>
      <w:r>
        <w:rPr>
          <w:color w:val="0BC582"/>
        </w:rPr>
        <w:t xml:space="preserve"> </w:t>
      </w:r>
      <w:r>
        <w:rPr>
          <w:color w:val="01190F"/>
        </w:rPr>
        <w:t xml:space="preserve">v době, </w:t>
      </w:r>
      <w:r>
        <w:rPr>
          <w:color w:val="847D81"/>
        </w:rPr>
        <w:t>kdy</w:t>
      </w:r>
      <w:r>
        <w:rPr>
          <w:color w:val="01190F"/>
        </w:rPr>
        <w:t xml:space="preserve"> má nevyřízené objednávky na proudová dopravní letadla za 80 milionů dolarů</w:t>
      </w:r>
      <w:r>
        <w:t xml:space="preserve">, se mezitím </w:t>
      </w:r>
      <w:r>
        <w:rPr>
          <w:color w:val="58018B"/>
        </w:rPr>
        <w:t xml:space="preserve">představitelé </w:t>
      </w:r>
      <w:r>
        <w:rPr>
          <w:color w:val="B70639"/>
        </w:rPr>
        <w:t>společnosti Boeing</w:t>
      </w:r>
      <w:r>
        <w:rPr>
          <w:color w:val="58018B"/>
        </w:rPr>
        <w:t xml:space="preserve"> a zástupci </w:t>
      </w:r>
      <w:r>
        <w:rPr>
          <w:color w:val="703B01"/>
        </w:rPr>
        <w:t>odboru mechaniků</w:t>
      </w:r>
      <w:r>
        <w:t xml:space="preserve"> včera večer samostatně setkali </w:t>
      </w:r>
      <w:r>
        <w:rPr>
          <w:color w:val="F7F1DF"/>
        </w:rPr>
        <w:t>s federálním zprostředkovatelem</w:t>
      </w:r>
      <w:r>
        <w:t xml:space="preserve">. </w:t>
      </w:r>
      <w:r>
        <w:rPr>
          <w:color w:val="58018B"/>
        </w:rPr>
        <w:t>Obě strany</w:t>
      </w:r>
      <w:r>
        <w:t xml:space="preserve"> se měly setkat </w:t>
      </w:r>
      <w:r>
        <w:rPr>
          <w:color w:val="F7F1DF"/>
        </w:rPr>
        <w:t>se zprostředkovatelem</w:t>
      </w:r>
      <w:r>
        <w:t xml:space="preserve"> dnes dopoledne. </w:t>
      </w:r>
      <w:r>
        <w:rPr>
          <w:color w:val="118B8A"/>
        </w:rPr>
        <w:t>Mechanici</w:t>
      </w:r>
      <w:r>
        <w:t xml:space="preserve"> již odmítli </w:t>
      </w:r>
      <w:r>
        <w:rPr>
          <w:color w:val="4AFEFA"/>
        </w:rPr>
        <w:t xml:space="preserve">balíček, </w:t>
      </w:r>
      <w:r>
        <w:rPr>
          <w:color w:val="FCB164"/>
        </w:rPr>
        <w:t>který</w:t>
      </w:r>
      <w:r>
        <w:rPr>
          <w:color w:val="4AFEFA"/>
        </w:rPr>
        <w:t xml:space="preserve"> by </w:t>
      </w:r>
      <w:r>
        <w:rPr>
          <w:color w:val="796EE6"/>
        </w:rPr>
        <w:t>jim</w:t>
      </w:r>
      <w:r>
        <w:rPr>
          <w:color w:val="4AFEFA"/>
        </w:rPr>
        <w:t xml:space="preserve"> zajistil 10% navýšení platů a výhody ve smlouvě na tři roky</w:t>
      </w:r>
      <w:r>
        <w:t xml:space="preserve">. </w:t>
      </w:r>
      <w:r>
        <w:rPr>
          <w:color w:val="000D2C"/>
        </w:rPr>
        <w:t>Společnost Boeing</w:t>
      </w:r>
      <w:r>
        <w:rPr>
          <w:color w:val="53495F"/>
        </w:rPr>
        <w:t xml:space="preserve"> opakovaně uvedla, že </w:t>
      </w:r>
      <w:r>
        <w:rPr>
          <w:color w:val="F95475"/>
        </w:rPr>
        <w:t>svoji</w:t>
      </w:r>
      <w:r>
        <w:rPr>
          <w:color w:val="61FC03"/>
        </w:rPr>
        <w:t xml:space="preserve"> nabídku</w:t>
      </w:r>
      <w:r>
        <w:rPr>
          <w:color w:val="53495F"/>
        </w:rPr>
        <w:t xml:space="preserve"> nerozšíří</w:t>
      </w:r>
      <w:r>
        <w:t xml:space="preserve">, a </w:t>
      </w:r>
      <w:r>
        <w:rPr>
          <w:color w:val="118B8A"/>
        </w:rPr>
        <w:t>mechanici</w:t>
      </w:r>
      <w:r>
        <w:t xml:space="preserve"> reagovali tím, že </w:t>
      </w:r>
      <w:r>
        <w:rPr>
          <w:color w:val="118B8A"/>
        </w:rPr>
        <w:t>jim</w:t>
      </w:r>
      <w:r>
        <w:t xml:space="preserve"> </w:t>
      </w:r>
      <w:r>
        <w:rPr>
          <w:color w:val="5D9608"/>
        </w:rPr>
        <w:t>nabídka</w:t>
      </w:r>
      <w:r>
        <w:t xml:space="preserve"> nepostačuje. Odhodlání části stávkujících 57000 strojníků však může slábnout. Asi 1000 stávkujících podepsalo minulý týden </w:t>
      </w:r>
      <w:r>
        <w:rPr>
          <w:color w:val="DE98FD"/>
        </w:rPr>
        <w:t xml:space="preserve">petici, </w:t>
      </w:r>
      <w:r>
        <w:rPr>
          <w:color w:val="98A088"/>
        </w:rPr>
        <w:t>která</w:t>
      </w:r>
      <w:r>
        <w:rPr>
          <w:color w:val="DE98FD"/>
        </w:rPr>
        <w:t xml:space="preserve"> požaduje, aby</w:t>
      </w:r>
      <w:r>
        <w:t xml:space="preserve"> </w:t>
      </w:r>
      <w:r>
        <w:rPr>
          <w:color w:val="4F584E"/>
        </w:rPr>
        <w:t>společnost Boeing</w:t>
      </w:r>
      <w:r>
        <w:rPr>
          <w:color w:val="248AD0"/>
        </w:rPr>
        <w:t xml:space="preserve"> a zástupci mechaniků</w:t>
      </w:r>
      <w:r>
        <w:rPr>
          <w:color w:val="5C5300"/>
        </w:rPr>
        <w:t xml:space="preserve"> stanovili termín dalšího jednání</w:t>
      </w:r>
      <w:r>
        <w:t xml:space="preserve">. </w:t>
      </w:r>
      <w:r>
        <w:rPr>
          <w:color w:val="9F6551"/>
        </w:rPr>
        <w:t>Obě strany</w:t>
      </w:r>
      <w:r>
        <w:t xml:space="preserve"> se nesetkaly od 18. října. Komerční obchod </w:t>
      </w:r>
      <w:r>
        <w:rPr>
          <w:color w:val="FEFB0A"/>
        </w:rPr>
        <w:t>společnosti Boeing</w:t>
      </w:r>
      <w:r>
        <w:t xml:space="preserve"> vzkvétá, </w:t>
      </w:r>
      <w:r>
        <w:rPr>
          <w:color w:val="FEFB0A"/>
        </w:rPr>
        <w:t>její</w:t>
      </w:r>
      <w:r>
        <w:t xml:space="preserve"> armádní obchod pociťuje důsledky </w:t>
      </w:r>
      <w:r>
        <w:rPr>
          <w:color w:val="BCFEC6"/>
        </w:rPr>
        <w:t xml:space="preserve">klesajícího rozpočtu na obranu, </w:t>
      </w:r>
      <w:r>
        <w:rPr>
          <w:color w:val="932C70"/>
        </w:rPr>
        <w:t>který</w:t>
      </w:r>
      <w:r>
        <w:rPr>
          <w:color w:val="BCFEC6"/>
        </w:rPr>
        <w:t xml:space="preserve"> následuje po silném navyšování za Reaganova prezidentství</w:t>
      </w:r>
      <w:r>
        <w:t xml:space="preserve">. V květnu </w:t>
      </w:r>
      <w:r>
        <w:rPr>
          <w:color w:val="FEFB0A"/>
        </w:rPr>
        <w:t>společnost</w:t>
      </w:r>
      <w:r>
        <w:t xml:space="preserve"> spojila </w:t>
      </w:r>
      <w:r>
        <w:rPr>
          <w:color w:val="2B1B04"/>
        </w:rPr>
        <w:t>své</w:t>
      </w:r>
      <w:r>
        <w:rPr>
          <w:color w:val="B5AFC4"/>
        </w:rPr>
        <w:t xml:space="preserve"> skupiny pro letectví a elektroniku</w:t>
      </w:r>
      <w:r>
        <w:t xml:space="preserve">, přičemž </w:t>
      </w:r>
      <w:r>
        <w:rPr>
          <w:color w:val="D4C67A"/>
        </w:rPr>
        <w:t>nová skupina pro obranu a letectví</w:t>
      </w:r>
      <w:r>
        <w:t xml:space="preserve"> bude zahrnovat </w:t>
      </w:r>
      <w:r>
        <w:rPr>
          <w:color w:val="AE7AA1"/>
        </w:rPr>
        <w:t>divizi letectví a elektroniky a moderní technické systémy</w:t>
      </w:r>
      <w:r>
        <w:t xml:space="preserve"> a </w:t>
      </w:r>
      <w:r>
        <w:rPr>
          <w:color w:val="AE7AA1"/>
        </w:rPr>
        <w:t>obě divize</w:t>
      </w:r>
      <w:r>
        <w:t xml:space="preserve"> budou mít sídlo poblíž Seattlu, divize helikoptér Boeing ve Filadelfii, divize bojových letounů Boeing </w:t>
      </w:r>
      <w:r>
        <w:rPr>
          <w:color w:val="C2A393"/>
        </w:rPr>
        <w:t>ve městě Wichita v Kansasu</w:t>
      </w:r>
      <w:r>
        <w:t xml:space="preserve"> a divize ArgoSystems ve městě Sunnyvale v Kalifornii. Prezidentem </w:t>
      </w:r>
      <w:r>
        <w:rPr>
          <w:color w:val="D4C67A"/>
        </w:rPr>
        <w:t xml:space="preserve">nové skupiny, </w:t>
      </w:r>
      <w:r>
        <w:rPr>
          <w:color w:val="0232FD"/>
        </w:rPr>
        <w:t>která</w:t>
      </w:r>
      <w:r>
        <w:rPr>
          <w:color w:val="D4C67A"/>
        </w:rPr>
        <w:t xml:space="preserve"> zahájí provoz 2. ledna</w:t>
      </w:r>
      <w:r>
        <w:t xml:space="preserve">, se stane </w:t>
      </w:r>
      <w:r>
        <w:rPr>
          <w:color w:val="6A3A35"/>
        </w:rPr>
        <w:t xml:space="preserve">B. Dan Pinick, prezident </w:t>
      </w:r>
      <w:r>
        <w:rPr>
          <w:color w:val="BA6801"/>
        </w:rPr>
        <w:t>divize letectví a elektroniky</w:t>
      </w:r>
      <w:r>
        <w:t xml:space="preserve">. </w:t>
      </w:r>
      <w:r>
        <w:rPr>
          <w:color w:val="FEFB0A"/>
        </w:rPr>
        <w:t>Společnost Boeing</w:t>
      </w:r>
      <w:r>
        <w:t xml:space="preserve"> dále uvedla, že bude také reorganizovat všechny provozy </w:t>
      </w:r>
      <w:r>
        <w:rPr>
          <w:color w:val="C2A393"/>
        </w:rPr>
        <w:t>ve městě Wichita</w:t>
      </w:r>
      <w:r>
        <w:t xml:space="preserve"> na vojenské a komerční divize. </w:t>
      </w:r>
      <w:r>
        <w:rPr>
          <w:color w:val="168E5C"/>
        </w:rPr>
        <w:t>Všechny tyto změny</w:t>
      </w:r>
      <w:r>
        <w:rPr>
          <w:color w:val="16C0D0"/>
        </w:rPr>
        <w:t xml:space="preserve"> sníží režijní náklady a zjednoduší provozy</w:t>
      </w:r>
      <w:r>
        <w:t xml:space="preserve">, řekla </w:t>
      </w:r>
      <w:r>
        <w:rPr>
          <w:color w:val="FEFB0A"/>
        </w:rPr>
        <w:t>společnost Boeing</w:t>
      </w:r>
      <w:r>
        <w:t xml:space="preserve">. Analytici souhlasili. "Je </w:t>
      </w:r>
      <w:r>
        <w:rPr>
          <w:color w:val="C62100"/>
        </w:rPr>
        <w:t>to</w:t>
      </w:r>
      <w:r>
        <w:t xml:space="preserve"> další krok k lepším výnosům krvácejícího obchodu vojenské obrany," řekl Steven Binder, analytik u společnosti Bear, Stearns &amp; Co. z </w:t>
      </w:r>
      <w:r>
        <w:rPr>
          <w:color w:val="014347"/>
        </w:rPr>
        <w:t>New Yorku</w:t>
      </w:r>
      <w:r>
        <w:t xml:space="preserve">. "Museli </w:t>
      </w:r>
      <w:r>
        <w:rPr>
          <w:color w:val="C62100"/>
        </w:rPr>
        <w:t>to</w:t>
      </w:r>
      <w:r>
        <w:t xml:space="preserve"> udělat." </w:t>
      </w:r>
      <w:r>
        <w:rPr>
          <w:color w:val="233809"/>
        </w:rPr>
        <w:t xml:space="preserve">Howard Rubel, analytik u společnosti C. J. Lawrence, Morgan Grenfell Inc. z </w:t>
      </w:r>
      <w:r>
        <w:rPr>
          <w:color w:val="42083B"/>
        </w:rPr>
        <w:t>New Yorku</w:t>
      </w:r>
      <w:r>
        <w:t xml:space="preserve">, řekl, že </w:t>
      </w:r>
      <w:r>
        <w:rPr>
          <w:color w:val="C62100"/>
        </w:rPr>
        <w:t>změny</w:t>
      </w:r>
      <w:r>
        <w:t xml:space="preserve"> odrážejí důvěru </w:t>
      </w:r>
      <w:r>
        <w:rPr>
          <w:color w:val="FEFB0A"/>
        </w:rPr>
        <w:t>společnosti Boeing</w:t>
      </w:r>
      <w:r>
        <w:t xml:space="preserve"> </w:t>
      </w:r>
      <w:r>
        <w:rPr>
          <w:color w:val="6A3A35"/>
        </w:rPr>
        <w:t xml:space="preserve">v Pinicka, </w:t>
      </w:r>
      <w:r>
        <w:rPr>
          <w:color w:val="82785D"/>
        </w:rPr>
        <w:t>kterého</w:t>
      </w:r>
      <w:r>
        <w:rPr>
          <w:color w:val="6A3A35"/>
        </w:rPr>
        <w:t xml:space="preserve"> </w:t>
      </w:r>
      <w:r>
        <w:rPr>
          <w:color w:val="023087"/>
        </w:rPr>
        <w:t>Rubel</w:t>
      </w:r>
      <w:r>
        <w:rPr>
          <w:color w:val="6A3A35"/>
        </w:rPr>
        <w:t xml:space="preserve"> popisuje jako odborníka na obchody s armádou</w:t>
      </w:r>
      <w:r>
        <w:t>. "</w:t>
      </w:r>
      <w:r>
        <w:rPr>
          <w:color w:val="6A3A35"/>
        </w:rPr>
        <w:t>Jeho</w:t>
      </w:r>
      <w:r>
        <w:t xml:space="preserve"> obchody byly v tvrdé konkurenci úspěšné," řekl </w:t>
      </w:r>
      <w:r>
        <w:rPr>
          <w:color w:val="233809"/>
        </w:rPr>
        <w:t>Rubel</w:t>
      </w:r>
      <w:r>
        <w:t>.</w:t>
      </w:r>
    </w:p>
    <w:p>
      <w:r>
        <w:rPr>
          <w:b/>
        </w:rPr>
        <w:t>Document number 348</w:t>
      </w:r>
    </w:p>
    <w:p>
      <w:r>
        <w:rPr>
          <w:b/>
        </w:rPr>
        <w:t>Document identifier: wsj0567-001</w:t>
      </w:r>
    </w:p>
    <w:p>
      <w:r>
        <w:rPr>
          <w:color w:val="310106"/>
        </w:rPr>
        <w:t xml:space="preserve">Dvoudenní jednání </w:t>
      </w:r>
      <w:r>
        <w:rPr>
          <w:color w:val="04640D"/>
        </w:rPr>
        <w:t xml:space="preserve">zástupců </w:t>
      </w:r>
      <w:r>
        <w:rPr>
          <w:color w:val="FEFB0A"/>
        </w:rPr>
        <w:t xml:space="preserve">sdružení Cocom, skupiny </w:t>
      </w:r>
      <w:r>
        <w:rPr>
          <w:color w:val="FB5514"/>
        </w:rPr>
        <w:t xml:space="preserve">17 států, </w:t>
      </w:r>
      <w:r>
        <w:rPr>
          <w:color w:val="E115C0"/>
        </w:rPr>
        <w:t>která</w:t>
      </w:r>
      <w:r>
        <w:rPr>
          <w:color w:val="FB5514"/>
        </w:rPr>
        <w:t xml:space="preserve"> dohlížejí na vývoz citlivého zboží do komunistických zemí</w:t>
      </w:r>
      <w:r>
        <w:t xml:space="preserve">, nedospělo k žádným zásadním rozhodnutím ohledně zúžení </w:t>
      </w:r>
      <w:r>
        <w:rPr>
          <w:color w:val="00587F"/>
        </w:rPr>
        <w:t>seznamu položek podléhajících kontrole</w:t>
      </w:r>
      <w:r>
        <w:t xml:space="preserve">. </w:t>
      </w:r>
      <w:r>
        <w:rPr>
          <w:color w:val="0BC582"/>
        </w:rPr>
        <w:t xml:space="preserve">Zároveň ani nezmírnilo omezení na vývoz </w:t>
      </w:r>
      <w:r>
        <w:rPr>
          <w:color w:val="FEB8C8"/>
        </w:rPr>
        <w:t>do</w:t>
      </w:r>
      <w:r>
        <w:rPr>
          <w:color w:val="9E8317"/>
        </w:rPr>
        <w:t xml:space="preserve"> Polska</w:t>
      </w:r>
      <w:r>
        <w:rPr>
          <w:color w:val="0BC582"/>
        </w:rPr>
        <w:t xml:space="preserve"> a </w:t>
      </w:r>
      <w:r>
        <w:rPr>
          <w:color w:val="01190F"/>
        </w:rPr>
        <w:t>Maďarska</w:t>
      </w:r>
      <w:r>
        <w:rPr>
          <w:color w:val="0BC582"/>
        </w:rPr>
        <w:t xml:space="preserve">, jak uvedli </w:t>
      </w:r>
      <w:r>
        <w:rPr>
          <w:color w:val="847D81"/>
        </w:rPr>
        <w:t xml:space="preserve">představitelé </w:t>
      </w:r>
      <w:r>
        <w:rPr>
          <w:color w:val="58018B"/>
        </w:rPr>
        <w:t>Spojených států</w:t>
      </w:r>
      <w:r>
        <w:rPr>
          <w:color w:val="847D81"/>
        </w:rPr>
        <w:t xml:space="preserve">, </w:t>
      </w:r>
      <w:r>
        <w:rPr>
          <w:color w:val="B70639"/>
        </w:rPr>
        <w:t>kteří</w:t>
      </w:r>
      <w:r>
        <w:rPr>
          <w:color w:val="847D81"/>
        </w:rPr>
        <w:t xml:space="preserve"> se jednání účastnili</w:t>
      </w:r>
      <w:r>
        <w:t xml:space="preserve">. </w:t>
      </w:r>
      <w:r>
        <w:rPr>
          <w:color w:val="703B01"/>
        </w:rPr>
        <w:t>Spojené státy</w:t>
      </w:r>
      <w:r>
        <w:t xml:space="preserve"> jsou pod tlakem </w:t>
      </w:r>
      <w:r>
        <w:rPr>
          <w:color w:val="F7F1DF"/>
        </w:rPr>
        <w:t xml:space="preserve">několika členů </w:t>
      </w:r>
      <w:r>
        <w:rPr>
          <w:color w:val="118B8A"/>
        </w:rPr>
        <w:t>skupiny Cocom</w:t>
      </w:r>
      <w:r>
        <w:rPr>
          <w:color w:val="F7F1DF"/>
        </w:rPr>
        <w:t>, především Francie, Západního Německa a Itálie</w:t>
      </w:r>
      <w:r>
        <w:t xml:space="preserve">, aby zmírnily omezení </w:t>
      </w:r>
      <w:r>
        <w:rPr>
          <w:color w:val="4AFEFA"/>
        </w:rPr>
        <w:t xml:space="preserve">na některé druhy obráběcích strojů, </w:t>
      </w:r>
      <w:r>
        <w:rPr>
          <w:color w:val="FCB164"/>
        </w:rPr>
        <w:t>které</w:t>
      </w:r>
      <w:r>
        <w:rPr>
          <w:color w:val="4AFEFA"/>
        </w:rPr>
        <w:t xml:space="preserve"> jsou </w:t>
      </w:r>
      <w:r>
        <w:rPr>
          <w:color w:val="796EE6"/>
        </w:rPr>
        <w:t>podle těchto zemí</w:t>
      </w:r>
      <w:r>
        <w:rPr>
          <w:color w:val="4AFEFA"/>
        </w:rPr>
        <w:t xml:space="preserve"> nyní široce dostupné zemím východního bloku </w:t>
      </w:r>
      <w:r>
        <w:rPr>
          <w:color w:val="000D2C"/>
        </w:rPr>
        <w:t xml:space="preserve">ze států, </w:t>
      </w:r>
      <w:r>
        <w:rPr>
          <w:color w:val="53495F"/>
        </w:rPr>
        <w:t>které</w:t>
      </w:r>
      <w:r>
        <w:rPr>
          <w:color w:val="000D2C"/>
        </w:rPr>
        <w:t xml:space="preserve"> nejsou členy </w:t>
      </w:r>
      <w:r>
        <w:rPr>
          <w:color w:val="F95475"/>
        </w:rPr>
        <w:t>skupiny Cocom</w:t>
      </w:r>
      <w:r>
        <w:t xml:space="preserve">. Už několik let si některé evropské země stěžují na to, že </w:t>
      </w:r>
      <w:r>
        <w:rPr>
          <w:color w:val="61FC03"/>
        </w:rPr>
        <w:t xml:space="preserve">zastaralé seznamy a omezení </w:t>
      </w:r>
      <w:r>
        <w:rPr>
          <w:color w:val="5D9608"/>
        </w:rPr>
        <w:t>skupiny Cocom</w:t>
      </w:r>
      <w:r>
        <w:t xml:space="preserve"> spíše přispívají k omezování obchodu než k posilování bezpečnosti Západu. Několik zemí rovněž naléhá </w:t>
      </w:r>
      <w:r>
        <w:rPr>
          <w:color w:val="DE98FD"/>
        </w:rPr>
        <w:t xml:space="preserve">na zvláštní přístup </w:t>
      </w:r>
      <w:r>
        <w:rPr>
          <w:color w:val="98A088"/>
        </w:rPr>
        <w:t>k</w:t>
      </w:r>
      <w:r>
        <w:rPr>
          <w:color w:val="4F584E"/>
        </w:rPr>
        <w:t xml:space="preserve"> Maďarsku</w:t>
      </w:r>
      <w:r>
        <w:rPr>
          <w:color w:val="248AD0"/>
        </w:rPr>
        <w:t xml:space="preserve"> a </w:t>
      </w:r>
      <w:r>
        <w:rPr>
          <w:color w:val="5C5300"/>
        </w:rPr>
        <w:t>Polsku</w:t>
      </w:r>
      <w:r>
        <w:t xml:space="preserve">, jelikož se </w:t>
      </w:r>
      <w:r>
        <w:rPr>
          <w:color w:val="9F6551"/>
        </w:rPr>
        <w:t>tyto státy</w:t>
      </w:r>
      <w:r>
        <w:t xml:space="preserve"> posunuly blíže demokratičtější vládě, stejně jako byl kdysi odsouhlasen zvláštní přístup </w:t>
      </w:r>
      <w:r>
        <w:rPr>
          <w:color w:val="BCFEC6"/>
        </w:rPr>
        <w:t>k Číně</w:t>
      </w:r>
      <w:r>
        <w:t xml:space="preserve">. Jenže </w:t>
      </w:r>
      <w:r>
        <w:rPr>
          <w:color w:val="932C70"/>
        </w:rPr>
        <w:t xml:space="preserve">představitelé </w:t>
      </w:r>
      <w:r>
        <w:rPr>
          <w:color w:val="2B1B04"/>
        </w:rPr>
        <w:t>Spojených států</w:t>
      </w:r>
      <w:r>
        <w:t xml:space="preserve"> uvedli, že </w:t>
      </w:r>
      <w:r>
        <w:rPr>
          <w:color w:val="B5AFC4"/>
        </w:rPr>
        <w:t>zástupci</w:t>
      </w:r>
      <w:r>
        <w:t xml:space="preserve"> se </w:t>
      </w:r>
      <w:r>
        <w:rPr>
          <w:color w:val="310106"/>
        </w:rPr>
        <w:t>na jednání</w:t>
      </w:r>
      <w:r>
        <w:t xml:space="preserve"> dohodli na tom, že je </w:t>
      </w:r>
      <w:r>
        <w:rPr>
          <w:color w:val="DE98FD"/>
        </w:rPr>
        <w:t>to</w:t>
      </w:r>
      <w:r>
        <w:t xml:space="preserve"> "</w:t>
      </w:r>
      <w:r>
        <w:rPr>
          <w:color w:val="D4C67A"/>
        </w:rPr>
        <w:t xml:space="preserve">záležitost, </w:t>
      </w:r>
      <w:r>
        <w:rPr>
          <w:color w:val="AE7AA1"/>
        </w:rPr>
        <w:t>která</w:t>
      </w:r>
      <w:r>
        <w:rPr>
          <w:color w:val="D4C67A"/>
        </w:rPr>
        <w:t xml:space="preserve"> </w:t>
      </w:r>
      <w:r>
        <w:rPr>
          <w:color w:val="AE7AA1"/>
        </w:rPr>
        <w:t>si</w:t>
      </w:r>
      <w:r>
        <w:rPr>
          <w:color w:val="D4C67A"/>
        </w:rPr>
        <w:t xml:space="preserve"> žádá další diskuzi na budoucích jednáních</w:t>
      </w:r>
      <w:r>
        <w:t xml:space="preserve">". Dodali, že "všichni (členové </w:t>
      </w:r>
      <w:r>
        <w:rPr>
          <w:color w:val="C2A393"/>
        </w:rPr>
        <w:t>skupiny Cocom</w:t>
      </w:r>
      <w:r>
        <w:t xml:space="preserve">) pohlíží na změny </w:t>
      </w:r>
      <w:r>
        <w:rPr>
          <w:color w:val="0232FD"/>
        </w:rPr>
        <w:t>v</w:t>
      </w:r>
      <w:r>
        <w:rPr>
          <w:color w:val="6A3A35"/>
        </w:rPr>
        <w:t xml:space="preserve"> Maďarsku</w:t>
      </w:r>
      <w:r>
        <w:t xml:space="preserve"> a </w:t>
      </w:r>
      <w:r>
        <w:rPr>
          <w:color w:val="BA6801"/>
        </w:rPr>
        <w:t>Polsku</w:t>
      </w:r>
      <w:r>
        <w:t xml:space="preserve"> pozitivně, avšak věc tohoto rozsahu si zasluhuje další diskuzi a zamyšlení". </w:t>
      </w:r>
      <w:r>
        <w:rPr>
          <w:color w:val="932C70"/>
        </w:rPr>
        <w:t>Představitelé</w:t>
      </w:r>
      <w:r>
        <w:t xml:space="preserve"> rovněž uvedli, že </w:t>
      </w:r>
      <w:r>
        <w:rPr>
          <w:color w:val="310106"/>
        </w:rPr>
        <w:t>na jednání</w:t>
      </w:r>
      <w:r>
        <w:t xml:space="preserve"> bylo odsouhlaseno, že se </w:t>
      </w:r>
      <w:r>
        <w:rPr>
          <w:color w:val="BCFEC6"/>
        </w:rPr>
        <w:t>k Číně</w:t>
      </w:r>
      <w:r>
        <w:t xml:space="preserve"> navzdory nedávné tamní represi disidentů bude i nadále přistupovat specifickým způsobem, avšak žádné další výhody </w:t>
      </w:r>
      <w:r>
        <w:rPr>
          <w:color w:val="BCFEC6"/>
        </w:rPr>
        <w:t>jí</w:t>
      </w:r>
      <w:r>
        <w:t xml:space="preserve"> nabídnuty nebudou. </w:t>
      </w:r>
      <w:r>
        <w:rPr>
          <w:color w:val="932C70"/>
        </w:rPr>
        <w:t xml:space="preserve">Představitelé </w:t>
      </w:r>
      <w:r>
        <w:rPr>
          <w:color w:val="2B1B04"/>
        </w:rPr>
        <w:t>Spojených států</w:t>
      </w:r>
      <w:r>
        <w:t xml:space="preserve"> řekli, že navzdory probíhajícím rychlým změnám ve východní Evropě a Sovětském svazu se </w:t>
      </w:r>
      <w:r>
        <w:rPr>
          <w:color w:val="168E5C"/>
        </w:rPr>
        <w:t xml:space="preserve">všichni členové </w:t>
      </w:r>
      <w:r>
        <w:rPr>
          <w:color w:val="16C0D0"/>
        </w:rPr>
        <w:t>skupiny Cocom</w:t>
      </w:r>
      <w:r>
        <w:t xml:space="preserve"> shodli na "trvající nutnosti </w:t>
      </w:r>
      <w:r>
        <w:rPr>
          <w:color w:val="C2A393"/>
        </w:rPr>
        <w:t xml:space="preserve">této organizace", </w:t>
      </w:r>
      <w:r>
        <w:rPr>
          <w:color w:val="C62100"/>
        </w:rPr>
        <w:t>která</w:t>
      </w:r>
      <w:r>
        <w:rPr>
          <w:color w:val="C2A393"/>
        </w:rPr>
        <w:t xml:space="preserve"> byla založena před 40 lety na začátku studené války</w:t>
      </w:r>
      <w:r>
        <w:t xml:space="preserve">. </w:t>
      </w:r>
      <w:r>
        <w:rPr>
          <w:color w:val="932C70"/>
        </w:rPr>
        <w:t>Představitelé</w:t>
      </w:r>
      <w:r>
        <w:t xml:space="preserve"> uvedli, že </w:t>
      </w:r>
      <w:r>
        <w:rPr>
          <w:color w:val="310106"/>
        </w:rPr>
        <w:t>na jednání</w:t>
      </w:r>
      <w:r>
        <w:t xml:space="preserve"> bylo dohodnuto, že bude pokračovat práce orientovaná </w:t>
      </w:r>
      <w:r>
        <w:rPr>
          <w:color w:val="014347"/>
        </w:rPr>
        <w:t xml:space="preserve">na "zefektivnění" </w:t>
      </w:r>
      <w:r>
        <w:rPr>
          <w:color w:val="233809"/>
        </w:rPr>
        <w:t xml:space="preserve">seznamu </w:t>
      </w:r>
      <w:r>
        <w:rPr>
          <w:color w:val="42083B"/>
        </w:rPr>
        <w:t>skupiny Cocom</w:t>
      </w:r>
      <w:r>
        <w:rPr>
          <w:color w:val="233809"/>
        </w:rPr>
        <w:t xml:space="preserve"> se zakázanými výrobky</w:t>
      </w:r>
      <w:r>
        <w:rPr>
          <w:color w:val="014347"/>
        </w:rPr>
        <w:t xml:space="preserve"> a na zlepšení postupů při penalizaci </w:t>
      </w:r>
      <w:r>
        <w:rPr>
          <w:color w:val="82785D"/>
        </w:rPr>
        <w:t xml:space="preserve">společností, </w:t>
      </w:r>
      <w:r>
        <w:rPr>
          <w:color w:val="023087"/>
        </w:rPr>
        <w:t>které</w:t>
      </w:r>
      <w:r>
        <w:rPr>
          <w:color w:val="82785D"/>
        </w:rPr>
        <w:t xml:space="preserve"> se omezeními exportu neřídí</w:t>
      </w:r>
      <w:r>
        <w:t xml:space="preserve">. </w:t>
      </w:r>
      <w:r>
        <w:rPr>
          <w:color w:val="932C70"/>
        </w:rPr>
        <w:t>Představitelé</w:t>
      </w:r>
      <w:r>
        <w:t xml:space="preserve"> sdělili, že jednání "uvedla do chodu" </w:t>
      </w:r>
      <w:r>
        <w:rPr>
          <w:color w:val="B7DAD2"/>
        </w:rPr>
        <w:t xml:space="preserve">procesní opatření, </w:t>
      </w:r>
      <w:r>
        <w:rPr>
          <w:color w:val="196956"/>
        </w:rPr>
        <w:t>která</w:t>
      </w:r>
      <w:r>
        <w:rPr>
          <w:color w:val="B7DAD2"/>
        </w:rPr>
        <w:t xml:space="preserve"> </w:t>
      </w:r>
      <w:r>
        <w:rPr>
          <w:color w:val="8C41BB"/>
        </w:rPr>
        <w:t>obě tyto funkce</w:t>
      </w:r>
      <w:r>
        <w:rPr>
          <w:color w:val="B7DAD2"/>
        </w:rPr>
        <w:t xml:space="preserve"> urychlí</w:t>
      </w:r>
      <w:r>
        <w:t xml:space="preserve">, avšak </w:t>
      </w:r>
      <w:r>
        <w:rPr>
          <w:color w:val="014347"/>
        </w:rPr>
        <w:t>ohledně ani jedné záležitosti</w:t>
      </w:r>
      <w:r>
        <w:t xml:space="preserve"> nebyla učiněna žádná konkrétní rozhodnutí.</w:t>
      </w:r>
    </w:p>
    <w:p>
      <w:r>
        <w:rPr>
          <w:b/>
        </w:rPr>
        <w:t>Document number 349</w:t>
      </w:r>
    </w:p>
    <w:p>
      <w:r>
        <w:rPr>
          <w:b/>
        </w:rPr>
        <w:t>Document identifier: wsj0568-001</w:t>
      </w:r>
    </w:p>
    <w:p>
      <w:r>
        <w:t xml:space="preserve">Páteční oznámení </w:t>
      </w:r>
      <w:r>
        <w:rPr>
          <w:color w:val="310106"/>
        </w:rPr>
        <w:t>společnosti Unisys Corp.</w:t>
      </w:r>
      <w:r>
        <w:t xml:space="preserve"> </w:t>
      </w:r>
      <w:r>
        <w:rPr>
          <w:color w:val="04640D"/>
        </w:rPr>
        <w:t xml:space="preserve">o ztrátě ve výši 648.2 milionu dolarů </w:t>
      </w:r>
      <w:r>
        <w:rPr>
          <w:color w:val="FEFB0A"/>
        </w:rPr>
        <w:t>za třetí čtvrtletí</w:t>
      </w:r>
      <w:r>
        <w:t xml:space="preserve"> ukázalo, </w:t>
      </w:r>
      <w:r>
        <w:rPr>
          <w:color w:val="FB5514"/>
        </w:rPr>
        <w:t xml:space="preserve">že </w:t>
      </w:r>
      <w:r>
        <w:rPr>
          <w:color w:val="E115C0"/>
        </w:rPr>
        <w:t>společnost</w:t>
      </w:r>
      <w:r>
        <w:rPr>
          <w:color w:val="FB5514"/>
        </w:rPr>
        <w:t xml:space="preserve"> postupuje ještě rychleji, než se očekávalo, aby</w:t>
      </w:r>
      <w:r>
        <w:t xml:space="preserve"> mohla provádět odpisy v různých problematických oblastech a připravit se na vzestup </w:t>
      </w:r>
      <w:r>
        <w:rPr>
          <w:color w:val="00587F"/>
        </w:rPr>
        <w:t>v příštím roce</w:t>
      </w:r>
      <w:r>
        <w:t xml:space="preserve">. Avšak samotná výše </w:t>
      </w:r>
      <w:r>
        <w:rPr>
          <w:color w:val="04640D"/>
        </w:rPr>
        <w:t>ztráty</w:t>
      </w:r>
      <w:r>
        <w:t xml:space="preserve"> spolu se zpomalením objednávek zároveň dovedla </w:t>
      </w:r>
      <w:r>
        <w:rPr>
          <w:color w:val="0BC582"/>
        </w:rPr>
        <w:t>některé analytiky cenných papírů</w:t>
      </w:r>
      <w:r>
        <w:t xml:space="preserve"> k zamyšlení nad tím, jak silný vzestup </w:t>
      </w:r>
      <w:r>
        <w:rPr>
          <w:color w:val="310106"/>
        </w:rPr>
        <w:t xml:space="preserve">tohoto koncernu, </w:t>
      </w:r>
      <w:r>
        <w:rPr>
          <w:color w:val="FEB8C8"/>
        </w:rPr>
        <w:t>který</w:t>
      </w:r>
      <w:r>
        <w:rPr>
          <w:color w:val="310106"/>
        </w:rPr>
        <w:t xml:space="preserve"> se zabývá výrobou počítačů a obranné elektroniky</w:t>
      </w:r>
      <w:r>
        <w:t>, vůbec bude. "</w:t>
      </w:r>
      <w:r>
        <w:rPr>
          <w:color w:val="310106"/>
        </w:rPr>
        <w:t>Společnost Unisys</w:t>
      </w:r>
      <w:r>
        <w:t xml:space="preserve"> jde ke dnu. Prostě se potopila," řekl </w:t>
      </w:r>
      <w:r>
        <w:rPr>
          <w:color w:val="9E8317"/>
        </w:rPr>
        <w:t xml:space="preserve">Ulric Weil, analytik </w:t>
      </w:r>
      <w:r>
        <w:rPr>
          <w:color w:val="01190F"/>
        </w:rPr>
        <w:t>společnosti Weil &amp; Associates</w:t>
      </w:r>
      <w:r>
        <w:rPr>
          <w:color w:val="9E8317"/>
        </w:rPr>
        <w:t xml:space="preserve">, </w:t>
      </w:r>
      <w:r>
        <w:rPr>
          <w:color w:val="847D81"/>
        </w:rPr>
        <w:t>který</w:t>
      </w:r>
      <w:r>
        <w:rPr>
          <w:color w:val="9E8317"/>
        </w:rPr>
        <w:t xml:space="preserve"> </w:t>
      </w:r>
      <w:r>
        <w:rPr>
          <w:color w:val="58018B"/>
        </w:rPr>
        <w:t>v této společnosti</w:t>
      </w:r>
      <w:r>
        <w:rPr>
          <w:color w:val="9E8317"/>
        </w:rPr>
        <w:t xml:space="preserve"> kdysi zastával vysoký post</w:t>
      </w:r>
      <w:r>
        <w:t>. "</w:t>
      </w:r>
      <w:r>
        <w:rPr>
          <w:color w:val="B70639"/>
        </w:rPr>
        <w:t>Tohle čtvrtletí</w:t>
      </w:r>
      <w:r>
        <w:t xml:space="preserve"> bylo hrozné a budoucnost rozhodně nadějně nevypadá." </w:t>
      </w:r>
      <w:r>
        <w:rPr>
          <w:color w:val="310106"/>
        </w:rPr>
        <w:t xml:space="preserve">Společnost Unisys, </w:t>
      </w:r>
      <w:r>
        <w:rPr>
          <w:color w:val="FEB8C8"/>
        </w:rPr>
        <w:t>jejíž</w:t>
      </w:r>
      <w:r>
        <w:rPr>
          <w:color w:val="310106"/>
        </w:rPr>
        <w:t xml:space="preserve"> příjem se z 2.27 miliardy dolarů ve stejném čtvrtletí v loňském roce </w:t>
      </w:r>
      <w:r>
        <w:rPr>
          <w:color w:val="703B01"/>
        </w:rPr>
        <w:t>během tohoto čtvrtletí</w:t>
      </w:r>
      <w:r>
        <w:rPr>
          <w:color w:val="310106"/>
        </w:rPr>
        <w:t xml:space="preserve"> vyškrábal o 3.7 % na 2.35 miliardy dolarů</w:t>
      </w:r>
      <w:r>
        <w:t xml:space="preserve">, měla provozní ztrátu kolem 30 milionů dolarů. K tomu všemu </w:t>
      </w:r>
      <w:r>
        <w:rPr>
          <w:color w:val="310106"/>
        </w:rPr>
        <w:t>tento koncern se sídlem ve městě Blue Bell v Pensylvánii</w:t>
      </w:r>
      <w:r>
        <w:t xml:space="preserve"> vynaložil náklady ve výši 230 milionů dolarů na propuštění 8000 zaměstnanců. Jedná se o horní hranici rozmezí </w:t>
      </w:r>
      <w:r>
        <w:rPr>
          <w:color w:val="F7F1DF"/>
        </w:rPr>
        <w:t xml:space="preserve">7000 až 8000 zaměstnanců, </w:t>
      </w:r>
      <w:r>
        <w:rPr>
          <w:color w:val="118B8A"/>
        </w:rPr>
        <w:t xml:space="preserve">o </w:t>
      </w:r>
      <w:r>
        <w:rPr>
          <w:color w:val="4AFEFA"/>
        </w:rPr>
        <w:t>jejichž</w:t>
      </w:r>
      <w:r>
        <w:rPr>
          <w:color w:val="118B8A"/>
        </w:rPr>
        <w:t xml:space="preserve"> propuštění</w:t>
      </w:r>
      <w:r>
        <w:rPr>
          <w:color w:val="F7F1DF"/>
        </w:rPr>
        <w:t xml:space="preserve"> </w:t>
      </w:r>
      <w:r>
        <w:rPr>
          <w:color w:val="FCB164"/>
        </w:rPr>
        <w:t>společnost Unisys</w:t>
      </w:r>
      <w:r>
        <w:rPr>
          <w:color w:val="F7F1DF"/>
        </w:rPr>
        <w:t xml:space="preserve"> hovořila před měsícem</w:t>
      </w:r>
      <w:r>
        <w:t xml:space="preserve">. </w:t>
      </w:r>
      <w:r>
        <w:rPr>
          <w:color w:val="310106"/>
        </w:rPr>
        <w:t>Společnosti Unisys</w:t>
      </w:r>
      <w:r>
        <w:t xml:space="preserve"> by </w:t>
      </w:r>
      <w:r>
        <w:rPr>
          <w:color w:val="796EE6"/>
        </w:rPr>
        <w:t>to</w:t>
      </w:r>
      <w:r>
        <w:t xml:space="preserve"> podle </w:t>
      </w:r>
      <w:r>
        <w:rPr>
          <w:color w:val="310106"/>
        </w:rPr>
        <w:t>jejích</w:t>
      </w:r>
      <w:r>
        <w:t xml:space="preserve"> slov mělo pomoci ušetřit na nákladech </w:t>
      </w:r>
      <w:r>
        <w:rPr>
          <w:color w:val="000D2C"/>
        </w:rPr>
        <w:t>500 milionů dolarů</w:t>
      </w:r>
      <w:r>
        <w:t xml:space="preserve"> ročně, </w:t>
      </w:r>
      <w:r>
        <w:rPr>
          <w:color w:val="000D2C"/>
        </w:rPr>
        <w:t>což</w:t>
      </w:r>
      <w:r>
        <w:t xml:space="preserve"> je opět horní mez uváděného rozmezí 400 až 500 milionů dolarů. </w:t>
      </w:r>
      <w:r>
        <w:rPr>
          <w:color w:val="310106"/>
        </w:rPr>
        <w:t>Společnost</w:t>
      </w:r>
      <w:r>
        <w:t xml:space="preserve"> dále odepsala 150 milionů dolarů na pokrytí ztrát z některých smluv s pevnou cenou na obrannou techniku, jelikož několik nových manažerů pečlivě prověřilo vyhlídky této pomalu rostoucí sféry. </w:t>
      </w:r>
      <w:r>
        <w:rPr>
          <w:color w:val="310106"/>
        </w:rPr>
        <w:t>Společnost Unisys</w:t>
      </w:r>
      <w:r>
        <w:t xml:space="preserve"> navíc zřídila nespecifikovanou rezervu - zřejmě 60 až 70 milionů dolarů -, aby pokryla </w:t>
      </w:r>
      <w:r>
        <w:rPr>
          <w:color w:val="53495F"/>
        </w:rPr>
        <w:t xml:space="preserve">minimální částku, </w:t>
      </w:r>
      <w:r>
        <w:rPr>
          <w:color w:val="F95475"/>
        </w:rPr>
        <w:t>kterou</w:t>
      </w:r>
      <w:r>
        <w:rPr>
          <w:color w:val="53495F"/>
        </w:rPr>
        <w:t xml:space="preserve"> bude muset zaplatit vládě kvůli účasti na skandálu ohledně zásobování obrannou technikou</w:t>
      </w:r>
      <w:r>
        <w:t xml:space="preserve">. </w:t>
      </w:r>
      <w:r>
        <w:rPr>
          <w:color w:val="310106"/>
        </w:rPr>
        <w:t>Společnost Unisys</w:t>
      </w:r>
      <w:r>
        <w:t xml:space="preserve"> dále upozornila, </w:t>
      </w:r>
      <w:r>
        <w:rPr>
          <w:color w:val="61FC03"/>
        </w:rPr>
        <w:t xml:space="preserve">že </w:t>
      </w:r>
      <w:r>
        <w:rPr>
          <w:color w:val="5D9608"/>
        </w:rPr>
        <w:t>za dané čtvrtletí</w:t>
      </w:r>
      <w:r>
        <w:rPr>
          <w:color w:val="61FC03"/>
        </w:rPr>
        <w:t xml:space="preserve"> zaplatila 78.8 milionu dolarů na daních, ačkoli daňové platby by </w:t>
      </w:r>
      <w:r>
        <w:rPr>
          <w:color w:val="DE98FD"/>
        </w:rPr>
        <w:t xml:space="preserve">ve čtvrtletí, </w:t>
      </w:r>
      <w:r>
        <w:rPr>
          <w:color w:val="98A088"/>
        </w:rPr>
        <w:t>které</w:t>
      </w:r>
      <w:r>
        <w:rPr>
          <w:color w:val="DE98FD"/>
        </w:rPr>
        <w:t xml:space="preserve"> vykazovalo tak velkou ztrátu</w:t>
      </w:r>
      <w:r>
        <w:rPr>
          <w:color w:val="61FC03"/>
        </w:rPr>
        <w:t>, byly za normálních okolností minimální</w:t>
      </w:r>
      <w:r>
        <w:t xml:space="preserve">. </w:t>
      </w:r>
      <w:r>
        <w:rPr>
          <w:color w:val="61FC03"/>
        </w:rPr>
        <w:t>Daňové platby</w:t>
      </w:r>
      <w:r>
        <w:t xml:space="preserve"> budou </w:t>
      </w:r>
      <w:r>
        <w:rPr>
          <w:color w:val="310106"/>
        </w:rPr>
        <w:t>pro společnost Unisys</w:t>
      </w:r>
      <w:r>
        <w:t xml:space="preserve"> </w:t>
      </w:r>
      <w:r>
        <w:rPr>
          <w:color w:val="4F584E"/>
        </w:rPr>
        <w:t>do dalšího období</w:t>
      </w:r>
      <w:r>
        <w:t xml:space="preserve"> znamenat </w:t>
      </w:r>
      <w:r>
        <w:rPr>
          <w:color w:val="248AD0"/>
        </w:rPr>
        <w:t xml:space="preserve">ztrátu ve výši 225 milionů dolarů, </w:t>
      </w:r>
      <w:r>
        <w:rPr>
          <w:color w:val="5C5300"/>
        </w:rPr>
        <w:t>která</w:t>
      </w:r>
      <w:r>
        <w:rPr>
          <w:color w:val="248AD0"/>
        </w:rPr>
        <w:t xml:space="preserve"> sníží daňové platby </w:t>
      </w:r>
      <w:r>
        <w:rPr>
          <w:color w:val="9F6551"/>
        </w:rPr>
        <w:t>za následující čtvrtletí</w:t>
      </w:r>
      <w:r>
        <w:t xml:space="preserve">. </w:t>
      </w:r>
      <w:r>
        <w:rPr>
          <w:color w:val="310106"/>
        </w:rPr>
        <w:t>Společnost Unisys</w:t>
      </w:r>
      <w:r>
        <w:t xml:space="preserve"> navíc uvedla, </w:t>
      </w:r>
      <w:r>
        <w:rPr>
          <w:color w:val="BCFEC6"/>
        </w:rPr>
        <w:t xml:space="preserve">že </w:t>
      </w:r>
      <w:r>
        <w:rPr>
          <w:color w:val="932C70"/>
        </w:rPr>
        <w:t>během tohoto čtvrtletí</w:t>
      </w:r>
      <w:r>
        <w:rPr>
          <w:color w:val="BCFEC6"/>
        </w:rPr>
        <w:t xml:space="preserve"> omezila </w:t>
      </w:r>
      <w:r>
        <w:rPr>
          <w:color w:val="2B1B04"/>
        </w:rPr>
        <w:t>zásoby počítačů</w:t>
      </w:r>
      <w:r>
        <w:rPr>
          <w:color w:val="BCFEC6"/>
        </w:rPr>
        <w:t xml:space="preserve"> o dalších 100 milionů dolarů</w:t>
      </w:r>
      <w:r>
        <w:t xml:space="preserve">, </w:t>
      </w:r>
      <w:r>
        <w:rPr>
          <w:color w:val="BCFEC6"/>
        </w:rPr>
        <w:t>což</w:t>
      </w:r>
      <w:r>
        <w:t xml:space="preserve"> </w:t>
      </w:r>
      <w:r>
        <w:rPr>
          <w:color w:val="310106"/>
        </w:rPr>
        <w:t>pro ni</w:t>
      </w:r>
      <w:r>
        <w:t xml:space="preserve"> znamená, že aby dosáhla cíle uspořit do konce </w:t>
      </w:r>
      <w:r>
        <w:rPr>
          <w:color w:val="B5AFC4"/>
        </w:rPr>
        <w:t>roku</w:t>
      </w:r>
      <w:r>
        <w:t xml:space="preserve"> 500 milionů dolarů, bude muset ještě provést snížení o necelých 100 milionů dolarů. Přesto </w:t>
      </w:r>
      <w:r>
        <w:rPr>
          <w:color w:val="310106"/>
        </w:rPr>
        <w:t>společnost Unisys</w:t>
      </w:r>
      <w:r>
        <w:t xml:space="preserve"> prohlásila, </w:t>
      </w:r>
      <w:r>
        <w:rPr>
          <w:color w:val="D4C67A"/>
        </w:rPr>
        <w:t xml:space="preserve">že obchody s Evropou byly </w:t>
      </w:r>
      <w:r>
        <w:rPr>
          <w:color w:val="AE7AA1"/>
        </w:rPr>
        <w:t>za toto čtvrtletí</w:t>
      </w:r>
      <w:r>
        <w:rPr>
          <w:color w:val="D4C67A"/>
        </w:rPr>
        <w:t xml:space="preserve"> slabé</w:t>
      </w:r>
      <w:r>
        <w:t xml:space="preserve">, </w:t>
      </w:r>
      <w:r>
        <w:rPr>
          <w:color w:val="D4C67A"/>
        </w:rPr>
        <w:t>což</w:t>
      </w:r>
      <w:r>
        <w:t xml:space="preserve"> je negativní signál vzhledem k tomu, že </w:t>
      </w:r>
      <w:r>
        <w:rPr>
          <w:color w:val="310106"/>
        </w:rPr>
        <w:t>společnost</w:t>
      </w:r>
      <w:r>
        <w:t xml:space="preserve"> na slušné výsledky v zahraničí spoléhala, aby mohla překonat </w:t>
      </w:r>
      <w:r>
        <w:rPr>
          <w:color w:val="C2A393"/>
        </w:rPr>
        <w:t xml:space="preserve">oslabení trhu ve Spojených státech, </w:t>
      </w:r>
      <w:r>
        <w:rPr>
          <w:color w:val="0232FD"/>
        </w:rPr>
        <w:t>ke kterému</w:t>
      </w:r>
      <w:r>
        <w:rPr>
          <w:color w:val="C2A393"/>
        </w:rPr>
        <w:t xml:space="preserve"> docházelo několik posledních čtvrtletí</w:t>
      </w:r>
      <w:r>
        <w:t xml:space="preserve">. </w:t>
      </w:r>
      <w:r>
        <w:rPr>
          <w:color w:val="310106"/>
        </w:rPr>
        <w:t>Společnost</w:t>
      </w:r>
      <w:r>
        <w:t xml:space="preserve"> také oznámila </w:t>
      </w:r>
      <w:r>
        <w:rPr>
          <w:color w:val="6A3A35"/>
        </w:rPr>
        <w:t xml:space="preserve">zpomalený růst v další důležité sféře: systémech využívajících </w:t>
      </w:r>
      <w:r>
        <w:rPr>
          <w:color w:val="BA6801"/>
        </w:rPr>
        <w:t>operační systém Unix</w:t>
      </w:r>
      <w:r>
        <w:t xml:space="preserve">. Pokud by </w:t>
      </w:r>
      <w:r>
        <w:rPr>
          <w:color w:val="6A3A35"/>
        </w:rPr>
        <w:t>tomu</w:t>
      </w:r>
      <w:r>
        <w:t xml:space="preserve"> tak mělo být i nadále, vznikl by velký problém, jelikož </w:t>
      </w:r>
      <w:r>
        <w:rPr>
          <w:color w:val="310106"/>
        </w:rPr>
        <w:t>společnost Unisys</w:t>
      </w:r>
      <w:r>
        <w:t xml:space="preserve"> sází při obchodech na předpoklad, že </w:t>
      </w:r>
      <w:r>
        <w:rPr>
          <w:color w:val="168E5C"/>
        </w:rPr>
        <w:t>zákazníci</w:t>
      </w:r>
      <w:r>
        <w:t xml:space="preserve"> chtějí přejít od užívání operačních systémů fungujících jen na zařízení jednoho výrobce </w:t>
      </w:r>
      <w:r>
        <w:rPr>
          <w:color w:val="16C0D0"/>
        </w:rPr>
        <w:t>k systémům -</w:t>
      </w:r>
      <w:r>
        <w:t xml:space="preserve"> především </w:t>
      </w:r>
      <w:r>
        <w:rPr>
          <w:color w:val="C62100"/>
        </w:rPr>
        <w:t>k systému Unix</w:t>
      </w:r>
      <w:r>
        <w:t xml:space="preserve"> -, </w:t>
      </w:r>
      <w:r>
        <w:rPr>
          <w:color w:val="014347"/>
        </w:rPr>
        <w:t>které</w:t>
      </w:r>
      <w:r>
        <w:rPr>
          <w:color w:val="233809"/>
        </w:rPr>
        <w:t xml:space="preserve"> fungují takřka na všech přístrojích</w:t>
      </w:r>
      <w:r>
        <w:t xml:space="preserve">. </w:t>
      </w:r>
      <w:r>
        <w:rPr>
          <w:color w:val="310106"/>
        </w:rPr>
        <w:t>Společnost Unisys</w:t>
      </w:r>
      <w:r>
        <w:t xml:space="preserve"> se navíc musí vypořádat se stále hrozivější dlužnou částkou. </w:t>
      </w:r>
      <w:r>
        <w:rPr>
          <w:color w:val="42083B"/>
        </w:rPr>
        <w:t>Dluh stoupl na 4 miliardy dolarů, neboli 50 % celkové kapitalizace</w:t>
      </w:r>
      <w:r>
        <w:t xml:space="preserve">. </w:t>
      </w:r>
      <w:r>
        <w:rPr>
          <w:color w:val="42083B"/>
        </w:rPr>
        <w:t>To</w:t>
      </w:r>
      <w:r>
        <w:t xml:space="preserve"> znamená, že </w:t>
      </w:r>
      <w:r>
        <w:rPr>
          <w:color w:val="310106"/>
        </w:rPr>
        <w:t>společnost Unisys</w:t>
      </w:r>
      <w:r>
        <w:t xml:space="preserve"> musí každé čtvrtletí kromě 27 milionů dolarů na dividendách z prioritních akcií zaplatit přibližně 100 milionů dolarů na úrocích. </w:t>
      </w:r>
      <w:r>
        <w:rPr>
          <w:color w:val="82785D"/>
        </w:rPr>
        <w:t xml:space="preserve">Jim Unruh, prezident </w:t>
      </w:r>
      <w:r>
        <w:rPr>
          <w:color w:val="023087"/>
        </w:rPr>
        <w:t>společnosti Unisys</w:t>
      </w:r>
      <w:r>
        <w:t xml:space="preserve">, řekl, že </w:t>
      </w:r>
      <w:r>
        <w:rPr>
          <w:color w:val="00587F"/>
        </w:rPr>
        <w:t>do dalšího roku</w:t>
      </w:r>
      <w:r>
        <w:t xml:space="preserve"> vstupuje obezřetně. Řekl, že na sílu světové ekonomiky se nelze spolehnout, a příliš vysoký nárůst zisku nepředvídá. Rovněž uvedl, že </w:t>
      </w:r>
      <w:r>
        <w:rPr>
          <w:color w:val="B7DAD2"/>
        </w:rPr>
        <w:t xml:space="preserve">cenové války, </w:t>
      </w:r>
      <w:r>
        <w:rPr>
          <w:color w:val="196956"/>
        </w:rPr>
        <w:t>které</w:t>
      </w:r>
      <w:r>
        <w:rPr>
          <w:color w:val="B7DAD2"/>
        </w:rPr>
        <w:t xml:space="preserve"> se rozpoutaly v některých oblastech počítačového průmyslu</w:t>
      </w:r>
      <w:r>
        <w:t xml:space="preserve">, budou pokračovat </w:t>
      </w:r>
      <w:r>
        <w:rPr>
          <w:color w:val="00587F"/>
        </w:rPr>
        <w:t>i příští rok</w:t>
      </w:r>
      <w:r>
        <w:t xml:space="preserve">. Řekl, že přesun ke standardizovaným operačním systémům znamená, </w:t>
      </w:r>
      <w:r>
        <w:rPr>
          <w:color w:val="8C41BB"/>
        </w:rPr>
        <w:t>že zákazníci nebudou vázaní na nákup od tradičních dodavatelů počítačů</w:t>
      </w:r>
      <w:r>
        <w:t xml:space="preserve">, </w:t>
      </w:r>
      <w:r>
        <w:rPr>
          <w:color w:val="8C41BB"/>
        </w:rPr>
        <w:t>což</w:t>
      </w:r>
      <w:r>
        <w:t xml:space="preserve"> by mohlo stlačit ceny dolů. </w:t>
      </w:r>
      <w:r>
        <w:rPr>
          <w:color w:val="ECEDFE"/>
        </w:rPr>
        <w:t>Právě proto,</w:t>
      </w:r>
      <w:r>
        <w:t xml:space="preserve"> uvedl, </w:t>
      </w:r>
      <w:r>
        <w:rPr>
          <w:color w:val="2B2D32"/>
        </w:rPr>
        <w:t>společnost Unisys</w:t>
      </w:r>
      <w:r>
        <w:rPr>
          <w:color w:val="94C661"/>
        </w:rPr>
        <w:t xml:space="preserve"> reorganizuje celý podnik</w:t>
      </w:r>
      <w:r>
        <w:t xml:space="preserve">: Potřebuje se totiž připravit </w:t>
      </w:r>
      <w:r>
        <w:rPr>
          <w:color w:val="F8907D"/>
        </w:rPr>
        <w:t xml:space="preserve">na svět, </w:t>
      </w:r>
      <w:r>
        <w:rPr>
          <w:color w:val="895E6B"/>
        </w:rPr>
        <w:t>v němž</w:t>
      </w:r>
      <w:r>
        <w:rPr>
          <w:color w:val="F8907D"/>
        </w:rPr>
        <w:t xml:space="preserve"> budou </w:t>
      </w:r>
      <w:r>
        <w:rPr>
          <w:color w:val="788E95"/>
        </w:rPr>
        <w:t>ziskové marže</w:t>
      </w:r>
      <w:r>
        <w:rPr>
          <w:color w:val="F8907D"/>
        </w:rPr>
        <w:t xml:space="preserve"> nižší, než </w:t>
      </w:r>
      <w:r>
        <w:rPr>
          <w:color w:val="788E95"/>
        </w:rPr>
        <w:t>na jaké</w:t>
      </w:r>
      <w:r>
        <w:rPr>
          <w:color w:val="F8907D"/>
        </w:rPr>
        <w:t xml:space="preserve"> byly počítačové společnosti zvyklé</w:t>
      </w:r>
      <w:r>
        <w:t xml:space="preserve">. "Přikročili jsme </w:t>
      </w:r>
      <w:r>
        <w:rPr>
          <w:color w:val="FB6AB8"/>
        </w:rPr>
        <w:t>k tomu</w:t>
      </w:r>
      <w:r>
        <w:t xml:space="preserve"> nikoli v reakci na dočasný stav </w:t>
      </w:r>
      <w:r>
        <w:rPr>
          <w:color w:val="576094"/>
        </w:rPr>
        <w:t>v tomto odvětví</w:t>
      </w:r>
      <w:r>
        <w:t xml:space="preserve">, ale </w:t>
      </w:r>
      <w:r>
        <w:rPr>
          <w:color w:val="DB1474"/>
        </w:rPr>
        <w:t xml:space="preserve">jako k základní změně, </w:t>
      </w:r>
      <w:r>
        <w:rPr>
          <w:color w:val="8489AE"/>
        </w:rPr>
        <w:t>kterou</w:t>
      </w:r>
      <w:r>
        <w:rPr>
          <w:color w:val="DB1474"/>
        </w:rPr>
        <w:t xml:space="preserve"> </w:t>
      </w:r>
      <w:r>
        <w:rPr>
          <w:color w:val="860E04"/>
        </w:rPr>
        <w:t>odvětví</w:t>
      </w:r>
      <w:r>
        <w:rPr>
          <w:color w:val="DB1474"/>
        </w:rPr>
        <w:t xml:space="preserve"> právě prochází</w:t>
      </w:r>
      <w:r>
        <w:t xml:space="preserve">," prohlásil </w:t>
      </w:r>
      <w:r>
        <w:rPr>
          <w:color w:val="82785D"/>
        </w:rPr>
        <w:t>Unruh</w:t>
      </w:r>
      <w:r>
        <w:t>. "</w:t>
      </w:r>
      <w:r>
        <w:rPr>
          <w:color w:val="576094"/>
        </w:rPr>
        <w:t>Odvětví informačních systémů</w:t>
      </w:r>
      <w:r>
        <w:t xml:space="preserve"> bude i nadále sférou velkého růstu a </w:t>
      </w:r>
      <w:r>
        <w:rPr>
          <w:color w:val="310106"/>
        </w:rPr>
        <w:t>my</w:t>
      </w:r>
      <w:r>
        <w:t xml:space="preserve"> věříme, že coby společnost máme obrovská aktiva. Na druhou stranu nebagatelizujeme úkoly pro bezprostřední budoucnost." </w:t>
      </w:r>
      <w:r>
        <w:rPr>
          <w:color w:val="FBC206"/>
        </w:rPr>
        <w:t>Analytici cenných papírů</w:t>
      </w:r>
      <w:r>
        <w:t xml:space="preserve"> byli ještě opatrnější, jelikož se letos </w:t>
      </w:r>
      <w:r>
        <w:rPr>
          <w:color w:val="310106"/>
        </w:rPr>
        <w:t>na společnosti Unisys</w:t>
      </w:r>
      <w:r>
        <w:t xml:space="preserve"> už několikrát spálili. Někteří předvídali, </w:t>
      </w:r>
      <w:r>
        <w:rPr>
          <w:color w:val="6EAB9B"/>
        </w:rPr>
        <w:t xml:space="preserve">že výnos </w:t>
      </w:r>
      <w:r>
        <w:rPr>
          <w:color w:val="F2CDFE"/>
        </w:rPr>
        <w:t>v tomto roce</w:t>
      </w:r>
      <w:r>
        <w:rPr>
          <w:color w:val="6EAB9B"/>
        </w:rPr>
        <w:t xml:space="preserve"> přesáhne 4 dolary na akcii</w:t>
      </w:r>
      <w:r>
        <w:t xml:space="preserve">, </w:t>
      </w:r>
      <w:r>
        <w:rPr>
          <w:color w:val="6EAB9B"/>
        </w:rPr>
        <w:t>což</w:t>
      </w:r>
      <w:r>
        <w:t xml:space="preserve"> by bylo zvýšení oproti loňskému výnosu na akcii po plném rozředění 3.27 dolaru při výnosu 680.6 milionu dolarů. </w:t>
      </w:r>
      <w:r>
        <w:rPr>
          <w:color w:val="310106"/>
        </w:rPr>
        <w:t>Společnost</w:t>
      </w:r>
      <w:r>
        <w:t xml:space="preserve"> však v pátek uvedla, že během prvních devíti měsíců dosáhla ztráty 673.3 milionu dolarů ve srovnání s loňským výnosem ve výši 382.2 milionu dolarů, neboli 2.22 dolaru na kmenovou akcii po plném rozředění, protože příjem se vyškrábal o 1.4 % z 7.03 na 7.13 miliardy dolarů. </w:t>
      </w:r>
      <w:r>
        <w:rPr>
          <w:color w:val="310106"/>
        </w:rPr>
        <w:t>Od společnosti Unisys</w:t>
      </w:r>
      <w:r>
        <w:t xml:space="preserve"> se očekává, že </w:t>
      </w:r>
      <w:r>
        <w:rPr>
          <w:color w:val="4F584E"/>
        </w:rPr>
        <w:t>ve čtvrtém čtvrtletí</w:t>
      </w:r>
      <w:r>
        <w:t xml:space="preserve"> bude mít nepatrný zisk. A tak </w:t>
      </w:r>
      <w:r>
        <w:rPr>
          <w:color w:val="645341"/>
        </w:rPr>
        <w:t>Steve Milunovich ze společnosti First Boston</w:t>
      </w:r>
      <w:r>
        <w:t xml:space="preserve"> řekl, že </w:t>
      </w:r>
      <w:r>
        <w:rPr>
          <w:color w:val="645341"/>
        </w:rPr>
        <w:t>svůj</w:t>
      </w:r>
      <w:r>
        <w:t xml:space="preserve"> odhad výdělku </w:t>
      </w:r>
      <w:r>
        <w:rPr>
          <w:color w:val="00587F"/>
        </w:rPr>
        <w:t>na příští rok</w:t>
      </w:r>
      <w:r>
        <w:t xml:space="preserve"> snižuje ze 3 na 2 dolary na akcii. "Měl jsem pocit, že jsem pro začátek nasadil moc vysokou laťku," řekl. </w:t>
      </w:r>
      <w:r>
        <w:rPr>
          <w:color w:val="9E8317"/>
        </w:rPr>
        <w:t xml:space="preserve">Weil </w:t>
      </w:r>
      <w:r>
        <w:rPr>
          <w:color w:val="01190F"/>
        </w:rPr>
        <w:t>ze společnosti Weil &amp; Associates</w:t>
      </w:r>
      <w:r>
        <w:t xml:space="preserve"> uvedl, že </w:t>
      </w:r>
      <w:r>
        <w:rPr>
          <w:color w:val="00587F"/>
        </w:rPr>
        <w:t>pro příští rok</w:t>
      </w:r>
      <w:r>
        <w:t xml:space="preserve"> zůstane na 1 dolaru na akcii, avšak dodal, že je zvědavý, zda i tak nízký cíl není rizikový. "</w:t>
      </w:r>
      <w:r>
        <w:rPr>
          <w:color w:val="760035"/>
        </w:rPr>
        <w:t xml:space="preserve">Hranice rentability je </w:t>
      </w:r>
      <w:r>
        <w:rPr>
          <w:color w:val="647A41"/>
        </w:rPr>
        <w:t>pro příští rok</w:t>
      </w:r>
      <w:r>
        <w:rPr>
          <w:color w:val="760035"/>
        </w:rPr>
        <w:t xml:space="preserve"> mnohem nižší</w:t>
      </w:r>
      <w:r>
        <w:t xml:space="preserve">, ale bude </w:t>
      </w:r>
      <w:r>
        <w:rPr>
          <w:color w:val="760035"/>
        </w:rPr>
        <w:t>to</w:t>
      </w:r>
      <w:r>
        <w:t xml:space="preserve"> stačit?" ptá se. Při pátečním kompozitním obchodování na Newyorské burze cenných papírů akcie </w:t>
      </w:r>
      <w:r>
        <w:rPr>
          <w:color w:val="310106"/>
        </w:rPr>
        <w:t>společnosti Unisys</w:t>
      </w:r>
      <w:r>
        <w:t xml:space="preserve"> v reakci na tyto obavy poklesly o dalších 75 centů na 16.25 dolaru na akcii.</w:t>
      </w:r>
    </w:p>
    <w:p>
      <w:r>
        <w:rPr>
          <w:b/>
        </w:rPr>
        <w:t>Document number 350</w:t>
      </w:r>
    </w:p>
    <w:p>
      <w:r>
        <w:rPr>
          <w:b/>
        </w:rPr>
        <w:t>Document identifier: wsj0569-001</w:t>
      </w:r>
    </w:p>
    <w:p>
      <w:r>
        <w:t xml:space="preserve">Jestliže má </w:t>
      </w:r>
      <w:r>
        <w:rPr>
          <w:color w:val="310106"/>
        </w:rPr>
        <w:t>televizní meteorolog</w:t>
      </w:r>
      <w:r>
        <w:t xml:space="preserve"> trému, když po sporné předpovědi znovu pohlédne do kamery, </w:t>
      </w:r>
      <w:r>
        <w:rPr>
          <w:color w:val="04640D"/>
        </w:rPr>
        <w:t>Donald H. Straszheim</w:t>
      </w:r>
      <w:r>
        <w:t xml:space="preserve"> </w:t>
      </w:r>
      <w:r>
        <w:rPr>
          <w:color w:val="310106"/>
        </w:rPr>
        <w:t>mu</w:t>
      </w:r>
      <w:r>
        <w:t xml:space="preserve"> dobře rozumí. </w:t>
      </w:r>
      <w:r>
        <w:rPr>
          <w:color w:val="04640D"/>
        </w:rPr>
        <w:t xml:space="preserve">Tento hlavní ekonom </w:t>
      </w:r>
      <w:r>
        <w:rPr>
          <w:color w:val="FEFB0A"/>
        </w:rPr>
        <w:t>společnosti Merrill Lynch &amp; Co.</w:t>
      </w:r>
      <w:r>
        <w:t xml:space="preserve"> je totiž v takové pozici právě nyní, když sviští autem </w:t>
      </w:r>
      <w:r>
        <w:rPr>
          <w:color w:val="FB5514"/>
        </w:rPr>
        <w:t>přes středozápad</w:t>
      </w:r>
      <w:r>
        <w:t xml:space="preserve"> poprvé od té doby, co ustoupil od jedné </w:t>
      </w:r>
      <w:r>
        <w:rPr>
          <w:color w:val="04640D"/>
        </w:rPr>
        <w:t>své</w:t>
      </w:r>
      <w:r>
        <w:t xml:space="preserve"> velké předpovědi. </w:t>
      </w:r>
      <w:r>
        <w:rPr>
          <w:color w:val="04640D"/>
        </w:rPr>
        <w:t>Straszheim</w:t>
      </w:r>
      <w:r>
        <w:t xml:space="preserve"> čeká, že </w:t>
      </w:r>
      <w:r>
        <w:rPr>
          <w:color w:val="04640D"/>
        </w:rPr>
        <w:t>mu</w:t>
      </w:r>
      <w:r>
        <w:t xml:space="preserve"> bude pěkné vedro a má pravdu. Od té doby, co </w:t>
      </w:r>
      <w:r>
        <w:rPr>
          <w:color w:val="FB5514"/>
        </w:rPr>
        <w:t>tudy</w:t>
      </w:r>
      <w:r>
        <w:t xml:space="preserve"> před několika měsíci jel naposled, odvolal řadu smělých předpovědí recese. </w:t>
      </w:r>
      <w:r>
        <w:rPr>
          <w:color w:val="E115C0"/>
        </w:rPr>
        <w:t xml:space="preserve">Například </w:t>
      </w:r>
      <w:r>
        <w:rPr>
          <w:color w:val="00587F"/>
        </w:rPr>
        <w:t>v únoru 1988</w:t>
      </w:r>
      <w:r>
        <w:rPr>
          <w:color w:val="E115C0"/>
        </w:rPr>
        <w:t xml:space="preserve"> </w:t>
      </w:r>
      <w:r>
        <w:rPr>
          <w:color w:val="0BC582"/>
        </w:rPr>
        <w:t>společnost Merrill Lynch</w:t>
      </w:r>
      <w:r>
        <w:rPr>
          <w:color w:val="E115C0"/>
        </w:rPr>
        <w:t xml:space="preserve"> ve </w:t>
      </w:r>
      <w:r>
        <w:rPr>
          <w:color w:val="0BC582"/>
        </w:rPr>
        <w:t>svém</w:t>
      </w:r>
      <w:r>
        <w:rPr>
          <w:color w:val="E115C0"/>
        </w:rPr>
        <w:t xml:space="preserve"> týdenním zpravodajství oznámila, že "ekonomika na začátku </w:t>
      </w:r>
      <w:r>
        <w:rPr>
          <w:color w:val="FEB8C8"/>
        </w:rPr>
        <w:t>roku 1989</w:t>
      </w:r>
      <w:r>
        <w:rPr>
          <w:color w:val="E115C0"/>
        </w:rPr>
        <w:t xml:space="preserve"> patrně sklouzne do recese</w:t>
      </w:r>
      <w:r>
        <w:t xml:space="preserve">". </w:t>
      </w:r>
      <w:r>
        <w:rPr>
          <w:color w:val="E115C0"/>
        </w:rPr>
        <w:t>Tyto předpovědi</w:t>
      </w:r>
      <w:r>
        <w:t xml:space="preserve"> se hodně rozšířily a </w:t>
      </w:r>
      <w:r>
        <w:rPr>
          <w:color w:val="9E8317"/>
        </w:rPr>
        <w:t>společnost Merrill Lynch</w:t>
      </w:r>
      <w:r>
        <w:t xml:space="preserve"> v senzační reklamní kampani, zahájené v létě roku 1988, vybízela </w:t>
      </w:r>
      <w:r>
        <w:rPr>
          <w:color w:val="01190F"/>
        </w:rPr>
        <w:t>investory</w:t>
      </w:r>
      <w:r>
        <w:t xml:space="preserve">, aby kupovali obligace. Říkala, že </w:t>
      </w:r>
      <w:r>
        <w:rPr>
          <w:color w:val="847D81"/>
        </w:rPr>
        <w:t xml:space="preserve">dlouhodobé úrokové sazby, </w:t>
      </w:r>
      <w:r>
        <w:rPr>
          <w:color w:val="58018B"/>
        </w:rPr>
        <w:t>které</w:t>
      </w:r>
      <w:r>
        <w:rPr>
          <w:color w:val="847D81"/>
        </w:rPr>
        <w:t xml:space="preserve"> </w:t>
      </w:r>
      <w:r>
        <w:rPr>
          <w:color w:val="B70639"/>
        </w:rPr>
        <w:t>tehdy</w:t>
      </w:r>
      <w:r>
        <w:rPr>
          <w:color w:val="847D81"/>
        </w:rPr>
        <w:t xml:space="preserve"> přesahovaly 9 %</w:t>
      </w:r>
      <w:r>
        <w:t xml:space="preserve">, by mohly do konce </w:t>
      </w:r>
      <w:r>
        <w:rPr>
          <w:color w:val="703B01"/>
        </w:rPr>
        <w:t>roku 1989</w:t>
      </w:r>
      <w:r>
        <w:t xml:space="preserve"> klesnout na 7 %, takže </w:t>
      </w:r>
      <w:r>
        <w:rPr>
          <w:color w:val="F7F1DF"/>
        </w:rPr>
        <w:t xml:space="preserve">obligace, </w:t>
      </w:r>
      <w:r>
        <w:rPr>
          <w:color w:val="118B8A"/>
        </w:rPr>
        <w:t>které</w:t>
      </w:r>
      <w:r>
        <w:rPr>
          <w:color w:val="F7F1DF"/>
        </w:rPr>
        <w:t xml:space="preserve"> těží z klesajících sazeb</w:t>
      </w:r>
      <w:r>
        <w:t xml:space="preserve">, budou výhodná koupě. </w:t>
      </w:r>
      <w:r>
        <w:rPr>
          <w:color w:val="9E8317"/>
        </w:rPr>
        <w:t>Společnost</w:t>
      </w:r>
      <w:r>
        <w:t xml:space="preserve"> rovněž zvýšila </w:t>
      </w:r>
      <w:r>
        <w:rPr>
          <w:color w:val="4AFEFA"/>
        </w:rPr>
        <w:t xml:space="preserve">procento obligací ve </w:t>
      </w:r>
      <w:r>
        <w:rPr>
          <w:color w:val="FCB164"/>
        </w:rPr>
        <w:t>svém</w:t>
      </w:r>
      <w:r>
        <w:rPr>
          <w:color w:val="4AFEFA"/>
        </w:rPr>
        <w:t xml:space="preserve"> vzorovém portfoliu</w:t>
      </w:r>
      <w:r>
        <w:t xml:space="preserve"> ze 40 na 45 % a později na 55 %. Jenže </w:t>
      </w:r>
      <w:r>
        <w:rPr>
          <w:color w:val="04640D"/>
        </w:rPr>
        <w:t>on</w:t>
      </w:r>
      <w:r>
        <w:t xml:space="preserve"> letos v září - právě, když řada tržních ekonomů včetně některých </w:t>
      </w:r>
      <w:r>
        <w:rPr>
          <w:color w:val="9E8317"/>
        </w:rPr>
        <w:t>ze společnosti Merrill Lynch</w:t>
      </w:r>
      <w:r>
        <w:t xml:space="preserve"> věřila, že dojde </w:t>
      </w:r>
      <w:r>
        <w:rPr>
          <w:color w:val="796EE6"/>
        </w:rPr>
        <w:t xml:space="preserve">na </w:t>
      </w:r>
      <w:r>
        <w:rPr>
          <w:color w:val="000D2C"/>
        </w:rPr>
        <w:t>Straszheimova</w:t>
      </w:r>
      <w:r>
        <w:rPr>
          <w:color w:val="796EE6"/>
        </w:rPr>
        <w:t xml:space="preserve"> slova</w:t>
      </w:r>
      <w:r>
        <w:t xml:space="preserve"> - začal couvat, ne-li obracet do protisměru. </w:t>
      </w:r>
      <w:r>
        <w:rPr>
          <w:color w:val="000D2C"/>
        </w:rPr>
        <w:t>Svá</w:t>
      </w:r>
      <w:r>
        <w:rPr>
          <w:color w:val="796EE6"/>
        </w:rPr>
        <w:t xml:space="preserve"> slova o recesi</w:t>
      </w:r>
      <w:r>
        <w:t xml:space="preserve"> přehodnotil. Nyní vlastně </w:t>
      </w:r>
      <w:r>
        <w:rPr>
          <w:color w:val="703B01"/>
        </w:rPr>
        <w:t>pro tento rok</w:t>
      </w:r>
      <w:r>
        <w:t xml:space="preserve"> předpovídá ekonomický růst o 2.9 % a pro příští o 2.1 %, </w:t>
      </w:r>
      <w:r>
        <w:rPr>
          <w:color w:val="53495F"/>
        </w:rPr>
        <w:t>což</w:t>
      </w:r>
      <w:r>
        <w:t xml:space="preserve"> je optimističtější výhled než ten, </w:t>
      </w:r>
      <w:r>
        <w:rPr>
          <w:color w:val="F95475"/>
        </w:rPr>
        <w:t>na němž</w:t>
      </w:r>
      <w:r>
        <w:t xml:space="preserve"> se shodlo </w:t>
      </w:r>
      <w:r>
        <w:rPr>
          <w:color w:val="61FC03"/>
        </w:rPr>
        <w:t xml:space="preserve">kolem čtyřiceti předních analytiků, </w:t>
      </w:r>
      <w:r>
        <w:rPr>
          <w:color w:val="5D9608"/>
        </w:rPr>
        <w:t>jejichž</w:t>
      </w:r>
      <w:r>
        <w:rPr>
          <w:color w:val="61FC03"/>
        </w:rPr>
        <w:t xml:space="preserve"> odhad zveřejnil zpravodaj Ekonomický ukazatel spolehlivých akcií</w:t>
      </w:r>
      <w:r>
        <w:t xml:space="preserve">. A </w:t>
      </w:r>
      <w:r>
        <w:rPr>
          <w:color w:val="9E8317"/>
        </w:rPr>
        <w:t>společnost Merrill Lynch</w:t>
      </w:r>
      <w:r>
        <w:t xml:space="preserve"> zrovna nedávno snížila doporučené držení obligací znovu na 50 %. Takovéto změny možná vypadají </w:t>
      </w:r>
      <w:r>
        <w:rPr>
          <w:color w:val="DE98FD"/>
        </w:rPr>
        <w:t>nenápadně</w:t>
      </w:r>
      <w:r>
        <w:t xml:space="preserve">, ale nejsou: </w:t>
      </w:r>
      <w:r>
        <w:rPr>
          <w:color w:val="98A088"/>
        </w:rPr>
        <w:t>Společnost Merrill Lynch</w:t>
      </w:r>
      <w:r>
        <w:t xml:space="preserve"> totiž vede a dohlíží </w:t>
      </w:r>
      <w:r>
        <w:rPr>
          <w:color w:val="4F584E"/>
        </w:rPr>
        <w:t>na zhruba 300 miliard dolarů na účtech drobné klientely</w:t>
      </w:r>
      <w:r>
        <w:t xml:space="preserve">, </w:t>
      </w:r>
      <w:r>
        <w:rPr>
          <w:color w:val="248AD0"/>
        </w:rPr>
        <w:t>což</w:t>
      </w:r>
      <w:r>
        <w:t xml:space="preserve"> zahrnuje všechno možné od společných investičních fondů po individuální renty. </w:t>
      </w:r>
      <w:r>
        <w:rPr>
          <w:color w:val="5C5300"/>
        </w:rPr>
        <w:t>David Bostian jr</w:t>
      </w:r>
      <w:r>
        <w:t xml:space="preserve">. a </w:t>
      </w:r>
      <w:r>
        <w:rPr>
          <w:color w:val="9F6551"/>
        </w:rPr>
        <w:t>A. Gary Shilling</w:t>
      </w:r>
      <w:r>
        <w:t xml:space="preserve">, </w:t>
      </w:r>
      <w:r>
        <w:rPr>
          <w:color w:val="BCFEC6"/>
        </w:rPr>
        <w:t xml:space="preserve">dva známí kolegové, </w:t>
      </w:r>
      <w:r>
        <w:rPr>
          <w:color w:val="932C70"/>
        </w:rPr>
        <w:t>kteří oba</w:t>
      </w:r>
      <w:r>
        <w:rPr>
          <w:color w:val="BCFEC6"/>
        </w:rPr>
        <w:t xml:space="preserve"> řídí v New Yorku vlastní analytické společnosti</w:t>
      </w:r>
      <w:r>
        <w:t xml:space="preserve">, se domnívají, že </w:t>
      </w:r>
      <w:r>
        <w:rPr>
          <w:color w:val="04640D"/>
        </w:rPr>
        <w:t>Straszheim</w:t>
      </w:r>
      <w:r>
        <w:t xml:space="preserve"> měl předtím pravdu. </w:t>
      </w:r>
      <w:r>
        <w:rPr>
          <w:color w:val="5C5300"/>
        </w:rPr>
        <w:t>Bostian</w:t>
      </w:r>
      <w:r>
        <w:t xml:space="preserve"> v srpnu řekl, že </w:t>
      </w:r>
      <w:r>
        <w:rPr>
          <w:color w:val="5C5300"/>
        </w:rPr>
        <w:t>jeho</w:t>
      </w:r>
      <w:r>
        <w:t xml:space="preserve"> makroekonomický ukazatel signalizuje pokles. </w:t>
      </w:r>
      <w:r>
        <w:rPr>
          <w:color w:val="9F6551"/>
        </w:rPr>
        <w:t xml:space="preserve">A. Gary Shilling, </w:t>
      </w:r>
      <w:r>
        <w:rPr>
          <w:color w:val="2B1B04"/>
        </w:rPr>
        <w:t>který</w:t>
      </w:r>
      <w:r>
        <w:rPr>
          <w:color w:val="9F6551"/>
        </w:rPr>
        <w:t xml:space="preserve"> byl v letech 1967 až 1971 hlavním ekonomem </w:t>
      </w:r>
      <w:r>
        <w:rPr>
          <w:color w:val="B5AFC4"/>
        </w:rPr>
        <w:t>u společnosti Merrill Lynch</w:t>
      </w:r>
      <w:r>
        <w:t>, ohlašoval recesi celé měsíce. "</w:t>
      </w:r>
      <w:r>
        <w:rPr>
          <w:color w:val="9F6551"/>
        </w:rPr>
        <w:t>Můj</w:t>
      </w:r>
      <w:r>
        <w:t xml:space="preserve"> osobní názor je ten, že </w:t>
      </w:r>
      <w:r>
        <w:rPr>
          <w:color w:val="04640D"/>
        </w:rPr>
        <w:t>Don</w:t>
      </w:r>
      <w:r>
        <w:t xml:space="preserve"> hodil flintu do žita </w:t>
      </w:r>
      <w:r>
        <w:rPr>
          <w:color w:val="D4C67A"/>
        </w:rPr>
        <w:t xml:space="preserve">právě ve chvíli, </w:t>
      </w:r>
      <w:r>
        <w:rPr>
          <w:color w:val="AE7AA1"/>
        </w:rPr>
        <w:t>kdy</w:t>
      </w:r>
      <w:r>
        <w:rPr>
          <w:color w:val="D4C67A"/>
        </w:rPr>
        <w:t xml:space="preserve"> měl </w:t>
      </w:r>
      <w:r>
        <w:rPr>
          <w:color w:val="C2A393"/>
        </w:rPr>
        <w:t>svoji</w:t>
      </w:r>
      <w:r>
        <w:rPr>
          <w:color w:val="D4C67A"/>
        </w:rPr>
        <w:t xml:space="preserve"> sázku zdvojnásobit</w:t>
      </w:r>
      <w:r>
        <w:t xml:space="preserve">," říká. Nestabilní akciový trh a slabé zisky korporací nyní mohou ekonomiku dále ohrožovat. A </w:t>
      </w:r>
      <w:r>
        <w:rPr>
          <w:color w:val="04640D"/>
        </w:rPr>
        <w:t>Straszheim</w:t>
      </w:r>
      <w:r>
        <w:t xml:space="preserve"> po nedávném poklesu výrobních profesí připustil, že "se může ukázat, že jsme neodhadli situaci - že jsme </w:t>
      </w:r>
      <w:r>
        <w:rPr>
          <w:color w:val="E115C0"/>
        </w:rPr>
        <w:t>předpověď o recesi</w:t>
      </w:r>
      <w:r>
        <w:t xml:space="preserve"> uvedli zrovna v nepravý čas". Dodává: "Takový je </w:t>
      </w:r>
      <w:r>
        <w:rPr>
          <w:color w:val="0232FD"/>
        </w:rPr>
        <w:t>obor předpovědí</w:t>
      </w:r>
      <w:r>
        <w:t xml:space="preserve">." Ať je </w:t>
      </w:r>
      <w:r>
        <w:rPr>
          <w:color w:val="0232FD"/>
        </w:rPr>
        <w:t>to</w:t>
      </w:r>
      <w:r>
        <w:t xml:space="preserve"> seberiskantnější obor, v současnosti to </w:t>
      </w:r>
      <w:r>
        <w:rPr>
          <w:color w:val="0232FD"/>
        </w:rPr>
        <w:t>v něm</w:t>
      </w:r>
      <w:r>
        <w:t xml:space="preserve"> pulsuje. </w:t>
      </w:r>
      <w:r>
        <w:rPr>
          <w:color w:val="6A3A35"/>
        </w:rPr>
        <w:t>Ekonomové na Wall Street</w:t>
      </w:r>
      <w:r>
        <w:t xml:space="preserve">, uháněni nadřízenými, makléři, klienty a lidmi z médií a poháněni vlastní egem, dělají předpovědi o všem možném od obecných ekonomických trendů až po ten nejdrobnější měsíční ukazatel. Překvapivě dlouhá sedmiletá ekonomická expanze však dala na frak více než jedné předpovědi. </w:t>
      </w:r>
      <w:r>
        <w:rPr>
          <w:color w:val="0232FD"/>
        </w:rPr>
        <w:t>Tohle</w:t>
      </w:r>
      <w:r>
        <w:t xml:space="preserve"> není </w:t>
      </w:r>
      <w:r>
        <w:rPr>
          <w:color w:val="BA6801"/>
        </w:rPr>
        <w:t xml:space="preserve">poklidná ekonomická věda, </w:t>
      </w:r>
      <w:r>
        <w:rPr>
          <w:color w:val="168E5C"/>
        </w:rPr>
        <w:t>která</w:t>
      </w:r>
      <w:r>
        <w:rPr>
          <w:color w:val="BA6801"/>
        </w:rPr>
        <w:t xml:space="preserve"> se procvičuje na univerzitách</w:t>
      </w:r>
      <w:r>
        <w:t xml:space="preserve">. </w:t>
      </w:r>
      <w:r>
        <w:rPr>
          <w:color w:val="0232FD"/>
        </w:rPr>
        <w:t>Tohle</w:t>
      </w:r>
      <w:r>
        <w:t xml:space="preserve"> je </w:t>
      </w:r>
      <w:r>
        <w:rPr>
          <w:color w:val="BA6801"/>
        </w:rPr>
        <w:t>její</w:t>
      </w:r>
      <w:r>
        <w:t xml:space="preserve"> komerční podoba. Když </w:t>
      </w:r>
      <w:r>
        <w:rPr>
          <w:color w:val="04640D"/>
        </w:rPr>
        <w:t>Straszheim</w:t>
      </w:r>
      <w:r>
        <w:t xml:space="preserve"> přijde s novou předpovědí, čelí </w:t>
      </w:r>
      <w:r>
        <w:rPr>
          <w:color w:val="16C0D0"/>
        </w:rPr>
        <w:t xml:space="preserve">konfrontaci, </w:t>
      </w:r>
      <w:r>
        <w:rPr>
          <w:color w:val="C62100"/>
        </w:rPr>
        <w:t>jejíž</w:t>
      </w:r>
      <w:r>
        <w:rPr>
          <w:color w:val="16C0D0"/>
        </w:rPr>
        <w:t xml:space="preserve"> intenzita je často nepřímo úměrná velikosti klienta</w:t>
      </w:r>
      <w:r>
        <w:t xml:space="preserve">. Žádný vzdělaný profesionál nečeká, že ekonomové budou mít pořád pravdu. Někteří menší klienti si změn patrně ani nevšimnou. Jenže </w:t>
      </w:r>
      <w:r>
        <w:rPr>
          <w:color w:val="014347"/>
        </w:rPr>
        <w:t>s některými klienty</w:t>
      </w:r>
      <w:r>
        <w:t xml:space="preserve"> se může jednání značně přiostřit. </w:t>
      </w:r>
      <w:r>
        <w:rPr>
          <w:color w:val="233809"/>
        </w:rPr>
        <w:t>Dennis O'Brien, finanční ředitel společnosti Commonwealth Edison Co. z Chicaga</w:t>
      </w:r>
      <w:r>
        <w:t xml:space="preserve">, volí zdvořilé jednání a čeká na příležitost, aby se mohl zeptat na předpověď. Dobrou půlhodinku po zahájení snídaně v hotelu Palmer House vzhlédne </w:t>
      </w:r>
      <w:r>
        <w:rPr>
          <w:color w:val="233809"/>
        </w:rPr>
        <w:t>O'Brien</w:t>
      </w:r>
      <w:r>
        <w:t xml:space="preserve"> od talíře po tom, co </w:t>
      </w:r>
      <w:r>
        <w:rPr>
          <w:color w:val="04640D"/>
        </w:rPr>
        <w:t>Straszheim</w:t>
      </w:r>
      <w:r>
        <w:t xml:space="preserve"> pronese něco </w:t>
      </w:r>
      <w:r>
        <w:rPr>
          <w:color w:val="42083B"/>
        </w:rPr>
        <w:t xml:space="preserve">o lidech, </w:t>
      </w:r>
      <w:r>
        <w:rPr>
          <w:color w:val="82785D"/>
        </w:rPr>
        <w:t>kteří</w:t>
      </w:r>
      <w:r>
        <w:rPr>
          <w:color w:val="42083B"/>
        </w:rPr>
        <w:t xml:space="preserve"> se domnívají, že </w:t>
      </w:r>
      <w:r>
        <w:rPr>
          <w:color w:val="023087"/>
        </w:rPr>
        <w:t>úrokové sazby</w:t>
      </w:r>
      <w:r>
        <w:rPr>
          <w:color w:val="42083B"/>
        </w:rPr>
        <w:t xml:space="preserve"> budou rychle klesat</w:t>
      </w:r>
      <w:r>
        <w:t xml:space="preserve">. "Mám na účtech dluh 6 miliard dolarů, a tak jsem jedním </w:t>
      </w:r>
      <w:r>
        <w:rPr>
          <w:color w:val="B7DAD2"/>
        </w:rPr>
        <w:t xml:space="preserve">z těch, </w:t>
      </w:r>
      <w:r>
        <w:rPr>
          <w:color w:val="196956"/>
        </w:rPr>
        <w:t>kteří</w:t>
      </w:r>
      <w:r>
        <w:rPr>
          <w:color w:val="B7DAD2"/>
        </w:rPr>
        <w:t xml:space="preserve"> doufají, že klesat budou</w:t>
      </w:r>
      <w:r>
        <w:t xml:space="preserve">. Je to </w:t>
      </w:r>
      <w:r>
        <w:rPr>
          <w:color w:val="04640D"/>
        </w:rPr>
        <w:t>vaše</w:t>
      </w:r>
      <w:r>
        <w:t xml:space="preserve"> předpověď?" zeptá se </w:t>
      </w:r>
      <w:r>
        <w:rPr>
          <w:color w:val="233809"/>
        </w:rPr>
        <w:t>O'Brien</w:t>
      </w:r>
      <w:r>
        <w:t xml:space="preserve"> ve snaze získat </w:t>
      </w:r>
      <w:r>
        <w:rPr>
          <w:color w:val="04640D"/>
        </w:rPr>
        <w:t>od ekonoma</w:t>
      </w:r>
      <w:r>
        <w:t xml:space="preserve"> odpověď. Zcela neuspěje, ačkoli </w:t>
      </w:r>
      <w:r>
        <w:rPr>
          <w:color w:val="04640D"/>
        </w:rPr>
        <w:t>Straszheim</w:t>
      </w:r>
      <w:r>
        <w:t xml:space="preserve"> vyjmenuje mnoho možností vývoje úrokových sazeb. Naproti tomu v chladné konferenční místnosti </w:t>
      </w:r>
      <w:r>
        <w:rPr>
          <w:color w:val="8C41BB"/>
        </w:rPr>
        <w:t xml:space="preserve">společnosti Alliance Capital Management </w:t>
      </w:r>
      <w:r>
        <w:rPr>
          <w:color w:val="ECEDFE"/>
        </w:rPr>
        <w:t>v Minneapolisu</w:t>
      </w:r>
      <w:r>
        <w:t xml:space="preserve"> jsou </w:t>
      </w:r>
      <w:r>
        <w:rPr>
          <w:color w:val="2B2D32"/>
        </w:rPr>
        <w:t>firemní finanční manažeři</w:t>
      </w:r>
      <w:r>
        <w:t xml:space="preserve"> evidentně připraveni pěkně </w:t>
      </w:r>
      <w:r>
        <w:rPr>
          <w:color w:val="2B2D32"/>
        </w:rPr>
        <w:t>si</w:t>
      </w:r>
      <w:r>
        <w:t xml:space="preserve"> </w:t>
      </w:r>
      <w:r>
        <w:rPr>
          <w:color w:val="04640D"/>
        </w:rPr>
        <w:t>Straszheima</w:t>
      </w:r>
      <w:r>
        <w:t xml:space="preserve"> prověřit. </w:t>
      </w:r>
      <w:r>
        <w:rPr>
          <w:color w:val="94C661"/>
        </w:rPr>
        <w:t>Manažer Alfred Harrison</w:t>
      </w:r>
      <w:r>
        <w:t xml:space="preserve"> hodí </w:t>
      </w:r>
      <w:r>
        <w:rPr>
          <w:color w:val="04640D"/>
        </w:rPr>
        <w:t>po Straszheimovi</w:t>
      </w:r>
      <w:r>
        <w:t xml:space="preserve"> </w:t>
      </w:r>
      <w:r>
        <w:rPr>
          <w:color w:val="F8907D"/>
        </w:rPr>
        <w:t>jeho</w:t>
      </w:r>
      <w:r>
        <w:rPr>
          <w:color w:val="895E6B"/>
        </w:rPr>
        <w:t xml:space="preserve"> návrhem</w:t>
      </w:r>
      <w:r>
        <w:t xml:space="preserve">: "Je třeba </w:t>
      </w:r>
      <w:r>
        <w:rPr>
          <w:color w:val="788E95"/>
        </w:rPr>
        <w:t>si</w:t>
      </w:r>
      <w:r>
        <w:t xml:space="preserve"> </w:t>
      </w:r>
      <w:r>
        <w:rPr>
          <w:color w:val="895E6B"/>
        </w:rPr>
        <w:t>to</w:t>
      </w:r>
      <w:r>
        <w:t xml:space="preserve"> projít? Nebo se </w:t>
      </w:r>
      <w:r>
        <w:rPr>
          <w:color w:val="04640D"/>
        </w:rPr>
        <w:t>vás</w:t>
      </w:r>
      <w:r>
        <w:t xml:space="preserve"> můžeme zeptat, </w:t>
      </w:r>
      <w:r>
        <w:rPr>
          <w:color w:val="FB6AB8"/>
        </w:rPr>
        <w:t xml:space="preserve">proč jste změnil </w:t>
      </w:r>
      <w:r>
        <w:rPr>
          <w:color w:val="576094"/>
        </w:rPr>
        <w:t>předpověď</w:t>
      </w:r>
      <w:r>
        <w:rPr>
          <w:color w:val="FB6AB8"/>
        </w:rPr>
        <w:t xml:space="preserve"> </w:t>
      </w:r>
      <w:r>
        <w:rPr>
          <w:color w:val="DB1474"/>
        </w:rPr>
        <w:t xml:space="preserve">právě ve chvíli, </w:t>
      </w:r>
      <w:r>
        <w:rPr>
          <w:color w:val="8489AE"/>
        </w:rPr>
        <w:t>kdy</w:t>
      </w:r>
      <w:r>
        <w:rPr>
          <w:color w:val="DB1474"/>
        </w:rPr>
        <w:t xml:space="preserve"> se má potvrdit</w:t>
      </w:r>
      <w:r>
        <w:t xml:space="preserve">?" </w:t>
      </w:r>
      <w:r>
        <w:rPr>
          <w:color w:val="04640D"/>
        </w:rPr>
        <w:t>Straszheim</w:t>
      </w:r>
      <w:r>
        <w:t xml:space="preserve"> se zavrtí na židli a odpoví, </w:t>
      </w:r>
      <w:r>
        <w:rPr>
          <w:color w:val="860E04"/>
        </w:rPr>
        <w:t>že nový výhled,</w:t>
      </w:r>
      <w:r>
        <w:t xml:space="preserve"> byť </w:t>
      </w:r>
      <w:r>
        <w:rPr>
          <w:color w:val="FBC206"/>
        </w:rPr>
        <w:t>prozatím nejasný, v dané chvíli neopravňuje k ohlášení recese</w:t>
      </w:r>
      <w:r>
        <w:t>. "</w:t>
      </w:r>
      <w:r>
        <w:rPr>
          <w:color w:val="860E04"/>
        </w:rPr>
        <w:t>Všechno</w:t>
      </w:r>
      <w:r>
        <w:t xml:space="preserve"> je </w:t>
      </w:r>
      <w:r>
        <w:rPr>
          <w:color w:val="FBC206"/>
        </w:rPr>
        <w:t>to</w:t>
      </w:r>
      <w:r>
        <w:t xml:space="preserve"> </w:t>
      </w:r>
      <w:r>
        <w:rPr>
          <w:color w:val="6EAB9B"/>
        </w:rPr>
        <w:t xml:space="preserve">v podkladu, </w:t>
      </w:r>
      <w:r>
        <w:rPr>
          <w:color w:val="F2CDFE"/>
        </w:rPr>
        <w:t>na který</w:t>
      </w:r>
      <w:r>
        <w:rPr>
          <w:color w:val="6EAB9B"/>
        </w:rPr>
        <w:t xml:space="preserve"> se nikdo nechce podívat</w:t>
      </w:r>
      <w:r>
        <w:t xml:space="preserve">. Recese pořád ještě může přijít" v určité chvíli. Jednou ze stále se opakujících </w:t>
      </w:r>
      <w:r>
        <w:rPr>
          <w:color w:val="04640D"/>
        </w:rPr>
        <w:t>Straszheimových</w:t>
      </w:r>
      <w:r>
        <w:t xml:space="preserve"> myšlenek je, že </w:t>
      </w:r>
      <w:r>
        <w:rPr>
          <w:color w:val="645341"/>
        </w:rPr>
        <w:t>stav ekonomiky</w:t>
      </w:r>
      <w:r>
        <w:t xml:space="preserve"> není černobílý. </w:t>
      </w:r>
      <w:r>
        <w:rPr>
          <w:color w:val="760035"/>
        </w:rPr>
        <w:t>Někdy, jako třeba teď, je šedý</w:t>
      </w:r>
      <w:r>
        <w:t xml:space="preserve">. </w:t>
      </w:r>
      <w:r>
        <w:rPr>
          <w:color w:val="760035"/>
        </w:rPr>
        <w:t>Toto poněkud nejednoznačné hodnocení</w:t>
      </w:r>
      <w:r>
        <w:t xml:space="preserve"> vyprovokuje </w:t>
      </w:r>
      <w:r>
        <w:rPr>
          <w:color w:val="647A41"/>
        </w:rPr>
        <w:t xml:space="preserve">jednoho </w:t>
      </w:r>
      <w:r>
        <w:rPr>
          <w:color w:val="496E76"/>
        </w:rPr>
        <w:t xml:space="preserve">z manažerů portfolia </w:t>
      </w:r>
      <w:r>
        <w:rPr>
          <w:color w:val="E3F894"/>
        </w:rPr>
        <w:t>společnosti Aliance</w:t>
      </w:r>
      <w:r>
        <w:t xml:space="preserve">, aby se zeptal: "Takže co </w:t>
      </w:r>
      <w:r>
        <w:rPr>
          <w:color w:val="645341"/>
        </w:rPr>
        <w:t>to</w:t>
      </w:r>
      <w:r>
        <w:t xml:space="preserve"> je - nějaká tajná recese?" Další </w:t>
      </w:r>
      <w:r>
        <w:rPr>
          <w:color w:val="F9D7CD"/>
        </w:rPr>
        <w:t>z nich</w:t>
      </w:r>
      <w:r>
        <w:t xml:space="preserve"> zpochybňuje </w:t>
      </w:r>
      <w:r>
        <w:rPr>
          <w:color w:val="876128"/>
        </w:rPr>
        <w:t xml:space="preserve">loňské doporučení </w:t>
      </w:r>
      <w:r>
        <w:rPr>
          <w:color w:val="A1A711"/>
        </w:rPr>
        <w:t>společnosti Merrill Lynch</w:t>
      </w:r>
      <w:r>
        <w:rPr>
          <w:color w:val="876128"/>
        </w:rPr>
        <w:t xml:space="preserve"> ohledně obligací</w:t>
      </w:r>
      <w:r>
        <w:t>. "</w:t>
      </w:r>
      <w:r>
        <w:rPr>
          <w:color w:val="876128"/>
        </w:rPr>
        <w:t>Tu reklamní kampaň</w:t>
      </w:r>
      <w:r>
        <w:t xml:space="preserve"> už neděláme," odsekne </w:t>
      </w:r>
      <w:r>
        <w:rPr>
          <w:color w:val="04640D"/>
        </w:rPr>
        <w:t xml:space="preserve">Straszheim, </w:t>
      </w:r>
      <w:r>
        <w:rPr>
          <w:color w:val="01FB92"/>
        </w:rPr>
        <w:t>který</w:t>
      </w:r>
      <w:r>
        <w:rPr>
          <w:color w:val="04640D"/>
        </w:rPr>
        <w:t xml:space="preserve"> dá výjimečně najevo </w:t>
      </w:r>
      <w:r>
        <w:rPr>
          <w:color w:val="01FB92"/>
        </w:rPr>
        <w:t>své</w:t>
      </w:r>
      <w:r>
        <w:rPr>
          <w:color w:val="04640D"/>
        </w:rPr>
        <w:t xml:space="preserve"> podráždění</w:t>
      </w:r>
      <w:r>
        <w:t>. Dodává: "</w:t>
      </w:r>
      <w:r>
        <w:rPr>
          <w:color w:val="04640D"/>
        </w:rPr>
        <w:t>Podle mě</w:t>
      </w:r>
      <w:r>
        <w:t xml:space="preserve"> </w:t>
      </w:r>
      <w:r>
        <w:rPr>
          <w:color w:val="876128"/>
        </w:rPr>
        <w:t>to</w:t>
      </w:r>
      <w:r>
        <w:t xml:space="preserve"> byl docela rozumný krok." Když potom vysvětluje, proč změnil názor, </w:t>
      </w:r>
      <w:r>
        <w:rPr>
          <w:color w:val="04640D"/>
        </w:rPr>
        <w:t>Straszheim</w:t>
      </w:r>
      <w:r>
        <w:t xml:space="preserve"> říká: "Je těžké svádět všechno na jeden faktor." Říká, </w:t>
      </w:r>
      <w:r>
        <w:rPr>
          <w:color w:val="FD0F31"/>
        </w:rPr>
        <w:t>že ekonomika, a především údaje o zaměstnanosti, vypadají mnohem lépe, než čekal</w:t>
      </w:r>
      <w:r>
        <w:t xml:space="preserve">, úrokové sazby obecně klesly, inflace vzhůru nevyletěla. "V </w:t>
      </w:r>
      <w:r>
        <w:rPr>
          <w:color w:val="BE8485"/>
        </w:rPr>
        <w:t>našem</w:t>
      </w:r>
      <w:r>
        <w:t xml:space="preserve"> oboru všechny tyto aspekty neustále sledujeme," prohlašuje. </w:t>
      </w:r>
      <w:r>
        <w:rPr>
          <w:color w:val="C660FB"/>
        </w:rPr>
        <w:t>Jeho</w:t>
      </w:r>
      <w:r>
        <w:rPr>
          <w:color w:val="120104"/>
        </w:rPr>
        <w:t xml:space="preserve"> nová předpověď</w:t>
      </w:r>
      <w:r>
        <w:t xml:space="preserve"> volá po "měkkém přistání". A soudě podle zprávy z minulého týdne o tom, že se hrubý domácí produkt přepočítaný podle inflace zvýšil za třetí čtvrtletí o 2.5 % roční míry, lze usuzovat, že je správná. </w:t>
      </w:r>
      <w:r>
        <w:rPr>
          <w:color w:val="9F6551"/>
        </w:rPr>
        <w:t>Shilling</w:t>
      </w:r>
      <w:r>
        <w:t xml:space="preserve"> </w:t>
      </w:r>
      <w:r>
        <w:rPr>
          <w:color w:val="04640D"/>
        </w:rPr>
        <w:t>Straszheimovy</w:t>
      </w:r>
      <w:r>
        <w:t xml:space="preserve"> potíže chápe. "Na ekonomy je ohledně těchto předpovědí vyvíjen neuvěřitelný tlak," říká. "Zveřejníte </w:t>
      </w:r>
      <w:r>
        <w:rPr>
          <w:color w:val="D48958"/>
        </w:rPr>
        <w:t>předpověď</w:t>
      </w:r>
      <w:r>
        <w:t xml:space="preserve"> a pak se stanete </w:t>
      </w:r>
      <w:r>
        <w:rPr>
          <w:color w:val="D48958"/>
        </w:rPr>
        <w:t>jejím</w:t>
      </w:r>
      <w:r>
        <w:t xml:space="preserve"> vězněm." Od značně zveřejňované předpovědi lze couvnout opravdu jen těžko, takže si </w:t>
      </w:r>
      <w:r>
        <w:rPr>
          <w:color w:val="04640D"/>
        </w:rPr>
        <w:t>Straszheim</w:t>
      </w:r>
      <w:r>
        <w:t xml:space="preserve"> na </w:t>
      </w:r>
      <w:r>
        <w:rPr>
          <w:color w:val="04640D"/>
        </w:rPr>
        <w:t>své</w:t>
      </w:r>
      <w:r>
        <w:t xml:space="preserve"> cestě hraje s ohněm. </w:t>
      </w:r>
      <w:r>
        <w:rPr>
          <w:color w:val="04640D"/>
        </w:rPr>
        <w:t>Jeho</w:t>
      </w:r>
      <w:r>
        <w:t xml:space="preserve"> přístup </w:t>
      </w:r>
      <w:r>
        <w:rPr>
          <w:color w:val="FB6AB8"/>
        </w:rPr>
        <w:t>k tomu odvolání</w:t>
      </w:r>
      <w:r>
        <w:t xml:space="preserve"> je přímý, avšak rezervovaný. "</w:t>
      </w:r>
      <w:r>
        <w:rPr>
          <w:color w:val="05AEE8"/>
        </w:rPr>
        <w:t>Nějakou dobu jsme předvídali negativní růst ve třetím i čtvrtém čtvrtletí</w:t>
      </w:r>
      <w:r>
        <w:t xml:space="preserve">. </w:t>
      </w:r>
      <w:r>
        <w:rPr>
          <w:color w:val="05AEE8"/>
        </w:rPr>
        <w:t>Tuto předpověď</w:t>
      </w:r>
      <w:r>
        <w:t xml:space="preserve"> jsme stáhli," začíná věcně na jednání s představiteli </w:t>
      </w:r>
      <w:r>
        <w:rPr>
          <w:color w:val="C3C1BE"/>
        </w:rPr>
        <w:t>společnosti Piper, Jaffray &amp; Hopwood Inc.</w:t>
      </w:r>
      <w:r>
        <w:t xml:space="preserve"> </w:t>
      </w:r>
      <w:r>
        <w:rPr>
          <w:color w:val="9F98F8"/>
        </w:rPr>
        <w:t xml:space="preserve">v Minneapolisu, </w:t>
      </w:r>
      <w:r>
        <w:rPr>
          <w:color w:val="1167D9"/>
        </w:rPr>
        <w:t>která</w:t>
      </w:r>
      <w:r>
        <w:rPr>
          <w:color w:val="9F98F8"/>
        </w:rPr>
        <w:t xml:space="preserve"> je </w:t>
      </w:r>
      <w:r>
        <w:rPr>
          <w:color w:val="D19012"/>
        </w:rPr>
        <w:t>jeho</w:t>
      </w:r>
      <w:r>
        <w:rPr>
          <w:color w:val="9F98F8"/>
        </w:rPr>
        <w:t xml:space="preserve"> první zastávkou</w:t>
      </w:r>
      <w:r>
        <w:t>.</w:t>
      </w:r>
    </w:p>
    <w:p>
      <w:r>
        <w:rPr>
          <w:b/>
        </w:rPr>
        <w:t>Document number 351</w:t>
      </w:r>
    </w:p>
    <w:p>
      <w:r>
        <w:rPr>
          <w:b/>
        </w:rPr>
        <w:t>Document identifier: wsj0570-001</w:t>
      </w:r>
    </w:p>
    <w:p>
      <w:r>
        <w:rPr>
          <w:color w:val="310106"/>
        </w:rPr>
        <w:t>Společnost Crane Co.</w:t>
      </w:r>
      <w:r>
        <w:t xml:space="preserve"> uvedla, že vlastní 8.9% podíl </w:t>
      </w:r>
      <w:r>
        <w:rPr>
          <w:color w:val="04640D"/>
        </w:rPr>
        <w:t>ve společnosti Milton Roy Corp.</w:t>
      </w:r>
      <w:r>
        <w:rPr>
          <w:color w:val="FEFB0A"/>
        </w:rPr>
        <w:t xml:space="preserve">, </w:t>
      </w:r>
      <w:r>
        <w:rPr>
          <w:color w:val="04640D"/>
        </w:rPr>
        <w:t>což</w:t>
      </w:r>
      <w:r>
        <w:rPr>
          <w:color w:val="FEFB0A"/>
        </w:rPr>
        <w:t xml:space="preserve"> je výrobce analytických přístrojů</w:t>
      </w:r>
      <w:r>
        <w:t xml:space="preserve">, a možná bude usilovat o převzetí kontroly </w:t>
      </w:r>
      <w:r>
        <w:rPr>
          <w:color w:val="FEFB0A"/>
        </w:rPr>
        <w:t>nad touto společností</w:t>
      </w:r>
      <w:r>
        <w:t xml:space="preserve">. </w:t>
      </w:r>
      <w:r>
        <w:rPr>
          <w:color w:val="310106"/>
        </w:rPr>
        <w:t xml:space="preserve">Společnost Crane, výrobce </w:t>
      </w:r>
      <w:r>
        <w:rPr>
          <w:color w:val="FB5514"/>
        </w:rPr>
        <w:t>technických produktů pro letectví a kosmonautiku, výstavbu, obranu a další využití</w:t>
      </w:r>
      <w:r>
        <w:t xml:space="preserve">, prozradila tuto informaci </w:t>
      </w:r>
      <w:r>
        <w:rPr>
          <w:color w:val="E115C0"/>
        </w:rPr>
        <w:t xml:space="preserve">v dokumentech </w:t>
      </w:r>
      <w:r>
        <w:rPr>
          <w:color w:val="00587F"/>
        </w:rPr>
        <w:t>pro Komisi pro regulaci prodeje cenných papírů</w:t>
      </w:r>
      <w:r>
        <w:t xml:space="preserve">. </w:t>
      </w:r>
      <w:r>
        <w:rPr>
          <w:color w:val="E115C0"/>
        </w:rPr>
        <w:t>V dokumentech</w:t>
      </w:r>
      <w:r>
        <w:t xml:space="preserve"> </w:t>
      </w:r>
      <w:r>
        <w:rPr>
          <w:color w:val="310106"/>
        </w:rPr>
        <w:t>společnost Crane</w:t>
      </w:r>
      <w:r>
        <w:t xml:space="preserve"> uvedla, že v minulosti zvažovala převzetí </w:t>
      </w:r>
      <w:r>
        <w:rPr>
          <w:color w:val="0BC582"/>
        </w:rPr>
        <w:t xml:space="preserve">kontroly </w:t>
      </w:r>
      <w:r>
        <w:rPr>
          <w:color w:val="FEB8C8"/>
        </w:rPr>
        <w:t>nad společností Milton Roy z města St. Petersburg na Floridě</w:t>
      </w:r>
      <w:r>
        <w:t xml:space="preserve"> prostřednictvím fúze či konkurzní nabídky a očekává, že i nadále bude příležitostně zvažovat převzetí. Na telefonáty se žádostí o vyjádření </w:t>
      </w:r>
      <w:r>
        <w:rPr>
          <w:color w:val="9E8317"/>
        </w:rPr>
        <w:t xml:space="preserve">představitelé </w:t>
      </w:r>
      <w:r>
        <w:rPr>
          <w:color w:val="01190F"/>
        </w:rPr>
        <w:t>společnosti Crane</w:t>
      </w:r>
      <w:r>
        <w:t xml:space="preserve"> nereagovali. </w:t>
      </w:r>
      <w:r>
        <w:rPr>
          <w:color w:val="310106"/>
        </w:rPr>
        <w:t>Společnost Crane</w:t>
      </w:r>
      <w:r>
        <w:t xml:space="preserve"> vlastní 504200 akcií </w:t>
      </w:r>
      <w:r>
        <w:rPr>
          <w:color w:val="FEFB0A"/>
        </w:rPr>
        <w:t>společnosti Milton Roy</w:t>
      </w:r>
      <w:r>
        <w:t xml:space="preserve"> včetně 254200 akcií koupených od 14. září do čtvrtka za 15.50 až 16.75 dolaru na akcii. Při pátečním kompozitním obchodování na Newyorské burze cenných papírů poskočily akcie </w:t>
      </w:r>
      <w:r>
        <w:rPr>
          <w:color w:val="FEFB0A"/>
        </w:rPr>
        <w:t>Milton Roy</w:t>
      </w:r>
      <w:r>
        <w:t xml:space="preserve"> o 2 dolary na 18375 dolaru na akcii, zatímco </w:t>
      </w:r>
      <w:r>
        <w:rPr>
          <w:color w:val="310106"/>
        </w:rPr>
        <w:t>společnost Crane</w:t>
      </w:r>
      <w:r>
        <w:t xml:space="preserve"> klesla o 1125 dolaru na 21125 dolaru na akcii. John M. McNamara, finanční ředitel </w:t>
      </w:r>
      <w:r>
        <w:rPr>
          <w:color w:val="FEFB0A"/>
        </w:rPr>
        <w:t>společnosti Milton Roy</w:t>
      </w:r>
      <w:r>
        <w:t xml:space="preserve">, řekl, že </w:t>
      </w:r>
      <w:r>
        <w:rPr>
          <w:color w:val="FEFB0A"/>
        </w:rPr>
        <w:t>společnost</w:t>
      </w:r>
      <w:r>
        <w:t xml:space="preserve"> se </w:t>
      </w:r>
      <w:r>
        <w:rPr>
          <w:color w:val="E115C0"/>
        </w:rPr>
        <w:t xml:space="preserve">k dokumentům </w:t>
      </w:r>
      <w:r>
        <w:rPr>
          <w:color w:val="847D81"/>
        </w:rPr>
        <w:t>společnosti Crane</w:t>
      </w:r>
      <w:r>
        <w:t xml:space="preserve"> nebude vyjadřovat. </w:t>
      </w:r>
      <w:r>
        <w:rPr>
          <w:color w:val="FEFB0A"/>
        </w:rPr>
        <w:t>Společnost Milton Roy</w:t>
      </w:r>
      <w:r>
        <w:t xml:space="preserve"> nedávno odrazila nevyžádané přátelské nabídky </w:t>
      </w:r>
      <w:r>
        <w:rPr>
          <w:color w:val="58018B"/>
        </w:rPr>
        <w:t>od společnosti Thermo Electron Corp. z města Waltham v Massachussetts, výrobce biomedicínských produktů</w:t>
      </w:r>
      <w:r>
        <w:t xml:space="preserve">. </w:t>
      </w:r>
      <w:r>
        <w:rPr>
          <w:color w:val="FEFB0A"/>
        </w:rPr>
        <w:t>Společnost Milton Roy</w:t>
      </w:r>
      <w:r>
        <w:t xml:space="preserve"> v květnu zveřejnila, že </w:t>
      </w:r>
      <w:r>
        <w:rPr>
          <w:color w:val="FEFB0A"/>
        </w:rPr>
        <w:t>ji</w:t>
      </w:r>
      <w:r>
        <w:t xml:space="preserve"> ohledně potenciálního převzetí oslovila </w:t>
      </w:r>
      <w:r>
        <w:rPr>
          <w:color w:val="58018B"/>
        </w:rPr>
        <w:t xml:space="preserve">společnost Thermo Electron, </w:t>
      </w:r>
      <w:r>
        <w:rPr>
          <w:color w:val="B70639"/>
        </w:rPr>
        <w:t>která</w:t>
      </w:r>
      <w:r>
        <w:rPr>
          <w:color w:val="58018B"/>
        </w:rPr>
        <w:t xml:space="preserve"> v únoru souhlasila s koupí linky na tekutou chromatografii </w:t>
      </w:r>
      <w:r>
        <w:rPr>
          <w:color w:val="703B01"/>
        </w:rPr>
        <w:t>od společnosti Milton Roy</w:t>
      </w:r>
      <w:r>
        <w:rPr>
          <w:color w:val="58018B"/>
        </w:rPr>
        <w:t xml:space="preserve"> za 22 milionů dolarů</w:t>
      </w:r>
      <w:r>
        <w:t xml:space="preserve">. </w:t>
      </w:r>
      <w:r>
        <w:rPr>
          <w:color w:val="58018B"/>
        </w:rPr>
        <w:t>Společnost Thermo Electron</w:t>
      </w:r>
      <w:r>
        <w:t xml:space="preserve"> koupila asi 6 % kmenových akcií </w:t>
      </w:r>
      <w:r>
        <w:rPr>
          <w:color w:val="FEFB0A"/>
        </w:rPr>
        <w:t>společnosti Milton Roy</w:t>
      </w:r>
      <w:r>
        <w:t xml:space="preserve">, ovšem pak od </w:t>
      </w:r>
      <w:r>
        <w:rPr>
          <w:color w:val="58018B"/>
        </w:rPr>
        <w:t>svých</w:t>
      </w:r>
      <w:r>
        <w:t xml:space="preserve"> snah upustila a na začátku září </w:t>
      </w:r>
      <w:r>
        <w:rPr>
          <w:color w:val="58018B"/>
        </w:rPr>
        <w:t>svůj</w:t>
      </w:r>
      <w:r>
        <w:t xml:space="preserve"> podíl snížila. </w:t>
      </w:r>
      <w:r>
        <w:rPr>
          <w:color w:val="F7F1DF"/>
        </w:rPr>
        <w:t>Skupina Gabelli Group</w:t>
      </w:r>
      <w:r>
        <w:t xml:space="preserve"> začala podle posledních dokumentů </w:t>
      </w:r>
      <w:r>
        <w:rPr>
          <w:color w:val="118B8A"/>
        </w:rPr>
        <w:t>pro Komisi pro regulaci prodeje cenných papírů</w:t>
      </w:r>
      <w:r>
        <w:t xml:space="preserve"> zvyšovat </w:t>
      </w:r>
      <w:r>
        <w:rPr>
          <w:color w:val="F7F1DF"/>
        </w:rPr>
        <w:t>svůj</w:t>
      </w:r>
      <w:r>
        <w:t xml:space="preserve"> podíl </w:t>
      </w:r>
      <w:r>
        <w:rPr>
          <w:color w:val="FEFB0A"/>
        </w:rPr>
        <w:t>ve společnosti Milton Roy</w:t>
      </w:r>
      <w:r>
        <w:t xml:space="preserve"> v červenci a vlastní 14.6 %. Správní radě dosud přátelské nabídky na fúzi nepředala. Na začátku tohoto měsíce podepsala </w:t>
      </w:r>
      <w:r>
        <w:rPr>
          <w:color w:val="FEFB0A"/>
        </w:rPr>
        <w:t>společnost Milton Roy</w:t>
      </w:r>
      <w:r>
        <w:t xml:space="preserve"> předběžnou smlouvu o akvizici </w:t>
      </w:r>
      <w:r>
        <w:rPr>
          <w:color w:val="4AFEFA"/>
        </w:rPr>
        <w:t>společnosti Automated Custom Systems Inc. z města Orange v Kalifornii</w:t>
      </w:r>
      <w:r>
        <w:rPr>
          <w:color w:val="FCB164"/>
        </w:rPr>
        <w:t xml:space="preserve"> a </w:t>
      </w:r>
      <w:r>
        <w:rPr>
          <w:color w:val="4AFEFA"/>
        </w:rPr>
        <w:t>jejího</w:t>
      </w:r>
      <w:r>
        <w:rPr>
          <w:color w:val="FCB164"/>
        </w:rPr>
        <w:t xml:space="preserve"> přidruženého provozu, společnosti Environmental Testing Co. z města Aurora v Coloradu</w:t>
      </w:r>
      <w:r>
        <w:t xml:space="preserve">. </w:t>
      </w:r>
      <w:r>
        <w:rPr>
          <w:color w:val="FCB164"/>
        </w:rPr>
        <w:t>Tyto společnosti</w:t>
      </w:r>
      <w:r>
        <w:t xml:space="preserve"> jsou </w:t>
      </w:r>
      <w:r>
        <w:rPr>
          <w:color w:val="796EE6"/>
        </w:rPr>
        <w:t>koncerny zabývající se testováním emisí automobilů</w:t>
      </w:r>
      <w:r>
        <w:t xml:space="preserve">. Na základě sjednaných podmínek zaplatí </w:t>
      </w:r>
      <w:r>
        <w:rPr>
          <w:color w:val="FEFB0A"/>
        </w:rPr>
        <w:t>společnost Milton Ray</w:t>
      </w:r>
      <w:r>
        <w:t xml:space="preserve"> počáteční 4 miliony dolarů za provozy a další platby proběhnou během příštích čtyř let na základě výdělků </w:t>
      </w:r>
      <w:r>
        <w:rPr>
          <w:color w:val="FCB164"/>
        </w:rPr>
        <w:t>těchto podniků</w:t>
      </w:r>
      <w:r>
        <w:t xml:space="preserve">. Za posledních devět měsíců vydělala </w:t>
      </w:r>
      <w:r>
        <w:rPr>
          <w:color w:val="FEFB0A"/>
        </w:rPr>
        <w:t>společnost Milton Roy</w:t>
      </w:r>
      <w:r>
        <w:t xml:space="preserve"> 6.6 milionu dolarů, neboli 1.18 dolaru na akcii, při obratu ve výši 94.3 milionu dolarů.</w:t>
      </w:r>
    </w:p>
    <w:p>
      <w:r>
        <w:rPr>
          <w:b/>
        </w:rPr>
        <w:t>Document number 352</w:t>
      </w:r>
    </w:p>
    <w:p>
      <w:r>
        <w:rPr>
          <w:b/>
        </w:rPr>
        <w:t>Document identifier: wsj0571-001</w:t>
      </w:r>
    </w:p>
    <w:p>
      <w:r>
        <w:t xml:space="preserve">Britové minulý týden předvedli neobvyklou politickou nezralost. </w:t>
      </w:r>
      <w:r>
        <w:rPr>
          <w:color w:val="310106"/>
        </w:rPr>
        <w:t>Ministr financí Nigel Lawson</w:t>
      </w:r>
      <w:r>
        <w:rPr>
          <w:color w:val="04640D"/>
        </w:rPr>
        <w:t xml:space="preserve"> rezignoval, jelikož </w:t>
      </w:r>
      <w:r>
        <w:rPr>
          <w:color w:val="FEFB0A"/>
        </w:rPr>
        <w:t>ministerská předsedkyně Margaret Thatcherová</w:t>
      </w:r>
      <w:r>
        <w:rPr>
          <w:color w:val="04640D"/>
        </w:rPr>
        <w:t xml:space="preserve"> nepropustí </w:t>
      </w:r>
      <w:r>
        <w:rPr>
          <w:color w:val="FB5514"/>
        </w:rPr>
        <w:t>svého</w:t>
      </w:r>
      <w:r>
        <w:rPr>
          <w:color w:val="E115C0"/>
        </w:rPr>
        <w:t xml:space="preserve"> poradce sira Alana Walterse, </w:t>
      </w:r>
      <w:r>
        <w:rPr>
          <w:color w:val="00587F"/>
        </w:rPr>
        <w:t>jemuž</w:t>
      </w:r>
      <w:r>
        <w:rPr>
          <w:color w:val="E115C0"/>
        </w:rPr>
        <w:t xml:space="preserve"> důvěřuje</w:t>
      </w:r>
      <w:r>
        <w:t xml:space="preserve">. </w:t>
      </w:r>
      <w:r>
        <w:rPr>
          <w:color w:val="0BC582"/>
        </w:rPr>
        <w:t xml:space="preserve">Předseda </w:t>
      </w:r>
      <w:r>
        <w:rPr>
          <w:color w:val="FEB8C8"/>
        </w:rPr>
        <w:t>opoziční Labouristické strany</w:t>
      </w:r>
      <w:r>
        <w:rPr>
          <w:color w:val="0BC582"/>
        </w:rPr>
        <w:t xml:space="preserve"> Neil Kinnock</w:t>
      </w:r>
      <w:r>
        <w:t xml:space="preserve"> projevil mužský šovinismus, typický pro britskou nižší třídu, když odsoudil </w:t>
      </w:r>
      <w:r>
        <w:rPr>
          <w:color w:val="9E8317"/>
        </w:rPr>
        <w:t>Margaret Thatcherovou</w:t>
      </w:r>
      <w:r>
        <w:t xml:space="preserve"> za to, že má nezávislou mysl a odmítá respektovat muže ve </w:t>
      </w:r>
      <w:r>
        <w:rPr>
          <w:color w:val="9E8317"/>
        </w:rPr>
        <w:t>svém</w:t>
      </w:r>
      <w:r>
        <w:t xml:space="preserve"> kabinetu. </w:t>
      </w:r>
      <w:r>
        <w:rPr>
          <w:color w:val="01190F"/>
        </w:rPr>
        <w:t xml:space="preserve">Britský tisk, </w:t>
      </w:r>
      <w:r>
        <w:rPr>
          <w:color w:val="847D81"/>
        </w:rPr>
        <w:t>který</w:t>
      </w:r>
      <w:r>
        <w:rPr>
          <w:color w:val="01190F"/>
        </w:rPr>
        <w:t xml:space="preserve"> dělá z komára velblouda</w:t>
      </w:r>
      <w:r>
        <w:t xml:space="preserve">, předpověděl nevyhnutelnou ekonomickou krizi, když zobrazil </w:t>
      </w:r>
      <w:r>
        <w:rPr>
          <w:color w:val="9E8317"/>
        </w:rPr>
        <w:t>Margaret Thatcherovou</w:t>
      </w:r>
      <w:r>
        <w:t xml:space="preserve"> </w:t>
      </w:r>
      <w:r>
        <w:rPr>
          <w:color w:val="58018B"/>
        </w:rPr>
        <w:t xml:space="preserve">jako autokratku, </w:t>
      </w:r>
      <w:r>
        <w:rPr>
          <w:color w:val="B70639"/>
        </w:rPr>
        <w:t>která</w:t>
      </w:r>
      <w:r>
        <w:rPr>
          <w:color w:val="58018B"/>
        </w:rPr>
        <w:t xml:space="preserve"> uvrhla ekonomickou politiku do zmatku tím, že vyhnala ze </w:t>
      </w:r>
      <w:r>
        <w:rPr>
          <w:color w:val="B70639"/>
        </w:rPr>
        <w:t>své</w:t>
      </w:r>
      <w:r>
        <w:rPr>
          <w:color w:val="58018B"/>
        </w:rPr>
        <w:t xml:space="preserve"> vlády váženou postavu</w:t>
      </w:r>
      <w:r>
        <w:t xml:space="preserve">. Za nanicovatými gesty se skrývá skutečný rozkol. </w:t>
      </w:r>
      <w:r>
        <w:rPr>
          <w:color w:val="703B01"/>
        </w:rPr>
        <w:t>Nigel Lawson</w:t>
      </w:r>
      <w:r>
        <w:t xml:space="preserve"> a </w:t>
      </w:r>
      <w:r>
        <w:rPr>
          <w:color w:val="703B01"/>
        </w:rPr>
        <w:t>jeho</w:t>
      </w:r>
      <w:r>
        <w:t xml:space="preserve"> evropsky smýšlející kolegové chtějí, aby </w:t>
      </w:r>
      <w:r>
        <w:rPr>
          <w:color w:val="F7F1DF"/>
        </w:rPr>
        <w:t xml:space="preserve">se </w:t>
      </w:r>
      <w:r>
        <w:rPr>
          <w:color w:val="118B8A"/>
        </w:rPr>
        <w:t>britská libra</w:t>
      </w:r>
      <w:r>
        <w:rPr>
          <w:color w:val="F7F1DF"/>
        </w:rPr>
        <w:t xml:space="preserve"> formálně spojila </w:t>
      </w:r>
      <w:r>
        <w:rPr>
          <w:color w:val="4AFEFA"/>
        </w:rPr>
        <w:t>se západoněmeckou markou</w:t>
      </w:r>
      <w:r>
        <w:t xml:space="preserve">. </w:t>
      </w:r>
      <w:r>
        <w:rPr>
          <w:color w:val="FCB164"/>
        </w:rPr>
        <w:t>Sir Alan</w:t>
      </w:r>
      <w:r>
        <w:t xml:space="preserve"> </w:t>
      </w:r>
      <w:r>
        <w:rPr>
          <w:color w:val="F7F1DF"/>
        </w:rPr>
        <w:t>to</w:t>
      </w:r>
      <w:r>
        <w:t xml:space="preserve"> považuje za chybnou a nákladnou politiku. Vzhledem ke snahám "ukotvit dolar" na zlatě nebo na jiných měnách stojí </w:t>
      </w:r>
      <w:r>
        <w:rPr>
          <w:color w:val="796EE6"/>
        </w:rPr>
        <w:t>tento spor</w:t>
      </w:r>
      <w:r>
        <w:t xml:space="preserve"> za bližší prozkoumání. </w:t>
      </w:r>
      <w:r>
        <w:rPr>
          <w:color w:val="703B01"/>
        </w:rPr>
        <w:t>Nigel Lawson</w:t>
      </w:r>
      <w:r>
        <w:t xml:space="preserve"> </w:t>
      </w:r>
      <w:r>
        <w:rPr>
          <w:color w:val="04640D"/>
        </w:rPr>
        <w:t xml:space="preserve">do </w:t>
      </w:r>
      <w:r>
        <w:rPr>
          <w:color w:val="310106"/>
        </w:rPr>
        <w:t>své</w:t>
      </w:r>
      <w:r>
        <w:rPr>
          <w:color w:val="04640D"/>
        </w:rPr>
        <w:t xml:space="preserve"> rezignace</w:t>
      </w:r>
      <w:r>
        <w:t xml:space="preserve"> vedl </w:t>
      </w:r>
      <w:r>
        <w:rPr>
          <w:color w:val="000D2C"/>
        </w:rPr>
        <w:t>britskou měnovou politiku</w:t>
      </w:r>
      <w:r>
        <w:t xml:space="preserve"> tak, jako by </w:t>
      </w:r>
      <w:r>
        <w:rPr>
          <w:color w:val="53495F"/>
        </w:rPr>
        <w:t>libra</w:t>
      </w:r>
      <w:r>
        <w:t xml:space="preserve"> byla spojena </w:t>
      </w:r>
      <w:r>
        <w:rPr>
          <w:color w:val="F95475"/>
        </w:rPr>
        <w:t>s markou</w:t>
      </w:r>
      <w:r>
        <w:t xml:space="preserve">. </w:t>
      </w:r>
      <w:r>
        <w:rPr>
          <w:color w:val="61FC03"/>
        </w:rPr>
        <w:t xml:space="preserve">Když </w:t>
      </w:r>
      <w:r>
        <w:rPr>
          <w:color w:val="5D9608"/>
        </w:rPr>
        <w:t>Margaret Thatcherová</w:t>
      </w:r>
      <w:r>
        <w:rPr>
          <w:color w:val="61FC03"/>
        </w:rPr>
        <w:t xml:space="preserve"> snížila nejvyšší daňovou sazbu na 40 %, zaplavil </w:t>
      </w:r>
      <w:r>
        <w:rPr>
          <w:color w:val="DE98FD"/>
        </w:rPr>
        <w:t>Nigel Lawson</w:t>
      </w:r>
      <w:r>
        <w:rPr>
          <w:color w:val="61FC03"/>
        </w:rPr>
        <w:t xml:space="preserve"> </w:t>
      </w:r>
      <w:r>
        <w:rPr>
          <w:color w:val="98A088"/>
        </w:rPr>
        <w:t>zemi</w:t>
      </w:r>
      <w:r>
        <w:rPr>
          <w:color w:val="61FC03"/>
        </w:rPr>
        <w:t xml:space="preserve"> penězi, aby</w:t>
      </w:r>
      <w:r>
        <w:t xml:space="preserve"> zabránil růstu </w:t>
      </w:r>
      <w:r>
        <w:rPr>
          <w:color w:val="53495F"/>
        </w:rPr>
        <w:t>libry</w:t>
      </w:r>
      <w:r>
        <w:t xml:space="preserve"> </w:t>
      </w:r>
      <w:r>
        <w:rPr>
          <w:color w:val="F95475"/>
        </w:rPr>
        <w:t>oproti marce</w:t>
      </w:r>
      <w:r>
        <w:t xml:space="preserve">. </w:t>
      </w:r>
      <w:r>
        <w:rPr>
          <w:color w:val="4F584E"/>
        </w:rPr>
        <w:t>Následkem toho</w:t>
      </w:r>
      <w:r>
        <w:t xml:space="preserve"> znovu podnítil </w:t>
      </w:r>
      <w:r>
        <w:rPr>
          <w:color w:val="248AD0"/>
        </w:rPr>
        <w:t xml:space="preserve">inflaci, </w:t>
      </w:r>
      <w:r>
        <w:rPr>
          <w:color w:val="5C5300"/>
        </w:rPr>
        <w:t>kterou</w:t>
      </w:r>
      <w:r>
        <w:rPr>
          <w:color w:val="248AD0"/>
        </w:rPr>
        <w:t xml:space="preserve"> </w:t>
      </w:r>
      <w:r>
        <w:rPr>
          <w:color w:val="9F6551"/>
        </w:rPr>
        <w:t>Margaret Thatcherová</w:t>
      </w:r>
      <w:r>
        <w:rPr>
          <w:color w:val="248AD0"/>
        </w:rPr>
        <w:t xml:space="preserve"> dlouhým a náročným úsilím zdolala</w:t>
      </w:r>
      <w:r>
        <w:t xml:space="preserve">. Při vzrůstající inflaci začala </w:t>
      </w:r>
      <w:r>
        <w:rPr>
          <w:color w:val="53495F"/>
        </w:rPr>
        <w:t>libra</w:t>
      </w:r>
      <w:r>
        <w:t xml:space="preserve"> </w:t>
      </w:r>
      <w:r>
        <w:rPr>
          <w:color w:val="F95475"/>
        </w:rPr>
        <w:t>oproti marce</w:t>
      </w:r>
      <w:r>
        <w:t xml:space="preserve"> klesat. </w:t>
      </w:r>
      <w:r>
        <w:rPr>
          <w:color w:val="BCFEC6"/>
        </w:rPr>
        <w:t xml:space="preserve">Za účelem udržení stávajícího kurzu zpřísnil </w:t>
      </w:r>
      <w:r>
        <w:rPr>
          <w:color w:val="932C70"/>
        </w:rPr>
        <w:t>Nigel Lawson</w:t>
      </w:r>
      <w:r>
        <w:rPr>
          <w:color w:val="BCFEC6"/>
        </w:rPr>
        <w:t xml:space="preserve"> měnovou politiku a vyhnal úrokové sazby až na 15 %</w:t>
      </w:r>
      <w:r>
        <w:t xml:space="preserve">. </w:t>
      </w:r>
      <w:r>
        <w:rPr>
          <w:color w:val="BCFEC6"/>
        </w:rPr>
        <w:t>To</w:t>
      </w:r>
      <w:r>
        <w:t xml:space="preserve"> zdvojnásobilo úrokové sazby hypoték </w:t>
      </w:r>
      <w:r>
        <w:rPr>
          <w:color w:val="2B1B04"/>
        </w:rPr>
        <w:t xml:space="preserve">mnoha lidí, </w:t>
      </w:r>
      <w:r>
        <w:rPr>
          <w:color w:val="B5AFC4"/>
        </w:rPr>
        <w:t>kteří</w:t>
      </w:r>
      <w:r>
        <w:rPr>
          <w:color w:val="2B1B04"/>
        </w:rPr>
        <w:t xml:space="preserve"> se díky politice </w:t>
      </w:r>
      <w:r>
        <w:rPr>
          <w:color w:val="D4C67A"/>
        </w:rPr>
        <w:t>Margaret Thatcherové</w:t>
      </w:r>
      <w:r>
        <w:rPr>
          <w:color w:val="2B1B04"/>
        </w:rPr>
        <w:t xml:space="preserve"> stali novými majiteli bytů a domů</w:t>
      </w:r>
      <w:r>
        <w:t xml:space="preserve">, a rozšířilo nespokojenost a postrčilo </w:t>
      </w:r>
      <w:r>
        <w:rPr>
          <w:color w:val="AE7AA1"/>
        </w:rPr>
        <w:t>labouristy</w:t>
      </w:r>
      <w:r>
        <w:t xml:space="preserve"> na přední místo v preferencích. </w:t>
      </w:r>
      <w:r>
        <w:rPr>
          <w:color w:val="C2A393"/>
        </w:rPr>
        <w:t>Namísto toho, aby</w:t>
      </w:r>
      <w:r>
        <w:t xml:space="preserve"> </w:t>
      </w:r>
      <w:r>
        <w:rPr>
          <w:color w:val="0232FD"/>
        </w:rPr>
        <w:t xml:space="preserve">si </w:t>
      </w:r>
      <w:r>
        <w:rPr>
          <w:color w:val="6A3A35"/>
        </w:rPr>
        <w:t>Nigel Lawson</w:t>
      </w:r>
      <w:r>
        <w:rPr>
          <w:color w:val="0232FD"/>
        </w:rPr>
        <w:t xml:space="preserve"> uvědomil </w:t>
      </w:r>
      <w:r>
        <w:rPr>
          <w:color w:val="BA6801"/>
        </w:rPr>
        <w:t>svou</w:t>
      </w:r>
      <w:r>
        <w:rPr>
          <w:color w:val="168E5C"/>
        </w:rPr>
        <w:t xml:space="preserve"> chybu, </w:t>
      </w:r>
      <w:r>
        <w:rPr>
          <w:color w:val="16C0D0"/>
        </w:rPr>
        <w:t>kterou</w:t>
      </w:r>
      <w:r>
        <w:rPr>
          <w:color w:val="168E5C"/>
        </w:rPr>
        <w:t xml:space="preserve"> bylo ponechat devizový kurz, aby</w:t>
      </w:r>
      <w:r>
        <w:t xml:space="preserve"> ovládl jak britskou ekonomickou politiku, tak politické štěstí </w:t>
      </w:r>
      <w:r>
        <w:rPr>
          <w:color w:val="9E8317"/>
        </w:rPr>
        <w:t>Margaret Thatcherové</w:t>
      </w:r>
      <w:r>
        <w:t xml:space="preserve">, i nadále usiloval o formální spojení </w:t>
      </w:r>
      <w:r>
        <w:rPr>
          <w:color w:val="53495F"/>
        </w:rPr>
        <w:t>libry</w:t>
      </w:r>
      <w:r>
        <w:t xml:space="preserve"> </w:t>
      </w:r>
      <w:r>
        <w:rPr>
          <w:color w:val="F95475"/>
        </w:rPr>
        <w:t>s markou</w:t>
      </w:r>
      <w:r>
        <w:t xml:space="preserve"> vstupem </w:t>
      </w:r>
      <w:r>
        <w:rPr>
          <w:color w:val="C62100"/>
        </w:rPr>
        <w:t xml:space="preserve">do Evropského měnového systému (EMS), </w:t>
      </w:r>
      <w:r>
        <w:rPr>
          <w:color w:val="014347"/>
        </w:rPr>
        <w:t>který</w:t>
      </w:r>
      <w:r>
        <w:rPr>
          <w:color w:val="C62100"/>
        </w:rPr>
        <w:t xml:space="preserve"> podřizuje všechny členské měny německé měnové politice</w:t>
      </w:r>
      <w:r>
        <w:t xml:space="preserve">. </w:t>
      </w:r>
      <w:r>
        <w:rPr>
          <w:color w:val="233809"/>
        </w:rPr>
        <w:t>To</w:t>
      </w:r>
      <w:r>
        <w:t xml:space="preserve"> dostalo </w:t>
      </w:r>
      <w:r>
        <w:rPr>
          <w:color w:val="9E8317"/>
        </w:rPr>
        <w:t>Margaret Thatcherovou</w:t>
      </w:r>
      <w:r>
        <w:t xml:space="preserve"> do problémů. Myšlenka evropské integrace je jeden </w:t>
      </w:r>
      <w:r>
        <w:rPr>
          <w:color w:val="42083B"/>
        </w:rPr>
        <w:t xml:space="preserve">z velkých projektů, </w:t>
      </w:r>
      <w:r>
        <w:rPr>
          <w:color w:val="82785D"/>
        </w:rPr>
        <w:t>který</w:t>
      </w:r>
      <w:r>
        <w:rPr>
          <w:color w:val="42083B"/>
        </w:rPr>
        <w:t xml:space="preserve"> se líbí intelektuálům, médiím a představivosti</w:t>
      </w:r>
      <w:r>
        <w:t xml:space="preserve">, ovšem je plný faktických léček. Kdyby se </w:t>
      </w:r>
      <w:r>
        <w:rPr>
          <w:color w:val="53495F"/>
        </w:rPr>
        <w:t>libra</w:t>
      </w:r>
      <w:r>
        <w:t xml:space="preserve"> bývala spojila </w:t>
      </w:r>
      <w:r>
        <w:rPr>
          <w:color w:val="F95475"/>
        </w:rPr>
        <w:t>s markou</w:t>
      </w:r>
      <w:r>
        <w:t xml:space="preserve">, </w:t>
      </w:r>
      <w:r>
        <w:rPr>
          <w:color w:val="023087"/>
        </w:rPr>
        <w:t>Britové</w:t>
      </w:r>
      <w:r>
        <w:t xml:space="preserve"> by nemohli snížit </w:t>
      </w:r>
      <w:r>
        <w:rPr>
          <w:color w:val="023087"/>
        </w:rPr>
        <w:t>své</w:t>
      </w:r>
      <w:r>
        <w:t xml:space="preserve"> přemrštěné daňové sazby. Důvod je prostý. Když </w:t>
      </w:r>
      <w:r>
        <w:rPr>
          <w:color w:val="B7DAD2"/>
        </w:rPr>
        <w:t>nějaká země</w:t>
      </w:r>
      <w:r>
        <w:t xml:space="preserve"> sníží daně, stane se atraktivnější pro investory a zvyšuje hodnotu vlastní měny. Právě strach z narušení vztahů devizových kurzů v rámci EMS přiměl </w:t>
      </w:r>
      <w:r>
        <w:rPr>
          <w:color w:val="196956"/>
        </w:rPr>
        <w:t xml:space="preserve">Chiracovu vládu </w:t>
      </w:r>
      <w:r>
        <w:rPr>
          <w:color w:val="8C41BB"/>
        </w:rPr>
        <w:t>ve Francii</w:t>
      </w:r>
      <w:r>
        <w:t xml:space="preserve"> k tomu, aby byla ohledně snižování daňových sazeb obezřetná. </w:t>
      </w:r>
      <w:r>
        <w:rPr>
          <w:color w:val="ECEDFE"/>
        </w:rPr>
        <w:t>Edouard Balladur, tehdejší ministr financí</w:t>
      </w:r>
      <w:r>
        <w:t xml:space="preserve">, byl pro politiku snižování daní, avšak měl obavy z toho, že by </w:t>
      </w:r>
      <w:r>
        <w:rPr>
          <w:color w:val="2B2D32"/>
        </w:rPr>
        <w:t>jeho</w:t>
      </w:r>
      <w:r>
        <w:rPr>
          <w:color w:val="196956"/>
        </w:rPr>
        <w:t xml:space="preserve"> vláda</w:t>
      </w:r>
      <w:r>
        <w:t xml:space="preserve"> byla kritizována jako protievropská kvůli tomu, že narušuje vztah evropských měn. Cenou za přilákání kapitálu - ať již vlastního nebo zahraničního - je obchodní deficit. </w:t>
      </w:r>
      <w:r>
        <w:rPr>
          <w:color w:val="94C661"/>
        </w:rPr>
        <w:t>Nigel Lawson</w:t>
      </w:r>
      <w:r>
        <w:rPr>
          <w:color w:val="F8907D"/>
        </w:rPr>
        <w:t xml:space="preserve"> se deficitu snažil vyhnout tím, že přivedl </w:t>
      </w:r>
      <w:r>
        <w:rPr>
          <w:color w:val="895E6B"/>
        </w:rPr>
        <w:t>libru</w:t>
      </w:r>
      <w:r>
        <w:rPr>
          <w:color w:val="F8907D"/>
        </w:rPr>
        <w:t xml:space="preserve"> k inflaci, aby</w:t>
      </w:r>
      <w:r>
        <w:t xml:space="preserve"> zabránil </w:t>
      </w:r>
      <w:r>
        <w:rPr>
          <w:color w:val="53495F"/>
        </w:rPr>
        <w:t>jejímu</w:t>
      </w:r>
      <w:r>
        <w:t xml:space="preserve"> vzestupu. </w:t>
      </w:r>
      <w:r>
        <w:rPr>
          <w:color w:val="788E95"/>
        </w:rPr>
        <w:t>Tato špatně vedená politika</w:t>
      </w:r>
      <w:r>
        <w:t xml:space="preserve"> nemohla zabránit obchodnímu deficitu </w:t>
      </w:r>
      <w:r>
        <w:rPr>
          <w:color w:val="023087"/>
        </w:rPr>
        <w:t>Británie</w:t>
      </w:r>
      <w:r>
        <w:t xml:space="preserve">. Následkem toho zatížil </w:t>
      </w:r>
      <w:r>
        <w:rPr>
          <w:color w:val="703B01"/>
        </w:rPr>
        <w:t>Nigel Lawson</w:t>
      </w:r>
      <w:r>
        <w:t xml:space="preserve"> </w:t>
      </w:r>
      <w:r>
        <w:rPr>
          <w:color w:val="9E8317"/>
        </w:rPr>
        <w:t>Margaret Thatcherovou</w:t>
      </w:r>
      <w:r>
        <w:t xml:space="preserve"> rekordním obchodním deficitem, obnovenou inflací a vysokými úrokovými sazbami - třemi politickými selháními za sebou. Nebylo divu, že protivníci </w:t>
      </w:r>
      <w:r>
        <w:rPr>
          <w:color w:val="9E8317"/>
        </w:rPr>
        <w:t>Margaret Thatcherové</w:t>
      </w:r>
      <w:r>
        <w:t xml:space="preserve"> tolik usilovali o to, aby se </w:t>
      </w:r>
      <w:r>
        <w:rPr>
          <w:color w:val="703B01"/>
        </w:rPr>
        <w:t>Nigel Lawson</w:t>
      </w:r>
      <w:r>
        <w:t xml:space="preserve"> udržel na </w:t>
      </w:r>
      <w:r>
        <w:rPr>
          <w:color w:val="703B01"/>
        </w:rPr>
        <w:t>své</w:t>
      </w:r>
      <w:r>
        <w:t xml:space="preserve"> pozici. Předpoklad </w:t>
      </w:r>
      <w:r>
        <w:rPr>
          <w:color w:val="FB6AB8"/>
        </w:rPr>
        <w:t>britského ministerstva financí</w:t>
      </w:r>
      <w:r>
        <w:t xml:space="preserve">, že může zabránit obchodnímu deficitu tím, že přivede </w:t>
      </w:r>
      <w:r>
        <w:rPr>
          <w:color w:val="53495F"/>
        </w:rPr>
        <w:t>libru</w:t>
      </w:r>
      <w:r>
        <w:t xml:space="preserve"> k inflaci, je zvláštní. Statistiky britské platební bilance ukazují, </w:t>
      </w:r>
      <w:r>
        <w:rPr>
          <w:color w:val="576094"/>
        </w:rPr>
        <w:t>že poté, co byla nejvyšší daňová sazba snížena na 40 %, se tok britského kapitálu v zahraničí v roce 1988 zpomalil na 50 miliard liber (79 miliard dolarů za stávajícího devizového kurzu) z 93 miliard liber v roce 1986</w:t>
      </w:r>
      <w:r>
        <w:t xml:space="preserve">. </w:t>
      </w:r>
      <w:r>
        <w:rPr>
          <w:color w:val="576094"/>
        </w:rPr>
        <w:t>Tato změna britského účtu čistého jmění</w:t>
      </w:r>
      <w:r>
        <w:t xml:space="preserve"> si vyžádala kompenzační změnu na obchodním účtu, tedy </w:t>
      </w:r>
      <w:r>
        <w:rPr>
          <w:color w:val="DB1474"/>
        </w:rPr>
        <w:t xml:space="preserve">změnu, </w:t>
      </w:r>
      <w:r>
        <w:rPr>
          <w:color w:val="8489AE"/>
        </w:rPr>
        <w:t>které</w:t>
      </w:r>
      <w:r>
        <w:rPr>
          <w:color w:val="DB1474"/>
        </w:rPr>
        <w:t xml:space="preserve"> nebylo možno zabránit ustálením </w:t>
      </w:r>
      <w:r>
        <w:rPr>
          <w:color w:val="860E04"/>
        </w:rPr>
        <w:t>měny</w:t>
      </w:r>
      <w:r>
        <w:t xml:space="preserve">. </w:t>
      </w:r>
      <w:r>
        <w:rPr>
          <w:color w:val="703B01"/>
        </w:rPr>
        <w:t>Nigel Lawson</w:t>
      </w:r>
      <w:r>
        <w:t xml:space="preserve"> se stal obětí neobyčejného zmatku </w:t>
      </w:r>
      <w:r>
        <w:rPr>
          <w:color w:val="FBC206"/>
        </w:rPr>
        <w:t xml:space="preserve">v myšlení, </w:t>
      </w:r>
      <w:r>
        <w:rPr>
          <w:color w:val="6EAB9B"/>
        </w:rPr>
        <w:t>které</w:t>
      </w:r>
      <w:r>
        <w:rPr>
          <w:color w:val="FBC206"/>
        </w:rPr>
        <w:t xml:space="preserve"> bylo v 80. letech pro západní finanční kruhy typické</w:t>
      </w:r>
      <w:r>
        <w:t xml:space="preserve">. </w:t>
      </w:r>
      <w:r>
        <w:rPr>
          <w:color w:val="F2CDFE"/>
        </w:rPr>
        <w:t>Nejdůležitější vlády</w:t>
      </w:r>
      <w:r>
        <w:rPr>
          <w:color w:val="645341"/>
        </w:rPr>
        <w:t xml:space="preserve"> ignorovaly roli, jakou hrají nízké daňové sazby v atraktivitě pro skutečné kapitálové investice, a namísto toho v reakci na vyšší úrokové sazby kladly důraz na finanční toky</w:t>
      </w:r>
      <w:r>
        <w:t xml:space="preserve">. </w:t>
      </w:r>
      <w:r>
        <w:rPr>
          <w:color w:val="645341"/>
        </w:rPr>
        <w:t>To</w:t>
      </w:r>
      <w:r>
        <w:t xml:space="preserve"> </w:t>
      </w:r>
      <w:r>
        <w:rPr>
          <w:color w:val="760035"/>
        </w:rPr>
        <w:t>je</w:t>
      </w:r>
      <w:r>
        <w:t xml:space="preserve"> dovedlo do neplodného a zhoubného politického kruhu. Nejdříve nastoupí </w:t>
      </w:r>
      <w:r>
        <w:rPr>
          <w:color w:val="647A41"/>
        </w:rPr>
        <w:t xml:space="preserve">expanze </w:t>
      </w:r>
      <w:r>
        <w:rPr>
          <w:color w:val="496E76"/>
        </w:rPr>
        <w:t>měny</w:t>
      </w:r>
      <w:r>
        <w:t xml:space="preserve"> a </w:t>
      </w:r>
      <w:r>
        <w:rPr>
          <w:color w:val="647A41"/>
        </w:rPr>
        <w:t>ta</w:t>
      </w:r>
      <w:r>
        <w:t xml:space="preserve"> pak vyvolá snížení </w:t>
      </w:r>
      <w:r>
        <w:rPr>
          <w:color w:val="E3F894"/>
        </w:rPr>
        <w:t xml:space="preserve">hodnoty </w:t>
      </w:r>
      <w:r>
        <w:rPr>
          <w:color w:val="F9D7CD"/>
        </w:rPr>
        <w:t>měny</w:t>
      </w:r>
      <w:r>
        <w:rPr>
          <w:color w:val="E3F894"/>
        </w:rPr>
        <w:t xml:space="preserve">, </w:t>
      </w:r>
      <w:r>
        <w:rPr>
          <w:color w:val="876128"/>
        </w:rPr>
        <w:t>která</w:t>
      </w:r>
      <w:r>
        <w:rPr>
          <w:color w:val="E3F894"/>
        </w:rPr>
        <w:t xml:space="preserve"> byla zvýšena redukcí daňových sazeb</w:t>
      </w:r>
      <w:r>
        <w:t xml:space="preserve">. Když pak </w:t>
      </w:r>
      <w:r>
        <w:rPr>
          <w:color w:val="A1A711"/>
        </w:rPr>
        <w:t>měna</w:t>
      </w:r>
      <w:r>
        <w:t xml:space="preserve"> klesne, zvýší se </w:t>
      </w:r>
      <w:r>
        <w:rPr>
          <w:color w:val="01FB92"/>
        </w:rPr>
        <w:t>úrokové sazby</w:t>
      </w:r>
      <w:r>
        <w:t xml:space="preserve">, aby přilákaly finanční toky za účelem stabilizace devizového kurzu. </w:t>
      </w:r>
      <w:r>
        <w:rPr>
          <w:color w:val="FD0F31"/>
        </w:rPr>
        <w:t>Taková politika</w:t>
      </w:r>
      <w:r>
        <w:t xml:space="preserve"> je zcela neuvážená a </w:t>
      </w:r>
      <w:r>
        <w:rPr>
          <w:color w:val="FCB164"/>
        </w:rPr>
        <w:t>sir Alan</w:t>
      </w:r>
      <w:r>
        <w:t xml:space="preserve"> správně poukázal na </w:t>
      </w:r>
      <w:r>
        <w:rPr>
          <w:color w:val="FD0F31"/>
        </w:rPr>
        <w:t>její</w:t>
      </w:r>
      <w:r>
        <w:t xml:space="preserve"> nedostatky. </w:t>
      </w:r>
      <w:r>
        <w:rPr>
          <w:color w:val="BE8485"/>
        </w:rPr>
        <w:t>Británie</w:t>
      </w:r>
      <w:r>
        <w:rPr>
          <w:color w:val="C660FB"/>
        </w:rPr>
        <w:t xml:space="preserve"> a </w:t>
      </w:r>
      <w:r>
        <w:rPr>
          <w:color w:val="120104"/>
        </w:rPr>
        <w:t>celá Evropa</w:t>
      </w:r>
      <w:r>
        <w:t xml:space="preserve"> potřebují znovu zvážit výhledy na evropskou integraci vzhledem k možnému opětovnému sjednocení a neutralizování </w:t>
      </w:r>
      <w:r>
        <w:rPr>
          <w:color w:val="D48958"/>
        </w:rPr>
        <w:t>Německa</w:t>
      </w:r>
      <w:r>
        <w:t xml:space="preserve">. </w:t>
      </w:r>
      <w:r>
        <w:rPr>
          <w:color w:val="05AEE8"/>
        </w:rPr>
        <w:t xml:space="preserve">Spojené Německo, </w:t>
      </w:r>
      <w:r>
        <w:rPr>
          <w:color w:val="C3C1BE"/>
        </w:rPr>
        <w:t>které</w:t>
      </w:r>
      <w:r>
        <w:rPr>
          <w:color w:val="05AEE8"/>
        </w:rPr>
        <w:t xml:space="preserve"> by zůstalo v západní alianci</w:t>
      </w:r>
      <w:r>
        <w:t xml:space="preserve">, by poskytlo </w:t>
      </w:r>
      <w:r>
        <w:rPr>
          <w:color w:val="D48958"/>
        </w:rPr>
        <w:t>Německu</w:t>
      </w:r>
      <w:r>
        <w:t xml:space="preserve"> tak dominantní pozici, že by se všichni ostatní členové spojené Evropy stali vazaly </w:t>
      </w:r>
      <w:r>
        <w:rPr>
          <w:color w:val="05AEE8"/>
        </w:rPr>
        <w:t>německého státu</w:t>
      </w:r>
      <w:r>
        <w:t xml:space="preserve">. Pokud se Sovětský svaz nezhroutí, znovusjednocení </w:t>
      </w:r>
      <w:r>
        <w:rPr>
          <w:color w:val="D48958"/>
        </w:rPr>
        <w:t>Německa</w:t>
      </w:r>
      <w:r>
        <w:t xml:space="preserve"> patrně bude nutné spojit s </w:t>
      </w:r>
      <w:r>
        <w:rPr>
          <w:color w:val="D48958"/>
        </w:rPr>
        <w:t>jeho</w:t>
      </w:r>
      <w:r>
        <w:t xml:space="preserve"> neutralizací. Než označíme </w:t>
      </w:r>
      <w:r>
        <w:rPr>
          <w:color w:val="04640D"/>
        </w:rPr>
        <w:t xml:space="preserve">rezignaci </w:t>
      </w:r>
      <w:r>
        <w:rPr>
          <w:color w:val="310106"/>
        </w:rPr>
        <w:t>Nigela Lawsona</w:t>
      </w:r>
      <w:r>
        <w:t xml:space="preserve"> za nešťastnou, je nutno zvážit, jaké důsledky bude mít </w:t>
      </w:r>
      <w:r>
        <w:rPr>
          <w:color w:val="9F98F8"/>
        </w:rPr>
        <w:t>pro</w:t>
      </w:r>
      <w:r>
        <w:rPr>
          <w:color w:val="1167D9"/>
        </w:rPr>
        <w:t xml:space="preserve"> Británii</w:t>
      </w:r>
      <w:r>
        <w:rPr>
          <w:color w:val="D19012"/>
        </w:rPr>
        <w:t xml:space="preserve">, </w:t>
      </w:r>
      <w:r>
        <w:rPr>
          <w:color w:val="B7D802"/>
        </w:rPr>
        <w:t>Francii</w:t>
      </w:r>
      <w:r>
        <w:rPr>
          <w:color w:val="D19012"/>
        </w:rPr>
        <w:t xml:space="preserve"> a zbytek </w:t>
      </w:r>
      <w:r>
        <w:rPr>
          <w:color w:val="826392"/>
        </w:rPr>
        <w:t>Evropy</w:t>
      </w:r>
      <w:r>
        <w:t xml:space="preserve"> spojení </w:t>
      </w:r>
      <w:r>
        <w:rPr>
          <w:color w:val="D19012"/>
        </w:rPr>
        <w:t>jejich</w:t>
      </w:r>
      <w:r>
        <w:t xml:space="preserve"> měn s ekonomickou politikou neutrální země. Přinejmenším musíme připustit, že snaha využít zásah do devizového kurzu za účelem kompenzace vlivu snížení daňových sazeb na kapitálové toky je marná. P. Roberts byl sekretářem ministra financí za prezidenta Reagana.</w:t>
      </w:r>
    </w:p>
    <w:p>
      <w:r>
        <w:rPr>
          <w:b/>
        </w:rPr>
        <w:t>Document number 353</w:t>
      </w:r>
    </w:p>
    <w:p>
      <w:r>
        <w:rPr>
          <w:b/>
        </w:rPr>
        <w:t>Document identifier: wsj0572-001</w:t>
      </w:r>
    </w:p>
    <w:p>
      <w:r>
        <w:rPr>
          <w:color w:val="310106"/>
        </w:rPr>
        <w:t>52 letý Joseph P. Jordan</w:t>
      </w:r>
      <w:r>
        <w:t xml:space="preserve"> bude prezidentem, výkonným ředitelem a členem správní rady této bankovní společnosti. </w:t>
      </w:r>
      <w:r>
        <w:rPr>
          <w:color w:val="310106"/>
        </w:rPr>
        <w:t>Joseph P. Jordan, bývalý prezident a výkonný ředitel Fishkill National Bank v Beaconu ve státě New York</w:t>
      </w:r>
      <w:r>
        <w:t xml:space="preserve">, nastoupí </w:t>
      </w:r>
      <w:r>
        <w:rPr>
          <w:color w:val="04640D"/>
        </w:rPr>
        <w:t xml:space="preserve">místo Donalda Brodericka, </w:t>
      </w:r>
      <w:r>
        <w:rPr>
          <w:color w:val="FEFB0A"/>
        </w:rPr>
        <w:t>který</w:t>
      </w:r>
      <w:r>
        <w:rPr>
          <w:color w:val="04640D"/>
        </w:rPr>
        <w:t xml:space="preserve"> zemřel v 52 letech při autonehodě</w:t>
      </w:r>
      <w:r>
        <w:t>.</w:t>
      </w:r>
    </w:p>
    <w:p>
      <w:r>
        <w:rPr>
          <w:b/>
        </w:rPr>
        <w:t>Document number 354</w:t>
      </w:r>
    </w:p>
    <w:p>
      <w:r>
        <w:rPr>
          <w:b/>
        </w:rPr>
        <w:t>Document identifier: wsj0573-001</w:t>
      </w:r>
    </w:p>
    <w:p>
      <w:r>
        <w:rPr>
          <w:color w:val="310106"/>
        </w:rPr>
        <w:t xml:space="preserve">Osobní výdaje, </w:t>
      </w:r>
      <w:r>
        <w:rPr>
          <w:color w:val="04640D"/>
        </w:rPr>
        <w:t>které</w:t>
      </w:r>
      <w:r>
        <w:rPr>
          <w:color w:val="310106"/>
        </w:rPr>
        <w:t xml:space="preserve"> </w:t>
      </w:r>
      <w:r>
        <w:rPr>
          <w:color w:val="FEFB0A"/>
        </w:rPr>
        <w:t>ve třetím čtvrtletí</w:t>
      </w:r>
      <w:r>
        <w:rPr>
          <w:color w:val="310106"/>
        </w:rPr>
        <w:t xml:space="preserve"> podnítily ekonomický růst</w:t>
      </w:r>
      <w:r>
        <w:rPr>
          <w:color w:val="FB5514"/>
        </w:rPr>
        <w:t xml:space="preserve">, se ke konci </w:t>
      </w:r>
      <w:r>
        <w:rPr>
          <w:color w:val="E115C0"/>
        </w:rPr>
        <w:t>daného období</w:t>
      </w:r>
      <w:r>
        <w:rPr>
          <w:color w:val="FB5514"/>
        </w:rPr>
        <w:t xml:space="preserve"> zjevně snižovaly</w:t>
      </w:r>
      <w:r>
        <w:t xml:space="preserve">, </w:t>
      </w:r>
      <w:r>
        <w:rPr>
          <w:color w:val="FB5514"/>
        </w:rPr>
        <w:t>což</w:t>
      </w:r>
      <w:r>
        <w:t xml:space="preserve"> vyvolalo otázky, jak silná je </w:t>
      </w:r>
      <w:r>
        <w:rPr>
          <w:color w:val="00587F"/>
        </w:rPr>
        <w:t>ekonomika</w:t>
      </w:r>
      <w:r>
        <w:t xml:space="preserve"> na konci </w:t>
      </w:r>
      <w:r>
        <w:rPr>
          <w:color w:val="0BC582"/>
        </w:rPr>
        <w:t>roku</w:t>
      </w:r>
      <w:r>
        <w:t xml:space="preserve">. </w:t>
      </w:r>
      <w:r>
        <w:rPr>
          <w:color w:val="FEB8C8"/>
        </w:rPr>
        <w:t>Ministerstvo obchodu</w:t>
      </w:r>
      <w:r>
        <w:t xml:space="preserve"> uvedlo, </w:t>
      </w:r>
      <w:r>
        <w:rPr>
          <w:color w:val="9E8317"/>
        </w:rPr>
        <w:t xml:space="preserve">že osobní výdaje </w:t>
      </w:r>
      <w:r>
        <w:rPr>
          <w:color w:val="01190F"/>
        </w:rPr>
        <w:t>v září</w:t>
      </w:r>
      <w:r>
        <w:rPr>
          <w:color w:val="9E8317"/>
        </w:rPr>
        <w:t xml:space="preserve"> vzrostly o 0.2 % na 3526 bilionu dolarů za rok</w:t>
      </w:r>
      <w:r>
        <w:t xml:space="preserve">. Byl </w:t>
      </w:r>
      <w:r>
        <w:rPr>
          <w:color w:val="9E8317"/>
        </w:rPr>
        <w:t>to</w:t>
      </w:r>
      <w:r>
        <w:t xml:space="preserve"> nejmenší měsíční nárůst </w:t>
      </w:r>
      <w:r>
        <w:rPr>
          <w:color w:val="0BC582"/>
        </w:rPr>
        <w:t>za celý rok</w:t>
      </w:r>
      <w:r>
        <w:t xml:space="preserve">. Následky </w:t>
      </w:r>
      <w:r>
        <w:rPr>
          <w:color w:val="847D81"/>
        </w:rPr>
        <w:t xml:space="preserve">hurikánu Hugo, </w:t>
      </w:r>
      <w:r>
        <w:rPr>
          <w:color w:val="58018B"/>
        </w:rPr>
        <w:t>který</w:t>
      </w:r>
      <w:r>
        <w:rPr>
          <w:color w:val="847D81"/>
        </w:rPr>
        <w:t xml:space="preserve"> se na konci </w:t>
      </w:r>
      <w:r>
        <w:rPr>
          <w:color w:val="B70639"/>
        </w:rPr>
        <w:t>září</w:t>
      </w:r>
      <w:r>
        <w:rPr>
          <w:color w:val="847D81"/>
        </w:rPr>
        <w:t xml:space="preserve"> prohnal částmi Severní a Jižní Karolíny</w:t>
      </w:r>
      <w:r>
        <w:t xml:space="preserve">, zároveň vedly k tomu, že došlo ke stagnaci osobních příjmů. </w:t>
      </w:r>
      <w:r>
        <w:rPr>
          <w:color w:val="FEB8C8"/>
        </w:rPr>
        <w:t>Ministerstvo</w:t>
      </w:r>
      <w:r>
        <w:t xml:space="preserve"> uvedlo, že </w:t>
      </w:r>
      <w:r>
        <w:rPr>
          <w:color w:val="703B01"/>
        </w:rPr>
        <w:t>osobní příjmy</w:t>
      </w:r>
      <w:r>
        <w:t xml:space="preserve"> </w:t>
      </w:r>
      <w:r>
        <w:rPr>
          <w:color w:val="F7F1DF"/>
        </w:rPr>
        <w:t>v září</w:t>
      </w:r>
      <w:r>
        <w:t xml:space="preserve"> vzrostly o 0.3 % na 4469 bilionu dolarů, avšak nebýt </w:t>
      </w:r>
      <w:r>
        <w:rPr>
          <w:color w:val="847D81"/>
        </w:rPr>
        <w:t>hurikánu</w:t>
      </w:r>
      <w:r>
        <w:t xml:space="preserve">, stouply by o 0.6 %. Jedním z ekonomických dopadů </w:t>
      </w:r>
      <w:r>
        <w:rPr>
          <w:color w:val="847D81"/>
        </w:rPr>
        <w:t>hurikánu</w:t>
      </w:r>
      <w:r>
        <w:t xml:space="preserve"> byl i prudký pokles příjmů z pronájmu. </w:t>
      </w:r>
      <w:r>
        <w:rPr>
          <w:color w:val="118B8A"/>
        </w:rPr>
        <w:t>Tato čísla</w:t>
      </w:r>
      <w:r>
        <w:t xml:space="preserve"> se objevila den poté, co vláda zveřejnila </w:t>
      </w:r>
      <w:r>
        <w:rPr>
          <w:color w:val="4AFEFA"/>
        </w:rPr>
        <w:t xml:space="preserve">zprávu, </w:t>
      </w:r>
      <w:r>
        <w:rPr>
          <w:color w:val="FCB164"/>
        </w:rPr>
        <w:t>v níž</w:t>
      </w:r>
      <w:r>
        <w:rPr>
          <w:color w:val="4AFEFA"/>
        </w:rPr>
        <w:t xml:space="preserve"> se uvádí, že </w:t>
      </w:r>
      <w:r>
        <w:rPr>
          <w:color w:val="796EE6"/>
        </w:rPr>
        <w:t>ve třetím čtvrtletí</w:t>
      </w:r>
      <w:r>
        <w:rPr>
          <w:color w:val="4AFEFA"/>
        </w:rPr>
        <w:t xml:space="preserve"> spotřebitelské výdaje sice popohnaly ekonomickou expanzi </w:t>
      </w:r>
      <w:r>
        <w:rPr>
          <w:color w:val="000D2C"/>
        </w:rPr>
        <w:t>Spojených států</w:t>
      </w:r>
      <w:r>
        <w:rPr>
          <w:color w:val="4AFEFA"/>
        </w:rPr>
        <w:t>, avšak pokud vezmeme v úvahu inflaci, obchodní investice se zpomalily, vládní výdaje klesly a vývoz se nezvýšil</w:t>
      </w:r>
      <w:r>
        <w:t xml:space="preserve">. </w:t>
      </w:r>
      <w:r>
        <w:rPr>
          <w:color w:val="118B8A"/>
        </w:rPr>
        <w:t>Nové statistiky</w:t>
      </w:r>
      <w:r>
        <w:t xml:space="preserve"> však ukazují, že záchvat utrácení </w:t>
      </w:r>
      <w:r>
        <w:rPr>
          <w:color w:val="F7F1DF"/>
        </w:rPr>
        <w:t>do září</w:t>
      </w:r>
      <w:r>
        <w:t xml:space="preserve"> patrně pomine. Řada ekonomů očekává, že oslabení bude přetrvávat. "Myslím si, že se kupní síla spotřebitelů vyčerpala," řekl </w:t>
      </w:r>
      <w:r>
        <w:rPr>
          <w:color w:val="53495F"/>
        </w:rPr>
        <w:t>David Littman, vysoce postavený ekonom ve společnosti Manufacturers National Bank v Detroitu</w:t>
      </w:r>
      <w:r>
        <w:t xml:space="preserve">. Dále uvedl: "Nemyslím si, že" v ostatních sférách ekonomiky "je dost vedlejších zdrojů" na to, aby se růst udržel nad 1 %. </w:t>
      </w:r>
      <w:r>
        <w:rPr>
          <w:color w:val="F95475"/>
        </w:rPr>
        <w:t>Ve třetím čtvrtletí</w:t>
      </w:r>
      <w:r>
        <w:t xml:space="preserve"> ekonomika rostla průměrně o 2.5 % ročního přírůstku. V srpnu se osobní příjmy zvýšily o 0.3 % a </w:t>
      </w:r>
      <w:r>
        <w:rPr>
          <w:color w:val="61FC03"/>
        </w:rPr>
        <w:t>výdaje stouply o 0.9 %</w:t>
      </w:r>
      <w:r>
        <w:t xml:space="preserve">. Analytici připisují velkou část </w:t>
      </w:r>
      <w:r>
        <w:rPr>
          <w:color w:val="61FC03"/>
        </w:rPr>
        <w:t>letního nárůstu výdajů</w:t>
      </w:r>
      <w:r>
        <w:t xml:space="preserve"> tomu, že se letošní modely automobilů v této době doprodávají za výhodné ceny. </w:t>
      </w:r>
      <w:r>
        <w:rPr>
          <w:color w:val="F7F1DF"/>
        </w:rPr>
        <w:t>V září</w:t>
      </w:r>
      <w:r>
        <w:t xml:space="preserve">, po uvedení nových modelů pro rok 1990, se prodej automobilů zpomalil. </w:t>
      </w:r>
      <w:r>
        <w:rPr>
          <w:color w:val="4AFEFA"/>
        </w:rPr>
        <w:t xml:space="preserve">Podle zprávy </w:t>
      </w:r>
      <w:r>
        <w:rPr>
          <w:color w:val="5D9608"/>
        </w:rPr>
        <w:t>Ministerstva obchodu</w:t>
      </w:r>
      <w:r>
        <w:t xml:space="preserve"> klesly výdaje za zboží dlouhodobé spotřeby - </w:t>
      </w:r>
      <w:r>
        <w:rPr>
          <w:color w:val="DE98FD"/>
        </w:rPr>
        <w:t xml:space="preserve">za položky, </w:t>
      </w:r>
      <w:r>
        <w:rPr>
          <w:color w:val="98A088"/>
        </w:rPr>
        <w:t>které</w:t>
      </w:r>
      <w:r>
        <w:rPr>
          <w:color w:val="DE98FD"/>
        </w:rPr>
        <w:t xml:space="preserve"> by měly vydržet alespoň tři roky a </w:t>
      </w:r>
      <w:r>
        <w:rPr>
          <w:color w:val="98A088"/>
        </w:rPr>
        <w:t>mezi které</w:t>
      </w:r>
      <w:r>
        <w:rPr>
          <w:color w:val="DE98FD"/>
        </w:rPr>
        <w:t xml:space="preserve"> patří i automobily</w:t>
      </w:r>
      <w:r>
        <w:t xml:space="preserve"> - o 6.2 miliardy dolarů. </w:t>
      </w:r>
      <w:r>
        <w:rPr>
          <w:color w:val="4F584E"/>
        </w:rPr>
        <w:t>V září</w:t>
      </w:r>
      <w:r>
        <w:rPr>
          <w:color w:val="248AD0"/>
        </w:rPr>
        <w:t xml:space="preserve"> zůstala </w:t>
      </w:r>
      <w:r>
        <w:rPr>
          <w:color w:val="5C5300"/>
        </w:rPr>
        <w:t xml:space="preserve">míra úspor obyvatel </w:t>
      </w:r>
      <w:r>
        <w:rPr>
          <w:color w:val="9F6551"/>
        </w:rPr>
        <w:t>Spojených Států</w:t>
      </w:r>
      <w:r>
        <w:rPr>
          <w:color w:val="248AD0"/>
        </w:rPr>
        <w:t xml:space="preserve"> beze změny na 4.9 % </w:t>
      </w:r>
      <w:r>
        <w:rPr>
          <w:color w:val="BCFEC6"/>
        </w:rPr>
        <w:t>příjmu po zdanění</w:t>
      </w:r>
      <w:r>
        <w:t xml:space="preserve">, </w:t>
      </w:r>
      <w:r>
        <w:rPr>
          <w:color w:val="248AD0"/>
        </w:rPr>
        <w:t>což</w:t>
      </w:r>
      <w:r>
        <w:t xml:space="preserve"> je hluboko </w:t>
      </w:r>
      <w:r>
        <w:rPr>
          <w:color w:val="932C70"/>
        </w:rPr>
        <w:t xml:space="preserve">pod 5.6 %, </w:t>
      </w:r>
      <w:r>
        <w:rPr>
          <w:color w:val="2B1B04"/>
        </w:rPr>
        <w:t>kterých</w:t>
      </w:r>
      <w:r>
        <w:rPr>
          <w:color w:val="932C70"/>
        </w:rPr>
        <w:t xml:space="preserve"> dosáhla v červenci</w:t>
      </w:r>
      <w:r>
        <w:t xml:space="preserve">. Všechny údaje jsou upravené podle sezónních odchylek. Toto je nejnovější zpráva </w:t>
      </w:r>
      <w:r>
        <w:rPr>
          <w:color w:val="FEB8C8"/>
        </w:rPr>
        <w:t>Ministerstva obchodu</w:t>
      </w:r>
      <w:r>
        <w:t xml:space="preserve"> o osobních příjmech. Údaje jsou uváděny v ročních sazbách zahrnujících sezónní výkyvy v bilionech dolarů.</w:t>
      </w:r>
    </w:p>
    <w:p>
      <w:r>
        <w:rPr>
          <w:b/>
        </w:rPr>
        <w:t>Document number 355</w:t>
      </w:r>
    </w:p>
    <w:p>
      <w:r>
        <w:rPr>
          <w:b/>
        </w:rPr>
        <w:t>Document identifier: wsj0574-001</w:t>
      </w:r>
    </w:p>
    <w:p>
      <w:r>
        <w:rPr>
          <w:color w:val="310106"/>
        </w:rPr>
        <w:t>Společnost CRA Ltd.</w:t>
      </w:r>
      <w:r>
        <w:t xml:space="preserve"> uvedla, že souhlasila s prodejem 40% podílu </w:t>
      </w:r>
      <w:r>
        <w:rPr>
          <w:color w:val="04640D"/>
        </w:rPr>
        <w:t xml:space="preserve">ve </w:t>
      </w:r>
      <w:r>
        <w:rPr>
          <w:color w:val="FEFB0A"/>
        </w:rPr>
        <w:t>svém</w:t>
      </w:r>
      <w:r>
        <w:rPr>
          <w:color w:val="04640D"/>
        </w:rPr>
        <w:t xml:space="preserve"> uhelném dolu Howick ve státě New South Wales</w:t>
      </w:r>
      <w:r>
        <w:t xml:space="preserve"> japonské společnosti Mitsubishi Development Pty. Cena nebyla zveřejněna. </w:t>
      </w:r>
      <w:r>
        <w:rPr>
          <w:color w:val="FB5514"/>
        </w:rPr>
        <w:t>Tato dohoda</w:t>
      </w:r>
      <w:r>
        <w:t xml:space="preserve"> podléhá schválení vlády. </w:t>
      </w:r>
      <w:r>
        <w:rPr>
          <w:color w:val="310106"/>
        </w:rPr>
        <w:t>CRA</w:t>
      </w:r>
      <w:r>
        <w:t xml:space="preserve"> získala </w:t>
      </w:r>
      <w:r>
        <w:rPr>
          <w:color w:val="04640D"/>
        </w:rPr>
        <w:t>uhelný důl Howick</w:t>
      </w:r>
      <w:r>
        <w:t xml:space="preserve"> </w:t>
      </w:r>
      <w:r>
        <w:rPr>
          <w:color w:val="E115C0"/>
        </w:rPr>
        <w:t xml:space="preserve">20. října, </w:t>
      </w:r>
      <w:r>
        <w:rPr>
          <w:color w:val="00587F"/>
        </w:rPr>
        <w:t>kdy</w:t>
      </w:r>
      <w:r>
        <w:rPr>
          <w:color w:val="E115C0"/>
        </w:rPr>
        <w:t xml:space="preserve"> za 275 milionů dolarů koupila podíl společnosti British Petroleum Co. v australské uhelné oblasti</w:t>
      </w:r>
      <w:r>
        <w:t xml:space="preserve">. </w:t>
      </w:r>
      <w:r>
        <w:rPr>
          <w:color w:val="310106"/>
        </w:rPr>
        <w:t>CRA</w:t>
      </w:r>
      <w:r>
        <w:t xml:space="preserve"> uvedla, že pátrala po partnerovi </w:t>
      </w:r>
      <w:r>
        <w:rPr>
          <w:color w:val="04640D"/>
        </w:rPr>
        <w:t xml:space="preserve">pro daný důl, </w:t>
      </w:r>
      <w:r>
        <w:rPr>
          <w:color w:val="0BC582"/>
        </w:rPr>
        <w:t>který</w:t>
      </w:r>
      <w:r>
        <w:rPr>
          <w:color w:val="04640D"/>
        </w:rPr>
        <w:t xml:space="preserve"> produkuje více než tři miliony metrických tun uhlí ročně</w:t>
      </w:r>
      <w:r>
        <w:t xml:space="preserve">. </w:t>
      </w:r>
      <w:r>
        <w:rPr>
          <w:color w:val="310106"/>
        </w:rPr>
        <w:t>CRA</w:t>
      </w:r>
      <w:r>
        <w:t xml:space="preserve"> je ze 49 % vlastněna společností RTZ Corp. of Britain.</w:t>
      </w:r>
    </w:p>
    <w:p>
      <w:r>
        <w:rPr>
          <w:b/>
        </w:rPr>
        <w:t>Document number 356</w:t>
      </w:r>
    </w:p>
    <w:p>
      <w:r>
        <w:rPr>
          <w:b/>
        </w:rPr>
        <w:t>Document identifier: wsj0575-001</w:t>
      </w:r>
    </w:p>
    <w:p>
      <w:r>
        <w:rPr>
          <w:color w:val="310106"/>
        </w:rPr>
        <w:t xml:space="preserve">Společnost Control Data Corp., </w:t>
      </w:r>
      <w:r>
        <w:rPr>
          <w:color w:val="04640D"/>
        </w:rPr>
        <w:t>která</w:t>
      </w:r>
      <w:r>
        <w:rPr>
          <w:color w:val="310106"/>
        </w:rPr>
        <w:t xml:space="preserve"> sotva před pár měsíci finančně krvácela</w:t>
      </w:r>
      <w:r>
        <w:t xml:space="preserve">, se domnívá, že se uzdraví dostatečně brzy na to, aby zvážila znovuodkoupení veřejného dluhu. </w:t>
      </w:r>
      <w:r>
        <w:rPr>
          <w:color w:val="310106"/>
        </w:rPr>
        <w:t xml:space="preserve">Tato společnost, </w:t>
      </w:r>
      <w:r>
        <w:rPr>
          <w:color w:val="04640D"/>
        </w:rPr>
        <w:t>jejíž</w:t>
      </w:r>
      <w:r>
        <w:rPr>
          <w:color w:val="310106"/>
        </w:rPr>
        <w:t xml:space="preserve"> volnomyšlenkářský přístup </w:t>
      </w:r>
      <w:r>
        <w:rPr>
          <w:color w:val="04640D"/>
        </w:rPr>
        <w:t>ji</w:t>
      </w:r>
      <w:r>
        <w:rPr>
          <w:color w:val="310106"/>
        </w:rPr>
        <w:t xml:space="preserve"> téměř zničil</w:t>
      </w:r>
      <w:r>
        <w:t xml:space="preserve">, navíc vnímá spojenectví s druhými jako cestu zpět k prosperitě v tzv. procesu "řešení dat". "Neříkám, že všechno je prima, ale ukončili jsme </w:t>
      </w:r>
      <w:r>
        <w:rPr>
          <w:color w:val="FEFB0A"/>
        </w:rPr>
        <w:t>přechodnou fázi</w:t>
      </w:r>
      <w:r>
        <w:t xml:space="preserve">," řekl v rozhovoru </w:t>
      </w:r>
      <w:r>
        <w:rPr>
          <w:color w:val="FB5514"/>
        </w:rPr>
        <w:t>Robert M. Price, prezident a výkonný ředitel</w:t>
      </w:r>
      <w:r>
        <w:t>. "</w:t>
      </w:r>
      <w:r>
        <w:rPr>
          <w:color w:val="FEFB0A"/>
        </w:rPr>
        <w:t>Přechod</w:t>
      </w:r>
      <w:r>
        <w:t xml:space="preserve">" je odkaz na pětiletou restrukturační snahu </w:t>
      </w:r>
      <w:r>
        <w:rPr>
          <w:color w:val="310106"/>
        </w:rPr>
        <w:t>společnosti</w:t>
      </w:r>
      <w:r>
        <w:t xml:space="preserve">. Během té doby měla </w:t>
      </w:r>
      <w:r>
        <w:rPr>
          <w:color w:val="310106"/>
        </w:rPr>
        <w:t>Control Data</w:t>
      </w:r>
      <w:r>
        <w:t xml:space="preserve"> ztráty přesahující 1 miliardu dolarů. Nyní, </w:t>
      </w:r>
      <w:r>
        <w:rPr>
          <w:color w:val="E115C0"/>
        </w:rPr>
        <w:t xml:space="preserve">po prodeji aktiv, </w:t>
      </w:r>
      <w:r>
        <w:rPr>
          <w:color w:val="00587F"/>
        </w:rPr>
        <w:t>který</w:t>
      </w:r>
      <w:r>
        <w:rPr>
          <w:color w:val="E115C0"/>
        </w:rPr>
        <w:t xml:space="preserve"> jen za tento rok snížil obrat o více než třetinu</w:t>
      </w:r>
      <w:r>
        <w:t xml:space="preserve">, je </w:t>
      </w:r>
      <w:r>
        <w:rPr>
          <w:color w:val="310106"/>
        </w:rPr>
        <w:t>Control Data</w:t>
      </w:r>
      <w:r>
        <w:t xml:space="preserve"> zaplavena hotovostí. </w:t>
      </w:r>
      <w:r>
        <w:rPr>
          <w:color w:val="310106"/>
        </w:rPr>
        <w:t>Její</w:t>
      </w:r>
      <w:r>
        <w:t xml:space="preserve"> starší výkonní pracovníci </w:t>
      </w:r>
      <w:r>
        <w:rPr>
          <w:color w:val="0BC582"/>
        </w:rPr>
        <w:t>pro příští rok</w:t>
      </w:r>
      <w:r>
        <w:t xml:space="preserve"> otevřeně hovoří o možném zpětném odkupu druhořadých směnitelných obligací v hodnotě 172.5 milionů dolarů. "Rádi bychom i nadále snižovali zadlužení," řekl </w:t>
      </w:r>
      <w:r>
        <w:rPr>
          <w:color w:val="FEB8C8"/>
        </w:rPr>
        <w:t>prezident Lawrence Perlman</w:t>
      </w:r>
      <w:r>
        <w:t xml:space="preserve">. Poznamenal, </w:t>
      </w:r>
      <w:r>
        <w:rPr>
          <w:color w:val="9E8317"/>
        </w:rPr>
        <w:t xml:space="preserve">že </w:t>
      </w:r>
      <w:r>
        <w:rPr>
          <w:color w:val="01190F"/>
        </w:rPr>
        <w:t>společnost</w:t>
      </w:r>
      <w:r>
        <w:rPr>
          <w:color w:val="9E8317"/>
        </w:rPr>
        <w:t xml:space="preserve"> nabízí zpětný odkup prioritních směnek v hodnotě 154.2 milionů dolarů platbou 12 3/4 %</w:t>
      </w:r>
      <w:r>
        <w:t xml:space="preserve">, a uvedl, že odpověď pomůže specifikovat úsilí o redukci dluhu do budoucna. </w:t>
      </w:r>
      <w:r>
        <w:rPr>
          <w:color w:val="9E8317"/>
        </w:rPr>
        <w:t>Nabídka</w:t>
      </w:r>
      <w:r>
        <w:t xml:space="preserve"> byla automaticky podnícena nedávným prodejem </w:t>
      </w:r>
      <w:r>
        <w:rPr>
          <w:color w:val="310106"/>
        </w:rPr>
        <w:t>jejího</w:t>
      </w:r>
      <w:r>
        <w:t xml:space="preserve"> provozu Imprimis, zabývajícího se diskovými jednotkami, společnosti Seagate Technology Inc. </w:t>
      </w:r>
      <w:r>
        <w:rPr>
          <w:color w:val="847D81"/>
        </w:rPr>
        <w:t xml:space="preserve">Lawrence Perlman, </w:t>
      </w:r>
      <w:r>
        <w:rPr>
          <w:color w:val="58018B"/>
        </w:rPr>
        <w:t>který</w:t>
      </w:r>
      <w:r>
        <w:rPr>
          <w:color w:val="847D81"/>
        </w:rPr>
        <w:t xml:space="preserve"> má rovněž funkci finančního vedoucího a velkou šanci na to, aby</w:t>
      </w:r>
      <w:r>
        <w:t xml:space="preserve"> </w:t>
      </w:r>
      <w:r>
        <w:rPr>
          <w:color w:val="B70639"/>
        </w:rPr>
        <w:t>se stal příštím výkonným ředitelem</w:t>
      </w:r>
      <w:r>
        <w:t xml:space="preserve">, řekl, </w:t>
      </w:r>
      <w:r>
        <w:rPr>
          <w:color w:val="703B01"/>
        </w:rPr>
        <w:t xml:space="preserve">že </w:t>
      </w:r>
      <w:r>
        <w:rPr>
          <w:color w:val="F7F1DF"/>
        </w:rPr>
        <w:t>společnost</w:t>
      </w:r>
      <w:r>
        <w:rPr>
          <w:color w:val="703B01"/>
        </w:rPr>
        <w:t xml:space="preserve"> dosahuje "mírně pozitivního peněžního toku z provozů</w:t>
      </w:r>
      <w:r>
        <w:t xml:space="preserve">, přičemž doufáme, že </w:t>
      </w:r>
      <w:r>
        <w:rPr>
          <w:color w:val="703B01"/>
        </w:rPr>
        <w:t>to</w:t>
      </w:r>
      <w:r>
        <w:t xml:space="preserve"> bude pokračovat </w:t>
      </w:r>
      <w:r>
        <w:rPr>
          <w:color w:val="0BC582"/>
        </w:rPr>
        <w:t>i v roce 1990</w:t>
      </w:r>
      <w:r>
        <w:t xml:space="preserve">". Řekl, že </w:t>
      </w:r>
      <w:r>
        <w:rPr>
          <w:color w:val="310106"/>
        </w:rPr>
        <w:t>společnost</w:t>
      </w:r>
      <w:r>
        <w:t xml:space="preserve"> nemá v úmyslu čerpat z krátkodobých bankovních úvěrů "po značnou část </w:t>
      </w:r>
      <w:r>
        <w:rPr>
          <w:color w:val="0BC582"/>
        </w:rPr>
        <w:t>roku 1990</w:t>
      </w:r>
      <w:r>
        <w:t xml:space="preserve">". </w:t>
      </w:r>
      <w:r>
        <w:rPr>
          <w:color w:val="0BC582"/>
        </w:rPr>
        <w:t>V průběhu příštího roku</w:t>
      </w:r>
      <w:r>
        <w:t xml:space="preserve"> </w:t>
      </w:r>
      <w:r>
        <w:rPr>
          <w:color w:val="310106"/>
        </w:rPr>
        <w:t>si</w:t>
      </w:r>
      <w:r>
        <w:t xml:space="preserve"> </w:t>
      </w:r>
      <w:r>
        <w:rPr>
          <w:color w:val="310106"/>
        </w:rPr>
        <w:t>Control Data</w:t>
      </w:r>
      <w:r>
        <w:t xml:space="preserve"> vybuduje "nový bankovní vztah", řekl </w:t>
      </w:r>
      <w:r>
        <w:rPr>
          <w:color w:val="FEB8C8"/>
        </w:rPr>
        <w:t>Lawrence Perlman</w:t>
      </w:r>
      <w:r>
        <w:t xml:space="preserve">. V posledních měsících skupiny věřitelů, vedené bankou Bank of America, v průběhu ledna rozšířily revolvingové půjčky až na 90 milionů dolarů a dále na 115 milionů dolarů v záložních akreditivech Dohody o půjčce vyžadují, aby společnost dosahovala uvedených úrovní provozních zisků a splnila provozní test ziskovosti za čtvrté čtvrtletí. </w:t>
      </w:r>
      <w:r>
        <w:rPr>
          <w:color w:val="310106"/>
        </w:rPr>
        <w:t>Control Data</w:t>
      </w:r>
      <w:r>
        <w:t xml:space="preserve"> minulý týden oznámila výdělky za třetí čtvrtletí ve výši 9.8 milionů dolarů, čili 23 centů za akcii, při obratu 763 milionů dolarů. </w:t>
      </w:r>
      <w:r>
        <w:rPr>
          <w:color w:val="118B8A"/>
        </w:rPr>
        <w:t xml:space="preserve">Za prvních devět měsíců měla </w:t>
      </w:r>
      <w:r>
        <w:rPr>
          <w:color w:val="4AFEFA"/>
        </w:rPr>
        <w:t>společnost</w:t>
      </w:r>
      <w:r>
        <w:rPr>
          <w:color w:val="118B8A"/>
        </w:rPr>
        <w:t xml:space="preserve"> ztrátu 484 milionů dolarů</w:t>
      </w:r>
      <w:r>
        <w:t xml:space="preserve">, </w:t>
      </w:r>
      <w:r>
        <w:rPr>
          <w:color w:val="118B8A"/>
        </w:rPr>
        <w:t>což</w:t>
      </w:r>
      <w:r>
        <w:t xml:space="preserve"> do vysoké míry odráží uzavření </w:t>
      </w:r>
      <w:r>
        <w:rPr>
          <w:color w:val="FCB164"/>
        </w:rPr>
        <w:t>její</w:t>
      </w:r>
      <w:r>
        <w:rPr>
          <w:color w:val="796EE6"/>
        </w:rPr>
        <w:t xml:space="preserve"> superpočítačové jednotky</w:t>
      </w:r>
      <w:r>
        <w:t xml:space="preserve">. Vzhledem k tomu, že se část aktiv stále prodává, včetně prodeje vstupenek na sportovní a zábavní události </w:t>
      </w:r>
      <w:r>
        <w:rPr>
          <w:color w:val="000D2C"/>
        </w:rPr>
        <w:t xml:space="preserve">jednotky Ticketron </w:t>
      </w:r>
      <w:r>
        <w:rPr>
          <w:color w:val="53495F"/>
        </w:rPr>
        <w:t>této společnosti</w:t>
      </w:r>
      <w:r>
        <w:t xml:space="preserve">, řekl </w:t>
      </w:r>
      <w:r>
        <w:rPr>
          <w:color w:val="FB5514"/>
        </w:rPr>
        <w:t>Robert M. Price</w:t>
      </w:r>
      <w:r>
        <w:t xml:space="preserve">, že budoucí restrukturace bude otázkou strategie. "Nepotřebujeme hotovost." </w:t>
      </w:r>
      <w:r>
        <w:rPr>
          <w:color w:val="F95475"/>
        </w:rPr>
        <w:t xml:space="preserve">Automatizovaný sázkový systém </w:t>
      </w:r>
      <w:r>
        <w:rPr>
          <w:color w:val="61FC03"/>
        </w:rPr>
        <w:t>Ticketronu</w:t>
      </w:r>
      <w:r>
        <w:rPr>
          <w:color w:val="F95475"/>
        </w:rPr>
        <w:t xml:space="preserve">, </w:t>
      </w:r>
      <w:r>
        <w:rPr>
          <w:color w:val="5D9608"/>
        </w:rPr>
        <w:t>který</w:t>
      </w:r>
      <w:r>
        <w:rPr>
          <w:color w:val="F95475"/>
        </w:rPr>
        <w:t xml:space="preserve"> provozuje loterie v šesti státech</w:t>
      </w:r>
      <w:r>
        <w:t xml:space="preserve">, není na prodej, uvedla </w:t>
      </w:r>
      <w:r>
        <w:rPr>
          <w:color w:val="310106"/>
        </w:rPr>
        <w:t>společnost</w:t>
      </w:r>
      <w:r>
        <w:t xml:space="preserve">. </w:t>
      </w:r>
      <w:r>
        <w:rPr>
          <w:color w:val="FEB8C8"/>
        </w:rPr>
        <w:t>Lawrence Perlman</w:t>
      </w:r>
      <w:r>
        <w:t xml:space="preserve"> uvedl, že </w:t>
      </w:r>
      <w:r>
        <w:rPr>
          <w:color w:val="310106"/>
        </w:rPr>
        <w:t>Control Data</w:t>
      </w:r>
      <w:r>
        <w:t xml:space="preserve"> má spíše v úmyslu učinit nabídku na blížící se dohodu o loteriích s Minnesotou a hledá nové uplatnění </w:t>
      </w:r>
      <w:r>
        <w:rPr>
          <w:color w:val="F95475"/>
        </w:rPr>
        <w:t>pro tuto technologii</w:t>
      </w:r>
      <w:r>
        <w:t xml:space="preserve"> </w:t>
      </w:r>
      <w:r>
        <w:rPr>
          <w:color w:val="DE98FD"/>
        </w:rPr>
        <w:t xml:space="preserve">v zámoří, </w:t>
      </w:r>
      <w:r>
        <w:rPr>
          <w:color w:val="98A088"/>
        </w:rPr>
        <w:t>kde</w:t>
      </w:r>
      <w:r>
        <w:rPr>
          <w:color w:val="DE98FD"/>
        </w:rPr>
        <w:t xml:space="preserve"> "panuje velký zájem o dovednostní hry</w:t>
      </w:r>
      <w:r>
        <w:t xml:space="preserve">". O podrobnostech hovořit nechtěl. </w:t>
      </w:r>
      <w:r>
        <w:rPr>
          <w:color w:val="4F584E"/>
        </w:rPr>
        <w:t xml:space="preserve">Provoz </w:t>
      </w:r>
      <w:r>
        <w:rPr>
          <w:color w:val="248AD0"/>
        </w:rPr>
        <w:t>společnosti Control Data</w:t>
      </w:r>
      <w:r>
        <w:rPr>
          <w:color w:val="4F584E"/>
        </w:rPr>
        <w:t xml:space="preserve"> zabývající se polovodiči, VTC Inc.</w:t>
      </w:r>
      <w:r>
        <w:rPr>
          <w:color w:val="5C5300"/>
        </w:rPr>
        <w:t xml:space="preserve">, i nadále přichází o peníze, jak přiznali </w:t>
      </w:r>
      <w:r>
        <w:rPr>
          <w:color w:val="9F6551"/>
        </w:rPr>
        <w:t>vedoucí pracovníci</w:t>
      </w:r>
      <w:r>
        <w:t xml:space="preserve">, avšak uvedli, že část technologie považují za základ národní obrany, takže jsou ohledně zrušení provozu zdrženliví. Strategie </w:t>
      </w:r>
      <w:r>
        <w:rPr>
          <w:color w:val="310106"/>
        </w:rPr>
        <w:t>společnosti</w:t>
      </w:r>
      <w:r>
        <w:t xml:space="preserve"> na udržení ziskovosti </w:t>
      </w:r>
      <w:r>
        <w:rPr>
          <w:color w:val="BCFEC6"/>
        </w:rPr>
        <w:t>provozu, zabývajícího se počítačovými produkty - nedávno docílil zisku po několika čtvrtletích ztrát</w:t>
      </w:r>
      <w:r>
        <w:t xml:space="preserve"> - volá po úzké specializaci a minimalizaci výdajů. Náklady budou částečně sníženy strategickými technologickými dohodami, uvedlo vedení. </w:t>
      </w:r>
      <w:r>
        <w:rPr>
          <w:color w:val="310106"/>
        </w:rPr>
        <w:t>Control Data</w:t>
      </w:r>
      <w:r>
        <w:t xml:space="preserve"> nedávno zveřejnila dohodu se společností MIPS Computer Systems Inc. o společném vývoji přístrojů se zjednodušeným operačním softwarem. </w:t>
      </w:r>
      <w:r>
        <w:rPr>
          <w:color w:val="932C70"/>
        </w:rPr>
        <w:t>James E. Ousley, prezident skupiny počítačových produktů</w:t>
      </w:r>
      <w:r>
        <w:t xml:space="preserve">, uvedl, že takovéto dohody by mohly do konce </w:t>
      </w:r>
      <w:r>
        <w:rPr>
          <w:color w:val="0BC582"/>
        </w:rPr>
        <w:t>roku 1990</w:t>
      </w:r>
      <w:r>
        <w:t xml:space="preserve"> pomoci </w:t>
      </w:r>
      <w:r>
        <w:rPr>
          <w:color w:val="310106"/>
        </w:rPr>
        <w:t>Control Data</w:t>
      </w:r>
      <w:r>
        <w:t xml:space="preserve"> zredukovat náklady na výzkum a rozvoj na polovinu. Zveřejnil, že předtím, než loni na jaře </w:t>
      </w:r>
      <w:r>
        <w:rPr>
          <w:color w:val="310106"/>
        </w:rPr>
        <w:t>Control Data</w:t>
      </w:r>
      <w:r>
        <w:t xml:space="preserve"> odstavila </w:t>
      </w:r>
      <w:r>
        <w:rPr>
          <w:color w:val="FCB164"/>
        </w:rPr>
        <w:t>svůj</w:t>
      </w:r>
      <w:r>
        <w:rPr>
          <w:color w:val="796EE6"/>
        </w:rPr>
        <w:t xml:space="preserve"> superpočítačový provoz ETA Systems Inc.</w:t>
      </w:r>
      <w:r>
        <w:t xml:space="preserve">, náklady se pohybovaly téměř na 35 % obratu </w:t>
      </w:r>
      <w:r>
        <w:rPr>
          <w:color w:val="310106"/>
        </w:rPr>
        <w:t>skupiny</w:t>
      </w:r>
      <w:r>
        <w:t xml:space="preserve">. Řekl, že zároveň bylo ukončeno čtyři až šest návrhových projektů. Na otázku, jak </w:t>
      </w:r>
      <w:r>
        <w:rPr>
          <w:color w:val="310106"/>
        </w:rPr>
        <w:t>společnost</w:t>
      </w:r>
      <w:r>
        <w:t xml:space="preserve"> hodlá rozšiřovat </w:t>
      </w:r>
      <w:r>
        <w:rPr>
          <w:color w:val="310106"/>
        </w:rPr>
        <w:t>svůj</w:t>
      </w:r>
      <w:r>
        <w:t xml:space="preserve"> provoz s počítačovým hardwarem, </w:t>
      </w:r>
      <w:r>
        <w:rPr>
          <w:color w:val="932C70"/>
        </w:rPr>
        <w:t>James E. Ousley</w:t>
      </w:r>
      <w:r>
        <w:t xml:space="preserve"> odpověděl, že </w:t>
      </w:r>
      <w:r>
        <w:rPr>
          <w:color w:val="310106"/>
        </w:rPr>
        <w:t>společnost</w:t>
      </w:r>
      <w:r>
        <w:t xml:space="preserve"> spatřuje dobré příležitosti </w:t>
      </w:r>
      <w:r>
        <w:rPr>
          <w:color w:val="2B1B04"/>
        </w:rPr>
        <w:t>v systémové integraci</w:t>
      </w:r>
      <w:r>
        <w:t xml:space="preserve">. "Domníváme se, že získáváme jen 10 % </w:t>
      </w:r>
      <w:r>
        <w:rPr>
          <w:color w:val="B5AFC4"/>
        </w:rPr>
        <w:t xml:space="preserve">integrovaných dolarů, </w:t>
      </w:r>
      <w:r>
        <w:rPr>
          <w:color w:val="D4C67A"/>
        </w:rPr>
        <w:t>které</w:t>
      </w:r>
      <w:r>
        <w:rPr>
          <w:color w:val="B5AFC4"/>
        </w:rPr>
        <w:t xml:space="preserve"> </w:t>
      </w:r>
      <w:r>
        <w:rPr>
          <w:color w:val="AE7AA1"/>
        </w:rPr>
        <w:t>naši</w:t>
      </w:r>
      <w:r>
        <w:rPr>
          <w:color w:val="B5AFC4"/>
        </w:rPr>
        <w:t xml:space="preserve"> zákazníci utrácejí</w:t>
      </w:r>
      <w:r>
        <w:t xml:space="preserve">," uvedl. "Pohybujeme se </w:t>
      </w:r>
      <w:r>
        <w:rPr>
          <w:color w:val="C2A393"/>
        </w:rPr>
        <w:t xml:space="preserve">v oblastech, </w:t>
      </w:r>
      <w:r>
        <w:rPr>
          <w:color w:val="0232FD"/>
        </w:rPr>
        <w:t>které</w:t>
      </w:r>
      <w:r>
        <w:rPr>
          <w:color w:val="C2A393"/>
        </w:rPr>
        <w:t xml:space="preserve"> </w:t>
      </w:r>
      <w:r>
        <w:rPr>
          <w:color w:val="6A3A35"/>
        </w:rPr>
        <w:t>do toho</w:t>
      </w:r>
      <w:r>
        <w:rPr>
          <w:color w:val="C2A393"/>
        </w:rPr>
        <w:t xml:space="preserve"> budou investovat spousty peněz</w:t>
      </w:r>
      <w:r>
        <w:t xml:space="preserve">." Sálové počítače </w:t>
      </w:r>
      <w:r>
        <w:rPr>
          <w:color w:val="310106"/>
        </w:rPr>
        <w:t>společnosti Control Data</w:t>
      </w:r>
      <w:r>
        <w:t xml:space="preserve"> jsou určeny </w:t>
      </w:r>
      <w:r>
        <w:rPr>
          <w:color w:val="BA6801"/>
        </w:rPr>
        <w:t xml:space="preserve">pro uživatele, </w:t>
      </w:r>
      <w:r>
        <w:rPr>
          <w:color w:val="168E5C"/>
        </w:rPr>
        <w:t>kteří</w:t>
      </w:r>
      <w:r>
        <w:rPr>
          <w:color w:val="BA6801"/>
        </w:rPr>
        <w:t xml:space="preserve"> hodně pracují se samočinnými počítači</w:t>
      </w:r>
      <w:r>
        <w:t xml:space="preserve">, například pro vědecké, strojírenské a akademické obce. Péče o funkčnost je zásadní komerční útočiště. Při hodnocení zápasu </w:t>
      </w:r>
      <w:r>
        <w:rPr>
          <w:color w:val="310106"/>
        </w:rPr>
        <w:t>společnosti</w:t>
      </w:r>
      <w:r>
        <w:t xml:space="preserve"> s pohromou, </w:t>
      </w:r>
      <w:r>
        <w:rPr>
          <w:color w:val="FB5514"/>
        </w:rPr>
        <w:t>Robert M. Price</w:t>
      </w:r>
      <w:r>
        <w:t xml:space="preserve"> připustil, </w:t>
      </w:r>
      <w:r>
        <w:rPr>
          <w:color w:val="16C0D0"/>
        </w:rPr>
        <w:t xml:space="preserve">že se </w:t>
      </w:r>
      <w:r>
        <w:rPr>
          <w:color w:val="C62100"/>
        </w:rPr>
        <w:t>společnost</w:t>
      </w:r>
      <w:r>
        <w:rPr>
          <w:color w:val="16C0D0"/>
        </w:rPr>
        <w:t xml:space="preserve"> snažila příliš moc pracovat sama</w:t>
      </w:r>
      <w:r>
        <w:t>. "</w:t>
      </w:r>
      <w:r>
        <w:rPr>
          <w:color w:val="16C0D0"/>
        </w:rPr>
        <w:t>To</w:t>
      </w:r>
      <w:r>
        <w:t xml:space="preserve"> je naprosto evidentní," řekl. Ačkoli se </w:t>
      </w:r>
      <w:r>
        <w:rPr>
          <w:color w:val="310106"/>
        </w:rPr>
        <w:t>její</w:t>
      </w:r>
      <w:r>
        <w:t xml:space="preserve"> akcie prodávají asi za polovinu odhadované hodnoty při bankrotu, tak </w:t>
      </w:r>
      <w:r>
        <w:rPr>
          <w:color w:val="014347"/>
        </w:rPr>
        <w:t>Lawrence Perlman</w:t>
      </w:r>
      <w:r>
        <w:rPr>
          <w:color w:val="233809"/>
        </w:rPr>
        <w:t xml:space="preserve"> i </w:t>
      </w:r>
      <w:r>
        <w:rPr>
          <w:color w:val="42083B"/>
        </w:rPr>
        <w:t>Robert M. Price</w:t>
      </w:r>
      <w:r>
        <w:t xml:space="preserve"> uvádějí, že se příliš nezabývají zvažováním </w:t>
      </w:r>
      <w:r>
        <w:rPr>
          <w:color w:val="82785D"/>
        </w:rPr>
        <w:t>možnosti nepřátelského převzetí</w:t>
      </w:r>
      <w:r>
        <w:t xml:space="preserve">. "Byli jsme na seznamu tak dlouho, že už nemá cenu dělat si </w:t>
      </w:r>
      <w:r>
        <w:rPr>
          <w:color w:val="82785D"/>
        </w:rPr>
        <w:t>s tím</w:t>
      </w:r>
      <w:r>
        <w:t xml:space="preserve"> starosti," uvedl </w:t>
      </w:r>
      <w:r>
        <w:rPr>
          <w:color w:val="FB5514"/>
        </w:rPr>
        <w:t>Robert M. Price</w:t>
      </w:r>
      <w:r>
        <w:t>.</w:t>
      </w:r>
    </w:p>
    <w:p>
      <w:r>
        <w:rPr>
          <w:b/>
        </w:rPr>
        <w:t>Document number 357</w:t>
      </w:r>
    </w:p>
    <w:p>
      <w:r>
        <w:rPr>
          <w:b/>
        </w:rPr>
        <w:t>Document identifier: wsj0576-001</w:t>
      </w:r>
    </w:p>
    <w:p>
      <w:r>
        <w:t xml:space="preserve">Ano, arogantní média </w:t>
      </w:r>
      <w:r>
        <w:rPr>
          <w:color w:val="310106"/>
        </w:rPr>
        <w:t>z Východního pobřeží</w:t>
      </w:r>
      <w:r>
        <w:t xml:space="preserve"> znovu promluvila ("</w:t>
      </w:r>
      <w:r>
        <w:rPr>
          <w:color w:val="04640D"/>
        </w:rPr>
        <w:t>Hurá za zelenou", úvodník</w:t>
      </w:r>
      <w:r>
        <w:t xml:space="preserve">, 17. října). S trvalým bydlištěm </w:t>
      </w:r>
      <w:r>
        <w:rPr>
          <w:color w:val="FEFB0A"/>
        </w:rPr>
        <w:t xml:space="preserve">v úžasném státě Kalifornie, </w:t>
      </w:r>
      <w:r>
        <w:rPr>
          <w:color w:val="FB5514"/>
        </w:rPr>
        <w:t>kde</w:t>
      </w:r>
      <w:r>
        <w:rPr>
          <w:color w:val="FEFB0A"/>
        </w:rPr>
        <w:t xml:space="preserve"> bydlím sedm let</w:t>
      </w:r>
      <w:r>
        <w:t xml:space="preserve">, je </w:t>
      </w:r>
      <w:r>
        <w:rPr>
          <w:color w:val="E115C0"/>
        </w:rPr>
        <w:t>pro mě</w:t>
      </w:r>
      <w:r>
        <w:t xml:space="preserve"> těžké přehlížet </w:t>
      </w:r>
      <w:r>
        <w:rPr>
          <w:color w:val="FEFB0A"/>
        </w:rPr>
        <w:t>naše</w:t>
      </w:r>
      <w:r>
        <w:t xml:space="preserve"> problémy se životním prostředím, když kvůli znečištěnému ovzduší vyrážím na cestu do práce s pálícíma očima a bolavou hlavou, když z pláže přijdu domů celý od dehtu a oleje, když slyším o spoustě úmrtí spojených s nezodpovědným zpracováváním sýrů a používáním chemikálií při pěstování ovoce. </w:t>
      </w:r>
      <w:r>
        <w:rPr>
          <w:color w:val="00587F"/>
        </w:rPr>
        <w:t xml:space="preserve">Pro lidi </w:t>
      </w:r>
      <w:r>
        <w:rPr>
          <w:color w:val="0BC582"/>
        </w:rPr>
        <w:t>jako vy</w:t>
      </w:r>
      <w:r>
        <w:t xml:space="preserve"> je možná zábavné znevažovat obavy </w:t>
      </w:r>
      <w:r>
        <w:rPr>
          <w:color w:val="FEB8C8"/>
        </w:rPr>
        <w:t>ekologů</w:t>
      </w:r>
      <w:r>
        <w:t xml:space="preserve"> tvrzením, že </w:t>
      </w:r>
      <w:r>
        <w:rPr>
          <w:color w:val="FEB8C8"/>
        </w:rPr>
        <w:t>jejich</w:t>
      </w:r>
      <w:r>
        <w:t xml:space="preserve"> snahy o záchranu země jsou potrhlé a že občané podobného ražení jsou "rádoby aktivisté". Je zvláštní, že podobně nejsou kritizováni </w:t>
      </w:r>
      <w:r>
        <w:rPr>
          <w:color w:val="9E8317"/>
        </w:rPr>
        <w:t xml:space="preserve">aktivisté </w:t>
      </w:r>
      <w:r>
        <w:rPr>
          <w:color w:val="01190F"/>
        </w:rPr>
        <w:t>z Východního pobřeží</w:t>
      </w:r>
      <w:r>
        <w:rPr>
          <w:color w:val="9E8317"/>
        </w:rPr>
        <w:t xml:space="preserve">, </w:t>
      </w:r>
      <w:r>
        <w:rPr>
          <w:color w:val="847D81"/>
        </w:rPr>
        <w:t>kteří</w:t>
      </w:r>
      <w:r>
        <w:rPr>
          <w:color w:val="9E8317"/>
        </w:rPr>
        <w:t xml:space="preserve"> se snaží vyčistit bostonský přístav nebo zbavit pláže nemocničního odpadu</w:t>
      </w:r>
      <w:r>
        <w:t xml:space="preserve">. Levná řešení neexistují, ale přehlížení </w:t>
      </w:r>
      <w:r>
        <w:rPr>
          <w:color w:val="58018B"/>
        </w:rPr>
        <w:t>našich</w:t>
      </w:r>
      <w:r>
        <w:rPr>
          <w:color w:val="B70639"/>
        </w:rPr>
        <w:t xml:space="preserve"> problémů</w:t>
      </w:r>
      <w:r>
        <w:t xml:space="preserve"> jedině vystupňuje </w:t>
      </w:r>
      <w:r>
        <w:rPr>
          <w:color w:val="B70639"/>
        </w:rPr>
        <w:t>jejich</w:t>
      </w:r>
      <w:r>
        <w:t xml:space="preserve"> závažnost a bude mít za následek </w:t>
      </w:r>
      <w:r>
        <w:rPr>
          <w:color w:val="B70639"/>
        </w:rPr>
        <w:t>jejich</w:t>
      </w:r>
      <w:r>
        <w:t xml:space="preserve"> rozšíření </w:t>
      </w:r>
      <w:r>
        <w:rPr>
          <w:color w:val="FEFB0A"/>
        </w:rPr>
        <w:t>po celém státě</w:t>
      </w:r>
      <w:r>
        <w:t xml:space="preserve">, </w:t>
      </w:r>
      <w:r>
        <w:rPr>
          <w:color w:val="703B01"/>
        </w:rPr>
        <w:t>po celých Spojených Státech</w:t>
      </w:r>
      <w:r>
        <w:t xml:space="preserve"> i po celém světě. Když nic jiného, podobné iniciativy alespoň zvyšují povědomí obyvatel a zákonodárců o této záležitosti a podněcují příslušné opravné zásahy. </w:t>
      </w:r>
      <w:r>
        <w:rPr>
          <w:color w:val="F7F1DF"/>
        </w:rPr>
        <w:t xml:space="preserve">Než napíšete další úvodník kritizující </w:t>
      </w:r>
      <w:r>
        <w:rPr>
          <w:color w:val="118B8A"/>
        </w:rPr>
        <w:t>Kalifornii</w:t>
      </w:r>
      <w:r>
        <w:rPr>
          <w:color w:val="F7F1DF"/>
        </w:rPr>
        <w:t xml:space="preserve">, věnujte prosím víc času poznávání </w:t>
      </w:r>
      <w:r>
        <w:rPr>
          <w:color w:val="118B8A"/>
        </w:rPr>
        <w:t>zdejší</w:t>
      </w:r>
      <w:r>
        <w:rPr>
          <w:color w:val="F7F1DF"/>
        </w:rPr>
        <w:t xml:space="preserve"> situace, protože </w:t>
      </w:r>
      <w:r>
        <w:rPr>
          <w:color w:val="4AFEFA"/>
        </w:rPr>
        <w:t>to</w:t>
      </w:r>
      <w:r>
        <w:rPr>
          <w:color w:val="F7F1DF"/>
        </w:rPr>
        <w:t xml:space="preserve"> možná změní </w:t>
      </w:r>
      <w:r>
        <w:rPr>
          <w:color w:val="FCB164"/>
        </w:rPr>
        <w:t>váš</w:t>
      </w:r>
      <w:r>
        <w:rPr>
          <w:color w:val="F7F1DF"/>
        </w:rPr>
        <w:t xml:space="preserve"> názor</w:t>
      </w:r>
      <w:r>
        <w:t xml:space="preserve">. </w:t>
      </w:r>
      <w:r>
        <w:rPr>
          <w:color w:val="796EE6"/>
        </w:rPr>
        <w:t>John Barry</w:t>
      </w:r>
      <w:r>
        <w:t xml:space="preserve">, </w:t>
      </w:r>
      <w:r>
        <w:rPr>
          <w:color w:val="000D2C"/>
        </w:rPr>
        <w:t xml:space="preserve">Ventura, </w:t>
      </w:r>
      <w:r>
        <w:rPr>
          <w:color w:val="53495F"/>
        </w:rPr>
        <w:t>Kalifornie</w:t>
      </w:r>
      <w:r>
        <w:t xml:space="preserve">. Je </w:t>
      </w:r>
      <w:r>
        <w:rPr>
          <w:color w:val="F95475"/>
        </w:rPr>
        <w:t>mi</w:t>
      </w:r>
      <w:r>
        <w:t xml:space="preserve"> jasné, že jste jen hledali nějaké šťavnaté sousto </w:t>
      </w:r>
      <w:r>
        <w:rPr>
          <w:color w:val="FEFB0A"/>
        </w:rPr>
        <w:t>o Kalifornii</w:t>
      </w:r>
      <w:r>
        <w:t xml:space="preserve"> a </w:t>
      </w:r>
      <w:r>
        <w:rPr>
          <w:color w:val="FEFB0A"/>
        </w:rPr>
        <w:t>jejím</w:t>
      </w:r>
      <w:r>
        <w:t xml:space="preserve"> ekologickém hnutí, ale vybrat </w:t>
      </w:r>
      <w:r>
        <w:rPr>
          <w:color w:val="61FC03"/>
        </w:rPr>
        <w:t>si</w:t>
      </w:r>
      <w:r>
        <w:t xml:space="preserve"> </w:t>
      </w:r>
      <w:r>
        <w:rPr>
          <w:color w:val="5D9608"/>
        </w:rPr>
        <w:t>Franka Lloyda Wrighta</w:t>
      </w:r>
      <w:r>
        <w:t xml:space="preserve">, aby to řekl </w:t>
      </w:r>
      <w:r>
        <w:rPr>
          <w:color w:val="61FC03"/>
        </w:rPr>
        <w:t>za vás</w:t>
      </w:r>
      <w:r>
        <w:t xml:space="preserve">, nebylo to nejlepší rozhodnutí. </w:t>
      </w:r>
      <w:r>
        <w:rPr>
          <w:color w:val="5D9608"/>
        </w:rPr>
        <w:t>Jeho</w:t>
      </w:r>
      <w:r>
        <w:t xml:space="preserve"> organická architektura odrážela citlivý vztah k životnímu prostředí již desítky let předtím, než se toto téma stalo populární mezi "rádoby aktivisty". </w:t>
      </w:r>
      <w:r>
        <w:rPr>
          <w:color w:val="5D9608"/>
        </w:rPr>
        <w:t>Wright</w:t>
      </w:r>
      <w:r>
        <w:t xml:space="preserve"> opravdu celý </w:t>
      </w:r>
      <w:r>
        <w:rPr>
          <w:color w:val="5D9608"/>
        </w:rPr>
        <w:t>svůj</w:t>
      </w:r>
      <w:r>
        <w:t xml:space="preserve"> život tvrdil, že nejvíce se toho naučil studiem přírody. Evidentně </w:t>
      </w:r>
      <w:r>
        <w:rPr>
          <w:color w:val="61FC03"/>
        </w:rPr>
        <w:t>k vám</w:t>
      </w:r>
      <w:r>
        <w:t xml:space="preserve"> nedorazilo, že </w:t>
      </w:r>
      <w:r>
        <w:rPr>
          <w:color w:val="DE98FD"/>
        </w:rPr>
        <w:t xml:space="preserve">kolem 75 % Američanů (a vlastně i prezident </w:t>
      </w:r>
      <w:r>
        <w:rPr>
          <w:color w:val="98A088"/>
        </w:rPr>
        <w:t>Spojených států</w:t>
      </w:r>
      <w:r>
        <w:t xml:space="preserve">) </w:t>
      </w:r>
      <w:r>
        <w:rPr>
          <w:color w:val="DE98FD"/>
        </w:rPr>
        <w:t>se</w:t>
      </w:r>
      <w:r>
        <w:t xml:space="preserve"> v současné době považuje za ekology. Než začnete tvrdit, že </w:t>
      </w:r>
      <w:r>
        <w:rPr>
          <w:color w:val="FEFB0A"/>
        </w:rPr>
        <w:t>Kalifornie</w:t>
      </w:r>
      <w:r>
        <w:t xml:space="preserve"> je </w:t>
      </w:r>
      <w:r>
        <w:rPr>
          <w:color w:val="4F584E"/>
        </w:rPr>
        <w:t xml:space="preserve">stát, </w:t>
      </w:r>
      <w:r>
        <w:rPr>
          <w:color w:val="248AD0"/>
        </w:rPr>
        <w:t>kterému</w:t>
      </w:r>
      <w:r>
        <w:rPr>
          <w:color w:val="4F584E"/>
        </w:rPr>
        <w:t xml:space="preserve"> vládnou liberální ekologičtí blázni</w:t>
      </w:r>
      <w:r>
        <w:t xml:space="preserve">, nezapomeňte na to, odkud pochází </w:t>
      </w:r>
      <w:r>
        <w:rPr>
          <w:color w:val="5C5300"/>
        </w:rPr>
        <w:t>Ronald Reagan</w:t>
      </w:r>
      <w:r>
        <w:t xml:space="preserve">. Možná právě </w:t>
      </w:r>
      <w:r>
        <w:rPr>
          <w:color w:val="5C5300"/>
        </w:rPr>
        <w:t xml:space="preserve">Ronald Reagan, </w:t>
      </w:r>
      <w:r>
        <w:rPr>
          <w:color w:val="9F6551"/>
        </w:rPr>
        <w:t>který</w:t>
      </w:r>
      <w:r>
        <w:rPr>
          <w:color w:val="5C5300"/>
        </w:rPr>
        <w:t xml:space="preserve"> tvrdil, že znečištění vzduchu způsobují stromy</w:t>
      </w:r>
      <w:r>
        <w:t xml:space="preserve">, je </w:t>
      </w:r>
      <w:r>
        <w:rPr>
          <w:color w:val="BCFEC6"/>
        </w:rPr>
        <w:t xml:space="preserve">tím člověkem, </w:t>
      </w:r>
      <w:r>
        <w:rPr>
          <w:color w:val="932C70"/>
        </w:rPr>
        <w:t>jehož</w:t>
      </w:r>
      <w:r>
        <w:rPr>
          <w:color w:val="BCFEC6"/>
        </w:rPr>
        <w:t xml:space="preserve"> byste měli citovat na podporu </w:t>
      </w:r>
      <w:r>
        <w:rPr>
          <w:color w:val="2B1B04"/>
        </w:rPr>
        <w:t>svého</w:t>
      </w:r>
      <w:r>
        <w:rPr>
          <w:color w:val="BCFEC6"/>
        </w:rPr>
        <w:t xml:space="preserve"> názoru, že ekonomika je důležitější než Země</w:t>
      </w:r>
      <w:r>
        <w:t xml:space="preserve">. Ale byl </w:t>
      </w:r>
      <w:r>
        <w:rPr>
          <w:color w:val="B5AFC4"/>
        </w:rPr>
        <w:t>to</w:t>
      </w:r>
      <w:r>
        <w:t xml:space="preserve"> </w:t>
      </w:r>
      <w:r>
        <w:rPr>
          <w:color w:val="5D9608"/>
        </w:rPr>
        <w:t>Frank Lloyd Wright</w:t>
      </w:r>
      <w:r>
        <w:t xml:space="preserve">, </w:t>
      </w:r>
      <w:r>
        <w:rPr>
          <w:color w:val="D4C67A"/>
        </w:rPr>
        <w:t>kdo</w:t>
      </w:r>
      <w:r>
        <w:rPr>
          <w:color w:val="AE7AA1"/>
        </w:rPr>
        <w:t xml:space="preserve"> řekl: "Není </w:t>
      </w:r>
      <w:r>
        <w:rPr>
          <w:color w:val="C2A393"/>
        </w:rPr>
        <w:t>to</w:t>
      </w:r>
      <w:r>
        <w:rPr>
          <w:color w:val="AE7AA1"/>
        </w:rPr>
        <w:t xml:space="preserve"> neznaboh</w:t>
      </w:r>
      <w:r>
        <w:t xml:space="preserve">? </w:t>
      </w:r>
      <w:r>
        <w:rPr>
          <w:color w:val="0232FD"/>
        </w:rPr>
        <w:t xml:space="preserve">Moloch, </w:t>
      </w:r>
      <w:r>
        <w:rPr>
          <w:color w:val="6A3A35"/>
        </w:rPr>
        <w:t>který</w:t>
      </w:r>
      <w:r>
        <w:rPr>
          <w:color w:val="0232FD"/>
        </w:rPr>
        <w:t xml:space="preserve"> nezná Boha, ale ví mnohem víc</w:t>
      </w:r>
      <w:r>
        <w:t xml:space="preserve">?" </w:t>
      </w:r>
      <w:r>
        <w:rPr>
          <w:color w:val="F95475"/>
        </w:rPr>
        <w:t xml:space="preserve">Robert Borden, Santa Monica, </w:t>
      </w:r>
      <w:r>
        <w:rPr>
          <w:color w:val="BA6801"/>
        </w:rPr>
        <w:t>Kalifornie</w:t>
      </w:r>
      <w:r>
        <w:t xml:space="preserve">. </w:t>
      </w:r>
      <w:r>
        <w:rPr>
          <w:color w:val="168E5C"/>
        </w:rPr>
        <w:t>Váš</w:t>
      </w:r>
      <w:r>
        <w:rPr>
          <w:color w:val="04640D"/>
        </w:rPr>
        <w:t xml:space="preserve"> úvodník</w:t>
      </w:r>
      <w:r>
        <w:t xml:space="preserve"> byl chvályhodný a elegantně doplněný o komentáře čtenářů v dopisech vydavateli: "Alar: Obavy na straně opatrnosti". Nelogičnost a nepřesnost výroků Johna H. Adamse z Rady pro ochranu přírodních zdrojů plně ospravedlňují to, že kalifornské ekology popisujete jako "rádoby aktivisty". Všichni můžeme doufat, že </w:t>
      </w:r>
      <w:r>
        <w:rPr>
          <w:color w:val="16C0D0"/>
        </w:rPr>
        <w:t>kalifornští voliči</w:t>
      </w:r>
      <w:r>
        <w:t xml:space="preserve"> budou mít na paměti </w:t>
      </w:r>
      <w:r>
        <w:rPr>
          <w:color w:val="C62100"/>
        </w:rPr>
        <w:t xml:space="preserve">vědecké skutečnosti, </w:t>
      </w:r>
      <w:r>
        <w:rPr>
          <w:color w:val="014347"/>
        </w:rPr>
        <w:t>které</w:t>
      </w:r>
      <w:r>
        <w:rPr>
          <w:color w:val="C62100"/>
        </w:rPr>
        <w:t xml:space="preserve"> </w:t>
      </w:r>
      <w:r>
        <w:rPr>
          <w:color w:val="233809"/>
        </w:rPr>
        <w:t>jim</w:t>
      </w:r>
      <w:r>
        <w:rPr>
          <w:color w:val="C62100"/>
        </w:rPr>
        <w:t xml:space="preserve"> poskytuje renomovaný univerzitní profesor Tom Jukes</w:t>
      </w:r>
      <w:r>
        <w:t xml:space="preserve">, a že šarlatánství nabízené "bohatými hollywoodskými uplakánky" budou ignorovat. Nabízím </w:t>
      </w:r>
      <w:r>
        <w:rPr>
          <w:color w:val="42083B"/>
        </w:rPr>
        <w:t>jiný přístup</w:t>
      </w:r>
      <w:r>
        <w:t xml:space="preserve">, a to nejen Kaliforňanům, ale všem Američanům. Ve svobodné zemi by zákon měl omezovat občany pouze do té míry, aby byly zachovány dobré mravy a bezpečnost veřejnosti. Pokud by </w:t>
      </w:r>
      <w:r>
        <w:rPr>
          <w:color w:val="82785D"/>
        </w:rPr>
        <w:t>případní odpůrci</w:t>
      </w:r>
      <w:r>
        <w:t xml:space="preserve"> prosazovali uzákonění </w:t>
      </w:r>
      <w:r>
        <w:rPr>
          <w:color w:val="023087"/>
        </w:rPr>
        <w:t>nejrůznějších zákazů</w:t>
      </w:r>
      <w:r>
        <w:t xml:space="preserve">, nevyhnuli by se nutnosti prokázat </w:t>
      </w:r>
      <w:r>
        <w:rPr>
          <w:color w:val="023087"/>
        </w:rPr>
        <w:t>jejich</w:t>
      </w:r>
      <w:r>
        <w:t xml:space="preserve"> nevyhnutelnost. </w:t>
      </w:r>
      <w:r>
        <w:rPr>
          <w:color w:val="B7DAD2"/>
        </w:rPr>
        <w:t>W. Brown Morton jr.</w:t>
      </w:r>
      <w:r>
        <w:t xml:space="preserve">, </w:t>
      </w:r>
      <w:r>
        <w:rPr>
          <w:color w:val="196956"/>
        </w:rPr>
        <w:t>Varšava, Virginie</w:t>
      </w:r>
      <w:r>
        <w:t xml:space="preserve">. 170 leteckých společností sdružených </w:t>
      </w:r>
      <w:r>
        <w:rPr>
          <w:color w:val="8C41BB"/>
        </w:rPr>
        <w:t>v Mezinárodní asociaci leteckých dopravců (IATA</w:t>
      </w:r>
      <w:r>
        <w:t xml:space="preserve">) vykázalo </w:t>
      </w:r>
      <w:r>
        <w:rPr>
          <w:color w:val="ECEDFE"/>
        </w:rPr>
        <w:t>v loňském roce</w:t>
      </w:r>
      <w:r>
        <w:t xml:space="preserve"> čistý zisk </w:t>
      </w:r>
      <w:r>
        <w:rPr>
          <w:color w:val="8C41BB"/>
        </w:rPr>
        <w:t>skupiny</w:t>
      </w:r>
      <w:r>
        <w:t xml:space="preserve"> 2.5 miliardy dolarů z příjmů v celkové výši 125.1 miliardy dolarů. </w:t>
      </w:r>
      <w:r>
        <w:rPr>
          <w:color w:val="2B2D32"/>
        </w:rPr>
        <w:t xml:space="preserve">Podle výroční zprávy </w:t>
      </w:r>
      <w:r>
        <w:rPr>
          <w:color w:val="94C661"/>
        </w:rPr>
        <w:t>asociace</w:t>
      </w:r>
      <w:r>
        <w:rPr>
          <w:color w:val="2B2D32"/>
        </w:rPr>
        <w:t xml:space="preserve">, </w:t>
      </w:r>
      <w:r>
        <w:rPr>
          <w:color w:val="F8907D"/>
        </w:rPr>
        <w:t>která</w:t>
      </w:r>
      <w:r>
        <w:rPr>
          <w:color w:val="2B2D32"/>
        </w:rPr>
        <w:t xml:space="preserve"> by dnes měla být zveřejněna ve Varšavě</w:t>
      </w:r>
      <w:r>
        <w:t xml:space="preserve">, nevykázali členové </w:t>
      </w:r>
      <w:r>
        <w:rPr>
          <w:color w:val="8C41BB"/>
        </w:rPr>
        <w:t>asociace IATA</w:t>
      </w:r>
      <w:r>
        <w:t xml:space="preserve"> takový vysoký výkon od konce 70. let minulého století. Příjmy se </w:t>
      </w:r>
      <w:r>
        <w:rPr>
          <w:color w:val="ECEDFE"/>
        </w:rPr>
        <w:t>v loňském roce</w:t>
      </w:r>
      <w:r>
        <w:t xml:space="preserve"> </w:t>
      </w:r>
      <w:r>
        <w:rPr>
          <w:color w:val="895E6B"/>
        </w:rPr>
        <w:t>oproti roku 1988</w:t>
      </w:r>
      <w:r>
        <w:t xml:space="preserve"> zvýšily o více než 11 % a čistý zisk se téměř ztrojnásobil oproti čistému příjmu 900 milionů dolarů </w:t>
      </w:r>
      <w:r>
        <w:rPr>
          <w:color w:val="895E6B"/>
        </w:rPr>
        <w:t>z předchozího roku</w:t>
      </w:r>
      <w:r>
        <w:t xml:space="preserve">. </w:t>
      </w:r>
      <w:r>
        <w:rPr>
          <w:color w:val="8C41BB"/>
        </w:rPr>
        <w:t>Skupina</w:t>
      </w:r>
      <w:r>
        <w:t xml:space="preserve"> přisuzuje dobré výsledky příznivému ekonomickému klimatu, zvýšené poptávce po letecké dopravě a zlepšení průměrného výnosu (příjmu dosaženého na tunu nákladu přepraveného na vzdálenost jeden kilometr). V rámci celého systému </w:t>
      </w:r>
      <w:r>
        <w:rPr>
          <w:color w:val="8C41BB"/>
        </w:rPr>
        <w:t>aerolinky IATA</w:t>
      </w:r>
      <w:r>
        <w:t xml:space="preserve"> vloni přepravily </w:t>
      </w:r>
      <w:r>
        <w:rPr>
          <w:color w:val="788E95"/>
        </w:rPr>
        <w:t xml:space="preserve">632 milionů </w:t>
      </w:r>
      <w:r>
        <w:rPr>
          <w:color w:val="FB6AB8"/>
        </w:rPr>
        <w:t>cestujících</w:t>
      </w:r>
      <w:r>
        <w:t xml:space="preserve">, </w:t>
      </w:r>
      <w:r>
        <w:rPr>
          <w:color w:val="788E95"/>
        </w:rPr>
        <w:t>což</w:t>
      </w:r>
      <w:r>
        <w:t xml:space="preserve"> je o 2 % více než v roce 1987. Avšak </w:t>
      </w:r>
      <w:r>
        <w:rPr>
          <w:color w:val="576094"/>
        </w:rPr>
        <w:t xml:space="preserve">počet cestovních kilometrů, vzdálenost, </w:t>
      </w:r>
      <w:r>
        <w:rPr>
          <w:color w:val="DB1474"/>
        </w:rPr>
        <w:t>kterou</w:t>
      </w:r>
      <w:r>
        <w:rPr>
          <w:color w:val="576094"/>
        </w:rPr>
        <w:t xml:space="preserve"> letadlo uletí s cestujícími</w:t>
      </w:r>
      <w:r>
        <w:t xml:space="preserve">, se </w:t>
      </w:r>
      <w:r>
        <w:rPr>
          <w:color w:val="895E6B"/>
        </w:rPr>
        <w:t>v roce 1988</w:t>
      </w:r>
      <w:r>
        <w:t xml:space="preserve"> zvýšil o 5.3 %. </w:t>
      </w:r>
      <w:r>
        <w:rPr>
          <w:color w:val="8C41BB"/>
        </w:rPr>
        <w:t>Asociace</w:t>
      </w:r>
      <w:r>
        <w:t xml:space="preserve"> uvedla, že </w:t>
      </w:r>
      <w:r>
        <w:rPr>
          <w:color w:val="8489AE"/>
        </w:rPr>
        <w:t xml:space="preserve">největší problém, </w:t>
      </w:r>
      <w:r>
        <w:rPr>
          <w:color w:val="860E04"/>
        </w:rPr>
        <w:t>kterému</w:t>
      </w:r>
      <w:r>
        <w:rPr>
          <w:color w:val="8489AE"/>
        </w:rPr>
        <w:t xml:space="preserve"> přepravní letecký průmysl čelí</w:t>
      </w:r>
      <w:r>
        <w:t xml:space="preserve">, je nedostatek letišť a kapacity vzdušného prostoru. </w:t>
      </w:r>
      <w:r>
        <w:rPr>
          <w:color w:val="FBC206"/>
        </w:rPr>
        <w:t>Vládní tisk Izvěstija</w:t>
      </w:r>
      <w:r>
        <w:t xml:space="preserve"> uvedl, že </w:t>
      </w:r>
      <w:r>
        <w:rPr>
          <w:color w:val="6EAB9B"/>
        </w:rPr>
        <w:t>KGB</w:t>
      </w:r>
      <w:r>
        <w:t xml:space="preserve"> zrušila </w:t>
      </w:r>
      <w:r>
        <w:rPr>
          <w:color w:val="F2CDFE"/>
        </w:rPr>
        <w:t>jednotku, zaměřenou na stíhání disidentů</w:t>
      </w:r>
      <w:r>
        <w:t xml:space="preserve">. </w:t>
      </w:r>
      <w:r>
        <w:rPr>
          <w:color w:val="FBC206"/>
        </w:rPr>
        <w:t>Deník</w:t>
      </w:r>
      <w:r>
        <w:t xml:space="preserve"> citoval tvrzení </w:t>
      </w:r>
      <w:r>
        <w:rPr>
          <w:color w:val="645341"/>
        </w:rPr>
        <w:t xml:space="preserve">předsedy </w:t>
      </w:r>
      <w:r>
        <w:rPr>
          <w:color w:val="760035"/>
        </w:rPr>
        <w:t>KGB</w:t>
      </w:r>
      <w:r>
        <w:rPr>
          <w:color w:val="645341"/>
        </w:rPr>
        <w:t xml:space="preserve"> Vladimíra A. Krjučkova</w:t>
      </w:r>
      <w:r>
        <w:t xml:space="preserve"> o tom, že se vymezení protisovětských trestných činů zúžilo, že se změnily zákony a že </w:t>
      </w:r>
      <w:r>
        <w:rPr>
          <w:color w:val="647A41"/>
        </w:rPr>
        <w:t>lidé</w:t>
      </w:r>
      <w:r>
        <w:t xml:space="preserve"> se už nemusejí obávat, že se někde přeřeknou. Bylo citováno </w:t>
      </w:r>
      <w:r>
        <w:rPr>
          <w:color w:val="645341"/>
        </w:rPr>
        <w:t>Krjučkovovo</w:t>
      </w:r>
      <w:r>
        <w:t xml:space="preserve"> vyjádření, že </w:t>
      </w:r>
      <w:r>
        <w:rPr>
          <w:color w:val="F2CDFE"/>
        </w:rPr>
        <w:t>namísto nechvalně známého Pátého ředitelství</w:t>
      </w:r>
      <w:r>
        <w:t xml:space="preserve"> začne fungovat </w:t>
      </w:r>
      <w:r>
        <w:rPr>
          <w:color w:val="496E76"/>
        </w:rPr>
        <w:t xml:space="preserve">nová jednotka s cílem "mařit spiknutí </w:t>
      </w:r>
      <w:r>
        <w:rPr>
          <w:color w:val="E3F894"/>
        </w:rPr>
        <w:t>zahraničních zpravodajských služeb</w:t>
      </w:r>
      <w:r>
        <w:rPr>
          <w:color w:val="496E76"/>
        </w:rPr>
        <w:t>, aby</w:t>
      </w:r>
      <w:r>
        <w:t xml:space="preserve"> nebudovaly a nevyužívaly organizované protivládní skupiny </w:t>
      </w:r>
      <w:r>
        <w:rPr>
          <w:color w:val="F9D7CD"/>
        </w:rPr>
        <w:t>v naší zemi</w:t>
      </w:r>
      <w:r>
        <w:t xml:space="preserve">". </w:t>
      </w:r>
      <w:r>
        <w:rPr>
          <w:color w:val="876128"/>
        </w:rPr>
        <w:t>Deník Rudé právo</w:t>
      </w:r>
      <w:r>
        <w:t xml:space="preserve"> uvedl, </w:t>
      </w:r>
      <w:r>
        <w:rPr>
          <w:color w:val="A1A711"/>
        </w:rPr>
        <w:t xml:space="preserve">že Československo omezilo vývoz spotřebního zboží do sousedních zemí kvůli "hromadnému skupování potravin" turisty </w:t>
      </w:r>
      <w:r>
        <w:rPr>
          <w:color w:val="01FB92"/>
        </w:rPr>
        <w:t>z</w:t>
      </w:r>
      <w:r>
        <w:rPr>
          <w:color w:val="FD0F31"/>
        </w:rPr>
        <w:t xml:space="preserve"> Polska</w:t>
      </w:r>
      <w:r>
        <w:rPr>
          <w:color w:val="A1A711"/>
        </w:rPr>
        <w:t xml:space="preserve">, </w:t>
      </w:r>
      <w:r>
        <w:rPr>
          <w:color w:val="BE8485"/>
        </w:rPr>
        <w:t>Maďarska</w:t>
      </w:r>
      <w:r>
        <w:rPr>
          <w:color w:val="A1A711"/>
        </w:rPr>
        <w:t xml:space="preserve"> a </w:t>
      </w:r>
      <w:r>
        <w:rPr>
          <w:color w:val="C660FB"/>
        </w:rPr>
        <w:t>Sovětského svazu</w:t>
      </w:r>
      <w:r>
        <w:t xml:space="preserve">. Zvyšující se inflace </w:t>
      </w:r>
      <w:r>
        <w:rPr>
          <w:color w:val="120104"/>
        </w:rPr>
        <w:t>v</w:t>
      </w:r>
      <w:r>
        <w:rPr>
          <w:color w:val="D48958"/>
        </w:rPr>
        <w:t xml:space="preserve"> Polsku</w:t>
      </w:r>
      <w:r>
        <w:rPr>
          <w:color w:val="05AEE8"/>
        </w:rPr>
        <w:t xml:space="preserve"> a </w:t>
      </w:r>
      <w:r>
        <w:rPr>
          <w:color w:val="C3C1BE"/>
        </w:rPr>
        <w:t>Maďarsku</w:t>
      </w:r>
      <w:r>
        <w:t xml:space="preserve"> znamená, že československé jídlo, oblečení a obuv jsou pro návštěvníky </w:t>
      </w:r>
      <w:r>
        <w:rPr>
          <w:color w:val="05AEE8"/>
        </w:rPr>
        <w:t>z těchto zemí</w:t>
      </w:r>
      <w:r>
        <w:t xml:space="preserve"> poměrně levné. </w:t>
      </w:r>
      <w:r>
        <w:rPr>
          <w:color w:val="876128"/>
        </w:rPr>
        <w:t>Deník</w:t>
      </w:r>
      <w:r>
        <w:t xml:space="preserve"> nezveřejnil žádné podrobnosti o tom, co </w:t>
      </w:r>
      <w:r>
        <w:rPr>
          <w:color w:val="A1A711"/>
        </w:rPr>
        <w:t>omezení</w:t>
      </w:r>
      <w:r>
        <w:t xml:space="preserve"> budou přesně znamenat, avšak uvedl, že </w:t>
      </w:r>
      <w:r>
        <w:rPr>
          <w:color w:val="A1A711"/>
        </w:rPr>
        <w:t>tato opatření</w:t>
      </w:r>
      <w:r>
        <w:t xml:space="preserve"> jsou nutná na ochranu domácího trhu. </w:t>
      </w:r>
      <w:r>
        <w:rPr>
          <w:color w:val="9F98F8"/>
        </w:rPr>
        <w:t>Největší západoněmecký odborový svaz, IG Metall</w:t>
      </w:r>
      <w:r>
        <w:t xml:space="preserve">, uvedl, že je připraven stávkami proti automobilovému, ocelářskému a strojírenskému průmyslu </w:t>
      </w:r>
      <w:r>
        <w:rPr>
          <w:color w:val="1167D9"/>
        </w:rPr>
        <w:t>této země</w:t>
      </w:r>
      <w:r>
        <w:t xml:space="preserve"> podpořit požadavky na vyšší platy a kratší pracovní dobu. </w:t>
      </w:r>
      <w:r>
        <w:rPr>
          <w:color w:val="9F98F8"/>
        </w:rPr>
        <w:t>Jeho</w:t>
      </w:r>
      <w:r>
        <w:t xml:space="preserve"> předseda řekl </w:t>
      </w:r>
      <w:r>
        <w:rPr>
          <w:color w:val="9F98F8"/>
        </w:rPr>
        <w:t>svazu</w:t>
      </w:r>
      <w:r>
        <w:t xml:space="preserve">, aby se </w:t>
      </w:r>
      <w:r>
        <w:rPr>
          <w:color w:val="D19012"/>
        </w:rPr>
        <w:t>v příštím roce</w:t>
      </w:r>
      <w:r>
        <w:t xml:space="preserve">, až se budou projednávat platové podmínky na příští tři roky, připravil při střetu se zaměstnavateli na nejhorší. Hlavním cílem je zkrátit současný 37 hodinový pracovní týden na 35 hodin. Minulý týden se </w:t>
      </w:r>
      <w:r>
        <w:rPr>
          <w:color w:val="B7D802"/>
        </w:rPr>
        <w:t>v Benátkách</w:t>
      </w:r>
      <w:r>
        <w:t xml:space="preserve"> objevily </w:t>
      </w:r>
      <w:r>
        <w:rPr>
          <w:color w:val="826392"/>
        </w:rPr>
        <w:t xml:space="preserve">poplašné zprávy o plánu uzavřít těžiště zemního plynu u pobřeží </w:t>
      </w:r>
      <w:r>
        <w:rPr>
          <w:color w:val="5E7A6A"/>
        </w:rPr>
        <w:t>města</w:t>
      </w:r>
      <w:r>
        <w:t xml:space="preserve">. Nyní se </w:t>
      </w:r>
      <w:r>
        <w:rPr>
          <w:color w:val="826392"/>
        </w:rPr>
        <w:t>k těmto zprávám</w:t>
      </w:r>
      <w:r>
        <w:t xml:space="preserve"> vyjadřuje </w:t>
      </w:r>
      <w:r>
        <w:rPr>
          <w:color w:val="B29869"/>
        </w:rPr>
        <w:t xml:space="preserve">vědec, </w:t>
      </w:r>
      <w:r>
        <w:rPr>
          <w:color w:val="1D0051"/>
        </w:rPr>
        <w:t>podle něhož</w:t>
      </w:r>
      <w:r>
        <w:rPr>
          <w:color w:val="B29869"/>
        </w:rPr>
        <w:t xml:space="preserve"> se </w:t>
      </w:r>
      <w:r>
        <w:rPr>
          <w:color w:val="8BE7FC"/>
        </w:rPr>
        <w:t>Benátky</w:t>
      </w:r>
      <w:r>
        <w:rPr>
          <w:color w:val="B29869"/>
        </w:rPr>
        <w:t xml:space="preserve"> v průběhu příštího století budou v důsledku "skleníkového efektu" propadat asi třikrát rychleji než v současnosti</w:t>
      </w:r>
      <w:r>
        <w:t xml:space="preserve">. "Vlivem globálního oteplování se zvýší příliv, a </w:t>
      </w:r>
      <w:r>
        <w:rPr>
          <w:color w:val="B7D802"/>
        </w:rPr>
        <w:t>Benátky</w:t>
      </w:r>
      <w:r>
        <w:t xml:space="preserve"> se proto v průběhu příštích 100 let propadnou o dalších 23 palců," řekl </w:t>
      </w:r>
      <w:r>
        <w:rPr>
          <w:color w:val="B29869"/>
        </w:rPr>
        <w:t xml:space="preserve">Giovanni Cecconi </w:t>
      </w:r>
      <w:r>
        <w:rPr>
          <w:color w:val="76E0C1"/>
        </w:rPr>
        <w:t>ze sdružení Nové Benátky</w:t>
      </w:r>
      <w:r>
        <w:t xml:space="preserve">. </w:t>
      </w:r>
      <w:r>
        <w:rPr>
          <w:color w:val="BACFA7"/>
        </w:rPr>
        <w:t>Toto sdružení vědců a společností</w:t>
      </w:r>
      <w:r>
        <w:t xml:space="preserve"> bylo zřízeno státem, aby pomohlo zachovat </w:t>
      </w:r>
      <w:r>
        <w:rPr>
          <w:color w:val="B7D802"/>
        </w:rPr>
        <w:t>proslulé město vodních kanálů</w:t>
      </w:r>
      <w:r>
        <w:t xml:space="preserve">. V průběhu tohoto století se </w:t>
      </w:r>
      <w:r>
        <w:rPr>
          <w:color w:val="B7D802"/>
        </w:rPr>
        <w:t>Benátky</w:t>
      </w:r>
      <w:r>
        <w:t xml:space="preserve"> propadly o 10 palců. </w:t>
      </w:r>
      <w:r>
        <w:rPr>
          <w:color w:val="11BA09"/>
        </w:rPr>
        <w:t>Západoněmecká společnost Quelle</w:t>
      </w:r>
      <w:r>
        <w:t xml:space="preserve"> uvedla, že ve spolupráci se dvěma oblastními partnery </w:t>
      </w:r>
      <w:r>
        <w:rPr>
          <w:color w:val="F9D7CD"/>
        </w:rPr>
        <w:t>v Sovětském svazu</w:t>
      </w:r>
      <w:r>
        <w:t xml:space="preserve"> zřídí </w:t>
      </w:r>
      <w:r>
        <w:rPr>
          <w:color w:val="D19012"/>
        </w:rPr>
        <w:t>v příštím roce</w:t>
      </w:r>
      <w:r>
        <w:t xml:space="preserve"> zásilkové provozy. </w:t>
      </w:r>
      <w:r>
        <w:rPr>
          <w:color w:val="11BA09"/>
        </w:rPr>
        <w:t>Tato největší západoněmecká zásilková společnost</w:t>
      </w:r>
      <w:r>
        <w:t xml:space="preserve"> konstatovala, že se jedná o první podobný krok </w:t>
      </w:r>
      <w:r>
        <w:rPr>
          <w:color w:val="1167D9"/>
        </w:rPr>
        <w:t>v Západním Německu</w:t>
      </w:r>
      <w:r>
        <w:t xml:space="preserve"> a že </w:t>
      </w:r>
      <w:r>
        <w:rPr>
          <w:color w:val="462C36"/>
        </w:rPr>
        <w:t>nově zřízená společnost Intermoda se sídlem v Moskvě</w:t>
      </w:r>
      <w:r>
        <w:t xml:space="preserve"> by měla začít fungovat v únoru 1990. </w:t>
      </w:r>
      <w:r>
        <w:rPr>
          <w:color w:val="462C36"/>
        </w:rPr>
        <w:t>Intermoda</w:t>
      </w:r>
      <w:r>
        <w:t xml:space="preserve"> bude z katalogu Quelle, přeloženého do ruštiny, zpočátku zasílat jen </w:t>
      </w:r>
      <w:r>
        <w:rPr>
          <w:color w:val="65407D"/>
        </w:rPr>
        <w:t>textil a oděvy</w:t>
      </w:r>
      <w:r>
        <w:t xml:space="preserve">, a sice </w:t>
      </w:r>
      <w:r>
        <w:rPr>
          <w:color w:val="491803"/>
        </w:rPr>
        <w:t xml:space="preserve">sovětským zákazníkům, </w:t>
      </w:r>
      <w:r>
        <w:rPr>
          <w:color w:val="F5D2A8"/>
        </w:rPr>
        <w:t>kteří</w:t>
      </w:r>
      <w:r>
        <w:rPr>
          <w:color w:val="491803"/>
        </w:rPr>
        <w:t xml:space="preserve"> mají přístup ke směnitelné měně</w:t>
      </w:r>
      <w:r>
        <w:t xml:space="preserve">. </w:t>
      </w:r>
      <w:r>
        <w:rPr>
          <w:color w:val="03422C"/>
        </w:rPr>
        <w:t xml:space="preserve">Komise </w:t>
      </w:r>
      <w:r>
        <w:rPr>
          <w:color w:val="72A46E"/>
        </w:rPr>
        <w:t>Evropského společenství</w:t>
      </w:r>
      <w:r>
        <w:t xml:space="preserve"> uvalila dočasná antidumpingová opatření na dovoz malých jihokorejských barevných televizorů. </w:t>
      </w:r>
      <w:r>
        <w:rPr>
          <w:color w:val="03422C"/>
        </w:rPr>
        <w:t>Komise</w:t>
      </w:r>
      <w:r>
        <w:t xml:space="preserve"> na základě tvrzení, že prudký nárůst levného dovozu brzdí zisky </w:t>
      </w:r>
      <w:r>
        <w:rPr>
          <w:color w:val="128EAC"/>
        </w:rPr>
        <w:t xml:space="preserve">výrobců </w:t>
      </w:r>
      <w:r>
        <w:rPr>
          <w:color w:val="47545E"/>
        </w:rPr>
        <w:t>z Evropského společenství</w:t>
      </w:r>
      <w:r>
        <w:t xml:space="preserve"> a vede k propouštění zaměstnanců, uvalila clo 10.2 % na televize firmy Daewoo, clo 12.3 % na televize firmy Goldstar Co., 13 % na televize </w:t>
      </w:r>
      <w:r>
        <w:rPr>
          <w:color w:val="B95C69"/>
        </w:rPr>
        <w:t>firmy Samsung</w:t>
      </w:r>
      <w:r>
        <w:t xml:space="preserve"> a 19.6 % na televize vyráběné dalšími jihokorejskými výrobci. </w:t>
      </w:r>
      <w:r>
        <w:rPr>
          <w:color w:val="03422C"/>
        </w:rPr>
        <w:t>Komise</w:t>
      </w:r>
      <w:r>
        <w:t xml:space="preserve"> dále uvedla, že výrobci televizí </w:t>
      </w:r>
      <w:r>
        <w:rPr>
          <w:color w:val="A14D12"/>
        </w:rPr>
        <w:t>v rámci Evropského společenství</w:t>
      </w:r>
      <w:r>
        <w:t xml:space="preserve"> ztratili "důležité podíly na trhu" a že </w:t>
      </w:r>
      <w:r>
        <w:rPr>
          <w:color w:val="C4C8FA"/>
        </w:rPr>
        <w:t xml:space="preserve">v důsledku marketingových a cenových politik korejských společností, </w:t>
      </w:r>
      <w:r>
        <w:rPr>
          <w:color w:val="372A55"/>
        </w:rPr>
        <w:t>které</w:t>
      </w:r>
      <w:r>
        <w:rPr>
          <w:color w:val="C4C8FA"/>
        </w:rPr>
        <w:t xml:space="preserve"> "prokazatelně porušují" mezinárodní obchodní předpisy</w:t>
      </w:r>
      <w:r>
        <w:t xml:space="preserve">, byl na tyto výrobce vyvíjen "neudržitelný" tlak ohledně cen. V dalších zprávách týkajících se jihokorejského obchodu s televizemi se objevilo, že </w:t>
      </w:r>
      <w:r>
        <w:rPr>
          <w:color w:val="B95C69"/>
        </w:rPr>
        <w:t>společnost Samsung</w:t>
      </w:r>
      <w:r>
        <w:t xml:space="preserve"> podepsala dohodu o výměně korejských televizí a videorekordérů za sovětské surové železo se sovětskou obchodní vývozní společností Sojuz. </w:t>
      </w:r>
      <w:r>
        <w:rPr>
          <w:color w:val="3F3610"/>
        </w:rPr>
        <w:t>Mezi</w:t>
      </w:r>
      <w:r>
        <w:rPr>
          <w:color w:val="D3A2C6"/>
        </w:rPr>
        <w:t xml:space="preserve"> Jižní Koreou a </w:t>
      </w:r>
      <w:r>
        <w:rPr>
          <w:color w:val="719FFA"/>
        </w:rPr>
        <w:t>Sovětským svazem</w:t>
      </w:r>
      <w:r>
        <w:t xml:space="preserve"> neexistují žádné diplomatické vztahy, avšak od začátku roku mají oficiální mezinárodní obchod. </w:t>
      </w:r>
      <w:r>
        <w:rPr>
          <w:color w:val="0D841A"/>
        </w:rPr>
        <w:t xml:space="preserve">Srí Lanka, na </w:t>
      </w:r>
      <w:r>
        <w:rPr>
          <w:color w:val="4C5B32"/>
        </w:rPr>
        <w:t>jejímž</w:t>
      </w:r>
      <w:r>
        <w:rPr>
          <w:color w:val="0D841A"/>
        </w:rPr>
        <w:t xml:space="preserve"> území zemřelo během šesti let etnických nepokojů přes 15000 lidí</w:t>
      </w:r>
      <w:r>
        <w:t xml:space="preserve">, uvedla, že </w:t>
      </w:r>
      <w:r>
        <w:rPr>
          <w:color w:val="9DB3B7"/>
        </w:rPr>
        <w:t>ve veřejnoprávní televizi</w:t>
      </w:r>
      <w:r>
        <w:t xml:space="preserve"> </w:t>
      </w:r>
      <w:r>
        <w:rPr>
          <w:color w:val="D19012"/>
        </w:rPr>
        <w:t>v příštím roce</w:t>
      </w:r>
      <w:r>
        <w:t xml:space="preserve"> zakáže sex a násilí. Vládní ministr uvedl: "</w:t>
      </w:r>
      <w:r>
        <w:rPr>
          <w:color w:val="B14F8F"/>
        </w:rPr>
        <w:t xml:space="preserve">Mnoho programů, </w:t>
      </w:r>
      <w:r>
        <w:rPr>
          <w:color w:val="747103"/>
        </w:rPr>
        <w:t>které</w:t>
      </w:r>
      <w:r>
        <w:rPr>
          <w:color w:val="B14F8F"/>
        </w:rPr>
        <w:t xml:space="preserve"> </w:t>
      </w:r>
      <w:r>
        <w:rPr>
          <w:color w:val="9F816D"/>
        </w:rPr>
        <w:t>naše</w:t>
      </w:r>
      <w:r>
        <w:rPr>
          <w:color w:val="B14F8F"/>
        </w:rPr>
        <w:t xml:space="preserve"> televize v současné době vysílají</w:t>
      </w:r>
      <w:r>
        <w:t xml:space="preserve">, pochází ze Západu a nejsou vhodné pro </w:t>
      </w:r>
      <w:r>
        <w:rPr>
          <w:color w:val="0D841A"/>
        </w:rPr>
        <w:t>naši</w:t>
      </w:r>
      <w:r>
        <w:t xml:space="preserve"> kulturu." Největší oblibu </w:t>
      </w:r>
      <w:r>
        <w:rPr>
          <w:color w:val="D26A5B"/>
        </w:rPr>
        <w:t>si</w:t>
      </w:r>
      <w:r>
        <w:t xml:space="preserve"> ve státní televizi získal </w:t>
      </w:r>
      <w:r>
        <w:rPr>
          <w:color w:val="D26A5B"/>
        </w:rPr>
        <w:t>americký seriál "Dynastie</w:t>
      </w:r>
      <w:r>
        <w:t xml:space="preserve">"... Z průzkumu veřejného mínění mezi Jihokorejci vyplynulo, že většina obyvatel je proti snahám ukončit </w:t>
      </w:r>
      <w:r>
        <w:rPr>
          <w:color w:val="8B934B"/>
        </w:rPr>
        <w:t>konzumaci psího masa</w:t>
      </w:r>
      <w:r>
        <w:t xml:space="preserve"> jen proto, že </w:t>
      </w:r>
      <w:r>
        <w:rPr>
          <w:color w:val="8B934B"/>
        </w:rPr>
        <w:t>to</w:t>
      </w:r>
      <w:r>
        <w:t xml:space="preserve"> cizince pobuřuje.</w:t>
      </w:r>
    </w:p>
    <w:p>
      <w:r>
        <w:rPr>
          <w:b/>
        </w:rPr>
        <w:t>Document number 358</w:t>
      </w:r>
    </w:p>
    <w:p>
      <w:r>
        <w:rPr>
          <w:b/>
        </w:rPr>
        <w:t>Document identifier: wsj0577-001</w:t>
      </w:r>
    </w:p>
    <w:p>
      <w:r>
        <w:rPr>
          <w:color w:val="310106"/>
        </w:rPr>
        <w:t>Společnost Broad Inc.</w:t>
      </w:r>
      <w:r>
        <w:t xml:space="preserve"> uvedla, že zdvojnásobila pravidelné čtvrtletní dividendy na pět centů za akcii z 2.5 centu pro kmenové akcie a na 4.5 centu za akcii z 2.25 centu pro akcie třídy B splatné 10. listopadu držitelům uvedeným na seznamu ze 6. listopadu. </w:t>
      </w:r>
      <w:r>
        <w:rPr>
          <w:color w:val="310106"/>
        </w:rPr>
        <w:t>Tato společnost zaměřená na finanční služby</w:t>
      </w:r>
      <w:r>
        <w:t xml:space="preserve"> vznikla restrukturací </w:t>
      </w:r>
      <w:r>
        <w:rPr>
          <w:color w:val="04640D"/>
        </w:rPr>
        <w:t xml:space="preserve">společnosti Kaufman &amp; Broad, Inc., </w:t>
      </w:r>
      <w:r>
        <w:rPr>
          <w:color w:val="FEFB0A"/>
        </w:rPr>
        <w:t>která</w:t>
      </w:r>
      <w:r>
        <w:rPr>
          <w:color w:val="04640D"/>
        </w:rPr>
        <w:t xml:space="preserve"> na začátku roku vyčlenila </w:t>
      </w:r>
      <w:r>
        <w:rPr>
          <w:color w:val="FB5514"/>
        </w:rPr>
        <w:t>svou</w:t>
      </w:r>
      <w:r>
        <w:rPr>
          <w:color w:val="E115C0"/>
        </w:rPr>
        <w:t xml:space="preserve"> dceřinou společnost Kaufman &amp; Broad Home Corp., </w:t>
      </w:r>
      <w:r>
        <w:rPr>
          <w:color w:val="00587F"/>
        </w:rPr>
        <w:t>která</w:t>
      </w:r>
      <w:r>
        <w:rPr>
          <w:color w:val="E115C0"/>
        </w:rPr>
        <w:t xml:space="preserve"> se specializuje na stavby rodinných domů</w:t>
      </w:r>
      <w:r>
        <w:rPr>
          <w:color w:val="04640D"/>
        </w:rPr>
        <w:t xml:space="preserve">, a změnila </w:t>
      </w:r>
      <w:r>
        <w:rPr>
          <w:color w:val="E115C0"/>
        </w:rPr>
        <w:t>její</w:t>
      </w:r>
      <w:r>
        <w:rPr>
          <w:color w:val="04640D"/>
        </w:rPr>
        <w:t xml:space="preserve"> název na Broad Inc</w:t>
      </w:r>
      <w:r>
        <w:t xml:space="preserve">. </w:t>
      </w:r>
      <w:r>
        <w:rPr>
          <w:color w:val="0BC582"/>
        </w:rPr>
        <w:t>Prezident Eli Broad</w:t>
      </w:r>
      <w:r>
        <w:t xml:space="preserve"> uvedl, že v desetiměsíčním fiskálním roce končícím 30. září očekává, že by se očekávané výsledné výnosy měly přiblížit </w:t>
      </w:r>
      <w:r>
        <w:rPr>
          <w:color w:val="FEB8C8"/>
        </w:rPr>
        <w:t xml:space="preserve">odhadům analytiků, </w:t>
      </w:r>
      <w:r>
        <w:rPr>
          <w:color w:val="9E8317"/>
        </w:rPr>
        <w:t>jež</w:t>
      </w:r>
      <w:r>
        <w:rPr>
          <w:color w:val="FEB8C8"/>
        </w:rPr>
        <w:t xml:space="preserve"> byly </w:t>
      </w:r>
      <w:r>
        <w:rPr>
          <w:color w:val="01190F"/>
        </w:rPr>
        <w:t>podle společnosti</w:t>
      </w:r>
      <w:r>
        <w:rPr>
          <w:color w:val="FEB8C8"/>
        </w:rPr>
        <w:t xml:space="preserve"> upraveny směrem vzhůru </w:t>
      </w:r>
      <w:r>
        <w:rPr>
          <w:color w:val="847D81"/>
        </w:rPr>
        <w:t>na 80 centů za akcii</w:t>
      </w:r>
      <w:r>
        <w:t xml:space="preserve">. </w:t>
      </w:r>
      <w:r>
        <w:rPr>
          <w:color w:val="58018B"/>
        </w:rPr>
        <w:t>To</w:t>
      </w:r>
      <w:r>
        <w:t xml:space="preserve"> by odpovídalo </w:t>
      </w:r>
      <w:r>
        <w:rPr>
          <w:color w:val="B70639"/>
        </w:rPr>
        <w:t xml:space="preserve">odhadované ztrátě 3 centy za akcii za srovnatelných deset měsíců v loňském roce, </w:t>
      </w:r>
      <w:r>
        <w:rPr>
          <w:color w:val="703B01"/>
        </w:rPr>
        <w:t>která</w:t>
      </w:r>
      <w:r>
        <w:rPr>
          <w:color w:val="B70639"/>
        </w:rPr>
        <w:t xml:space="preserve"> zahrnovala náklady na restrukturaci</w:t>
      </w:r>
      <w:r>
        <w:t>.</w:t>
      </w:r>
    </w:p>
    <w:p>
      <w:r>
        <w:rPr>
          <w:b/>
        </w:rPr>
        <w:t>Document number 359</w:t>
      </w:r>
    </w:p>
    <w:p>
      <w:r>
        <w:rPr>
          <w:b/>
        </w:rPr>
        <w:t>Document identifier: wsj0578-001</w:t>
      </w:r>
    </w:p>
    <w:p>
      <w:r>
        <w:t xml:space="preserve">Kdyby se </w:t>
      </w:r>
      <w:r>
        <w:rPr>
          <w:color w:val="310106"/>
        </w:rPr>
        <w:t>tahle bitva</w:t>
      </w:r>
      <w:r>
        <w:t xml:space="preserve"> odehrávala ve filmu, </w:t>
      </w:r>
      <w:r>
        <w:rPr>
          <w:color w:val="04640D"/>
        </w:rPr>
        <w:t>producenti</w:t>
      </w:r>
      <w:r>
        <w:t xml:space="preserve"> by se přeli </w:t>
      </w:r>
      <w:r>
        <w:rPr>
          <w:color w:val="FEFB0A"/>
        </w:rPr>
        <w:t xml:space="preserve">nad dvěma scénáři, </w:t>
      </w:r>
      <w:r>
        <w:rPr>
          <w:color w:val="FB5514"/>
        </w:rPr>
        <w:t>které</w:t>
      </w:r>
      <w:r>
        <w:rPr>
          <w:color w:val="FEFB0A"/>
        </w:rPr>
        <w:t xml:space="preserve"> by neměly vůbec nic společného </w:t>
      </w:r>
      <w:r>
        <w:rPr>
          <w:color w:val="E115C0"/>
        </w:rPr>
        <w:t>kromě úvodní scény</w:t>
      </w:r>
      <w:r>
        <w:t xml:space="preserve">. </w:t>
      </w:r>
      <w:r>
        <w:rPr>
          <w:color w:val="00587F"/>
        </w:rPr>
        <w:t>V zahajovací scéně</w:t>
      </w:r>
      <w:r>
        <w:t xml:space="preserve"> by </w:t>
      </w:r>
      <w:r>
        <w:rPr>
          <w:color w:val="0BC582"/>
        </w:rPr>
        <w:t>společnost Sony Corp.</w:t>
      </w:r>
      <w:r>
        <w:t xml:space="preserve"> souhlasila s koupí </w:t>
      </w:r>
      <w:r>
        <w:rPr>
          <w:color w:val="FEB8C8"/>
        </w:rPr>
        <w:t>společnosti Columbia Pictures Entertainment Inc.</w:t>
      </w:r>
      <w:r>
        <w:t xml:space="preserve"> v transakci o hodnotě téměř 5 miliard dolarů. Krátce poté by </w:t>
      </w:r>
      <w:r>
        <w:rPr>
          <w:color w:val="9E8317"/>
        </w:rPr>
        <w:t>Sony</w:t>
      </w:r>
      <w:r>
        <w:t xml:space="preserve"> učinila nabídku na koupi </w:t>
      </w:r>
      <w:r>
        <w:rPr>
          <w:color w:val="01190F"/>
        </w:rPr>
        <w:t>společnosti Guber-Peters Entertainment Co.</w:t>
      </w:r>
      <w:r>
        <w:t xml:space="preserve"> za 200 milionů dolarů a </w:t>
      </w:r>
      <w:r>
        <w:rPr>
          <w:color w:val="847D81"/>
        </w:rPr>
        <w:t xml:space="preserve">nabídla by </w:t>
      </w:r>
      <w:r>
        <w:rPr>
          <w:color w:val="58018B"/>
        </w:rPr>
        <w:t>jejím</w:t>
      </w:r>
      <w:r>
        <w:rPr>
          <w:color w:val="B70639"/>
        </w:rPr>
        <w:t xml:space="preserve"> spoluředitelům, </w:t>
      </w:r>
      <w:r>
        <w:rPr>
          <w:color w:val="703B01"/>
        </w:rPr>
        <w:t>Peteru Guberovi</w:t>
      </w:r>
      <w:r>
        <w:rPr>
          <w:color w:val="B70639"/>
        </w:rPr>
        <w:t xml:space="preserve"> a </w:t>
      </w:r>
      <w:r>
        <w:rPr>
          <w:color w:val="F7F1DF"/>
        </w:rPr>
        <w:t>Jonu Petersovi</w:t>
      </w:r>
      <w:r>
        <w:rPr>
          <w:color w:val="847D81"/>
        </w:rPr>
        <w:t>, aby</w:t>
      </w:r>
      <w:r>
        <w:t xml:space="preserve"> </w:t>
      </w:r>
      <w:r>
        <w:rPr>
          <w:color w:val="118B8A"/>
        </w:rPr>
        <w:t>společnost Columbia</w:t>
      </w:r>
      <w:r>
        <w:rPr>
          <w:color w:val="4AFEFA"/>
        </w:rPr>
        <w:t xml:space="preserve"> řídili</w:t>
      </w:r>
      <w:r>
        <w:t xml:space="preserve">. </w:t>
      </w:r>
      <w:r>
        <w:rPr>
          <w:color w:val="FCB164"/>
        </w:rPr>
        <w:t>Peters</w:t>
      </w:r>
      <w:r>
        <w:t xml:space="preserve"> by odletěl do New Yorku s úmyslem sdělit </w:t>
      </w:r>
      <w:r>
        <w:rPr>
          <w:color w:val="796EE6"/>
        </w:rPr>
        <w:t xml:space="preserve">Stevenu J. Rossovi, předsedovi správní rady </w:t>
      </w:r>
      <w:r>
        <w:rPr>
          <w:color w:val="000D2C"/>
        </w:rPr>
        <w:t>společnosti Warner Communications Inc.</w:t>
      </w:r>
      <w:r>
        <w:t xml:space="preserve">, že </w:t>
      </w:r>
      <w:r>
        <w:rPr>
          <w:color w:val="01190F"/>
        </w:rPr>
        <w:t>společnost Guber-Peters</w:t>
      </w:r>
      <w:r>
        <w:t xml:space="preserve"> má v plánu ukončit </w:t>
      </w:r>
      <w:r>
        <w:rPr>
          <w:color w:val="53495F"/>
        </w:rPr>
        <w:t xml:space="preserve">pětiletou smlouvu na výhradní produkci filmů </w:t>
      </w:r>
      <w:r>
        <w:rPr>
          <w:color w:val="F95475"/>
        </w:rPr>
        <w:t>pro společnost Warner</w:t>
      </w:r>
      <w:r>
        <w:t xml:space="preserve">. V tomto bodě by se </w:t>
      </w:r>
      <w:r>
        <w:rPr>
          <w:color w:val="FEFB0A"/>
        </w:rPr>
        <w:t>scénáře</w:t>
      </w:r>
      <w:r>
        <w:t xml:space="preserve"> začaly rozcházet. </w:t>
      </w:r>
      <w:r>
        <w:rPr>
          <w:color w:val="61FC03"/>
        </w:rPr>
        <w:t xml:space="preserve">V přísežných prohlášeních podaných u losangeleského nejvyššího soudu </w:t>
      </w:r>
      <w:r>
        <w:rPr>
          <w:color w:val="5D9608"/>
        </w:rPr>
        <w:t xml:space="preserve">v souvislosti s žalobou o porušení </w:t>
      </w:r>
      <w:r>
        <w:rPr>
          <w:color w:val="DE98FD"/>
        </w:rPr>
        <w:t>smlouvy v hodnotě 1 miliardy dolarů</w:t>
      </w:r>
      <w:r>
        <w:rPr>
          <w:color w:val="5D9608"/>
        </w:rPr>
        <w:t xml:space="preserve">, </w:t>
      </w:r>
      <w:r>
        <w:rPr>
          <w:color w:val="98A088"/>
        </w:rPr>
        <w:t>kterou</w:t>
      </w:r>
      <w:r>
        <w:rPr>
          <w:color w:val="5D9608"/>
        </w:rPr>
        <w:t xml:space="preserve"> </w:t>
      </w:r>
      <w:r>
        <w:rPr>
          <w:color w:val="4F584E"/>
        </w:rPr>
        <w:t>společnost Warner</w:t>
      </w:r>
      <w:r>
        <w:rPr>
          <w:color w:val="5D9608"/>
        </w:rPr>
        <w:t xml:space="preserve"> podala </w:t>
      </w:r>
      <w:r>
        <w:rPr>
          <w:color w:val="248AD0"/>
        </w:rPr>
        <w:t>proti společnosti Sony</w:t>
      </w:r>
      <w:r>
        <w:rPr>
          <w:color w:val="5D9608"/>
        </w:rPr>
        <w:t xml:space="preserve"> za to, že najala </w:t>
      </w:r>
      <w:r>
        <w:rPr>
          <w:color w:val="5C5300"/>
        </w:rPr>
        <w:t>oba producenty</w:t>
      </w:r>
      <w:r>
        <w:t xml:space="preserve">, vyprávějí </w:t>
      </w:r>
      <w:r>
        <w:rPr>
          <w:color w:val="9F6551"/>
        </w:rPr>
        <w:t>Guber</w:t>
      </w:r>
      <w:r>
        <w:rPr>
          <w:color w:val="BCFEC6"/>
        </w:rPr>
        <w:t xml:space="preserve"> a </w:t>
      </w:r>
      <w:r>
        <w:rPr>
          <w:color w:val="932C70"/>
        </w:rPr>
        <w:t>Peters</w:t>
      </w:r>
      <w:r>
        <w:t xml:space="preserve"> jeden příběh. </w:t>
      </w:r>
      <w:r>
        <w:rPr>
          <w:color w:val="2B1B04"/>
        </w:rPr>
        <w:t>Warner</w:t>
      </w:r>
      <w:r>
        <w:t xml:space="preserve"> vypráví jiný. </w:t>
      </w:r>
      <w:r>
        <w:rPr>
          <w:color w:val="61FC03"/>
        </w:rPr>
        <w:t>V těchto přísežných prohlášeních</w:t>
      </w:r>
      <w:r>
        <w:t xml:space="preserve"> </w:t>
      </w:r>
      <w:r>
        <w:rPr>
          <w:color w:val="FCB164"/>
        </w:rPr>
        <w:t>Peters</w:t>
      </w:r>
      <w:r>
        <w:t xml:space="preserve"> uvádí, že byl "šokován", </w:t>
      </w:r>
      <w:r>
        <w:rPr>
          <w:color w:val="B5AFC4"/>
        </w:rPr>
        <w:t xml:space="preserve">když </w:t>
      </w:r>
      <w:r>
        <w:rPr>
          <w:color w:val="D4C67A"/>
        </w:rPr>
        <w:t>Ross</w:t>
      </w:r>
      <w:r>
        <w:rPr>
          <w:color w:val="B5AFC4"/>
        </w:rPr>
        <w:t xml:space="preserve"> odmítl setkání a dal </w:t>
      </w:r>
      <w:r>
        <w:rPr>
          <w:color w:val="AE7AA1"/>
        </w:rPr>
        <w:t>mu</w:t>
      </w:r>
      <w:r>
        <w:rPr>
          <w:color w:val="B5AFC4"/>
        </w:rPr>
        <w:t xml:space="preserve"> jasně najevo, že </w:t>
      </w:r>
      <w:r>
        <w:rPr>
          <w:color w:val="C2A393"/>
        </w:rPr>
        <w:t>je</w:t>
      </w:r>
      <w:r>
        <w:rPr>
          <w:color w:val="B5AFC4"/>
        </w:rPr>
        <w:t xml:space="preserve"> zastaví</w:t>
      </w:r>
      <w:r>
        <w:t xml:space="preserve">. </w:t>
      </w:r>
      <w:r>
        <w:rPr>
          <w:color w:val="FCB164"/>
        </w:rPr>
        <w:t>Peters</w:t>
      </w:r>
      <w:r>
        <w:t xml:space="preserve"> tvrdí, </w:t>
      </w:r>
      <w:r>
        <w:rPr>
          <w:color w:val="0232FD"/>
        </w:rPr>
        <w:t xml:space="preserve">že </w:t>
      </w:r>
      <w:r>
        <w:rPr>
          <w:color w:val="6A3A35"/>
        </w:rPr>
        <w:t>Rossovi</w:t>
      </w:r>
      <w:r>
        <w:rPr>
          <w:color w:val="0232FD"/>
        </w:rPr>
        <w:t xml:space="preserve"> připomínal, že </w:t>
      </w:r>
      <w:r>
        <w:rPr>
          <w:color w:val="BA6801"/>
        </w:rPr>
        <w:t>Robert Daly</w:t>
      </w:r>
      <w:r>
        <w:rPr>
          <w:color w:val="168E5C"/>
        </w:rPr>
        <w:t xml:space="preserve"> a </w:t>
      </w:r>
      <w:r>
        <w:rPr>
          <w:color w:val="16C0D0"/>
        </w:rPr>
        <w:t>Terry Semel</w:t>
      </w:r>
      <w:r>
        <w:rPr>
          <w:color w:val="168E5C"/>
        </w:rPr>
        <w:t xml:space="preserve">, nejvyšší vedoucí pracovníci </w:t>
      </w:r>
      <w:r>
        <w:rPr>
          <w:color w:val="C62100"/>
        </w:rPr>
        <w:t>studia Warner Brothers</w:t>
      </w:r>
      <w:r>
        <w:rPr>
          <w:color w:val="0232FD"/>
        </w:rPr>
        <w:t xml:space="preserve">, "opakovaně souhlasili s tím, že máme plné právo přijmout" </w:t>
      </w:r>
      <w:r>
        <w:rPr>
          <w:color w:val="014347"/>
        </w:rPr>
        <w:t xml:space="preserve">takovou nabídku, </w:t>
      </w:r>
      <w:r>
        <w:rPr>
          <w:color w:val="233809"/>
        </w:rPr>
        <w:t>jakou</w:t>
      </w:r>
      <w:r>
        <w:rPr>
          <w:color w:val="014347"/>
        </w:rPr>
        <w:t xml:space="preserve"> předložila </w:t>
      </w:r>
      <w:r>
        <w:rPr>
          <w:color w:val="42083B"/>
        </w:rPr>
        <w:t>společnost Sony</w:t>
      </w:r>
      <w:r>
        <w:t xml:space="preserve">. </w:t>
      </w:r>
      <w:r>
        <w:rPr>
          <w:color w:val="FCB164"/>
        </w:rPr>
        <w:t>Peters</w:t>
      </w:r>
      <w:r>
        <w:t xml:space="preserve"> říká, že </w:t>
      </w:r>
      <w:r>
        <w:rPr>
          <w:color w:val="796EE6"/>
        </w:rPr>
        <w:t>Ross</w:t>
      </w:r>
      <w:r>
        <w:t xml:space="preserve"> reagoval "vulgární" narážkou </w:t>
      </w:r>
      <w:r>
        <w:rPr>
          <w:color w:val="82785D"/>
        </w:rPr>
        <w:t xml:space="preserve">na </w:t>
      </w:r>
      <w:r>
        <w:rPr>
          <w:color w:val="023087"/>
        </w:rPr>
        <w:t>své</w:t>
      </w:r>
      <w:r>
        <w:rPr>
          <w:color w:val="82785D"/>
        </w:rPr>
        <w:t xml:space="preserve"> spolupracovníky </w:t>
      </w:r>
      <w:r>
        <w:rPr>
          <w:color w:val="B7DAD2"/>
        </w:rPr>
        <w:t>ze společnosti Warner</w:t>
      </w:r>
      <w:r>
        <w:t xml:space="preserve"> a řekl: "Řekněte </w:t>
      </w:r>
      <w:r>
        <w:rPr>
          <w:color w:val="82785D"/>
        </w:rPr>
        <w:t>jim</w:t>
      </w:r>
      <w:r>
        <w:t xml:space="preserve">, že už nemají práci. Můžete </w:t>
      </w:r>
      <w:r>
        <w:rPr>
          <w:color w:val="82785D"/>
        </w:rPr>
        <w:t>je</w:t>
      </w:r>
      <w:r>
        <w:t xml:space="preserve"> vzít </w:t>
      </w:r>
      <w:r>
        <w:rPr>
          <w:color w:val="FCB164"/>
        </w:rPr>
        <w:t>s sebou</w:t>
      </w:r>
      <w:r>
        <w:t xml:space="preserve">." </w:t>
      </w:r>
      <w:r>
        <w:rPr>
          <w:color w:val="2B1B04"/>
        </w:rPr>
        <w:t>Warner</w:t>
      </w:r>
      <w:r>
        <w:t xml:space="preserve"> popírá, že by </w:t>
      </w:r>
      <w:r>
        <w:rPr>
          <w:color w:val="796EE6"/>
        </w:rPr>
        <w:t>Ross</w:t>
      </w:r>
      <w:r>
        <w:t xml:space="preserve"> někdy něco takového řekl, a vlastně popírá </w:t>
      </w:r>
      <w:r>
        <w:rPr>
          <w:color w:val="196956"/>
        </w:rPr>
        <w:t xml:space="preserve">prakticky všechno, </w:t>
      </w:r>
      <w:r>
        <w:rPr>
          <w:color w:val="8C41BB"/>
        </w:rPr>
        <w:t>co</w:t>
      </w:r>
      <w:r>
        <w:rPr>
          <w:color w:val="196956"/>
        </w:rPr>
        <w:t xml:space="preserve"> </w:t>
      </w:r>
      <w:r>
        <w:rPr>
          <w:color w:val="ECEDFE"/>
        </w:rPr>
        <w:t>Guber</w:t>
      </w:r>
      <w:r>
        <w:rPr>
          <w:color w:val="2B2D32"/>
        </w:rPr>
        <w:t xml:space="preserve"> a </w:t>
      </w:r>
      <w:r>
        <w:rPr>
          <w:color w:val="94C661"/>
        </w:rPr>
        <w:t>Peters</w:t>
      </w:r>
      <w:r>
        <w:rPr>
          <w:color w:val="196956"/>
        </w:rPr>
        <w:t xml:space="preserve"> uvádějí </w:t>
      </w:r>
      <w:r>
        <w:rPr>
          <w:color w:val="F8907D"/>
        </w:rPr>
        <w:t xml:space="preserve">ve </w:t>
      </w:r>
      <w:r>
        <w:rPr>
          <w:color w:val="895E6B"/>
        </w:rPr>
        <w:t>svých</w:t>
      </w:r>
      <w:r>
        <w:rPr>
          <w:color w:val="F8907D"/>
        </w:rPr>
        <w:t xml:space="preserve"> přísežných prohlášeních</w:t>
      </w:r>
      <w:r>
        <w:t xml:space="preserve">. </w:t>
      </w:r>
      <w:r>
        <w:rPr>
          <w:color w:val="2B1B04"/>
        </w:rPr>
        <w:t>Warner</w:t>
      </w:r>
      <w:r>
        <w:t xml:space="preserve"> zítra předloží další svazek </w:t>
      </w:r>
      <w:r>
        <w:rPr>
          <w:color w:val="788E95"/>
        </w:rPr>
        <w:t xml:space="preserve">dokumentů, </w:t>
      </w:r>
      <w:r>
        <w:rPr>
          <w:color w:val="FB6AB8"/>
        </w:rPr>
        <w:t>v nichž</w:t>
      </w:r>
      <w:r>
        <w:rPr>
          <w:color w:val="788E95"/>
        </w:rPr>
        <w:t xml:space="preserve"> se tvrdí, že "</w:t>
      </w:r>
      <w:r>
        <w:rPr>
          <w:color w:val="576094"/>
        </w:rPr>
        <w:t xml:space="preserve">v podstatě vše, </w:t>
      </w:r>
      <w:r>
        <w:rPr>
          <w:color w:val="DB1474"/>
        </w:rPr>
        <w:t>co</w:t>
      </w:r>
      <w:r>
        <w:rPr>
          <w:color w:val="576094"/>
        </w:rPr>
        <w:t xml:space="preserve"> </w:t>
      </w:r>
      <w:r>
        <w:rPr>
          <w:color w:val="8489AE"/>
        </w:rPr>
        <w:t>tito dva muži</w:t>
      </w:r>
      <w:r>
        <w:rPr>
          <w:color w:val="576094"/>
        </w:rPr>
        <w:t xml:space="preserve"> říkají</w:t>
      </w:r>
      <w:r>
        <w:rPr>
          <w:color w:val="788E95"/>
        </w:rPr>
        <w:t>, jsou v jádru lži</w:t>
      </w:r>
      <w:r>
        <w:t xml:space="preserve">", uvádí </w:t>
      </w:r>
      <w:r>
        <w:rPr>
          <w:color w:val="860E04"/>
        </w:rPr>
        <w:t xml:space="preserve">Stuart Rabinowitz, hlavní externí právní poradce </w:t>
      </w:r>
      <w:r>
        <w:rPr>
          <w:color w:val="FBC206"/>
        </w:rPr>
        <w:t>společnosti Warner</w:t>
      </w:r>
      <w:r>
        <w:t xml:space="preserve">. Ve čtvrtek by </w:t>
      </w:r>
      <w:r>
        <w:rPr>
          <w:color w:val="6EAB9B"/>
        </w:rPr>
        <w:t>soudce</w:t>
      </w:r>
      <w:r>
        <w:t xml:space="preserve"> měl rozhodnout </w:t>
      </w:r>
      <w:r>
        <w:rPr>
          <w:color w:val="F2CDFE"/>
        </w:rPr>
        <w:t xml:space="preserve">o návrhu </w:t>
      </w:r>
      <w:r>
        <w:rPr>
          <w:color w:val="645341"/>
        </w:rPr>
        <w:t>společnosti Warner</w:t>
      </w:r>
      <w:r>
        <w:rPr>
          <w:color w:val="F2CDFE"/>
        </w:rPr>
        <w:t xml:space="preserve">, </w:t>
      </w:r>
      <w:r>
        <w:rPr>
          <w:color w:val="760035"/>
        </w:rPr>
        <w:t>který</w:t>
      </w:r>
      <w:r>
        <w:rPr>
          <w:color w:val="F2CDFE"/>
        </w:rPr>
        <w:t xml:space="preserve"> má přechod </w:t>
      </w:r>
      <w:r>
        <w:rPr>
          <w:color w:val="647A41"/>
        </w:rPr>
        <w:t>dvojice Guber-Peters</w:t>
      </w:r>
      <w:r>
        <w:rPr>
          <w:color w:val="F2CDFE"/>
        </w:rPr>
        <w:t xml:space="preserve"> </w:t>
      </w:r>
      <w:r>
        <w:rPr>
          <w:color w:val="496E76"/>
        </w:rPr>
        <w:t>do společnosti Columbia</w:t>
      </w:r>
      <w:r>
        <w:rPr>
          <w:color w:val="F2CDFE"/>
        </w:rPr>
        <w:t xml:space="preserve"> znemožnit</w:t>
      </w:r>
      <w:r>
        <w:t xml:space="preserve">. </w:t>
      </w:r>
      <w:r>
        <w:rPr>
          <w:color w:val="E3F894"/>
        </w:rPr>
        <w:t xml:space="preserve">Stohy právních dokumentů, </w:t>
      </w:r>
      <w:r>
        <w:rPr>
          <w:color w:val="F9D7CD"/>
        </w:rPr>
        <w:t>které</w:t>
      </w:r>
      <w:r>
        <w:rPr>
          <w:color w:val="E3F894"/>
        </w:rPr>
        <w:t xml:space="preserve"> se nakupily za poslední týden ve spojitosti s procesem</w:t>
      </w:r>
      <w:r>
        <w:t xml:space="preserve">, nabízejí nahlédnutí do vnitřních mechanismů </w:t>
      </w:r>
      <w:r>
        <w:rPr>
          <w:color w:val="310106"/>
        </w:rPr>
        <w:t>tohoto hollywoodského souboje</w:t>
      </w:r>
      <w:r>
        <w:t xml:space="preserve">. Zároveň však jasně sdělují, že </w:t>
      </w:r>
      <w:r>
        <w:rPr>
          <w:color w:val="6EAB9B"/>
        </w:rPr>
        <w:t>soudce</w:t>
      </w:r>
      <w:r>
        <w:t xml:space="preserve"> bude muset nejprve rozhodnout, </w:t>
      </w:r>
      <w:r>
        <w:rPr>
          <w:color w:val="876128"/>
        </w:rPr>
        <w:t xml:space="preserve">co je </w:t>
      </w:r>
      <w:r>
        <w:rPr>
          <w:color w:val="A1A711"/>
        </w:rPr>
        <w:t>v tomto bahně</w:t>
      </w:r>
      <w:r>
        <w:rPr>
          <w:color w:val="876128"/>
        </w:rPr>
        <w:t xml:space="preserve"> fikcí a co skutečností</w:t>
      </w:r>
      <w:r>
        <w:t xml:space="preserve">, pokud </w:t>
      </w:r>
      <w:r>
        <w:rPr>
          <w:color w:val="876128"/>
        </w:rPr>
        <w:t>to</w:t>
      </w:r>
      <w:r>
        <w:t xml:space="preserve"> lze vůbec rozlišit. </w:t>
      </w:r>
      <w:r>
        <w:rPr>
          <w:color w:val="310106"/>
        </w:rPr>
        <w:t>Tato věc</w:t>
      </w:r>
      <w:r>
        <w:t xml:space="preserve"> se nikdy ani nemusí dostat před soud. </w:t>
      </w:r>
      <w:r>
        <w:rPr>
          <w:color w:val="2B1B04"/>
        </w:rPr>
        <w:t>Warner</w:t>
      </w:r>
      <w:r>
        <w:t xml:space="preserve"> uvádí, že především chce, aby </w:t>
      </w:r>
      <w:r>
        <w:rPr>
          <w:color w:val="BCFEC6"/>
        </w:rPr>
        <w:t>producenti</w:t>
      </w:r>
      <w:r>
        <w:t xml:space="preserve"> splnili </w:t>
      </w:r>
      <w:r>
        <w:rPr>
          <w:color w:val="BCFEC6"/>
        </w:rPr>
        <w:t>své</w:t>
      </w:r>
      <w:r>
        <w:t xml:space="preserve"> povinnosti vyplývající </w:t>
      </w:r>
      <w:r>
        <w:rPr>
          <w:color w:val="53495F"/>
        </w:rPr>
        <w:t>ze smlouvy</w:t>
      </w:r>
      <w:r>
        <w:t xml:space="preserve">, avšak hořkost </w:t>
      </w:r>
      <w:r>
        <w:rPr>
          <w:color w:val="310106"/>
        </w:rPr>
        <w:t>této bitvy</w:t>
      </w:r>
      <w:r>
        <w:t xml:space="preserve"> a obvinění létající </w:t>
      </w:r>
      <w:r>
        <w:rPr>
          <w:color w:val="01FB92"/>
        </w:rPr>
        <w:t>na obě strany</w:t>
      </w:r>
      <w:r>
        <w:t xml:space="preserve"> nepůsobí dojmem, že by </w:t>
      </w:r>
      <w:r>
        <w:rPr>
          <w:color w:val="FD0F31"/>
        </w:rPr>
        <w:t xml:space="preserve">desetiletý vztah </w:t>
      </w:r>
      <w:r>
        <w:rPr>
          <w:color w:val="BE8485"/>
        </w:rPr>
        <w:t>mezi</w:t>
      </w:r>
      <w:r>
        <w:rPr>
          <w:color w:val="C660FB"/>
        </w:rPr>
        <w:t xml:space="preserve"> společností Warner</w:t>
      </w:r>
      <w:r>
        <w:rPr>
          <w:color w:val="120104"/>
        </w:rPr>
        <w:t xml:space="preserve"> a </w:t>
      </w:r>
      <w:r>
        <w:rPr>
          <w:color w:val="D48958"/>
        </w:rPr>
        <w:t>jejími</w:t>
      </w:r>
      <w:r>
        <w:rPr>
          <w:color w:val="05AEE8"/>
        </w:rPr>
        <w:t xml:space="preserve"> dvěma nejvýkonnějšími producenty</w:t>
      </w:r>
      <w:r>
        <w:t xml:space="preserve"> mohl být vůbec někdy napraven. </w:t>
      </w:r>
      <w:r>
        <w:rPr>
          <w:color w:val="2B1B04"/>
        </w:rPr>
        <w:t xml:space="preserve">Společnost Warner, </w:t>
      </w:r>
      <w:r>
        <w:rPr>
          <w:color w:val="C3C1BE"/>
        </w:rPr>
        <w:t>která</w:t>
      </w:r>
      <w:r>
        <w:rPr>
          <w:color w:val="2B1B04"/>
        </w:rPr>
        <w:t xml:space="preserve"> se právě slučuje se společností Time Warner Inc.</w:t>
      </w:r>
      <w:r>
        <w:t xml:space="preserve">, uvádí, že je ochotna vyřešit </w:t>
      </w:r>
      <w:r>
        <w:rPr>
          <w:color w:val="310106"/>
        </w:rPr>
        <w:t>celou záležitost</w:t>
      </w:r>
      <w:r>
        <w:t xml:space="preserve"> mimosoudně. Ale </w:t>
      </w:r>
      <w:r>
        <w:rPr>
          <w:color w:val="0BC582"/>
        </w:rPr>
        <w:t>společnost Sony</w:t>
      </w:r>
      <w:r>
        <w:t xml:space="preserve"> doposud neprokázala ochotu vyhovět </w:t>
      </w:r>
      <w:r>
        <w:rPr>
          <w:color w:val="2B1B04"/>
        </w:rPr>
        <w:t>jejím</w:t>
      </w:r>
      <w:r>
        <w:t xml:space="preserve"> značným finančním požadavkům. </w:t>
      </w:r>
      <w:r>
        <w:rPr>
          <w:color w:val="9F6551"/>
        </w:rPr>
        <w:t>Guber</w:t>
      </w:r>
      <w:r>
        <w:rPr>
          <w:color w:val="BCFEC6"/>
        </w:rPr>
        <w:t xml:space="preserve"> a </w:t>
      </w:r>
      <w:r>
        <w:rPr>
          <w:color w:val="932C70"/>
        </w:rPr>
        <w:t>Peters</w:t>
      </w:r>
      <w:r>
        <w:t xml:space="preserve"> nemají </w:t>
      </w:r>
      <w:r>
        <w:rPr>
          <w:color w:val="310106"/>
        </w:rPr>
        <w:t>z protahující se bitvy</w:t>
      </w:r>
      <w:r>
        <w:t xml:space="preserve"> mnoho co získat. </w:t>
      </w:r>
      <w:r>
        <w:rPr>
          <w:color w:val="9F98F8"/>
        </w:rPr>
        <w:t xml:space="preserve">Pokud jde </w:t>
      </w:r>
      <w:r>
        <w:rPr>
          <w:color w:val="1167D9"/>
        </w:rPr>
        <w:t>o společnost Sony</w:t>
      </w:r>
      <w:r>
        <w:rPr>
          <w:color w:val="9F98F8"/>
        </w:rPr>
        <w:t>, mohla by</w:t>
      </w:r>
      <w:r>
        <w:t xml:space="preserve"> se rozhodnout, že náklady na urovnání </w:t>
      </w:r>
      <w:r>
        <w:rPr>
          <w:color w:val="310106"/>
        </w:rPr>
        <w:t>sporu</w:t>
      </w:r>
      <w:r>
        <w:t xml:space="preserve"> nebo na soudní boj </w:t>
      </w:r>
      <w:r>
        <w:rPr>
          <w:color w:val="2B1B04"/>
        </w:rPr>
        <w:t>se společností Warner</w:t>
      </w:r>
      <w:r>
        <w:t xml:space="preserve"> jsou příliš vysoké, a </w:t>
      </w:r>
      <w:r>
        <w:rPr>
          <w:color w:val="D19012"/>
        </w:rPr>
        <w:t xml:space="preserve">najít pro řízení </w:t>
      </w:r>
      <w:r>
        <w:rPr>
          <w:color w:val="B7D802"/>
        </w:rPr>
        <w:t>společnosti Columbia</w:t>
      </w:r>
      <w:r>
        <w:rPr>
          <w:color w:val="D19012"/>
        </w:rPr>
        <w:t xml:space="preserve"> vhodnějšího kandidáta, ačkoli </w:t>
      </w:r>
      <w:r>
        <w:rPr>
          <w:color w:val="826392"/>
        </w:rPr>
        <w:t>i to</w:t>
      </w:r>
      <w:r>
        <w:rPr>
          <w:color w:val="D19012"/>
        </w:rPr>
        <w:t xml:space="preserve"> by bylo velmi nákladné </w:t>
      </w:r>
      <w:r>
        <w:rPr>
          <w:color w:val="5E7A6A"/>
        </w:rPr>
        <w:t xml:space="preserve">s ohledem na dohodnuté finanční vyrovnání, </w:t>
      </w:r>
      <w:r>
        <w:rPr>
          <w:color w:val="B29869"/>
        </w:rPr>
        <w:t>které</w:t>
      </w:r>
      <w:r>
        <w:rPr>
          <w:color w:val="5E7A6A"/>
        </w:rPr>
        <w:t xml:space="preserve"> mají </w:t>
      </w:r>
      <w:r>
        <w:rPr>
          <w:color w:val="1D0051"/>
        </w:rPr>
        <w:t>Guber</w:t>
      </w:r>
      <w:r>
        <w:rPr>
          <w:color w:val="8BE7FC"/>
        </w:rPr>
        <w:t xml:space="preserve"> a </w:t>
      </w:r>
      <w:r>
        <w:rPr>
          <w:color w:val="76E0C1"/>
        </w:rPr>
        <w:t>Peters</w:t>
      </w:r>
      <w:r>
        <w:rPr>
          <w:color w:val="5E7A6A"/>
        </w:rPr>
        <w:t xml:space="preserve"> smluvně zajištěno</w:t>
      </w:r>
      <w:r>
        <w:t xml:space="preserve">. V takovém případě by sice </w:t>
      </w:r>
      <w:r>
        <w:rPr>
          <w:color w:val="9F6551"/>
        </w:rPr>
        <w:t>Guber</w:t>
      </w:r>
      <w:r>
        <w:rPr>
          <w:color w:val="BCFEC6"/>
        </w:rPr>
        <w:t xml:space="preserve"> a </w:t>
      </w:r>
      <w:r>
        <w:rPr>
          <w:color w:val="932C70"/>
        </w:rPr>
        <w:t>Peters</w:t>
      </w:r>
      <w:r>
        <w:t xml:space="preserve"> možná neutrpěli finanční škodu, ale nesplnil by se </w:t>
      </w:r>
      <w:r>
        <w:rPr>
          <w:color w:val="BCFEC6"/>
        </w:rPr>
        <w:t>jim</w:t>
      </w:r>
      <w:r>
        <w:t xml:space="preserve"> ani sen vést studio a </w:t>
      </w:r>
      <w:r>
        <w:rPr>
          <w:color w:val="BACFA7"/>
        </w:rPr>
        <w:t>jejich</w:t>
      </w:r>
      <w:r>
        <w:rPr>
          <w:color w:val="FD0F31"/>
        </w:rPr>
        <w:t xml:space="preserve"> vztah </w:t>
      </w:r>
      <w:r>
        <w:rPr>
          <w:color w:val="11BA09"/>
        </w:rPr>
        <w:t>se společností Warner</w:t>
      </w:r>
      <w:r>
        <w:t xml:space="preserve"> by zůstal navždy poznamenán. Ústředním bodem každé soudní pře bude odlišný výklad </w:t>
      </w:r>
      <w:r>
        <w:rPr>
          <w:color w:val="53495F"/>
        </w:rPr>
        <w:t xml:space="preserve">písemné smlouvy </w:t>
      </w:r>
      <w:r>
        <w:rPr>
          <w:color w:val="462C36"/>
        </w:rPr>
        <w:t>mezi</w:t>
      </w:r>
      <w:r>
        <w:rPr>
          <w:color w:val="F95475"/>
        </w:rPr>
        <w:t xml:space="preserve"> společností Warner</w:t>
      </w:r>
      <w:r>
        <w:rPr>
          <w:color w:val="53495F"/>
        </w:rPr>
        <w:t xml:space="preserve"> a </w:t>
      </w:r>
      <w:r>
        <w:rPr>
          <w:color w:val="65407D"/>
        </w:rPr>
        <w:t>oběma producenty</w:t>
      </w:r>
      <w:r>
        <w:t xml:space="preserve">, ovšem velkou roli budou hrát i další skandálnější otázky. </w:t>
      </w:r>
      <w:r>
        <w:rPr>
          <w:color w:val="0BC582"/>
        </w:rPr>
        <w:t>Společnost Sony</w:t>
      </w:r>
      <w:r>
        <w:t xml:space="preserve"> a tým Guber-Peters závisejí do značné míry na loňské ochotě </w:t>
      </w:r>
      <w:r>
        <w:rPr>
          <w:color w:val="2B1B04"/>
        </w:rPr>
        <w:t>společnosti Warner</w:t>
      </w:r>
      <w:r>
        <w:t xml:space="preserve"> uvolnit </w:t>
      </w:r>
      <w:r>
        <w:rPr>
          <w:color w:val="BCFEC6"/>
        </w:rPr>
        <w:t>tyto dva producenty</w:t>
      </w:r>
      <w:r>
        <w:t xml:space="preserve"> z jiné smlouvy a </w:t>
      </w:r>
      <w:r>
        <w:rPr>
          <w:color w:val="491803"/>
        </w:rPr>
        <w:t xml:space="preserve">na ústní dohodě, </w:t>
      </w:r>
      <w:r>
        <w:rPr>
          <w:color w:val="F5D2A8"/>
        </w:rPr>
        <w:t>podle níž</w:t>
      </w:r>
      <w:r>
        <w:rPr>
          <w:color w:val="491803"/>
        </w:rPr>
        <w:t xml:space="preserve"> jsou osvobozeni od podmínek </w:t>
      </w:r>
      <w:r>
        <w:rPr>
          <w:color w:val="03422C"/>
        </w:rPr>
        <w:t>stávající písemné smlouvy</w:t>
      </w:r>
      <w:r>
        <w:rPr>
          <w:color w:val="491803"/>
        </w:rPr>
        <w:t>, pokud se naskytne příležitost řídit jiné velké studio</w:t>
      </w:r>
      <w:r>
        <w:t xml:space="preserve">. </w:t>
      </w:r>
      <w:r>
        <w:rPr>
          <w:color w:val="2B1B04"/>
        </w:rPr>
        <w:t>Warner</w:t>
      </w:r>
      <w:r>
        <w:t xml:space="preserve"> existenci </w:t>
      </w:r>
      <w:r>
        <w:rPr>
          <w:color w:val="491803"/>
        </w:rPr>
        <w:t>takové dohody</w:t>
      </w:r>
      <w:r>
        <w:t xml:space="preserve"> popírá a zpochybňuje </w:t>
      </w:r>
      <w:r>
        <w:rPr>
          <w:color w:val="BCFEC6"/>
        </w:rPr>
        <w:t>Guberovu a Petersovu</w:t>
      </w:r>
      <w:r>
        <w:t xml:space="preserve"> verzi prakticky každého telefonátu a jednání </w:t>
      </w:r>
      <w:r>
        <w:rPr>
          <w:color w:val="01FB92"/>
        </w:rPr>
        <w:t>obou stran</w:t>
      </w:r>
      <w:r>
        <w:t xml:space="preserve"> na toto téma. Právě z lišících se verzí o aktuálních obchodních jednáních </w:t>
      </w:r>
      <w:r>
        <w:rPr>
          <w:color w:val="01FB92"/>
        </w:rPr>
        <w:t>obou stran</w:t>
      </w:r>
      <w:r>
        <w:t xml:space="preserve"> je vidět, jaké míry nevraživosti </w:t>
      </w:r>
      <w:r>
        <w:rPr>
          <w:color w:val="120104"/>
        </w:rPr>
        <w:t>jejich</w:t>
      </w:r>
      <w:r>
        <w:rPr>
          <w:color w:val="FD0F31"/>
        </w:rPr>
        <w:t xml:space="preserve"> vztah</w:t>
      </w:r>
      <w:r>
        <w:t xml:space="preserve"> dosáhl. </w:t>
      </w:r>
      <w:r>
        <w:rPr>
          <w:color w:val="9F6551"/>
        </w:rPr>
        <w:t>Guber</w:t>
      </w:r>
      <w:r>
        <w:rPr>
          <w:color w:val="BCFEC6"/>
        </w:rPr>
        <w:t xml:space="preserve"> a </w:t>
      </w:r>
      <w:r>
        <w:rPr>
          <w:color w:val="932C70"/>
        </w:rPr>
        <w:t>Peters</w:t>
      </w:r>
      <w:r>
        <w:t xml:space="preserve"> </w:t>
      </w:r>
      <w:r>
        <w:rPr>
          <w:color w:val="61FC03"/>
        </w:rPr>
        <w:t>v přísežných prohlášeních</w:t>
      </w:r>
      <w:r>
        <w:t xml:space="preserve"> uvádějí, že </w:t>
      </w:r>
      <w:r>
        <w:rPr>
          <w:color w:val="2B1B04"/>
        </w:rPr>
        <w:t>společnost Warner</w:t>
      </w:r>
      <w:r>
        <w:t xml:space="preserve"> již činí kroky k tomu, aby </w:t>
      </w:r>
      <w:r>
        <w:rPr>
          <w:color w:val="BCFEC6"/>
        </w:rPr>
        <w:t>je</w:t>
      </w:r>
      <w:r>
        <w:t xml:space="preserve"> vyřadila z projektů </w:t>
      </w:r>
      <w:r>
        <w:rPr>
          <w:color w:val="2B1B04"/>
        </w:rPr>
        <w:t>ve společnosti Warner</w:t>
      </w:r>
      <w:r>
        <w:t xml:space="preserve">, především </w:t>
      </w:r>
      <w:r>
        <w:rPr>
          <w:color w:val="72A46E"/>
        </w:rPr>
        <w:t xml:space="preserve">z filmu </w:t>
      </w:r>
      <w:r>
        <w:rPr>
          <w:color w:val="128EAC"/>
        </w:rPr>
        <w:t>se Sylvesterem Stallonem</w:t>
      </w:r>
      <w:r>
        <w:rPr>
          <w:color w:val="72A46E"/>
        </w:rPr>
        <w:t xml:space="preserve"> "Tango a Cash</w:t>
      </w:r>
      <w:r>
        <w:t xml:space="preserve">". </w:t>
      </w:r>
      <w:r>
        <w:rPr>
          <w:color w:val="FCB164"/>
        </w:rPr>
        <w:t>Peters</w:t>
      </w:r>
      <w:r>
        <w:t xml:space="preserve"> ve </w:t>
      </w:r>
      <w:r>
        <w:rPr>
          <w:color w:val="FCB164"/>
        </w:rPr>
        <w:t>svém</w:t>
      </w:r>
      <w:r>
        <w:t xml:space="preserve"> přísežném prohlášení uvádí, že </w:t>
      </w:r>
      <w:r>
        <w:rPr>
          <w:color w:val="47545E"/>
        </w:rPr>
        <w:t>filmovému štábu</w:t>
      </w:r>
      <w:r>
        <w:t xml:space="preserve"> bylo minulý týden sděleno, že </w:t>
      </w:r>
      <w:r>
        <w:rPr>
          <w:color w:val="72A46E"/>
        </w:rPr>
        <w:t>film</w:t>
      </w:r>
      <w:r>
        <w:t xml:space="preserve"> "přebírá" </w:t>
      </w:r>
      <w:r>
        <w:rPr>
          <w:color w:val="2B1B04"/>
        </w:rPr>
        <w:t>společnost Warner</w:t>
      </w:r>
      <w:r>
        <w:t xml:space="preserve"> a že všechny další pokyny </w:t>
      </w:r>
      <w:r>
        <w:rPr>
          <w:color w:val="47545E"/>
        </w:rPr>
        <w:t>jim</w:t>
      </w:r>
      <w:r>
        <w:t xml:space="preserve"> bude dávat jiný producent. Navzdory </w:t>
      </w:r>
      <w:r>
        <w:rPr>
          <w:color w:val="FCB164"/>
        </w:rPr>
        <w:t>jeho</w:t>
      </w:r>
      <w:r>
        <w:t xml:space="preserve"> námitkám, píše </w:t>
      </w:r>
      <w:r>
        <w:rPr>
          <w:color w:val="FCB164"/>
        </w:rPr>
        <w:t>Peters</w:t>
      </w:r>
      <w:r>
        <w:t xml:space="preserve">, bylo uvedení </w:t>
      </w:r>
      <w:r>
        <w:rPr>
          <w:color w:val="72A46E"/>
        </w:rPr>
        <w:t>filmu</w:t>
      </w:r>
      <w:r>
        <w:t xml:space="preserve"> posunuto "o řadu měsíců" až na prosinec a od plánů na hudební nahrávku </w:t>
      </w:r>
      <w:r>
        <w:rPr>
          <w:color w:val="72A46E"/>
        </w:rPr>
        <w:t>k filmu</w:t>
      </w:r>
      <w:r>
        <w:t xml:space="preserve"> "o hodnotě milionů dolarů" se odstoupilo. </w:t>
      </w:r>
      <w:r>
        <w:rPr>
          <w:color w:val="B95C69"/>
        </w:rPr>
        <w:t xml:space="preserve">Hubert de la Bouillaire, jeden ze střihačů </w:t>
      </w:r>
      <w:r>
        <w:rPr>
          <w:color w:val="A14D12"/>
        </w:rPr>
        <w:t>filmu</w:t>
      </w:r>
      <w:r>
        <w:t xml:space="preserve">, se v samostatném přísežném prohlášení postavil na </w:t>
      </w:r>
      <w:r>
        <w:rPr>
          <w:color w:val="FCB164"/>
        </w:rPr>
        <w:t>Petersovu</w:t>
      </w:r>
      <w:r>
        <w:t xml:space="preserve"> stranu. </w:t>
      </w:r>
      <w:r>
        <w:rPr>
          <w:color w:val="B95C69"/>
        </w:rPr>
        <w:t>Hubert de la Bouillaire</w:t>
      </w:r>
      <w:r>
        <w:t xml:space="preserve"> tvrdí, že </w:t>
      </w:r>
      <w:r>
        <w:rPr>
          <w:color w:val="B95C69"/>
        </w:rPr>
        <w:t>mu</w:t>
      </w:r>
      <w:r>
        <w:t xml:space="preserve"> 19. října zavolal </w:t>
      </w:r>
      <w:r>
        <w:rPr>
          <w:color w:val="C4C8FA"/>
        </w:rPr>
        <w:t xml:space="preserve">Mark Canton, ředitel produkce </w:t>
      </w:r>
      <w:r>
        <w:rPr>
          <w:color w:val="372A55"/>
        </w:rPr>
        <w:t>společnosti Warner Brothers</w:t>
      </w:r>
      <w:r>
        <w:t xml:space="preserve">, a řekl </w:t>
      </w:r>
      <w:r>
        <w:rPr>
          <w:color w:val="B95C69"/>
        </w:rPr>
        <w:t>mu</w:t>
      </w:r>
      <w:r>
        <w:t xml:space="preserve">, že </w:t>
      </w:r>
      <w:r>
        <w:rPr>
          <w:color w:val="FCB164"/>
        </w:rPr>
        <w:t>Peters</w:t>
      </w:r>
      <w:r>
        <w:t xml:space="preserve"> je "na odchodu </w:t>
      </w:r>
      <w:r>
        <w:rPr>
          <w:color w:val="72A46E"/>
        </w:rPr>
        <w:t>z filmu</w:t>
      </w:r>
      <w:r>
        <w:t xml:space="preserve">. Když </w:t>
      </w:r>
      <w:r>
        <w:rPr>
          <w:color w:val="B95C69"/>
        </w:rPr>
        <w:t>vám</w:t>
      </w:r>
      <w:r>
        <w:t xml:space="preserve"> zavolá, řekněte </w:t>
      </w:r>
      <w:r>
        <w:rPr>
          <w:color w:val="FCB164"/>
        </w:rPr>
        <w:t>mu</w:t>
      </w:r>
      <w:r>
        <w:t xml:space="preserve"> jenom, že je všechno v pořádku." </w:t>
      </w:r>
      <w:r>
        <w:rPr>
          <w:color w:val="B95C69"/>
        </w:rPr>
        <w:t>Střihač</w:t>
      </w:r>
      <w:r>
        <w:t xml:space="preserve"> rovněž uvádí, že </w:t>
      </w:r>
      <w:r>
        <w:rPr>
          <w:color w:val="3F3610"/>
        </w:rPr>
        <w:t xml:space="preserve">nový producent </w:t>
      </w:r>
      <w:r>
        <w:rPr>
          <w:color w:val="D3A2C6"/>
        </w:rPr>
        <w:t>filmu</w:t>
      </w:r>
      <w:r>
        <w:rPr>
          <w:color w:val="3F3610"/>
        </w:rPr>
        <w:t xml:space="preserve"> Bruce Baird</w:t>
      </w:r>
      <w:r>
        <w:t xml:space="preserve"> nařídil </w:t>
      </w:r>
      <w:r>
        <w:rPr>
          <w:color w:val="719FFA"/>
        </w:rPr>
        <w:t>střihačům</w:t>
      </w:r>
      <w:r>
        <w:t xml:space="preserve">, aby </w:t>
      </w:r>
      <w:r>
        <w:rPr>
          <w:color w:val="0D841A"/>
        </w:rPr>
        <w:t>film</w:t>
      </w:r>
      <w:r>
        <w:rPr>
          <w:color w:val="4C5B32"/>
        </w:rPr>
        <w:t xml:space="preserve"> prostříhali</w:t>
      </w:r>
      <w:r>
        <w:t xml:space="preserve">, aniž by </w:t>
      </w:r>
      <w:r>
        <w:rPr>
          <w:color w:val="4C5B32"/>
        </w:rPr>
        <w:t>to</w:t>
      </w:r>
      <w:r>
        <w:t xml:space="preserve"> oznámili </w:t>
      </w:r>
      <w:r>
        <w:rPr>
          <w:color w:val="9DB3B7"/>
        </w:rPr>
        <w:t xml:space="preserve">hlavním hvězdám, </w:t>
      </w:r>
      <w:r>
        <w:rPr>
          <w:color w:val="B14F8F"/>
        </w:rPr>
        <w:t>Sylvestru Stallonemu</w:t>
      </w:r>
      <w:r>
        <w:rPr>
          <w:color w:val="9DB3B7"/>
        </w:rPr>
        <w:t xml:space="preserve"> a Kurtu Russellovi, či </w:t>
      </w:r>
      <w:r>
        <w:rPr>
          <w:color w:val="747103"/>
        </w:rPr>
        <w:t>Petersovi</w:t>
      </w:r>
      <w:r>
        <w:t xml:space="preserve">. "Čím méně toho vědí, tím to budeme mít snazší. Když se </w:t>
      </w:r>
      <w:r>
        <w:rPr>
          <w:color w:val="9F816D"/>
        </w:rPr>
        <w:t>někdo</w:t>
      </w:r>
      <w:r>
        <w:t xml:space="preserve"> bude ptát, prostě lžete a řekněte, že </w:t>
      </w:r>
      <w:r>
        <w:rPr>
          <w:color w:val="72A46E"/>
        </w:rPr>
        <w:t>to</w:t>
      </w:r>
      <w:r>
        <w:t xml:space="preserve"> bude dokončeno," nařídil </w:t>
      </w:r>
      <w:r>
        <w:rPr>
          <w:color w:val="719FFA"/>
        </w:rPr>
        <w:t>jim</w:t>
      </w:r>
      <w:r>
        <w:t xml:space="preserve"> </w:t>
      </w:r>
      <w:r>
        <w:rPr>
          <w:color w:val="B95C69"/>
        </w:rPr>
        <w:t>podle Huberta de la Bouillaireho</w:t>
      </w:r>
      <w:r>
        <w:t xml:space="preserve"> </w:t>
      </w:r>
      <w:r>
        <w:rPr>
          <w:color w:val="3F3610"/>
        </w:rPr>
        <w:t>Bruce Baird</w:t>
      </w:r>
      <w:r>
        <w:t xml:space="preserve">. </w:t>
      </w:r>
      <w:r>
        <w:rPr>
          <w:color w:val="860E04"/>
        </w:rPr>
        <w:t xml:space="preserve">Podle Rabinowitze </w:t>
      </w:r>
      <w:r>
        <w:rPr>
          <w:color w:val="FBC206"/>
        </w:rPr>
        <w:t>ze společnosti Warner</w:t>
      </w:r>
      <w:r>
        <w:t xml:space="preserve"> je to "naprostá lež". </w:t>
      </w:r>
      <w:r>
        <w:rPr>
          <w:color w:val="72A46E"/>
        </w:rPr>
        <w:t>Tento film</w:t>
      </w:r>
      <w:r>
        <w:t xml:space="preserve">, říká, prochází postprodukčními fázemi "pročišťování". Uvádí, že </w:t>
      </w:r>
      <w:r>
        <w:rPr>
          <w:color w:val="932C70"/>
        </w:rPr>
        <w:t>Peters</w:t>
      </w:r>
      <w:r>
        <w:rPr>
          <w:color w:val="BCFEC6"/>
        </w:rPr>
        <w:t xml:space="preserve"> a </w:t>
      </w:r>
      <w:r>
        <w:rPr>
          <w:color w:val="9F6551"/>
        </w:rPr>
        <w:t>Guber</w:t>
      </w:r>
      <w:r>
        <w:t xml:space="preserve"> </w:t>
      </w:r>
      <w:r>
        <w:rPr>
          <w:color w:val="D26A5B"/>
        </w:rPr>
        <w:t xml:space="preserve">coby smluvní producenti, </w:t>
      </w:r>
      <w:r>
        <w:rPr>
          <w:color w:val="8B934B"/>
        </w:rPr>
        <w:t>kteří</w:t>
      </w:r>
      <w:r>
        <w:rPr>
          <w:color w:val="D26A5B"/>
        </w:rPr>
        <w:t xml:space="preserve"> mají právo na konzultaci</w:t>
      </w:r>
      <w:r>
        <w:t xml:space="preserve">, byli na předvádění jednotlivých částí </w:t>
      </w:r>
      <w:r>
        <w:rPr>
          <w:color w:val="72A46E"/>
        </w:rPr>
        <w:t>filmu</w:t>
      </w:r>
      <w:r>
        <w:t xml:space="preserve"> zváni a mohli </w:t>
      </w:r>
      <w:r>
        <w:rPr>
          <w:color w:val="BCFEC6"/>
        </w:rPr>
        <w:t>své</w:t>
      </w:r>
      <w:r>
        <w:t xml:space="preserve"> připomínky </w:t>
      </w:r>
      <w:r>
        <w:rPr>
          <w:color w:val="72A46E"/>
        </w:rPr>
        <w:t>k filmu</w:t>
      </w:r>
      <w:r>
        <w:t xml:space="preserve"> vyjádřit. </w:t>
      </w:r>
      <w:r>
        <w:rPr>
          <w:color w:val="F98500"/>
        </w:rPr>
        <w:t xml:space="preserve">Desítky zaměstnanců </w:t>
      </w:r>
      <w:r>
        <w:rPr>
          <w:color w:val="002935"/>
        </w:rPr>
        <w:t>společnosti Guber-Peters</w:t>
      </w:r>
      <w:r>
        <w:t xml:space="preserve"> stále pracují </w:t>
      </w:r>
      <w:r>
        <w:rPr>
          <w:color w:val="2B1B04"/>
        </w:rPr>
        <w:t>pro společnost Warner</w:t>
      </w:r>
      <w:r>
        <w:t xml:space="preserve"> a "každodenně" se </w:t>
      </w:r>
      <w:r>
        <w:rPr>
          <w:color w:val="F98500"/>
        </w:rPr>
        <w:t>s nimi</w:t>
      </w:r>
      <w:r>
        <w:t xml:space="preserve"> projednávají různé projekty, uvádí právní zástupce. </w:t>
      </w:r>
      <w:r>
        <w:rPr>
          <w:color w:val="D7F3FE"/>
        </w:rPr>
        <w:t>Guber</w:t>
      </w:r>
      <w:r>
        <w:t xml:space="preserve"> </w:t>
      </w:r>
      <w:r>
        <w:rPr>
          <w:color w:val="FCB899"/>
        </w:rPr>
        <w:t xml:space="preserve">ve </w:t>
      </w:r>
      <w:r>
        <w:rPr>
          <w:color w:val="1C0720"/>
        </w:rPr>
        <w:t>svém</w:t>
      </w:r>
      <w:r>
        <w:rPr>
          <w:color w:val="FCB899"/>
        </w:rPr>
        <w:t xml:space="preserve"> přísežném prohlášení</w:t>
      </w:r>
      <w:r>
        <w:t xml:space="preserve"> uvádí, že když 25. září informoval </w:t>
      </w:r>
      <w:r>
        <w:rPr>
          <w:color w:val="6B5F61"/>
        </w:rPr>
        <w:t>při obědě</w:t>
      </w:r>
      <w:r>
        <w:t xml:space="preserve"> </w:t>
      </w:r>
      <w:r>
        <w:rPr>
          <w:color w:val="F98A9D"/>
        </w:rPr>
        <w:t xml:space="preserve">Terryho Semela, prezidenta </w:t>
      </w:r>
      <w:r>
        <w:rPr>
          <w:color w:val="9B72C2"/>
        </w:rPr>
        <w:t>společnosti Warner</w:t>
      </w:r>
      <w:r>
        <w:t xml:space="preserve">, </w:t>
      </w:r>
      <w:r>
        <w:rPr>
          <w:color w:val="A6919D"/>
        </w:rPr>
        <w:t xml:space="preserve">o nabídce </w:t>
      </w:r>
      <w:r>
        <w:rPr>
          <w:color w:val="2C3729"/>
        </w:rPr>
        <w:t>společnosti Sony</w:t>
      </w:r>
      <w:r>
        <w:t xml:space="preserve">, </w:t>
      </w:r>
      <w:r>
        <w:rPr>
          <w:color w:val="F98A9D"/>
        </w:rPr>
        <w:t>Semel</w:t>
      </w:r>
      <w:r>
        <w:t xml:space="preserve"> "</w:t>
      </w:r>
      <w:r>
        <w:rPr>
          <w:color w:val="D7F3FE"/>
        </w:rPr>
        <w:t>mě</w:t>
      </w:r>
      <w:r>
        <w:t xml:space="preserve"> objal, gratuloval </w:t>
      </w:r>
      <w:r>
        <w:rPr>
          <w:color w:val="D7F3FE"/>
        </w:rPr>
        <w:t>mi</w:t>
      </w:r>
      <w:r>
        <w:t xml:space="preserve"> a vyjádřil </w:t>
      </w:r>
      <w:r>
        <w:rPr>
          <w:color w:val="F98A9D"/>
        </w:rPr>
        <w:t>svou</w:t>
      </w:r>
      <w:r>
        <w:t xml:space="preserve"> radost nad tím, že jsme konečně uskutečnili </w:t>
      </w:r>
      <w:r>
        <w:rPr>
          <w:color w:val="BCFEC6"/>
        </w:rPr>
        <w:t>naše</w:t>
      </w:r>
      <w:r>
        <w:t xml:space="preserve"> dlouhodobé plány řídit </w:t>
      </w:r>
      <w:r>
        <w:rPr>
          <w:color w:val="D7C70B"/>
        </w:rPr>
        <w:t>velkou zábavní společnost</w:t>
      </w:r>
      <w:r>
        <w:t xml:space="preserve"> a vlastnit </w:t>
      </w:r>
      <w:r>
        <w:rPr>
          <w:color w:val="D7C70B"/>
        </w:rPr>
        <w:t>její</w:t>
      </w:r>
      <w:r>
        <w:t xml:space="preserve"> kmenové akcie". </w:t>
      </w:r>
      <w:r>
        <w:rPr>
          <w:color w:val="D7F3FE"/>
        </w:rPr>
        <w:t>Guber</w:t>
      </w:r>
      <w:r>
        <w:t xml:space="preserve"> uvádí, že </w:t>
      </w:r>
      <w:r>
        <w:rPr>
          <w:color w:val="6B5F61"/>
        </w:rPr>
        <w:t>na oběd</w:t>
      </w:r>
      <w:r>
        <w:t xml:space="preserve"> přinesl </w:t>
      </w:r>
      <w:r>
        <w:rPr>
          <w:color w:val="9F9992"/>
        </w:rPr>
        <w:t xml:space="preserve">smlouvu o uvolnění, </w:t>
      </w:r>
      <w:r>
        <w:rPr>
          <w:color w:val="EFFBD0"/>
        </w:rPr>
        <w:t>se kterou</w:t>
      </w:r>
      <w:r>
        <w:rPr>
          <w:color w:val="9F9992"/>
        </w:rPr>
        <w:t xml:space="preserve"> </w:t>
      </w:r>
      <w:r>
        <w:rPr>
          <w:color w:val="FDE2F1"/>
        </w:rPr>
        <w:t>společnost Warner</w:t>
      </w:r>
      <w:r>
        <w:rPr>
          <w:color w:val="9F9992"/>
        </w:rPr>
        <w:t xml:space="preserve"> souhlasila </w:t>
      </w:r>
      <w:r>
        <w:rPr>
          <w:color w:val="923A52"/>
        </w:rPr>
        <w:t xml:space="preserve">v roce 1988, </w:t>
      </w:r>
      <w:r>
        <w:rPr>
          <w:color w:val="5140A7"/>
        </w:rPr>
        <w:t>kdy</w:t>
      </w:r>
      <w:r>
        <w:rPr>
          <w:color w:val="923A52"/>
        </w:rPr>
        <w:t xml:space="preserve"> </w:t>
      </w:r>
      <w:r>
        <w:rPr>
          <w:color w:val="BC14FD"/>
        </w:rPr>
        <w:t>společně s Petersem</w:t>
      </w:r>
      <w:r>
        <w:rPr>
          <w:color w:val="923A52"/>
        </w:rPr>
        <w:t xml:space="preserve"> podali nezdařenou nabídku na koupi části </w:t>
      </w:r>
      <w:r>
        <w:rPr>
          <w:color w:val="6D706C"/>
        </w:rPr>
        <w:t>společnosti MGM/UA Entertainment Co.</w:t>
      </w:r>
      <w:r>
        <w:rPr>
          <w:color w:val="923A52"/>
        </w:rPr>
        <w:t>, aby</w:t>
      </w:r>
      <w:r>
        <w:t xml:space="preserve"> mohli řídit </w:t>
      </w:r>
      <w:r>
        <w:rPr>
          <w:color w:val="0007C4"/>
        </w:rPr>
        <w:t>studio MGM</w:t>
      </w:r>
      <w:r>
        <w:t xml:space="preserve">. </w:t>
      </w:r>
      <w:r>
        <w:rPr>
          <w:color w:val="D7F3FE"/>
        </w:rPr>
        <w:t>Guber</w:t>
      </w:r>
      <w:r>
        <w:t xml:space="preserve"> uvádí, že přeškrtl "MGM" červenou propiskou a vepsal </w:t>
      </w:r>
      <w:r>
        <w:rPr>
          <w:color w:val="C6A62F"/>
        </w:rPr>
        <w:t>tam</w:t>
      </w:r>
      <w:r>
        <w:t xml:space="preserve"> "Columbia", a pak </w:t>
      </w:r>
      <w:r>
        <w:rPr>
          <w:color w:val="C6A62F"/>
        </w:rPr>
        <w:t>listinu</w:t>
      </w:r>
      <w:r>
        <w:t xml:space="preserve"> předal </w:t>
      </w:r>
      <w:r>
        <w:rPr>
          <w:color w:val="F98A9D"/>
        </w:rPr>
        <w:t>Semelovi</w:t>
      </w:r>
      <w:r>
        <w:t>. "</w:t>
      </w:r>
      <w:r>
        <w:rPr>
          <w:color w:val="F98A9D"/>
        </w:rPr>
        <w:t>Semel</w:t>
      </w:r>
      <w:r>
        <w:t xml:space="preserve"> neřekl </w:t>
      </w:r>
      <w:r>
        <w:rPr>
          <w:color w:val="000C14"/>
        </w:rPr>
        <w:t xml:space="preserve">vůbec nic, </w:t>
      </w:r>
      <w:r>
        <w:rPr>
          <w:color w:val="904431"/>
        </w:rPr>
        <w:t>co</w:t>
      </w:r>
      <w:r>
        <w:rPr>
          <w:color w:val="000C14"/>
        </w:rPr>
        <w:t xml:space="preserve"> by naznačovalo, že by </w:t>
      </w:r>
      <w:r>
        <w:rPr>
          <w:color w:val="600013"/>
        </w:rPr>
        <w:t>společnost Warner</w:t>
      </w:r>
      <w:r>
        <w:rPr>
          <w:color w:val="000C14"/>
        </w:rPr>
        <w:t xml:space="preserve"> měla jakékoli námitky proti </w:t>
      </w:r>
      <w:r>
        <w:rPr>
          <w:color w:val="1C1B08"/>
        </w:rPr>
        <w:t>našim</w:t>
      </w:r>
      <w:r>
        <w:rPr>
          <w:color w:val="000C14"/>
        </w:rPr>
        <w:t xml:space="preserve"> předpokládaným pozicím ve vedení </w:t>
      </w:r>
      <w:r>
        <w:rPr>
          <w:color w:val="693955"/>
        </w:rPr>
        <w:t>společnosti Columbia</w:t>
      </w:r>
      <w:r>
        <w:t xml:space="preserve">," říká </w:t>
      </w:r>
      <w:r>
        <w:rPr>
          <w:color w:val="D7F3FE"/>
        </w:rPr>
        <w:t>Guber</w:t>
      </w:r>
      <w:r>
        <w:t xml:space="preserve">. </w:t>
      </w:r>
      <w:r>
        <w:rPr>
          <w:color w:val="F98A9D"/>
        </w:rPr>
        <w:t>Semel</w:t>
      </w:r>
      <w:r>
        <w:t xml:space="preserve"> ve </w:t>
      </w:r>
      <w:r>
        <w:rPr>
          <w:color w:val="F98A9D"/>
        </w:rPr>
        <w:t>svém</w:t>
      </w:r>
      <w:r>
        <w:t xml:space="preserve"> přísežném prohlášení žádné objímání ani gratulace nezmiňuje. Podle </w:t>
      </w:r>
      <w:r>
        <w:rPr>
          <w:color w:val="F98A9D"/>
        </w:rPr>
        <w:t>svých</w:t>
      </w:r>
      <w:r>
        <w:t xml:space="preserve"> slov řekl </w:t>
      </w:r>
      <w:r>
        <w:rPr>
          <w:color w:val="D7F3FE"/>
        </w:rPr>
        <w:t>Peteru Guberovi</w:t>
      </w:r>
      <w:r>
        <w:t>, že nemůže podepisovat žádné dokumenty a že "</w:t>
      </w:r>
      <w:r>
        <w:rPr>
          <w:color w:val="5E7C99"/>
        </w:rPr>
        <w:t xml:space="preserve">smlouva, </w:t>
      </w:r>
      <w:r>
        <w:rPr>
          <w:color w:val="6C6E82"/>
        </w:rPr>
        <w:t>která</w:t>
      </w:r>
      <w:r>
        <w:rPr>
          <w:color w:val="5E7C99"/>
        </w:rPr>
        <w:t xml:space="preserve"> je </w:t>
      </w:r>
      <w:r>
        <w:rPr>
          <w:color w:val="D0AFB3"/>
        </w:rPr>
        <w:t>pro</w:t>
      </w:r>
      <w:r>
        <w:rPr>
          <w:color w:val="493B36"/>
        </w:rPr>
        <w:t xml:space="preserve"> něj</w:t>
      </w:r>
      <w:r>
        <w:rPr>
          <w:color w:val="AC93CE"/>
        </w:rPr>
        <w:t xml:space="preserve"> a </w:t>
      </w:r>
      <w:r>
        <w:rPr>
          <w:color w:val="C4BA9C"/>
        </w:rPr>
        <w:t>Peterse</w:t>
      </w:r>
      <w:r>
        <w:rPr>
          <w:color w:val="5E7C99"/>
        </w:rPr>
        <w:t xml:space="preserve"> zjevně výhodná</w:t>
      </w:r>
      <w:r>
        <w:t xml:space="preserve">, by měla </w:t>
      </w:r>
      <w:r>
        <w:rPr>
          <w:color w:val="2B1B04"/>
        </w:rPr>
        <w:t>na společnost Warner</w:t>
      </w:r>
      <w:r>
        <w:t xml:space="preserve"> velmi negativní dopad". Řekl, že se obrátil </w:t>
      </w:r>
      <w:r>
        <w:rPr>
          <w:color w:val="09C4B8"/>
        </w:rPr>
        <w:t>na Rosse</w:t>
      </w:r>
      <w:r>
        <w:rPr>
          <w:color w:val="69A5B8"/>
        </w:rPr>
        <w:t xml:space="preserve"> a </w:t>
      </w:r>
      <w:r>
        <w:rPr>
          <w:color w:val="374869"/>
        </w:rPr>
        <w:t xml:space="preserve">na Roberta Dalyho, prezidenta </w:t>
      </w:r>
      <w:r>
        <w:rPr>
          <w:color w:val="F868ED"/>
        </w:rPr>
        <w:t>společnosti Warner Brothers</w:t>
      </w:r>
      <w:r>
        <w:t xml:space="preserve">, a že se </w:t>
      </w:r>
      <w:r>
        <w:rPr>
          <w:color w:val="E70850"/>
        </w:rPr>
        <w:t>všichni tři</w:t>
      </w:r>
      <w:r>
        <w:t xml:space="preserve"> při konferenčním hovoru dohodli na tom, že </w:t>
      </w:r>
      <w:r>
        <w:rPr>
          <w:color w:val="BCFEC6"/>
        </w:rPr>
        <w:t>producenty</w:t>
      </w:r>
      <w:r>
        <w:t xml:space="preserve"> nemohou </w:t>
      </w:r>
      <w:r>
        <w:rPr>
          <w:color w:val="53495F"/>
        </w:rPr>
        <w:t>ze smlouvy</w:t>
      </w:r>
      <w:r>
        <w:t xml:space="preserve"> uvolnit. </w:t>
      </w:r>
      <w:r>
        <w:rPr>
          <w:color w:val="796EE6"/>
        </w:rPr>
        <w:t>Ross</w:t>
      </w:r>
      <w:r>
        <w:t xml:space="preserve"> ve </w:t>
      </w:r>
      <w:r>
        <w:rPr>
          <w:color w:val="796EE6"/>
        </w:rPr>
        <w:t>svém</w:t>
      </w:r>
      <w:r>
        <w:t xml:space="preserve"> přísežném prohlášení uvádí, že </w:t>
      </w:r>
      <w:r>
        <w:rPr>
          <w:color w:val="C04841"/>
        </w:rPr>
        <w:t>spolu s Dalym</w:t>
      </w:r>
      <w:r>
        <w:t xml:space="preserve"> opravdu nařídili </w:t>
      </w:r>
      <w:r>
        <w:rPr>
          <w:color w:val="F98A9D"/>
        </w:rPr>
        <w:t>Semelovi</w:t>
      </w:r>
      <w:r>
        <w:t xml:space="preserve">, aby </w:t>
      </w:r>
      <w:r>
        <w:rPr>
          <w:color w:val="BCFEC6"/>
        </w:rPr>
        <w:t>oběma producentům</w:t>
      </w:r>
      <w:r>
        <w:t xml:space="preserve"> sdělil, že </w:t>
      </w:r>
      <w:r>
        <w:rPr>
          <w:color w:val="2B1B04"/>
        </w:rPr>
        <w:t>společnost Warner</w:t>
      </w:r>
      <w:r>
        <w:t xml:space="preserve"> </w:t>
      </w:r>
      <w:r>
        <w:rPr>
          <w:color w:val="C36333"/>
        </w:rPr>
        <w:t>jejich</w:t>
      </w:r>
      <w:r>
        <w:rPr>
          <w:color w:val="53495F"/>
        </w:rPr>
        <w:t xml:space="preserve"> smlouvu</w:t>
      </w:r>
      <w:r>
        <w:t xml:space="preserve"> neukončí. </w:t>
      </w:r>
      <w:r>
        <w:rPr>
          <w:color w:val="D7F3FE"/>
        </w:rPr>
        <w:t>Guber</w:t>
      </w:r>
      <w:r>
        <w:t xml:space="preserve"> uvádí, že </w:t>
      </w:r>
      <w:r>
        <w:rPr>
          <w:color w:val="F98A9D"/>
        </w:rPr>
        <w:t>Semel</w:t>
      </w:r>
      <w:r>
        <w:t xml:space="preserve"> opravdu tyto informace tlumočil a </w:t>
      </w:r>
      <w:r>
        <w:rPr>
          <w:color w:val="700366"/>
        </w:rPr>
        <w:t xml:space="preserve">že </w:t>
      </w:r>
      <w:r>
        <w:rPr>
          <w:color w:val="8A7A93"/>
        </w:rPr>
        <w:t>Semel</w:t>
      </w:r>
      <w:r>
        <w:rPr>
          <w:color w:val="700366"/>
        </w:rPr>
        <w:t xml:space="preserve"> řekl, že </w:t>
      </w:r>
      <w:r>
        <w:rPr>
          <w:color w:val="52351D"/>
        </w:rPr>
        <w:t>Ross</w:t>
      </w:r>
      <w:r>
        <w:rPr>
          <w:color w:val="700366"/>
        </w:rPr>
        <w:t xml:space="preserve"> "šílí kvůli smlouvě </w:t>
      </w:r>
      <w:r>
        <w:rPr>
          <w:color w:val="B503A2"/>
        </w:rPr>
        <w:t>se společností Time</w:t>
      </w:r>
      <w:r>
        <w:t xml:space="preserve">", </w:t>
      </w:r>
      <w:r>
        <w:rPr>
          <w:color w:val="700366"/>
        </w:rPr>
        <w:t>což</w:t>
      </w:r>
      <w:r>
        <w:t xml:space="preserve"> </w:t>
      </w:r>
      <w:r>
        <w:rPr>
          <w:color w:val="D7F3FE"/>
        </w:rPr>
        <w:t>podle Gubera</w:t>
      </w:r>
      <w:r>
        <w:t xml:space="preserve"> znamenalo, že </w:t>
      </w:r>
      <w:r>
        <w:rPr>
          <w:color w:val="796EE6"/>
        </w:rPr>
        <w:t>Ross</w:t>
      </w:r>
      <w:r>
        <w:t xml:space="preserve"> "nechce </w:t>
      </w:r>
      <w:r>
        <w:rPr>
          <w:color w:val="D17190"/>
        </w:rPr>
        <w:t>svému</w:t>
      </w:r>
      <w:r>
        <w:rPr>
          <w:color w:val="A0F086"/>
        </w:rPr>
        <w:t xml:space="preserve"> novému partnerovi ve fúzi, společnosti Time Inc.</w:t>
      </w:r>
      <w:r>
        <w:t xml:space="preserve">, sdělit, že </w:t>
      </w:r>
      <w:r>
        <w:rPr>
          <w:color w:val="BCFEC6"/>
        </w:rPr>
        <w:t>nám</w:t>
      </w:r>
      <w:r>
        <w:t xml:space="preserve"> </w:t>
      </w:r>
      <w:r>
        <w:rPr>
          <w:color w:val="2B1B04"/>
        </w:rPr>
        <w:t>společnost Warner</w:t>
      </w:r>
      <w:r>
        <w:t xml:space="preserve"> umožnila odchod za těchto podmínek". </w:t>
      </w:r>
      <w:r>
        <w:rPr>
          <w:color w:val="D7F3FE"/>
        </w:rPr>
        <w:t>Guber</w:t>
      </w:r>
      <w:r>
        <w:t xml:space="preserve"> </w:t>
      </w:r>
      <w:r>
        <w:rPr>
          <w:color w:val="FCB899"/>
        </w:rPr>
        <w:t xml:space="preserve">ve </w:t>
      </w:r>
      <w:r>
        <w:rPr>
          <w:color w:val="1C0720"/>
        </w:rPr>
        <w:t>svém</w:t>
      </w:r>
      <w:r>
        <w:rPr>
          <w:color w:val="FCB899"/>
        </w:rPr>
        <w:t xml:space="preserve"> přísežném prohlášení</w:t>
      </w:r>
      <w:r>
        <w:t xml:space="preserve"> dále uvádí, že </w:t>
      </w:r>
      <w:r>
        <w:rPr>
          <w:color w:val="C04841"/>
        </w:rPr>
        <w:t>Daly</w:t>
      </w:r>
      <w:r>
        <w:t xml:space="preserve"> "</w:t>
      </w:r>
      <w:r>
        <w:rPr>
          <w:color w:val="BCFEC6"/>
        </w:rPr>
        <w:t>nám</w:t>
      </w:r>
      <w:r>
        <w:t xml:space="preserve"> řekl, že i když </w:t>
      </w:r>
      <w:r>
        <w:rPr>
          <w:color w:val="BCFEC6"/>
        </w:rPr>
        <w:t>nás</w:t>
      </w:r>
      <w:r>
        <w:t xml:space="preserve"> </w:t>
      </w:r>
      <w:r>
        <w:rPr>
          <w:color w:val="0BC582"/>
        </w:rPr>
        <w:t>Sony</w:t>
      </w:r>
      <w:r>
        <w:t xml:space="preserve"> nebude chtít, je </w:t>
      </w:r>
      <w:r>
        <w:rPr>
          <w:color w:val="BACFA7"/>
        </w:rPr>
        <w:t>náš</w:t>
      </w:r>
      <w:r>
        <w:rPr>
          <w:color w:val="FD0F31"/>
        </w:rPr>
        <w:t xml:space="preserve"> vztah </w:t>
      </w:r>
      <w:r>
        <w:rPr>
          <w:color w:val="11BA09"/>
        </w:rPr>
        <w:t>se společností Warner</w:t>
      </w:r>
      <w:r>
        <w:t xml:space="preserve"> nenávratně poškozený, takže již neexistuje 'cesta zpátky', a že se bude se </w:t>
      </w:r>
      <w:r>
        <w:rPr>
          <w:color w:val="0BC582"/>
        </w:rPr>
        <w:t>Sony</w:t>
      </w:r>
      <w:r>
        <w:t xml:space="preserve"> soudit o obrovskou sumu peněz". </w:t>
      </w:r>
      <w:r>
        <w:rPr>
          <w:color w:val="D7F3FE"/>
        </w:rPr>
        <w:t>Guber</w:t>
      </w:r>
      <w:r>
        <w:t xml:space="preserve"> navíc tvrdí, že </w:t>
      </w:r>
      <w:r>
        <w:rPr>
          <w:color w:val="D7F3FE"/>
        </w:rPr>
        <w:t>mu</w:t>
      </w:r>
      <w:r>
        <w:t xml:space="preserve"> </w:t>
      </w:r>
      <w:r>
        <w:rPr>
          <w:color w:val="F98A9D"/>
        </w:rPr>
        <w:t>Semel</w:t>
      </w:r>
      <w:r>
        <w:t xml:space="preserve"> řekl, že by </w:t>
      </w:r>
      <w:r>
        <w:rPr>
          <w:color w:val="796EE6"/>
        </w:rPr>
        <w:t>Ross</w:t>
      </w:r>
      <w:r>
        <w:t xml:space="preserve"> pravděpodobně neměl námitky, "kdyby šlo o kohokoli jiného než o </w:t>
      </w:r>
      <w:r>
        <w:rPr>
          <w:color w:val="0BC582"/>
        </w:rPr>
        <w:t>Sony</w:t>
      </w:r>
      <w:r>
        <w:t xml:space="preserve">. Jenže </w:t>
      </w:r>
      <w:r>
        <w:rPr>
          <w:color w:val="0BC582"/>
        </w:rPr>
        <w:t>Sony</w:t>
      </w:r>
      <w:r>
        <w:t xml:space="preserve"> je problém". Strana </w:t>
      </w:r>
      <w:r>
        <w:rPr>
          <w:color w:val="01190F"/>
        </w:rPr>
        <w:t>společnosti Guber-Peters</w:t>
      </w:r>
      <w:r>
        <w:t xml:space="preserve"> uvedla, že </w:t>
      </w:r>
      <w:r>
        <w:rPr>
          <w:color w:val="2B1B04"/>
        </w:rPr>
        <w:t>společnost Warner</w:t>
      </w:r>
      <w:r>
        <w:t xml:space="preserve"> je především znepokojena vyhlídkou, že důležité součásti amerického zábavního průmyslu řídí obrovská japonská společnost. Někteří lidé v Hollywoodu tvrdí, že si </w:t>
      </w:r>
      <w:r>
        <w:rPr>
          <w:color w:val="9F6551"/>
        </w:rPr>
        <w:t>Guber</w:t>
      </w:r>
      <w:r>
        <w:rPr>
          <w:color w:val="BCFEC6"/>
        </w:rPr>
        <w:t xml:space="preserve"> a </w:t>
      </w:r>
      <w:r>
        <w:rPr>
          <w:color w:val="932C70"/>
        </w:rPr>
        <w:t>Peters</w:t>
      </w:r>
      <w:r>
        <w:t xml:space="preserve"> vysvětlili povzbuzení vedoucích pracovníků </w:t>
      </w:r>
      <w:r>
        <w:rPr>
          <w:color w:val="7B41FC"/>
        </w:rPr>
        <w:t>studia Warner</w:t>
      </w:r>
      <w:r>
        <w:t xml:space="preserve">, například </w:t>
      </w:r>
      <w:r>
        <w:rPr>
          <w:color w:val="F98A9D"/>
        </w:rPr>
        <w:t>Semela</w:t>
      </w:r>
      <w:r>
        <w:t xml:space="preserve"> a </w:t>
      </w:r>
      <w:r>
        <w:rPr>
          <w:color w:val="C4C8FA"/>
        </w:rPr>
        <w:t>Cantona</w:t>
      </w:r>
      <w:r>
        <w:t xml:space="preserve">, příliš doslovně. Podle této teorie předpokládalo </w:t>
      </w:r>
      <w:r>
        <w:rPr>
          <w:color w:val="0EA64F"/>
        </w:rPr>
        <w:t xml:space="preserve">vedení </w:t>
      </w:r>
      <w:r>
        <w:rPr>
          <w:color w:val="017499"/>
        </w:rPr>
        <w:t>společnosti Warner</w:t>
      </w:r>
      <w:r>
        <w:t xml:space="preserve">, že podporou ambicí </w:t>
      </w:r>
      <w:r>
        <w:rPr>
          <w:color w:val="9F6551"/>
        </w:rPr>
        <w:t>Gubera</w:t>
      </w:r>
      <w:r>
        <w:rPr>
          <w:color w:val="BCFEC6"/>
        </w:rPr>
        <w:t xml:space="preserve"> a </w:t>
      </w:r>
      <w:r>
        <w:rPr>
          <w:color w:val="932C70"/>
        </w:rPr>
        <w:t>Peterse</w:t>
      </w:r>
      <w:r>
        <w:t xml:space="preserve"> na vybudování velké zábavní společnosti upevní </w:t>
      </w:r>
      <w:r>
        <w:rPr>
          <w:color w:val="08A882"/>
        </w:rPr>
        <w:t>svůj</w:t>
      </w:r>
      <w:r>
        <w:rPr>
          <w:color w:val="FD0F31"/>
        </w:rPr>
        <w:t xml:space="preserve"> vztah </w:t>
      </w:r>
      <w:r>
        <w:rPr>
          <w:color w:val="BACFA7"/>
        </w:rPr>
        <w:t>s těmito producenty</w:t>
      </w:r>
      <w:r>
        <w:t xml:space="preserve">. Ale </w:t>
      </w:r>
      <w:r>
        <w:rPr>
          <w:color w:val="7300CD"/>
        </w:rPr>
        <w:t xml:space="preserve">vedoucí pracovníci </w:t>
      </w:r>
      <w:r>
        <w:rPr>
          <w:color w:val="A9B074"/>
        </w:rPr>
        <w:t>společnosti Warner</w:t>
      </w:r>
      <w:r>
        <w:t xml:space="preserve"> ve </w:t>
      </w:r>
      <w:r>
        <w:rPr>
          <w:color w:val="7300CD"/>
        </w:rPr>
        <w:t>svých</w:t>
      </w:r>
      <w:r>
        <w:t xml:space="preserve"> přísežných prohlášeních popírají, že by </w:t>
      </w:r>
      <w:r>
        <w:rPr>
          <w:color w:val="BCFEC6"/>
        </w:rPr>
        <w:t>producentům</w:t>
      </w:r>
      <w:r>
        <w:t xml:space="preserve"> kdy řekli, že by se mohli </w:t>
      </w:r>
      <w:r>
        <w:rPr>
          <w:color w:val="53495F"/>
        </w:rPr>
        <w:t>z písemné smlouvy</w:t>
      </w:r>
      <w:r>
        <w:t xml:space="preserve"> vyvléci. </w:t>
      </w:r>
      <w:r>
        <w:rPr>
          <w:color w:val="860E04"/>
        </w:rPr>
        <w:t xml:space="preserve">Rabinowitz, právní zástupce </w:t>
      </w:r>
      <w:r>
        <w:rPr>
          <w:color w:val="FBC206"/>
        </w:rPr>
        <w:t>společnosti Warner</w:t>
      </w:r>
      <w:r>
        <w:t xml:space="preserve">, říká, že </w:t>
      </w:r>
      <w:r>
        <w:rPr>
          <w:color w:val="7B41FC"/>
        </w:rPr>
        <w:t>studio</w:t>
      </w:r>
      <w:r>
        <w:t xml:space="preserve"> stále trvá na tom, aby se </w:t>
      </w:r>
      <w:r>
        <w:rPr>
          <w:color w:val="BCFEC6"/>
        </w:rPr>
        <w:t>producenti</w:t>
      </w:r>
      <w:r>
        <w:t xml:space="preserve"> vrátili a splnili podmínky </w:t>
      </w:r>
      <w:r>
        <w:rPr>
          <w:color w:val="53495F"/>
        </w:rPr>
        <w:t>smlouvy</w:t>
      </w:r>
      <w:r>
        <w:t xml:space="preserve">. "Jsou jako ministudio: Mají 50 rozpracovaných projektů </w:t>
      </w:r>
      <w:r>
        <w:rPr>
          <w:color w:val="2B1B04"/>
        </w:rPr>
        <w:t>pro společnost Warner</w:t>
      </w:r>
      <w:r>
        <w:t xml:space="preserve">," uvádí. </w:t>
      </w:r>
      <w:r>
        <w:rPr>
          <w:color w:val="D7F3FE"/>
        </w:rPr>
        <w:t>Guber</w:t>
      </w:r>
      <w:r>
        <w:t xml:space="preserve"> však </w:t>
      </w:r>
      <w:r>
        <w:rPr>
          <w:color w:val="FCB899"/>
        </w:rPr>
        <w:t xml:space="preserve">ve </w:t>
      </w:r>
      <w:r>
        <w:rPr>
          <w:color w:val="1C0720"/>
        </w:rPr>
        <w:t>svém</w:t>
      </w:r>
      <w:r>
        <w:rPr>
          <w:color w:val="FCB899"/>
        </w:rPr>
        <w:t xml:space="preserve"> přísežném prohlášení</w:t>
      </w:r>
      <w:r>
        <w:t xml:space="preserve"> naznačuje, že ne všechny projekty budou využity. Uvedl například, že od roku 1985 </w:t>
      </w:r>
      <w:r>
        <w:rPr>
          <w:color w:val="FCB164"/>
        </w:rPr>
        <w:t>s Petersem</w:t>
      </w:r>
      <w:r>
        <w:t xml:space="preserve"> připravili </w:t>
      </w:r>
      <w:r>
        <w:rPr>
          <w:color w:val="4E6301"/>
        </w:rPr>
        <w:t>85 filmových projektů</w:t>
      </w:r>
      <w:r>
        <w:t xml:space="preserve">, přičemž </w:t>
      </w:r>
      <w:r>
        <w:rPr>
          <w:color w:val="2B1B04"/>
        </w:rPr>
        <w:t>společnost Warner</w:t>
      </w:r>
      <w:r>
        <w:t xml:space="preserve"> "zamítla" či se rozhodla nerealizovat </w:t>
      </w:r>
      <w:r>
        <w:rPr>
          <w:color w:val="AB7E41"/>
        </w:rPr>
        <w:t xml:space="preserve">alespoň 76 </w:t>
      </w:r>
      <w:r>
        <w:rPr>
          <w:color w:val="547FF4"/>
        </w:rPr>
        <w:t>z nich</w:t>
      </w:r>
      <w:r>
        <w:t xml:space="preserve">. </w:t>
      </w:r>
      <w:r>
        <w:rPr>
          <w:color w:val="134DAC"/>
        </w:rPr>
        <w:t xml:space="preserve">K projektům, </w:t>
      </w:r>
      <w:r>
        <w:rPr>
          <w:color w:val="FDEC87"/>
        </w:rPr>
        <w:t>které</w:t>
      </w:r>
      <w:r>
        <w:rPr>
          <w:color w:val="134DAC"/>
        </w:rPr>
        <w:t xml:space="preserve"> zůstaly </w:t>
      </w:r>
      <w:r>
        <w:rPr>
          <w:color w:val="056164"/>
        </w:rPr>
        <w:t>společnosti Warner</w:t>
      </w:r>
      <w:r>
        <w:t xml:space="preserve">, </w:t>
      </w:r>
      <w:r>
        <w:rPr>
          <w:color w:val="D7F3FE"/>
        </w:rPr>
        <w:t>Guber</w:t>
      </w:r>
      <w:r>
        <w:t xml:space="preserve"> říká, že "</w:t>
      </w:r>
      <w:r>
        <w:rPr>
          <w:color w:val="F98A9D"/>
        </w:rPr>
        <w:t>Semel</w:t>
      </w:r>
      <w:r>
        <w:t xml:space="preserve"> </w:t>
      </w:r>
      <w:r>
        <w:rPr>
          <w:color w:val="D7F3FE"/>
        </w:rPr>
        <w:t>mě</w:t>
      </w:r>
      <w:r>
        <w:t xml:space="preserve"> informoval o tom, že producenti </w:t>
      </w:r>
      <w:r>
        <w:rPr>
          <w:color w:val="2B1B04"/>
        </w:rPr>
        <w:t>společnosti Warner</w:t>
      </w:r>
      <w:r>
        <w:t xml:space="preserve"> už zahájili 'šílený hon' na </w:t>
      </w:r>
      <w:r>
        <w:rPr>
          <w:color w:val="BCFEC6"/>
        </w:rPr>
        <w:t>naše</w:t>
      </w:r>
      <w:r>
        <w:t xml:space="preserve"> projekty".</w:t>
      </w:r>
    </w:p>
    <w:p>
      <w:r>
        <w:rPr>
          <w:b/>
        </w:rPr>
        <w:t>Document number 360</w:t>
      </w:r>
    </w:p>
    <w:p>
      <w:r>
        <w:rPr>
          <w:b/>
        </w:rPr>
        <w:t>Document identifier: wsj0579-001</w:t>
      </w:r>
    </w:p>
    <w:p>
      <w:r>
        <w:rPr>
          <w:color w:val="310106"/>
        </w:rPr>
        <w:t>Společnost E. W. Scripps Co.</w:t>
      </w:r>
      <w:r>
        <w:t xml:space="preserve"> uvedla, že získala </w:t>
      </w:r>
      <w:r>
        <w:rPr>
          <w:color w:val="04640D"/>
        </w:rPr>
        <w:t xml:space="preserve">kabelovou televizní společnost </w:t>
      </w:r>
      <w:r>
        <w:rPr>
          <w:color w:val="FEFB0A"/>
        </w:rPr>
        <w:t>v Georgii</w:t>
      </w:r>
      <w:r>
        <w:rPr>
          <w:color w:val="FB5514"/>
        </w:rPr>
        <w:t xml:space="preserve"> a </w:t>
      </w:r>
      <w:r>
        <w:rPr>
          <w:color w:val="E115C0"/>
        </w:rPr>
        <w:t>massachusettské nakladatelství</w:t>
      </w:r>
      <w:r>
        <w:t xml:space="preserve">. Podmínky </w:t>
      </w:r>
      <w:r>
        <w:rPr>
          <w:color w:val="00587F"/>
        </w:rPr>
        <w:t>jejich</w:t>
      </w:r>
      <w:r>
        <w:t xml:space="preserve"> dohod nebyly zveřejněny. </w:t>
      </w:r>
      <w:r>
        <w:rPr>
          <w:color w:val="310106"/>
        </w:rPr>
        <w:t>Tato mediální společnost</w:t>
      </w:r>
      <w:r>
        <w:t xml:space="preserve"> uvedla, že koupila </w:t>
      </w:r>
      <w:r>
        <w:rPr>
          <w:color w:val="0BC582"/>
        </w:rPr>
        <w:t xml:space="preserve">soukromou televizní společnost Cable USA Inc., </w:t>
      </w:r>
      <w:r>
        <w:rPr>
          <w:color w:val="FEB8C8"/>
        </w:rPr>
        <w:t>která</w:t>
      </w:r>
      <w:r>
        <w:rPr>
          <w:color w:val="0BC582"/>
        </w:rPr>
        <w:t xml:space="preserve"> provozuje </w:t>
      </w:r>
      <w:r>
        <w:rPr>
          <w:color w:val="9E8317"/>
        </w:rPr>
        <w:t>kabelovou televizi</w:t>
      </w:r>
      <w:r>
        <w:rPr>
          <w:color w:val="0BC582"/>
        </w:rPr>
        <w:t xml:space="preserve"> v Carroll County, příměstské oblasti Atlanty </w:t>
      </w:r>
      <w:r>
        <w:rPr>
          <w:color w:val="01190F"/>
        </w:rPr>
        <w:t>ve státě Georgia</w:t>
      </w:r>
      <w:r>
        <w:t xml:space="preserve">. </w:t>
      </w:r>
      <w:r>
        <w:rPr>
          <w:color w:val="847D81"/>
        </w:rPr>
        <w:t xml:space="preserve">Síť </w:t>
      </w:r>
      <w:r>
        <w:rPr>
          <w:color w:val="58018B"/>
        </w:rPr>
        <w:t>kabelové televize</w:t>
      </w:r>
      <w:r>
        <w:rPr>
          <w:color w:val="847D81"/>
        </w:rPr>
        <w:t xml:space="preserve">, </w:t>
      </w:r>
      <w:r>
        <w:rPr>
          <w:color w:val="B70639"/>
        </w:rPr>
        <w:t>která</w:t>
      </w:r>
      <w:r>
        <w:rPr>
          <w:color w:val="847D81"/>
        </w:rPr>
        <w:t xml:space="preserve"> se v současné době stále vytváří</w:t>
      </w:r>
      <w:r>
        <w:t xml:space="preserve">, bude k dispozici 7600 domácnostem. </w:t>
      </w:r>
      <w:r>
        <w:rPr>
          <w:color w:val="310106"/>
        </w:rPr>
        <w:t>Tato společnost</w:t>
      </w:r>
      <w:r>
        <w:t xml:space="preserve"> dále získala </w:t>
      </w:r>
      <w:r>
        <w:rPr>
          <w:color w:val="703B01"/>
        </w:rPr>
        <w:t xml:space="preserve">rodinný podnik Sundance Publishers and Distributors Inc., </w:t>
      </w:r>
      <w:r>
        <w:rPr>
          <w:color w:val="F7F1DF"/>
        </w:rPr>
        <w:t>který</w:t>
      </w:r>
      <w:r>
        <w:rPr>
          <w:color w:val="703B01"/>
        </w:rPr>
        <w:t xml:space="preserve"> sídlí </w:t>
      </w:r>
      <w:r>
        <w:rPr>
          <w:color w:val="118B8A"/>
        </w:rPr>
        <w:t xml:space="preserve">v Littletonu ve státě Massachusetts, </w:t>
      </w:r>
      <w:r>
        <w:rPr>
          <w:color w:val="4AFEFA"/>
        </w:rPr>
        <w:t>kde</w:t>
      </w:r>
      <w:r>
        <w:rPr>
          <w:color w:val="118B8A"/>
        </w:rPr>
        <w:t xml:space="preserve"> vyrábí a distribuuje vzdělávací materiály</w:t>
      </w:r>
      <w:r>
        <w:t>.</w:t>
      </w:r>
    </w:p>
    <w:p>
      <w:r>
        <w:rPr>
          <w:b/>
        </w:rPr>
        <w:t>Document number 361</w:t>
      </w:r>
    </w:p>
    <w:p>
      <w:r>
        <w:rPr>
          <w:b/>
        </w:rPr>
        <w:t>Document identifier: wsj0580-001</w:t>
      </w:r>
    </w:p>
    <w:p>
      <w:r>
        <w:t xml:space="preserve">Přestože politici lomí nad federálním rozpočtem rukama, ukončila </w:t>
      </w:r>
      <w:r>
        <w:rPr>
          <w:color w:val="310106"/>
        </w:rPr>
        <w:t>vláda</w:t>
      </w:r>
      <w:r>
        <w:t xml:space="preserve"> </w:t>
      </w:r>
      <w:r>
        <w:rPr>
          <w:color w:val="04640D"/>
        </w:rPr>
        <w:t>fiskální rok 1989</w:t>
      </w:r>
      <w:r>
        <w:t xml:space="preserve"> </w:t>
      </w:r>
      <w:r>
        <w:rPr>
          <w:color w:val="FEFB0A"/>
        </w:rPr>
        <w:t xml:space="preserve">s deficitem v hodnotě </w:t>
      </w:r>
      <w:r>
        <w:rPr>
          <w:color w:val="FB5514"/>
        </w:rPr>
        <w:t>152.08 miliardy dolarů</w:t>
      </w:r>
      <w:r>
        <w:rPr>
          <w:color w:val="FEFB0A"/>
        </w:rPr>
        <w:t xml:space="preserve">, </w:t>
      </w:r>
      <w:r>
        <w:rPr>
          <w:color w:val="FB5514"/>
        </w:rPr>
        <w:t>což</w:t>
      </w:r>
      <w:r>
        <w:rPr>
          <w:color w:val="FEFB0A"/>
        </w:rPr>
        <w:t xml:space="preserve"> je přibližně stejně jako v minulých dvou letech</w:t>
      </w:r>
      <w:r>
        <w:t xml:space="preserve">. </w:t>
      </w:r>
      <w:r>
        <w:rPr>
          <w:color w:val="E115C0"/>
        </w:rPr>
        <w:t xml:space="preserve">I rozpočtový ředitel </w:t>
      </w:r>
      <w:r>
        <w:rPr>
          <w:color w:val="00587F"/>
        </w:rPr>
        <w:t>Bílého domu</w:t>
      </w:r>
      <w:r>
        <w:rPr>
          <w:color w:val="E115C0"/>
        </w:rPr>
        <w:t xml:space="preserve"> Richard Darman</w:t>
      </w:r>
      <w:r>
        <w:t xml:space="preserve"> jen obtížně hledal </w:t>
      </w:r>
      <w:r>
        <w:rPr>
          <w:color w:val="0BC582"/>
        </w:rPr>
        <w:t>ve zprávě</w:t>
      </w:r>
      <w:r>
        <w:t xml:space="preserve"> nějaké známky optimizmu. "Domnívám se, že byste mohli říci, že dobrou zprávou je, že deficity nestoupají," uvedl, "ale s deficity této výše nemůžete být spokojeni a my také nejsme." </w:t>
      </w:r>
      <w:r>
        <w:rPr>
          <w:color w:val="FEB8C8"/>
        </w:rPr>
        <w:t>V roce 1988</w:t>
      </w:r>
      <w:r>
        <w:t xml:space="preserve"> dosáhl federální deficit 155.15 miliardy dolarů a v roce činil 1987149.69 miliardy dolarů. </w:t>
      </w:r>
      <w:r>
        <w:rPr>
          <w:color w:val="FEFB0A"/>
        </w:rPr>
        <w:t xml:space="preserve">Deficit </w:t>
      </w:r>
      <w:r>
        <w:rPr>
          <w:color w:val="9E8317"/>
        </w:rPr>
        <w:t>za rok 1989</w:t>
      </w:r>
      <w:r>
        <w:t xml:space="preserve"> by byl téměř o 10 miliard vyšší, kdyby </w:t>
      </w:r>
      <w:r>
        <w:rPr>
          <w:color w:val="310106"/>
        </w:rPr>
        <w:t>vláda</w:t>
      </w:r>
      <w:r>
        <w:t xml:space="preserve"> dokázala utratit tolik, kolik </w:t>
      </w:r>
      <w:r>
        <w:rPr>
          <w:color w:val="01190F"/>
        </w:rPr>
        <w:t>Kongres</w:t>
      </w:r>
      <w:r>
        <w:t xml:space="preserve"> </w:t>
      </w:r>
      <w:r>
        <w:rPr>
          <w:color w:val="04640D"/>
        </w:rPr>
        <w:t>před rokem končícím 30. září</w:t>
      </w:r>
      <w:r>
        <w:t xml:space="preserve"> zamýšlel dát na ozdravění sektoru spoření a půjček. Protože </w:t>
      </w:r>
      <w:r>
        <w:rPr>
          <w:color w:val="847D81"/>
        </w:rPr>
        <w:t>společnost Resolution Trust Corp.</w:t>
      </w:r>
      <w:r>
        <w:t xml:space="preserve"> nebyla schopna tyto peníze tak rychle utratit, byly výdaje na spoření a půjčky přesunuty </w:t>
      </w:r>
      <w:r>
        <w:rPr>
          <w:color w:val="58018B"/>
        </w:rPr>
        <w:t>na fiskální rok 1990</w:t>
      </w:r>
      <w:r>
        <w:t xml:space="preserve">. </w:t>
      </w:r>
      <w:r>
        <w:rPr>
          <w:color w:val="B70639"/>
        </w:rPr>
        <w:t xml:space="preserve">Přesto však </w:t>
      </w:r>
      <w:r>
        <w:rPr>
          <w:color w:val="703B01"/>
        </w:rPr>
        <w:t xml:space="preserve">deficit </w:t>
      </w:r>
      <w:r>
        <w:rPr>
          <w:color w:val="F7F1DF"/>
        </w:rPr>
        <w:t>v roce 1989</w:t>
      </w:r>
      <w:r>
        <w:rPr>
          <w:color w:val="B70639"/>
        </w:rPr>
        <w:t xml:space="preserve"> překročil cílovou hodnotu 136 miliard dolarů nastavenou </w:t>
      </w:r>
      <w:r>
        <w:rPr>
          <w:color w:val="118B8A"/>
        </w:rPr>
        <w:t>Grammovým-Rudmanovým zákonem o snižování deficitu</w:t>
      </w:r>
      <w:r>
        <w:rPr>
          <w:color w:val="B70639"/>
        </w:rPr>
        <w:t xml:space="preserve"> o 16 milionů dolarů</w:t>
      </w:r>
      <w:r>
        <w:t xml:space="preserve">, </w:t>
      </w:r>
      <w:r>
        <w:rPr>
          <w:color w:val="B70639"/>
        </w:rPr>
        <w:t>což</w:t>
      </w:r>
      <w:r>
        <w:t xml:space="preserve"> upozorňuje na nedokonalost </w:t>
      </w:r>
      <w:r>
        <w:rPr>
          <w:color w:val="4AFEFA"/>
        </w:rPr>
        <w:t>tohoto zákona</w:t>
      </w:r>
      <w:r>
        <w:t xml:space="preserve">. </w:t>
      </w:r>
      <w:r>
        <w:rPr>
          <w:color w:val="58018B"/>
        </w:rPr>
        <w:t>Pro fiskální rok 1990</w:t>
      </w:r>
      <w:r>
        <w:t xml:space="preserve"> nařizuje </w:t>
      </w:r>
      <w:r>
        <w:rPr>
          <w:color w:val="4AFEFA"/>
        </w:rPr>
        <w:t>tento zákon</w:t>
      </w:r>
      <w:r>
        <w:t xml:space="preserve"> cílovou hodnotu deficitu 100 miliard dolarů. Partyzánská bitva o snižování </w:t>
      </w:r>
      <w:r>
        <w:rPr>
          <w:color w:val="FCB164"/>
        </w:rPr>
        <w:t>daní z kapitálových zisků</w:t>
      </w:r>
      <w:r>
        <w:t xml:space="preserve"> zpomalila, ba téměř zastavila prosazování zákona o snižování deficitu </w:t>
      </w:r>
      <w:r>
        <w:rPr>
          <w:color w:val="58018B"/>
        </w:rPr>
        <w:t>pro rok 1990</w:t>
      </w:r>
      <w:r>
        <w:t xml:space="preserve">, a podnítila tak paušální snižování výdajů </w:t>
      </w:r>
      <w:r>
        <w:rPr>
          <w:color w:val="4AFEFA"/>
        </w:rPr>
        <w:t>podle Grammova-Rudmanova zákona</w:t>
      </w:r>
      <w:r>
        <w:t xml:space="preserve">. </w:t>
      </w:r>
      <w:r>
        <w:rPr>
          <w:color w:val="796EE6"/>
        </w:rPr>
        <w:t>Bílý dům</w:t>
      </w:r>
      <w:r>
        <w:rPr>
          <w:color w:val="000D2C"/>
        </w:rPr>
        <w:t xml:space="preserve"> a demokratické vedení </w:t>
      </w:r>
      <w:r>
        <w:rPr>
          <w:color w:val="53495F"/>
        </w:rPr>
        <w:t>Kongresu</w:t>
      </w:r>
      <w:r>
        <w:t xml:space="preserve"> </w:t>
      </w:r>
      <w:r>
        <w:rPr>
          <w:color w:val="000D2C"/>
        </w:rPr>
        <w:t>se</w:t>
      </w:r>
      <w:r>
        <w:t xml:space="preserve"> navzájem obviňují z letošní přeměny </w:t>
      </w:r>
      <w:r>
        <w:rPr>
          <w:color w:val="FCB164"/>
        </w:rPr>
        <w:t>daní z kapitálových zisků</w:t>
      </w:r>
      <w:r>
        <w:t xml:space="preserve"> na tak rozdělující téma. </w:t>
      </w:r>
      <w:r>
        <w:rPr>
          <w:color w:val="000D2C"/>
        </w:rPr>
        <w:t>Ani jedna strana</w:t>
      </w:r>
      <w:r>
        <w:t xml:space="preserve"> neprojevila ani náznak ústupu. Na páteční schůzce s novináři </w:t>
      </w:r>
      <w:r>
        <w:rPr>
          <w:color w:val="E115C0"/>
        </w:rPr>
        <w:t>Darman</w:t>
      </w:r>
      <w:r>
        <w:t xml:space="preserve"> znovu prohlásil, že bude raději žít s paušálním snižováním výdajů, než by přijal </w:t>
      </w:r>
      <w:r>
        <w:rPr>
          <w:color w:val="F95475"/>
        </w:rPr>
        <w:t xml:space="preserve">takový zákon o snižování deficitu, </w:t>
      </w:r>
      <w:r>
        <w:rPr>
          <w:color w:val="61FC03"/>
        </w:rPr>
        <w:t>jaký</w:t>
      </w:r>
      <w:r>
        <w:rPr>
          <w:color w:val="F95475"/>
        </w:rPr>
        <w:t xml:space="preserve"> schválila Poslanecká sněmovna</w:t>
      </w:r>
      <w:r>
        <w:t xml:space="preserve">, tj. </w:t>
      </w:r>
      <w:r>
        <w:rPr>
          <w:color w:val="5D9608"/>
        </w:rPr>
        <w:t xml:space="preserve">zákon, </w:t>
      </w:r>
      <w:r>
        <w:rPr>
          <w:color w:val="DE98FD"/>
        </w:rPr>
        <w:t>který</w:t>
      </w:r>
      <w:r>
        <w:rPr>
          <w:color w:val="5D9608"/>
        </w:rPr>
        <w:t xml:space="preserve"> zvýší výdaje v příštích letech</w:t>
      </w:r>
      <w:r>
        <w:t xml:space="preserve">. </w:t>
      </w:r>
      <w:r>
        <w:rPr>
          <w:color w:val="0BC582"/>
        </w:rPr>
        <w:t xml:space="preserve">Zpráva </w:t>
      </w:r>
      <w:r>
        <w:rPr>
          <w:color w:val="98A088"/>
        </w:rPr>
        <w:t>ministerstva financí</w:t>
      </w:r>
      <w:r>
        <w:t xml:space="preserve"> zdůraznila výši deficitu v několika posledních letech a ukázala, že úroky vyplacené z veřejného dluhu - 240.68 miliardy dolarů - poprvé přesáhly výdaje </w:t>
      </w:r>
      <w:r>
        <w:rPr>
          <w:color w:val="4F584E"/>
        </w:rPr>
        <w:t>na sociální zabezpečení</w:t>
      </w:r>
      <w:r>
        <w:t xml:space="preserve">, </w:t>
      </w:r>
      <w:r>
        <w:rPr>
          <w:color w:val="4F584E"/>
        </w:rPr>
        <w:t>což</w:t>
      </w:r>
      <w:r>
        <w:t xml:space="preserve"> je nejrozsáhlejší vládní program. Federální výdaje </w:t>
      </w:r>
      <w:r>
        <w:rPr>
          <w:color w:val="04640D"/>
        </w:rPr>
        <w:t>v roce 1989</w:t>
      </w:r>
      <w:r>
        <w:t xml:space="preserve"> činily </w:t>
      </w:r>
      <w:r>
        <w:rPr>
          <w:color w:val="248AD0"/>
        </w:rPr>
        <w:t>celkem 1143 bilionu dolarů</w:t>
      </w:r>
      <w:r>
        <w:t xml:space="preserve">, </w:t>
      </w:r>
      <w:r>
        <w:rPr>
          <w:color w:val="248AD0"/>
        </w:rPr>
        <w:t>což</w:t>
      </w:r>
      <w:r>
        <w:t xml:space="preserve"> je </w:t>
      </w:r>
      <w:r>
        <w:rPr>
          <w:color w:val="5C5300"/>
        </w:rPr>
        <w:t>podle ministerstva financí</w:t>
      </w:r>
      <w:r>
        <w:t xml:space="preserve"> o 7.5 % více než </w:t>
      </w:r>
      <w:r>
        <w:rPr>
          <w:color w:val="FEB8C8"/>
        </w:rPr>
        <w:t>v předešlém roce</w:t>
      </w:r>
      <w:r>
        <w:t xml:space="preserve">. Federální příjmy stouply o 9 % na 990.79 miliardy dolarů. </w:t>
      </w:r>
      <w:r>
        <w:rPr>
          <w:color w:val="5C5300"/>
        </w:rPr>
        <w:t>Ministerstvo financí</w:t>
      </w:r>
      <w:r>
        <w:t xml:space="preserve"> uvedlo, </w:t>
      </w:r>
      <w:r>
        <w:rPr>
          <w:color w:val="9F6551"/>
        </w:rPr>
        <w:t xml:space="preserve">že prudký vzrůst daňových příjmů zaznamenaný na počátku </w:t>
      </w:r>
      <w:r>
        <w:rPr>
          <w:color w:val="BCFEC6"/>
        </w:rPr>
        <w:t>roku</w:t>
      </w:r>
      <w:r>
        <w:rPr>
          <w:color w:val="9F6551"/>
        </w:rPr>
        <w:t xml:space="preserve"> nebyl tak silný, jak se zpočátku zdálo</w:t>
      </w:r>
      <w:r>
        <w:t xml:space="preserve">. </w:t>
      </w:r>
      <w:r>
        <w:rPr>
          <w:color w:val="5C5300"/>
        </w:rPr>
        <w:t>Ministerstvo financí</w:t>
      </w:r>
      <w:r>
        <w:t xml:space="preserve"> v červenci zvýšilo </w:t>
      </w:r>
      <w:r>
        <w:rPr>
          <w:color w:val="932C70"/>
        </w:rPr>
        <w:t>svou</w:t>
      </w:r>
      <w:r>
        <w:rPr>
          <w:color w:val="2B1B04"/>
        </w:rPr>
        <w:t xml:space="preserve"> předpověď</w:t>
      </w:r>
      <w:r>
        <w:t xml:space="preserve"> o 17 milionů dolarů, ale ukázalo se, že je příliš optimistická, asi o 5 miliard dolarů. </w:t>
      </w:r>
      <w:r>
        <w:rPr>
          <w:color w:val="310106"/>
        </w:rPr>
        <w:t>Vláda</w:t>
      </w:r>
      <w:r>
        <w:t xml:space="preserve"> se </w:t>
      </w:r>
      <w:r>
        <w:rPr>
          <w:color w:val="B5AFC4"/>
        </w:rPr>
        <w:t>v září</w:t>
      </w:r>
      <w:r>
        <w:t xml:space="preserve"> dostala do schodku ve výši 6.16 miliardy dolarů, zatímco v září 1988 měla přebytek ve výši 10.17 miliardy dolarů. Výdaje </w:t>
      </w:r>
      <w:r>
        <w:rPr>
          <w:color w:val="B5AFC4"/>
        </w:rPr>
        <w:t>za tento měsíc</w:t>
      </w:r>
      <w:r>
        <w:t xml:space="preserve"> činily </w:t>
      </w:r>
      <w:r>
        <w:rPr>
          <w:color w:val="D4C67A"/>
        </w:rPr>
        <w:t>celkem 105.39 miliardy dolarů</w:t>
      </w:r>
      <w:r>
        <w:t xml:space="preserve">, </w:t>
      </w:r>
      <w:r>
        <w:rPr>
          <w:color w:val="D4C67A"/>
        </w:rPr>
        <w:t>což</w:t>
      </w:r>
      <w:r>
        <w:t xml:space="preserve"> představuje </w:t>
      </w:r>
      <w:r>
        <w:rPr>
          <w:color w:val="AE7AA1"/>
        </w:rPr>
        <w:t>nárůst</w:t>
      </w:r>
      <w:r>
        <w:t xml:space="preserve"> oproti 87.57 miliardy dolarů </w:t>
      </w:r>
      <w:r>
        <w:rPr>
          <w:color w:val="FEB8C8"/>
        </w:rPr>
        <w:t>v loňském roce</w:t>
      </w:r>
      <w:r>
        <w:t xml:space="preserve">. </w:t>
      </w:r>
      <w:r>
        <w:rPr>
          <w:color w:val="AE7AA1"/>
        </w:rPr>
        <w:t>Tento nárůst</w:t>
      </w:r>
      <w:r>
        <w:t xml:space="preserve"> odráží výdaje na záchranu sektoru úspor a úvěrů a také </w:t>
      </w:r>
      <w:r>
        <w:rPr>
          <w:color w:val="C2A393"/>
        </w:rPr>
        <w:t xml:space="preserve">na kontrolu mezd a sociálního zabezpečení, </w:t>
      </w:r>
      <w:r>
        <w:rPr>
          <w:color w:val="0232FD"/>
        </w:rPr>
        <w:t>které</w:t>
      </w:r>
      <w:r>
        <w:rPr>
          <w:color w:val="C2A393"/>
        </w:rPr>
        <w:t xml:space="preserve"> se obvykle provádějí v říjnu, ale letos byly provedeny </w:t>
      </w:r>
      <w:r>
        <w:rPr>
          <w:color w:val="6A3A35"/>
        </w:rPr>
        <w:t>v září</w:t>
      </w:r>
      <w:r>
        <w:rPr>
          <w:color w:val="C2A393"/>
        </w:rPr>
        <w:t>, protože 1. říjen připadl na neděli</w:t>
      </w:r>
      <w:r>
        <w:t xml:space="preserve">. Příjmy činily </w:t>
      </w:r>
      <w:r>
        <w:rPr>
          <w:color w:val="BA6801"/>
        </w:rPr>
        <w:t>99.23 miliardy dolarů</w:t>
      </w:r>
      <w:r>
        <w:t xml:space="preserve">, </w:t>
      </w:r>
      <w:r>
        <w:rPr>
          <w:color w:val="BA6801"/>
        </w:rPr>
        <w:t>což</w:t>
      </w:r>
      <w:r>
        <w:t xml:space="preserve"> je nárůst oproti 97.74 miliardy dolarů </w:t>
      </w:r>
      <w:r>
        <w:rPr>
          <w:color w:val="FEB8C8"/>
        </w:rPr>
        <w:t>v loňském roce</w:t>
      </w:r>
      <w:r>
        <w:t>.</w:t>
      </w:r>
    </w:p>
    <w:p>
      <w:r>
        <w:rPr>
          <w:b/>
        </w:rPr>
        <w:t>Document number 362</w:t>
      </w:r>
    </w:p>
    <w:p>
      <w:r>
        <w:rPr>
          <w:b/>
        </w:rPr>
        <w:t>Document identifier: wsj0581-001</w:t>
      </w:r>
    </w:p>
    <w:p>
      <w:r>
        <w:rPr>
          <w:color w:val="310106"/>
        </w:rPr>
        <w:t>Společnost CMS Energy Corp.</w:t>
      </w:r>
      <w:r>
        <w:t xml:space="preserve"> uvedla, že poprvé </w:t>
      </w:r>
      <w:r>
        <w:rPr>
          <w:color w:val="04640D"/>
        </w:rPr>
        <w:t>od roku 1984</w:t>
      </w:r>
      <w:r>
        <w:t xml:space="preserve"> začne vyplácet </w:t>
      </w:r>
      <w:r>
        <w:rPr>
          <w:color w:val="FEFB0A"/>
        </w:rPr>
        <w:t>čtvrtletní dividendy, a to ve výši 10 centů na akcii</w:t>
      </w:r>
      <w:r>
        <w:t xml:space="preserve">. </w:t>
      </w:r>
      <w:r>
        <w:rPr>
          <w:color w:val="FB5514"/>
        </w:rPr>
        <w:t xml:space="preserve">Společnost Consumers Power Co., v současné době hlavní organizační jednotka </w:t>
      </w:r>
      <w:r>
        <w:rPr>
          <w:color w:val="E115C0"/>
        </w:rPr>
        <w:t>společnosti CMS Energy</w:t>
      </w:r>
      <w:r>
        <w:t xml:space="preserve">, se dostala do finančních problémů </w:t>
      </w:r>
      <w:r>
        <w:rPr>
          <w:color w:val="00587F"/>
        </w:rPr>
        <w:t xml:space="preserve">se </w:t>
      </w:r>
      <w:r>
        <w:rPr>
          <w:color w:val="0BC582"/>
        </w:rPr>
        <w:t>svou</w:t>
      </w:r>
      <w:r>
        <w:rPr>
          <w:color w:val="00587F"/>
        </w:rPr>
        <w:t xml:space="preserve"> jadernou elektrárnou </w:t>
      </w:r>
      <w:r>
        <w:rPr>
          <w:color w:val="FEB8C8"/>
        </w:rPr>
        <w:t>v Midlandu</w:t>
      </w:r>
      <w:r>
        <w:rPr>
          <w:color w:val="00587F"/>
        </w:rPr>
        <w:t xml:space="preserve">, </w:t>
      </w:r>
      <w:r>
        <w:rPr>
          <w:color w:val="9E8317"/>
        </w:rPr>
        <w:t>do které</w:t>
      </w:r>
      <w:r>
        <w:rPr>
          <w:color w:val="00587F"/>
        </w:rPr>
        <w:t xml:space="preserve"> byly investovány 4.2 miliardy dolarů a od </w:t>
      </w:r>
      <w:r>
        <w:rPr>
          <w:color w:val="9E8317"/>
        </w:rPr>
        <w:t>jejíhož</w:t>
      </w:r>
      <w:r>
        <w:rPr>
          <w:color w:val="00587F"/>
        </w:rPr>
        <w:t xml:space="preserve"> projektu jako jaderného zařízení bylo </w:t>
      </w:r>
      <w:r>
        <w:rPr>
          <w:color w:val="01190F"/>
        </w:rPr>
        <w:t>v roce 1984</w:t>
      </w:r>
      <w:r>
        <w:rPr>
          <w:color w:val="00587F"/>
        </w:rPr>
        <w:t xml:space="preserve"> upuštěno kvůli stavebním zpožděním a vysokým nákladům</w:t>
      </w:r>
      <w:r>
        <w:t xml:space="preserve">. </w:t>
      </w:r>
      <w:r>
        <w:rPr>
          <w:color w:val="310106"/>
        </w:rPr>
        <w:t>Společnost CMS</w:t>
      </w:r>
      <w:r>
        <w:t xml:space="preserve"> již téměř dokončila přestavbu </w:t>
      </w:r>
      <w:r>
        <w:rPr>
          <w:color w:val="00587F"/>
        </w:rPr>
        <w:t xml:space="preserve">elektrárny </w:t>
      </w:r>
      <w:r>
        <w:rPr>
          <w:color w:val="FEB8C8"/>
        </w:rPr>
        <w:t>v Midlandu</w:t>
      </w:r>
      <w:r>
        <w:t xml:space="preserve"> na plynem poháněnou kombinaci elektrárny a teplárny s náklady 600 milionů dolarů. </w:t>
      </w:r>
      <w:r>
        <w:rPr>
          <w:color w:val="847D81"/>
        </w:rPr>
        <w:t xml:space="preserve">Management </w:t>
      </w:r>
      <w:r>
        <w:rPr>
          <w:color w:val="58018B"/>
        </w:rPr>
        <w:t>společnosti CMS</w:t>
      </w:r>
      <w:r>
        <w:t xml:space="preserve"> ve čtvrtek uvedl, že na páteční schůzi </w:t>
      </w:r>
      <w:r>
        <w:rPr>
          <w:color w:val="B70639"/>
        </w:rPr>
        <w:t>správní rady</w:t>
      </w:r>
      <w:r>
        <w:t xml:space="preserve"> měli v plánu doporučit vyplacení skrovných dividend. </w:t>
      </w:r>
      <w:r>
        <w:rPr>
          <w:color w:val="FEFB0A"/>
        </w:rPr>
        <w:t>Dividendy</w:t>
      </w:r>
      <w:r>
        <w:t xml:space="preserve"> se budou vyplácet 22. listopadu na akcie zaregistrované k 7. listopadu. </w:t>
      </w:r>
      <w:r>
        <w:rPr>
          <w:color w:val="703B01"/>
        </w:rPr>
        <w:t>V roce 1985</w:t>
      </w:r>
      <w:r>
        <w:t xml:space="preserve"> utrpěla </w:t>
      </w:r>
      <w:r>
        <w:rPr>
          <w:color w:val="310106"/>
        </w:rPr>
        <w:t>společnost</w:t>
      </w:r>
      <w:r>
        <w:t xml:space="preserve"> ztrátu ve výši 270 milionů dolarů, ale </w:t>
      </w:r>
      <w:r>
        <w:rPr>
          <w:color w:val="703B01"/>
        </w:rPr>
        <w:t>od té doby</w:t>
      </w:r>
      <w:r>
        <w:t xml:space="preserve"> se </w:t>
      </w:r>
      <w:r>
        <w:rPr>
          <w:color w:val="310106"/>
        </w:rPr>
        <w:t>její</w:t>
      </w:r>
      <w:r>
        <w:t xml:space="preserve"> finanční situace zlepšuje.</w:t>
      </w:r>
    </w:p>
    <w:p>
      <w:r>
        <w:rPr>
          <w:b/>
        </w:rPr>
        <w:t>Document number 363</w:t>
      </w:r>
    </w:p>
    <w:p>
      <w:r>
        <w:rPr>
          <w:b/>
        </w:rPr>
        <w:t>Document identifier: wsj0582-001</w:t>
      </w:r>
    </w:p>
    <w:p>
      <w:r>
        <w:rPr>
          <w:color w:val="310106"/>
        </w:rPr>
        <w:t>Společnost Humana Inc.</w:t>
      </w:r>
      <w:r>
        <w:t xml:space="preserve"> uvedla, že očekává, </w:t>
      </w:r>
      <w:r>
        <w:rPr>
          <w:color w:val="04640D"/>
        </w:rPr>
        <w:t xml:space="preserve">že </w:t>
      </w:r>
      <w:r>
        <w:rPr>
          <w:color w:val="FEFB0A"/>
        </w:rPr>
        <w:t xml:space="preserve">z přeplatku federálních daní z příjmu a </w:t>
      </w:r>
      <w:r>
        <w:rPr>
          <w:color w:val="FB5514"/>
        </w:rPr>
        <w:t xml:space="preserve">z úroků, </w:t>
      </w:r>
      <w:r>
        <w:rPr>
          <w:color w:val="E115C0"/>
        </w:rPr>
        <w:t>které</w:t>
      </w:r>
      <w:r>
        <w:rPr>
          <w:color w:val="FB5514"/>
        </w:rPr>
        <w:t xml:space="preserve"> při daňovém sporu nařídil </w:t>
      </w:r>
      <w:r>
        <w:rPr>
          <w:color w:val="00587F"/>
        </w:rPr>
        <w:t>soud</w:t>
      </w:r>
      <w:r>
        <w:rPr>
          <w:color w:val="04640D"/>
        </w:rPr>
        <w:t>, získá asi 27 milionů dolarů</w:t>
      </w:r>
      <w:r>
        <w:t xml:space="preserve">. </w:t>
      </w:r>
      <w:r>
        <w:rPr>
          <w:color w:val="310106"/>
        </w:rPr>
        <w:t>Tato zdravotnická společnost</w:t>
      </w:r>
      <w:r>
        <w:t xml:space="preserve"> uvedla, že očekává, že </w:t>
      </w:r>
      <w:r>
        <w:rPr>
          <w:color w:val="04640D"/>
        </w:rPr>
        <w:t>tento příjem</w:t>
      </w:r>
      <w:r>
        <w:t xml:space="preserve"> spadne </w:t>
      </w:r>
      <w:r>
        <w:rPr>
          <w:color w:val="0BC582"/>
        </w:rPr>
        <w:t xml:space="preserve">do prvního čtvrtletí, </w:t>
      </w:r>
      <w:r>
        <w:rPr>
          <w:color w:val="FEB8C8"/>
        </w:rPr>
        <w:t>které</w:t>
      </w:r>
      <w:r>
        <w:rPr>
          <w:color w:val="0BC582"/>
        </w:rPr>
        <w:t xml:space="preserve"> skončí 30. listopadu</w:t>
      </w:r>
      <w:r>
        <w:t xml:space="preserve">. </w:t>
      </w:r>
      <w:r>
        <w:rPr>
          <w:color w:val="9E8317"/>
        </w:rPr>
        <w:t>Přeplatek</w:t>
      </w:r>
      <w:r>
        <w:t xml:space="preserve"> se pohybuje kolem 9 milionů dolarů. Nahromaděné úroky </w:t>
      </w:r>
      <w:r>
        <w:rPr>
          <w:color w:val="01190F"/>
        </w:rPr>
        <w:t>za navrácení</w:t>
      </w:r>
      <w:r>
        <w:t xml:space="preserve"> činily 25. října kolem 18 milionů dolarů. </w:t>
      </w:r>
      <w:r>
        <w:rPr>
          <w:color w:val="04640D"/>
        </w:rPr>
        <w:t>Tento příjem</w:t>
      </w:r>
      <w:r>
        <w:t xml:space="preserve"> se opírá o rozhodnutí </w:t>
      </w:r>
      <w:r>
        <w:rPr>
          <w:color w:val="847D81"/>
        </w:rPr>
        <w:t xml:space="preserve">soudu, </w:t>
      </w:r>
      <w:r>
        <w:rPr>
          <w:color w:val="58018B"/>
        </w:rPr>
        <w:t>který</w:t>
      </w:r>
      <w:r>
        <w:rPr>
          <w:color w:val="847D81"/>
        </w:rPr>
        <w:t xml:space="preserve"> našel </w:t>
      </w:r>
      <w:r>
        <w:rPr>
          <w:color w:val="B70639"/>
        </w:rPr>
        <w:t xml:space="preserve">jisté platby, </w:t>
      </w:r>
      <w:r>
        <w:rPr>
          <w:color w:val="703B01"/>
        </w:rPr>
        <w:t>které</w:t>
      </w:r>
      <w:r>
        <w:rPr>
          <w:color w:val="B70639"/>
        </w:rPr>
        <w:t xml:space="preserve"> pobočky </w:t>
      </w:r>
      <w:r>
        <w:rPr>
          <w:color w:val="F7F1DF"/>
        </w:rPr>
        <w:t>Humany</w:t>
      </w:r>
      <w:r>
        <w:rPr>
          <w:color w:val="B70639"/>
        </w:rPr>
        <w:t xml:space="preserve"> ve fiskálních letech 1977 až 1979 platily pojišťovací pobočce a </w:t>
      </w:r>
      <w:r>
        <w:rPr>
          <w:color w:val="703B01"/>
        </w:rPr>
        <w:t>které</w:t>
      </w:r>
      <w:r>
        <w:rPr>
          <w:color w:val="B70639"/>
        </w:rPr>
        <w:t xml:space="preserve"> byly odpočitatelné jakožto platby pojistného proti odpovědnosti za škodu</w:t>
      </w:r>
      <w:r>
        <w:t>.</w:t>
      </w:r>
    </w:p>
    <w:p>
      <w:r>
        <w:rPr>
          <w:b/>
        </w:rPr>
        <w:t>Document number 364</w:t>
      </w:r>
    </w:p>
    <w:p>
      <w:r>
        <w:rPr>
          <w:b/>
        </w:rPr>
        <w:t>Document identifier: wsj0583-001</w:t>
      </w:r>
    </w:p>
    <w:p>
      <w:r>
        <w:rPr>
          <w:color w:val="310106"/>
        </w:rPr>
        <w:t>Společnost Polly Peck International Inc.</w:t>
      </w:r>
      <w:r>
        <w:t xml:space="preserve"> </w:t>
      </w:r>
      <w:r>
        <w:rPr>
          <w:color w:val="04640D"/>
        </w:rPr>
        <w:t>svou</w:t>
      </w:r>
      <w:r>
        <w:rPr>
          <w:color w:val="FEFB0A"/>
        </w:rPr>
        <w:t xml:space="preserve"> dohodou o koupi 51 % </w:t>
      </w:r>
      <w:r>
        <w:rPr>
          <w:color w:val="FB5514"/>
        </w:rPr>
        <w:t>společnosti Sansui Electric Co.</w:t>
      </w:r>
      <w:r>
        <w:t xml:space="preserve"> dokázala, že </w:t>
      </w:r>
      <w:r>
        <w:rPr>
          <w:color w:val="E115C0"/>
        </w:rPr>
        <w:t>japonské společnosti</w:t>
      </w:r>
      <w:r>
        <w:t xml:space="preserve"> mohou být kupovány zahraničními společnostmi v případě, že jedinou jinou alternativou </w:t>
      </w:r>
      <w:r>
        <w:rPr>
          <w:color w:val="E115C0"/>
        </w:rPr>
        <w:t>pro japonskou společnost</w:t>
      </w:r>
      <w:r>
        <w:t xml:space="preserve"> by byl </w:t>
      </w:r>
      <w:r>
        <w:rPr>
          <w:color w:val="E115C0"/>
        </w:rPr>
        <w:t>její</w:t>
      </w:r>
      <w:r>
        <w:t xml:space="preserve"> zánik. </w:t>
      </w:r>
      <w:r>
        <w:rPr>
          <w:color w:val="00587F"/>
        </w:rPr>
        <w:t>Polly Peck, rychle rostoucí britské konsorcium</w:t>
      </w:r>
      <w:r>
        <w:rPr>
          <w:color w:val="0BC582"/>
        </w:rPr>
        <w:t xml:space="preserve">, zaplatí za 39 milionů nových akcií </w:t>
      </w:r>
      <w:r>
        <w:rPr>
          <w:color w:val="FEB8C8"/>
        </w:rPr>
        <w:t xml:space="preserve">známého výrobce hi-fi audio zařízení, společnosti Sansui, </w:t>
      </w:r>
      <w:r>
        <w:rPr>
          <w:color w:val="9E8317"/>
        </w:rPr>
        <w:t>která</w:t>
      </w:r>
      <w:r>
        <w:rPr>
          <w:color w:val="FEB8C8"/>
        </w:rPr>
        <w:t xml:space="preserve"> se nedokázala přizpůsobit měnícím se podmínkám trhu</w:t>
      </w:r>
      <w:r>
        <w:rPr>
          <w:color w:val="0BC582"/>
        </w:rPr>
        <w:t>, 15.6 miliardy jenů (110 milionů dolarů</w:t>
      </w:r>
      <w:r>
        <w:t xml:space="preserve">). </w:t>
      </w:r>
      <w:r>
        <w:rPr>
          <w:color w:val="01190F"/>
        </w:rPr>
        <w:t xml:space="preserve">Japonští vládní představitelé, </w:t>
      </w:r>
      <w:r>
        <w:rPr>
          <w:color w:val="847D81"/>
        </w:rPr>
        <w:t>kteří</w:t>
      </w:r>
      <w:r>
        <w:rPr>
          <w:color w:val="01190F"/>
        </w:rPr>
        <w:t xml:space="preserve"> by velice rádi odvrátili zahraniční kritiku japonských zámořských investic</w:t>
      </w:r>
      <w:r>
        <w:t xml:space="preserve">, využili </w:t>
      </w:r>
      <w:r>
        <w:rPr>
          <w:color w:val="0BC582"/>
        </w:rPr>
        <w:t>tuto transakci</w:t>
      </w:r>
      <w:r>
        <w:t xml:space="preserve">, aby ukázali, že cizinci mohou podobně investovat </w:t>
      </w:r>
      <w:r>
        <w:rPr>
          <w:color w:val="58018B"/>
        </w:rPr>
        <w:t>v Japonsku</w:t>
      </w:r>
      <w:r>
        <w:t xml:space="preserve">. </w:t>
      </w:r>
      <w:r>
        <w:rPr>
          <w:color w:val="B70639"/>
        </w:rPr>
        <w:t xml:space="preserve">Asil Nadir, předseda </w:t>
      </w:r>
      <w:r>
        <w:rPr>
          <w:color w:val="703B01"/>
        </w:rPr>
        <w:t>společnosti Polly Peck</w:t>
      </w:r>
      <w:r>
        <w:t xml:space="preserve">, zopakoval oficiální japonský postoj </w:t>
      </w:r>
      <w:r>
        <w:rPr>
          <w:color w:val="FEFB0A"/>
        </w:rPr>
        <w:t xml:space="preserve">k této smlouvě, </w:t>
      </w:r>
      <w:r>
        <w:rPr>
          <w:color w:val="F7F1DF"/>
        </w:rPr>
        <w:t>jejíž</w:t>
      </w:r>
      <w:r>
        <w:rPr>
          <w:color w:val="FEFB0A"/>
        </w:rPr>
        <w:t xml:space="preserve"> uzavření bylo oznámeno v pátek</w:t>
      </w:r>
      <w:r>
        <w:t>. "</w:t>
      </w:r>
      <w:r>
        <w:rPr>
          <w:color w:val="118B8A"/>
        </w:rPr>
        <w:t xml:space="preserve">Mýty tvrdící, že </w:t>
      </w:r>
      <w:r>
        <w:rPr>
          <w:color w:val="4AFEFA"/>
        </w:rPr>
        <w:t>Japonsko</w:t>
      </w:r>
      <w:r>
        <w:rPr>
          <w:color w:val="118B8A"/>
        </w:rPr>
        <w:t xml:space="preserve"> není podnikům ze zahraničí otevřené, byly, myslím, jedním úderem zničeny</w:t>
      </w:r>
      <w:r>
        <w:t xml:space="preserve">," říká </w:t>
      </w:r>
      <w:r>
        <w:rPr>
          <w:color w:val="B70639"/>
        </w:rPr>
        <w:t>Nadir</w:t>
      </w:r>
      <w:r>
        <w:t xml:space="preserve">. Analytici ale říkají, že </w:t>
      </w:r>
      <w:r>
        <w:rPr>
          <w:color w:val="FCB164"/>
        </w:rPr>
        <w:t>společnost Sansui</w:t>
      </w:r>
      <w:r>
        <w:t xml:space="preserve"> je zvláštní případ. </w:t>
      </w:r>
      <w:r>
        <w:rPr>
          <w:color w:val="FCB164"/>
        </w:rPr>
        <w:t>Společnost</w:t>
      </w:r>
      <w:r>
        <w:t xml:space="preserve"> očekává, že </w:t>
      </w:r>
      <w:r>
        <w:rPr>
          <w:color w:val="796EE6"/>
        </w:rPr>
        <w:t xml:space="preserve">za rok, </w:t>
      </w:r>
      <w:r>
        <w:rPr>
          <w:color w:val="000D2C"/>
        </w:rPr>
        <w:t>který</w:t>
      </w:r>
      <w:r>
        <w:rPr>
          <w:color w:val="796EE6"/>
        </w:rPr>
        <w:t xml:space="preserve"> končí zítra</w:t>
      </w:r>
      <w:r>
        <w:t xml:space="preserve">, vykáže ztrátu ve výši 6.4 miliardy jenů, přičemž </w:t>
      </w:r>
      <w:r>
        <w:rPr>
          <w:color w:val="FCB164"/>
        </w:rPr>
        <w:t>její</w:t>
      </w:r>
      <w:r>
        <w:t xml:space="preserve"> finanční závazky přesahují v současné době hodnotu </w:t>
      </w:r>
      <w:r>
        <w:rPr>
          <w:color w:val="FCB164"/>
        </w:rPr>
        <w:t>jejích</w:t>
      </w:r>
      <w:r>
        <w:t xml:space="preserve"> aktiv přibližně o 13.8 miliardy jenů. "Když </w:t>
      </w:r>
      <w:r>
        <w:rPr>
          <w:color w:val="58018B"/>
        </w:rPr>
        <w:t>v Japonsku</w:t>
      </w:r>
      <w:r>
        <w:t xml:space="preserve"> narazíte </w:t>
      </w:r>
      <w:r>
        <w:rPr>
          <w:color w:val="53495F"/>
        </w:rPr>
        <w:t>na stabilní a fungující společnost</w:t>
      </w:r>
      <w:r>
        <w:t xml:space="preserve">, tak není na prodej," uvedl George Watanabe, manažerský konzultant tokijské společnosti Asia Advisory Services Inc. </w:t>
      </w:r>
      <w:r>
        <w:rPr>
          <w:color w:val="F95475"/>
        </w:rPr>
        <w:t>Statistické údaje o společnostech získaných cizinci</w:t>
      </w:r>
      <w:r>
        <w:t xml:space="preserve"> se v detailech liší, protože </w:t>
      </w:r>
      <w:r>
        <w:rPr>
          <w:color w:val="FCB164"/>
        </w:rPr>
        <w:t xml:space="preserve">na rozdíl od společnosti Sansui, </w:t>
      </w:r>
      <w:r>
        <w:rPr>
          <w:color w:val="61FC03"/>
        </w:rPr>
        <w:t>která</w:t>
      </w:r>
      <w:r>
        <w:rPr>
          <w:color w:val="FCB164"/>
        </w:rPr>
        <w:t xml:space="preserve"> je zaregistrována na burzách v Tokiu a Osace</w:t>
      </w:r>
      <w:r>
        <w:t xml:space="preserve">, je většina </w:t>
      </w:r>
      <w:r>
        <w:rPr>
          <w:color w:val="5D9608"/>
        </w:rPr>
        <w:t xml:space="preserve">japonských společností, </w:t>
      </w:r>
      <w:r>
        <w:rPr>
          <w:color w:val="DE98FD"/>
        </w:rPr>
        <w:t>které</w:t>
      </w:r>
      <w:r>
        <w:rPr>
          <w:color w:val="5D9608"/>
        </w:rPr>
        <w:t xml:space="preserve"> cizinci vlastní</w:t>
      </w:r>
      <w:r>
        <w:t xml:space="preserve">, v soukromých rukou. Avšak zatímco zahraniční společnosti koupily japonských společností relativně málo, japonské společnosti koupily zahraničních společností stovky. Analytici ani neočekávají, že by </w:t>
      </w:r>
      <w:r>
        <w:rPr>
          <w:color w:val="FEFB0A"/>
        </w:rPr>
        <w:t xml:space="preserve">dohoda uzavřená </w:t>
      </w:r>
      <w:r>
        <w:rPr>
          <w:color w:val="FB5514"/>
        </w:rPr>
        <w:t>se společností Sansui</w:t>
      </w:r>
      <w:r>
        <w:t xml:space="preserve"> nastartovala novou vlnu zahraničních nákupů. Pokud ani silný jen ani vysoké ceny akcií japonských společností nejsou dostatečně odstrašujícími faktory, pak většinu potenciálních kupců zcela jistě odradí vzájemné držby akcií mezi spřátelenými japonskými společnostmi a japonské krajně individuální podnikové přístupy. V případě, že je </w:t>
      </w:r>
      <w:r>
        <w:rPr>
          <w:color w:val="98A088"/>
        </w:rPr>
        <w:t>japonská společnost</w:t>
      </w:r>
      <w:r>
        <w:t xml:space="preserve"> ochotna přistoupit na prodej, obvykle </w:t>
      </w:r>
      <w:r>
        <w:rPr>
          <w:color w:val="98A088"/>
        </w:rPr>
        <w:t>jí</w:t>
      </w:r>
      <w:r>
        <w:t xml:space="preserve"> již příliš dalších možností nezbývá a ani depresivní společná tisková konference členů představenstva </w:t>
      </w:r>
      <w:r>
        <w:rPr>
          <w:color w:val="FCB164"/>
        </w:rPr>
        <w:t>společnosti Sansui</w:t>
      </w:r>
      <w:r>
        <w:t xml:space="preserve"> nenechala nikoho na pochybách, že </w:t>
      </w:r>
      <w:r>
        <w:rPr>
          <w:color w:val="FCB164"/>
        </w:rPr>
        <w:t>společnost</w:t>
      </w:r>
      <w:r>
        <w:t xml:space="preserve"> právě neprožívá ty nejlepší chvíle. </w:t>
      </w:r>
      <w:r>
        <w:rPr>
          <w:color w:val="FCB164"/>
        </w:rPr>
        <w:t>Společnost Sansui</w:t>
      </w:r>
      <w:r>
        <w:t xml:space="preserve"> bývala jedním z nejlepších japonských výrobců drahých, ale vysoce kvalitních stereo přístrojů pro milovníky hudby. V posledních letech se však trh obrátil </w:t>
      </w:r>
      <w:r>
        <w:rPr>
          <w:color w:val="4F584E"/>
        </w:rPr>
        <w:t xml:space="preserve">k levnějším "mini" sadám, k miniaturizovaným zesilovačům, přijímačům a k softwarovým přehrávačům, </w:t>
      </w:r>
      <w:r>
        <w:rPr>
          <w:color w:val="248AD0"/>
        </w:rPr>
        <w:t>které</w:t>
      </w:r>
      <w:r>
        <w:rPr>
          <w:color w:val="4F584E"/>
        </w:rPr>
        <w:t xml:space="preserve"> lze stavět </w:t>
      </w:r>
      <w:r>
        <w:rPr>
          <w:color w:val="248AD0"/>
        </w:rPr>
        <w:t>na sebe</w:t>
      </w:r>
      <w:r>
        <w:t xml:space="preserve">. </w:t>
      </w:r>
      <w:r>
        <w:rPr>
          <w:color w:val="5C5300"/>
        </w:rPr>
        <w:t xml:space="preserve">Společnosti Aiwa Co. a Pioneer Electric Corp., </w:t>
      </w:r>
      <w:r>
        <w:rPr>
          <w:color w:val="9F6551"/>
        </w:rPr>
        <w:t>které</w:t>
      </w:r>
      <w:r>
        <w:rPr>
          <w:color w:val="5C5300"/>
        </w:rPr>
        <w:t xml:space="preserve"> podobně jako </w:t>
      </w:r>
      <w:r>
        <w:rPr>
          <w:color w:val="BCFEC6"/>
        </w:rPr>
        <w:t>společnost Sansui</w:t>
      </w:r>
      <w:r>
        <w:rPr>
          <w:color w:val="5C5300"/>
        </w:rPr>
        <w:t xml:space="preserve"> vyráběly </w:t>
      </w:r>
      <w:r>
        <w:rPr>
          <w:color w:val="932C70"/>
        </w:rPr>
        <w:t>speciální audio zařízení</w:t>
      </w:r>
      <w:r>
        <w:t xml:space="preserve">, reagovaly na tuto výzvu uvedením vlastních výrobků s mini komponenty na trh, přesunem pozornosti na vzkvétající byznys kompaktních disků a rozšířením výrobní škály </w:t>
      </w:r>
      <w:r>
        <w:rPr>
          <w:color w:val="2B1B04"/>
        </w:rPr>
        <w:t xml:space="preserve">do dalších oblastí spotřební elektroniky, </w:t>
      </w:r>
      <w:r>
        <w:rPr>
          <w:color w:val="B5AFC4"/>
        </w:rPr>
        <w:t>které</w:t>
      </w:r>
      <w:r>
        <w:rPr>
          <w:color w:val="2B1B04"/>
        </w:rPr>
        <w:t xml:space="preserve"> zahrnují například laserové disky či přenosné kazetové přehrávače</w:t>
      </w:r>
      <w:r>
        <w:t xml:space="preserve">. </w:t>
      </w:r>
      <w:r>
        <w:rPr>
          <w:color w:val="FCB164"/>
        </w:rPr>
        <w:t>Společnost Sansui</w:t>
      </w:r>
      <w:r>
        <w:t xml:space="preserve"> do byznysu mini komponent vstoupila pozdě a nepodařilo se </w:t>
      </w:r>
      <w:r>
        <w:rPr>
          <w:color w:val="FCB164"/>
        </w:rPr>
        <w:t>jí</w:t>
      </w:r>
      <w:r>
        <w:t xml:space="preserve"> rozšířit výrobu i do jiných nových oblastí. Protože jen v uplynulých letech posiloval, prohlubující se finanční problémy </w:t>
      </w:r>
      <w:r>
        <w:rPr>
          <w:color w:val="FCB164"/>
        </w:rPr>
        <w:t>společnosti Sansui</w:t>
      </w:r>
      <w:r>
        <w:t xml:space="preserve"> vstoupily do začarovaného kruhu. Zatímco konkurenti v reakci na polevující konkurenceschopnost japonských továren přesunuli výrobu do zahraničí, </w:t>
      </w:r>
      <w:r>
        <w:rPr>
          <w:color w:val="FCB164"/>
        </w:rPr>
        <w:t>společnosti Sansui</w:t>
      </w:r>
      <w:r>
        <w:t xml:space="preserve"> chyběly na výstavbu nových továren v jihovýchodní Asii peníze. Prezident </w:t>
      </w:r>
      <w:r>
        <w:rPr>
          <w:color w:val="FCB164"/>
        </w:rPr>
        <w:t>společnosti Sansui</w:t>
      </w:r>
      <w:r>
        <w:t xml:space="preserve"> Ryosuke Ito uvedl: "</w:t>
      </w:r>
      <w:r>
        <w:rPr>
          <w:color w:val="FCB164"/>
        </w:rPr>
        <w:t>Naše společnost</w:t>
      </w:r>
      <w:r>
        <w:t xml:space="preserve"> nebyla schopná efektivně čelit "změnám na trhu". Někteří konzultanti managementu však tvrdí, že se </w:t>
      </w:r>
      <w:r>
        <w:rPr>
          <w:color w:val="D4C67A"/>
        </w:rPr>
        <w:t xml:space="preserve">i z japonské společnosti, </w:t>
      </w:r>
      <w:r>
        <w:rPr>
          <w:color w:val="AE7AA1"/>
        </w:rPr>
        <w:t>která</w:t>
      </w:r>
      <w:r>
        <w:rPr>
          <w:color w:val="D4C67A"/>
        </w:rPr>
        <w:t xml:space="preserve"> vypadá jako naprostý propadák</w:t>
      </w:r>
      <w:r>
        <w:t xml:space="preserve">, může vyklubat dobrá investice pro zahraniční podnik. </w:t>
      </w:r>
      <w:r>
        <w:rPr>
          <w:color w:val="C2A393"/>
        </w:rPr>
        <w:t xml:space="preserve">Yoshihisa Murasawa, konzultant managementu </w:t>
      </w:r>
      <w:r>
        <w:rPr>
          <w:color w:val="0232FD"/>
        </w:rPr>
        <w:t>japonské společnosti Booz-Allen &amp; Hamilton Inc</w:t>
      </w:r>
      <w:r>
        <w:t xml:space="preserve">., uvedl jako pravděpodobné, že </w:t>
      </w:r>
      <w:r>
        <w:rPr>
          <w:color w:val="6A3A35"/>
        </w:rPr>
        <w:t>jeho</w:t>
      </w:r>
      <w:r>
        <w:rPr>
          <w:color w:val="BA6801"/>
        </w:rPr>
        <w:t xml:space="preserve"> firma</w:t>
      </w:r>
      <w:r>
        <w:t xml:space="preserve"> bude zahraničním klientům častěji doporučovat koupi </w:t>
      </w:r>
      <w:r>
        <w:rPr>
          <w:color w:val="168E5C"/>
        </w:rPr>
        <w:t>japonských společností</w:t>
      </w:r>
      <w:r>
        <w:t xml:space="preserve">. </w:t>
      </w:r>
      <w:r>
        <w:rPr>
          <w:color w:val="C2A393"/>
        </w:rPr>
        <w:t>Murasawa</w:t>
      </w:r>
      <w:r>
        <w:t xml:space="preserve"> dále uvedl: "</w:t>
      </w:r>
      <w:r>
        <w:rPr>
          <w:color w:val="16C0D0"/>
        </w:rPr>
        <w:t>Postoje (k převzetí jinou společností</w:t>
      </w:r>
      <w:r>
        <w:t>) jsou stále negativní, ale pomalu se zlepšují." "</w:t>
      </w:r>
      <w:r>
        <w:rPr>
          <w:color w:val="C62100"/>
        </w:rPr>
        <w:t>Koupě</w:t>
      </w:r>
      <w:r>
        <w:t xml:space="preserve"> dávají v některých průmyslových odvětvích smysl, například ve farmaceutickém průmyslu." Teprve se uvidí, jestli dává smysl </w:t>
      </w:r>
      <w:r>
        <w:rPr>
          <w:color w:val="0BC582"/>
        </w:rPr>
        <w:t xml:space="preserve">koupě </w:t>
      </w:r>
      <w:r>
        <w:rPr>
          <w:color w:val="00587F"/>
        </w:rPr>
        <w:t>společnosti Polly Peck</w:t>
      </w:r>
      <w:r>
        <w:t xml:space="preserve">, ale na tiskové konferenci </w:t>
      </w:r>
      <w:r>
        <w:rPr>
          <w:color w:val="B70639"/>
        </w:rPr>
        <w:t>Asil Nadir</w:t>
      </w:r>
      <w:r>
        <w:t xml:space="preserve"> překypoval důvěrou v to, že </w:t>
      </w:r>
      <w:r>
        <w:rPr>
          <w:color w:val="FCB164"/>
        </w:rPr>
        <w:t>společnost Sansui</w:t>
      </w:r>
      <w:r>
        <w:t xml:space="preserve"> dokáže znovu postavit na nohy. </w:t>
      </w:r>
      <w:r>
        <w:rPr>
          <w:color w:val="B70639"/>
        </w:rPr>
        <w:t>Nadir</w:t>
      </w:r>
      <w:r>
        <w:t xml:space="preserve"> řekl, že </w:t>
      </w:r>
      <w:r>
        <w:rPr>
          <w:color w:val="FCB164"/>
        </w:rPr>
        <w:t>společnost Sansui</w:t>
      </w:r>
      <w:r>
        <w:t xml:space="preserve"> se dokonale hodí </w:t>
      </w:r>
      <w:r>
        <w:rPr>
          <w:color w:val="014347"/>
        </w:rPr>
        <w:t xml:space="preserve">pro elektronické provozy </w:t>
      </w:r>
      <w:r>
        <w:rPr>
          <w:color w:val="233809"/>
        </w:rPr>
        <w:t>společnosti Polly Peck</w:t>
      </w:r>
      <w:r>
        <w:rPr>
          <w:color w:val="014347"/>
        </w:rPr>
        <w:t xml:space="preserve">, </w:t>
      </w:r>
      <w:r>
        <w:rPr>
          <w:color w:val="42083B"/>
        </w:rPr>
        <w:t>které</w:t>
      </w:r>
      <w:r>
        <w:rPr>
          <w:color w:val="014347"/>
        </w:rPr>
        <w:t xml:space="preserve"> vyrábějí televize, videorekordéry, mikrovlnné trouby a </w:t>
      </w:r>
      <w:r>
        <w:rPr>
          <w:color w:val="82785D"/>
        </w:rPr>
        <w:t xml:space="preserve">další výrobky, </w:t>
      </w:r>
      <w:r>
        <w:rPr>
          <w:color w:val="023087"/>
        </w:rPr>
        <w:t>které</w:t>
      </w:r>
      <w:r>
        <w:rPr>
          <w:color w:val="82785D"/>
        </w:rPr>
        <w:t xml:space="preserve"> nejsou určeny pro konečného zákazníka, ale jsou vytvořeny </w:t>
      </w:r>
      <w:r>
        <w:rPr>
          <w:color w:val="B7DAD2"/>
        </w:rPr>
        <w:t xml:space="preserve">pro producenty, </w:t>
      </w:r>
      <w:r>
        <w:rPr>
          <w:color w:val="196956"/>
        </w:rPr>
        <w:t>kteří</w:t>
      </w:r>
      <w:r>
        <w:rPr>
          <w:color w:val="B7DAD2"/>
        </w:rPr>
        <w:t xml:space="preserve"> </w:t>
      </w:r>
      <w:r>
        <w:rPr>
          <w:color w:val="8C41BB"/>
        </w:rPr>
        <w:t>je</w:t>
      </w:r>
      <w:r>
        <w:rPr>
          <w:color w:val="B7DAD2"/>
        </w:rPr>
        <w:t xml:space="preserve"> pak prodávají pod </w:t>
      </w:r>
      <w:r>
        <w:rPr>
          <w:color w:val="196956"/>
        </w:rPr>
        <w:t>svou</w:t>
      </w:r>
      <w:r>
        <w:rPr>
          <w:color w:val="B7DAD2"/>
        </w:rPr>
        <w:t xml:space="preserve"> obchodní značkou</w:t>
      </w:r>
      <w:r>
        <w:t xml:space="preserve">. Dále uvedl, že </w:t>
      </w:r>
      <w:r>
        <w:rPr>
          <w:color w:val="310106"/>
        </w:rPr>
        <w:t>společnost Polly Peck</w:t>
      </w:r>
      <w:r>
        <w:t xml:space="preserve"> s pomocí nových nápadů od inženýrů </w:t>
      </w:r>
      <w:r>
        <w:rPr>
          <w:color w:val="FCB164"/>
        </w:rPr>
        <w:t>ze společnosti Sansui</w:t>
      </w:r>
      <w:r>
        <w:t xml:space="preserve"> významně rozšíří sortiment a výrobu většiny výrobků </w:t>
      </w:r>
      <w:r>
        <w:rPr>
          <w:color w:val="FCB164"/>
        </w:rPr>
        <w:t>společnosti Sansui</w:t>
      </w:r>
      <w:r>
        <w:t xml:space="preserve"> s výjimkou špičkových audio aparatur přemístí do </w:t>
      </w:r>
      <w:r>
        <w:rPr>
          <w:color w:val="310106"/>
        </w:rPr>
        <w:t>svých</w:t>
      </w:r>
      <w:r>
        <w:t xml:space="preserve"> vlastních zahraničních továren. "Ať již (</w:t>
      </w:r>
      <w:r>
        <w:rPr>
          <w:color w:val="FCB164"/>
        </w:rPr>
        <w:t>společnost Sansui</w:t>
      </w:r>
      <w:r>
        <w:t xml:space="preserve">) potřebuje </w:t>
      </w:r>
      <w:r>
        <w:rPr>
          <w:color w:val="ECEDFE"/>
        </w:rPr>
        <w:t>jakýkoli kapitál</w:t>
      </w:r>
      <w:r>
        <w:t xml:space="preserve">, aby byla konkurenceschopná a stala se </w:t>
      </w:r>
      <w:r>
        <w:rPr>
          <w:color w:val="2B2D32"/>
        </w:rPr>
        <w:t>skutečně celosvětovou entitou, schopnou konkurovat těm nejlepším na světě</w:t>
      </w:r>
      <w:r>
        <w:t xml:space="preserve">, </w:t>
      </w:r>
      <w:r>
        <w:rPr>
          <w:color w:val="ECEDFE"/>
        </w:rPr>
        <w:t>ten kapitál</w:t>
      </w:r>
      <w:r>
        <w:t xml:space="preserve"> dostane," uvedl </w:t>
      </w:r>
      <w:r>
        <w:rPr>
          <w:color w:val="B70639"/>
        </w:rPr>
        <w:t>Nadir</w:t>
      </w:r>
      <w:r>
        <w:t xml:space="preserve">. Přestože </w:t>
      </w:r>
      <w:r>
        <w:rPr>
          <w:color w:val="310106"/>
        </w:rPr>
        <w:t>společnost Polly Peck</w:t>
      </w:r>
      <w:r>
        <w:t xml:space="preserve"> zachová strukturu současného nejvyššího vedení </w:t>
      </w:r>
      <w:r>
        <w:rPr>
          <w:color w:val="FCB164"/>
        </w:rPr>
        <w:t>společnosti Sansui</w:t>
      </w:r>
      <w:r>
        <w:t xml:space="preserve">, na místo výkonného viceprezidenta a hlavního provozního ředitele </w:t>
      </w:r>
      <w:r>
        <w:rPr>
          <w:color w:val="FCB164"/>
        </w:rPr>
        <w:t>společnosti</w:t>
      </w:r>
      <w:r>
        <w:t xml:space="preserve"> jmenuje bývalého vysokého činitele ze společnosti Toshiba Corp. Podobné riskování je </w:t>
      </w:r>
      <w:r>
        <w:rPr>
          <w:color w:val="B70639"/>
        </w:rPr>
        <w:t xml:space="preserve">pro sebevědomého Nadira, </w:t>
      </w:r>
      <w:r>
        <w:rPr>
          <w:color w:val="94C661"/>
        </w:rPr>
        <w:t>který</w:t>
      </w:r>
      <w:r>
        <w:rPr>
          <w:color w:val="B70639"/>
        </w:rPr>
        <w:t xml:space="preserve"> je 25% vlastníkem a předsedou </w:t>
      </w:r>
      <w:r>
        <w:rPr>
          <w:color w:val="703B01"/>
        </w:rPr>
        <w:t>společnosti Polly Peck</w:t>
      </w:r>
      <w:r>
        <w:t xml:space="preserve">, každodenní záležitostí. </w:t>
      </w:r>
      <w:r>
        <w:rPr>
          <w:color w:val="310106"/>
        </w:rPr>
        <w:t xml:space="preserve">Ze společnosti Polly Peck, </w:t>
      </w:r>
      <w:r>
        <w:rPr>
          <w:color w:val="F8907D"/>
        </w:rPr>
        <w:t>která</w:t>
      </w:r>
      <w:r>
        <w:rPr>
          <w:color w:val="310106"/>
        </w:rPr>
        <w:t xml:space="preserve"> kdysi byla nevýznamným velkoobchodníkem s tkaninami</w:t>
      </w:r>
      <w:r>
        <w:t xml:space="preserve">, vytvořil základnu pro založení </w:t>
      </w:r>
      <w:r>
        <w:rPr>
          <w:color w:val="895E6B"/>
        </w:rPr>
        <w:t xml:space="preserve">konsorcia, </w:t>
      </w:r>
      <w:r>
        <w:rPr>
          <w:color w:val="788E95"/>
        </w:rPr>
        <w:t>které</w:t>
      </w:r>
      <w:r>
        <w:rPr>
          <w:color w:val="895E6B"/>
        </w:rPr>
        <w:t xml:space="preserve"> pravidelně od roku 1980 ročně zdvojnásobuje </w:t>
      </w:r>
      <w:r>
        <w:rPr>
          <w:color w:val="788E95"/>
        </w:rPr>
        <w:t>své</w:t>
      </w:r>
      <w:r>
        <w:rPr>
          <w:color w:val="895E6B"/>
        </w:rPr>
        <w:t xml:space="preserve"> zisky</w:t>
      </w:r>
      <w:r>
        <w:t xml:space="preserve">. V září </w:t>
      </w:r>
      <w:r>
        <w:rPr>
          <w:color w:val="310106"/>
        </w:rPr>
        <w:t>společnost Polly Peck</w:t>
      </w:r>
      <w:r>
        <w:t xml:space="preserve"> oznámila, že za 557 milionů liber (878 milionů dolarů) hodlá koupit sekci tropického ovoce </w:t>
      </w:r>
      <w:r>
        <w:rPr>
          <w:color w:val="FB6AB8"/>
        </w:rPr>
        <w:t xml:space="preserve">společnosti Del Monte, </w:t>
      </w:r>
      <w:r>
        <w:rPr>
          <w:color w:val="576094"/>
        </w:rPr>
        <w:t>která</w:t>
      </w:r>
      <w:r>
        <w:rPr>
          <w:color w:val="FB6AB8"/>
        </w:rPr>
        <w:t xml:space="preserve"> spadá pod společnost RJR Nabisco Inc</w:t>
      </w:r>
      <w:r>
        <w:t xml:space="preserve">. </w:t>
      </w:r>
      <w:r>
        <w:rPr>
          <w:color w:val="310106"/>
        </w:rPr>
        <w:t>Společnost Polly Peck</w:t>
      </w:r>
      <w:r>
        <w:t xml:space="preserve"> minulý měsíc vykázala </w:t>
      </w:r>
      <w:r>
        <w:rPr>
          <w:color w:val="DB1474"/>
        </w:rPr>
        <w:t xml:space="preserve">nárůst </w:t>
      </w:r>
      <w:r>
        <w:rPr>
          <w:color w:val="8489AE"/>
        </w:rPr>
        <w:t>zisku</w:t>
      </w:r>
      <w:r>
        <w:rPr>
          <w:color w:val="DB1474"/>
        </w:rPr>
        <w:t xml:space="preserve"> za první pololetí z 39.8 milionů liber o 38 % na 54.8 milionů liber před zdaněním</w:t>
      </w:r>
      <w:r>
        <w:t>, a to při 63% nárůstu obratu. Do tohoto článku přispěl Joann S. Lublin z Londýna.</w:t>
      </w:r>
    </w:p>
    <w:p>
      <w:r>
        <w:rPr>
          <w:b/>
        </w:rPr>
        <w:t>Document number 365</w:t>
      </w:r>
    </w:p>
    <w:p>
      <w:r>
        <w:rPr>
          <w:b/>
        </w:rPr>
        <w:t>Document identifier: wsj0584-001</w:t>
      </w:r>
    </w:p>
    <w:p>
      <w:r>
        <w:rPr>
          <w:color w:val="310106"/>
        </w:rPr>
        <w:t>Potvrzená dohoda mezi společnostmi BellSouth Corp. a LIN Broadcasting Corp. o mobilních službách</w:t>
      </w:r>
      <w:r>
        <w:t xml:space="preserve"> obsahuje zvýšená rizika a nemusela by obstát </w:t>
      </w:r>
      <w:r>
        <w:rPr>
          <w:color w:val="04640D"/>
        </w:rPr>
        <w:t xml:space="preserve">proti společnosti McCaw Cellular Communications Inc., žalobci </w:t>
      </w:r>
      <w:r>
        <w:rPr>
          <w:color w:val="FEFB0A"/>
        </w:rPr>
        <w:t>konkurenční společnosti LIN</w:t>
      </w:r>
      <w:r>
        <w:t xml:space="preserve">. </w:t>
      </w:r>
      <w:r>
        <w:rPr>
          <w:color w:val="310106"/>
        </w:rPr>
        <w:t>Tato doplněná smlouva</w:t>
      </w:r>
      <w:r>
        <w:t xml:space="preserve"> navíc ukazuje, jak neústupnost </w:t>
      </w:r>
      <w:r>
        <w:rPr>
          <w:color w:val="04640D"/>
        </w:rPr>
        <w:t>společnosti McCaw</w:t>
      </w:r>
      <w:r>
        <w:t xml:space="preserve"> přitlačila </w:t>
      </w:r>
      <w:r>
        <w:rPr>
          <w:color w:val="FB5514"/>
        </w:rPr>
        <w:t>společnosti LIN</w:t>
      </w:r>
      <w:r>
        <w:t xml:space="preserve"> a BellSouth ke zdi tím, že </w:t>
      </w:r>
      <w:r>
        <w:rPr>
          <w:color w:val="E115C0"/>
        </w:rPr>
        <w:t>této nové navrhované společnosti</w:t>
      </w:r>
      <w:r>
        <w:t xml:space="preserve"> vnutila </w:t>
      </w:r>
      <w:r>
        <w:rPr>
          <w:color w:val="00587F"/>
        </w:rPr>
        <w:t>obrovský dluh</w:t>
      </w:r>
      <w:r>
        <w:t xml:space="preserve">. </w:t>
      </w:r>
      <w:r>
        <w:rPr>
          <w:color w:val="00587F"/>
        </w:rPr>
        <w:t xml:space="preserve">Tento dluh, </w:t>
      </w:r>
      <w:r>
        <w:rPr>
          <w:color w:val="0BC582"/>
        </w:rPr>
        <w:t>který</w:t>
      </w:r>
      <w:r>
        <w:rPr>
          <w:color w:val="00587F"/>
        </w:rPr>
        <w:t xml:space="preserve"> se odhaduje na 4.7 miliardy dolarů</w:t>
      </w:r>
      <w:r>
        <w:t xml:space="preserve">, by sice mohl krátkodobě uchlácholit některé vlastníky </w:t>
      </w:r>
      <w:r>
        <w:rPr>
          <w:color w:val="FB5514"/>
        </w:rPr>
        <w:t>společnosti LIN</w:t>
      </w:r>
      <w:r>
        <w:t xml:space="preserve">, ale dával by v sázku budoucí výnosovou sílu </w:t>
      </w:r>
      <w:r>
        <w:rPr>
          <w:color w:val="FB5514"/>
        </w:rPr>
        <w:t>celé této společnosti působící v oblasti mobilních komunikací</w:t>
      </w:r>
      <w:r>
        <w:t xml:space="preserve">. Tento plán stále nutí </w:t>
      </w:r>
      <w:r>
        <w:rPr>
          <w:color w:val="FB5514"/>
        </w:rPr>
        <w:t>společnost LIN</w:t>
      </w:r>
      <w:r>
        <w:t xml:space="preserve"> ke sloučení </w:t>
      </w:r>
      <w:r>
        <w:rPr>
          <w:color w:val="FB5514"/>
        </w:rPr>
        <w:t>svých</w:t>
      </w:r>
      <w:r>
        <w:t xml:space="preserve"> provozů na výrobu mobilních telefonů s provozy </w:t>
      </w:r>
      <w:r>
        <w:rPr>
          <w:color w:val="FEB8C8"/>
        </w:rPr>
        <w:t>společnosti BellSouth</w:t>
      </w:r>
      <w:r>
        <w:t xml:space="preserve"> a odtržení </w:t>
      </w:r>
      <w:r>
        <w:rPr>
          <w:color w:val="FB5514"/>
        </w:rPr>
        <w:t>svých</w:t>
      </w:r>
      <w:r>
        <w:t xml:space="preserve"> vysílacích provozů. </w:t>
      </w:r>
      <w:r>
        <w:rPr>
          <w:color w:val="9E8317"/>
        </w:rPr>
        <w:t xml:space="preserve">Ale </w:t>
      </w:r>
      <w:r>
        <w:rPr>
          <w:color w:val="01190F"/>
        </w:rPr>
        <w:t xml:space="preserve">podle nových podmínek </w:t>
      </w:r>
      <w:r>
        <w:rPr>
          <w:color w:val="847D81"/>
        </w:rPr>
        <w:t>smlouvy</w:t>
      </w:r>
      <w:r>
        <w:rPr>
          <w:color w:val="01190F"/>
        </w:rPr>
        <w:t xml:space="preserve">, </w:t>
      </w:r>
      <w:r>
        <w:rPr>
          <w:color w:val="58018B"/>
        </w:rPr>
        <w:t>které</w:t>
      </w:r>
      <w:r>
        <w:rPr>
          <w:color w:val="01190F"/>
        </w:rPr>
        <w:t xml:space="preserve"> byly oznámeny </w:t>
      </w:r>
      <w:r>
        <w:rPr>
          <w:color w:val="B70639"/>
        </w:rPr>
        <w:t>v pátek</w:t>
      </w:r>
      <w:r>
        <w:rPr>
          <w:color w:val="9E8317"/>
        </w:rPr>
        <w:t xml:space="preserve">, dostanou akcionáři </w:t>
      </w:r>
      <w:r>
        <w:rPr>
          <w:color w:val="703B01"/>
        </w:rPr>
        <w:t>společnosti LIN</w:t>
      </w:r>
      <w:r>
        <w:rPr>
          <w:color w:val="9E8317"/>
        </w:rPr>
        <w:t xml:space="preserve"> hotově </w:t>
      </w:r>
      <w:r>
        <w:rPr>
          <w:color w:val="F7F1DF"/>
        </w:rPr>
        <w:t>zvláštní dividendy ve výši 42 dolarů na akcii</w:t>
      </w:r>
      <w:r>
        <w:t xml:space="preserve">, </w:t>
      </w:r>
      <w:r>
        <w:rPr>
          <w:color w:val="9E8317"/>
        </w:rPr>
        <w:t>což</w:t>
      </w:r>
      <w:r>
        <w:t xml:space="preserve"> znamená výplatu zhruba 2.23 miliardy dolarů krátce před navrhovanou fúzí. </w:t>
      </w:r>
      <w:r>
        <w:rPr>
          <w:color w:val="FB5514"/>
        </w:rPr>
        <w:t>Společnost LIN</w:t>
      </w:r>
      <w:r>
        <w:t xml:space="preserve"> podle </w:t>
      </w:r>
      <w:r>
        <w:rPr>
          <w:color w:val="FB5514"/>
        </w:rPr>
        <w:t>svých</w:t>
      </w:r>
      <w:r>
        <w:t xml:space="preserve"> slov očekává, že si na vyplacení </w:t>
      </w:r>
      <w:r>
        <w:rPr>
          <w:color w:val="118B8A"/>
        </w:rPr>
        <w:t>těchto dividend</w:t>
      </w:r>
      <w:r>
        <w:t xml:space="preserve"> půjčí peníze, ale nezískala dosud souhlas bank. Podle předchozích podmínek by akcionáři dostali dividendy pouze ve výši 20 dolarů na akcii. Kromě toho </w:t>
      </w:r>
      <w:r>
        <w:rPr>
          <w:color w:val="FB5514"/>
        </w:rPr>
        <w:t>společnost LIN se sídlem v New Yorku</w:t>
      </w:r>
      <w:r>
        <w:t xml:space="preserve"> uplatní </w:t>
      </w:r>
      <w:r>
        <w:rPr>
          <w:color w:val="FB5514"/>
        </w:rPr>
        <w:t>své</w:t>
      </w:r>
      <w:r>
        <w:t xml:space="preserve"> právo na odkoupení </w:t>
      </w:r>
      <w:r>
        <w:rPr>
          <w:color w:val="4AFEFA"/>
        </w:rPr>
        <w:t xml:space="preserve">55% ekvitního podílu </w:t>
      </w:r>
      <w:r>
        <w:rPr>
          <w:color w:val="FCB164"/>
        </w:rPr>
        <w:t>své</w:t>
      </w:r>
      <w:r>
        <w:rPr>
          <w:color w:val="796EE6"/>
        </w:rPr>
        <w:t xml:space="preserve"> partnerské společnosti Metromedia Co.</w:t>
      </w:r>
      <w:r>
        <w:rPr>
          <w:color w:val="4AFEFA"/>
        </w:rPr>
        <w:t>, v newyorské koncesionářské provozovně nabízející mobilní telefony</w:t>
      </w:r>
      <w:r>
        <w:t xml:space="preserve">, </w:t>
      </w:r>
      <w:r>
        <w:rPr>
          <w:color w:val="000D2C"/>
        </w:rPr>
        <w:t>za 1.9 miliardy dolarů</w:t>
      </w:r>
      <w:r>
        <w:t xml:space="preserve">. </w:t>
      </w:r>
      <w:r>
        <w:rPr>
          <w:color w:val="000D2C"/>
        </w:rPr>
        <w:t>Tuto částku</w:t>
      </w:r>
      <w:r>
        <w:t xml:space="preserve"> si bude muset také vypůjčit. </w:t>
      </w:r>
      <w:r>
        <w:rPr>
          <w:color w:val="04640D"/>
        </w:rPr>
        <w:t>Společnost McCaw</w:t>
      </w:r>
      <w:r>
        <w:t xml:space="preserve"> v podstatě donutila začátkem tohoto měsíce </w:t>
      </w:r>
      <w:r>
        <w:rPr>
          <w:color w:val="FB5514"/>
        </w:rPr>
        <w:t>společnost LIN</w:t>
      </w:r>
      <w:r>
        <w:t xml:space="preserve"> k podpisu nabídkou 1.9 miliardy dolarů </w:t>
      </w:r>
      <w:r>
        <w:rPr>
          <w:color w:val="4AFEFA"/>
        </w:rPr>
        <w:t>na tento podíl</w:t>
      </w:r>
      <w:r>
        <w:t xml:space="preserve">. "Bereme na sebe větší dluh, než bychom chtěli," potvrdil </w:t>
      </w:r>
      <w:r>
        <w:rPr>
          <w:color w:val="53495F"/>
        </w:rPr>
        <w:t xml:space="preserve">Michael Plouf, viceprezident a finanční ředitel </w:t>
      </w:r>
      <w:r>
        <w:rPr>
          <w:color w:val="F95475"/>
        </w:rPr>
        <w:t>společnosti LIN</w:t>
      </w:r>
      <w:r>
        <w:t xml:space="preserve">. I když vyjádřil přesvědčení, že hotovostní tok </w:t>
      </w:r>
      <w:r>
        <w:rPr>
          <w:color w:val="E115C0"/>
        </w:rPr>
        <w:t>nové navrhované společnosti</w:t>
      </w:r>
      <w:r>
        <w:t xml:space="preserve"> bude stačit na pokrytí úrokových plateb </w:t>
      </w:r>
      <w:r>
        <w:rPr>
          <w:color w:val="00587F"/>
        </w:rPr>
        <w:t>z tohoto dluhu</w:t>
      </w:r>
      <w:r>
        <w:t xml:space="preserve">, odhadl, že nejméně do roku 1994 nebude </w:t>
      </w:r>
      <w:r>
        <w:rPr>
          <w:color w:val="E115C0"/>
        </w:rPr>
        <w:t>tato společnost</w:t>
      </w:r>
      <w:r>
        <w:t xml:space="preserve"> zisková. </w:t>
      </w:r>
      <w:r>
        <w:rPr>
          <w:color w:val="61FC03"/>
        </w:rPr>
        <w:t>Analytici</w:t>
      </w:r>
      <w:r>
        <w:t xml:space="preserve"> odhadují hodnotu nabídky </w:t>
      </w:r>
      <w:r>
        <w:rPr>
          <w:color w:val="FEB8C8"/>
        </w:rPr>
        <w:t>společnosti BellSouth</w:t>
      </w:r>
      <w:r>
        <w:t xml:space="preserve"> asi na 115 až 125 dolarů na akcii. Nabídku </w:t>
      </w:r>
      <w:r>
        <w:rPr>
          <w:color w:val="04640D"/>
        </w:rPr>
        <w:t>společnosti McCaw</w:t>
      </w:r>
      <w:r>
        <w:t xml:space="preserve"> ohodnotili na 112 až 118 dolarů na akcii. Předchozí smlouva </w:t>
      </w:r>
      <w:r>
        <w:rPr>
          <w:color w:val="FEB8C8"/>
        </w:rPr>
        <w:t>se společností BellSouth</w:t>
      </w:r>
      <w:r>
        <w:t xml:space="preserve"> byla ohodnocena zhruba na 98 až 110 dolarů na akcii. </w:t>
      </w:r>
      <w:r>
        <w:rPr>
          <w:color w:val="04640D"/>
        </w:rPr>
        <w:t>Společnost McCaw, největší poskytovatel služeb v oblasti mobilních telefonů v USA</w:t>
      </w:r>
      <w:r>
        <w:t xml:space="preserve">, již vlastní asi 9.4 % akcií </w:t>
      </w:r>
      <w:r>
        <w:rPr>
          <w:color w:val="FB5514"/>
        </w:rPr>
        <w:t>společnosti LIN</w:t>
      </w:r>
      <w:r>
        <w:t xml:space="preserve">. </w:t>
      </w:r>
      <w:r>
        <w:rPr>
          <w:color w:val="04640D"/>
        </w:rPr>
        <w:t>Tato společnost sídlící v Kirklandu ve státě Washington</w:t>
      </w:r>
      <w:r>
        <w:t xml:space="preserve"> reagovala </w:t>
      </w:r>
      <w:r>
        <w:rPr>
          <w:color w:val="310106"/>
        </w:rPr>
        <w:t xml:space="preserve">na doplněnou smlouvu </w:t>
      </w:r>
      <w:r>
        <w:rPr>
          <w:color w:val="5D9608"/>
        </w:rPr>
        <w:t>se společností BellSouth</w:t>
      </w:r>
      <w:r>
        <w:t xml:space="preserve"> rozšířením </w:t>
      </w:r>
      <w:r>
        <w:rPr>
          <w:color w:val="DE98FD"/>
        </w:rPr>
        <w:t>své</w:t>
      </w:r>
      <w:r>
        <w:rPr>
          <w:color w:val="98A088"/>
        </w:rPr>
        <w:t xml:space="preserve"> nabídky na koupi 22 milionů akcií </w:t>
      </w:r>
      <w:r>
        <w:rPr>
          <w:color w:val="4F584E"/>
        </w:rPr>
        <w:t>společnosti LIN</w:t>
      </w:r>
      <w:r>
        <w:rPr>
          <w:color w:val="98A088"/>
        </w:rPr>
        <w:t xml:space="preserve"> za 125 dolarů za kus</w:t>
      </w:r>
      <w:r>
        <w:t xml:space="preserve">, </w:t>
      </w:r>
      <w:r>
        <w:rPr>
          <w:color w:val="248AD0"/>
        </w:rPr>
        <w:t>čímž</w:t>
      </w:r>
      <w:r>
        <w:t xml:space="preserve"> by </w:t>
      </w:r>
      <w:r>
        <w:rPr>
          <w:color w:val="04640D"/>
        </w:rPr>
        <w:t>společnost McCaw</w:t>
      </w:r>
      <w:r>
        <w:t xml:space="preserve"> získala 50.3% majoritní podíl. Během víkendu </w:t>
      </w:r>
      <w:r>
        <w:rPr>
          <w:color w:val="04640D"/>
        </w:rPr>
        <w:t>společnost McCaw</w:t>
      </w:r>
      <w:r>
        <w:t xml:space="preserve"> stále prosazovala prodej </w:t>
      </w:r>
      <w:r>
        <w:rPr>
          <w:color w:val="FB5514"/>
        </w:rPr>
        <w:t>společnosti LIN</w:t>
      </w:r>
      <w:r>
        <w:t xml:space="preserve"> v dražbě. </w:t>
      </w:r>
      <w:r>
        <w:rPr>
          <w:color w:val="5C5300"/>
        </w:rPr>
        <w:t>Analytici</w:t>
      </w:r>
      <w:r>
        <w:t xml:space="preserve"> uvedli, že očekávají, že </w:t>
      </w:r>
      <w:r>
        <w:rPr>
          <w:color w:val="04640D"/>
        </w:rPr>
        <w:t>McCaw</w:t>
      </w:r>
      <w:r>
        <w:t xml:space="preserve"> </w:t>
      </w:r>
      <w:r>
        <w:rPr>
          <w:color w:val="98A088"/>
        </w:rPr>
        <w:t>nabídku</w:t>
      </w:r>
      <w:r>
        <w:t xml:space="preserve"> znovu zvýší. "</w:t>
      </w:r>
      <w:r>
        <w:rPr>
          <w:color w:val="9F6551"/>
        </w:rPr>
        <w:t>Tato hra</w:t>
      </w:r>
      <w:r>
        <w:t xml:space="preserve"> ještě neskončila," uvedl </w:t>
      </w:r>
      <w:r>
        <w:rPr>
          <w:color w:val="BCFEC6"/>
        </w:rPr>
        <w:t>Joel D. Gross, viceprezident společnosti Donaldson, Lufkin &amp; Jenrette Securities Corp</w:t>
      </w:r>
      <w:r>
        <w:t>. "</w:t>
      </w:r>
      <w:r>
        <w:rPr>
          <w:color w:val="932C70"/>
        </w:rPr>
        <w:t>V určitém bodě</w:t>
      </w:r>
      <w:r>
        <w:t xml:space="preserve"> </w:t>
      </w:r>
      <w:r>
        <w:rPr>
          <w:color w:val="9F6551"/>
        </w:rPr>
        <w:t>to</w:t>
      </w:r>
      <w:r>
        <w:t xml:space="preserve"> již </w:t>
      </w:r>
      <w:r>
        <w:rPr>
          <w:color w:val="2B1B04"/>
        </w:rPr>
        <w:t>pro jednu společnost</w:t>
      </w:r>
      <w:r>
        <w:t xml:space="preserve"> nebude výnosné. Ale nedomnívám se, že jsme již </w:t>
      </w:r>
      <w:r>
        <w:rPr>
          <w:color w:val="932C70"/>
        </w:rPr>
        <w:t>k tomuto bodu</w:t>
      </w:r>
      <w:r>
        <w:t xml:space="preserve"> dospěli." Podle </w:t>
      </w:r>
      <w:r>
        <w:rPr>
          <w:color w:val="FEB8C8"/>
        </w:rPr>
        <w:t>svého</w:t>
      </w:r>
      <w:r>
        <w:t xml:space="preserve"> upraveného návrhu by měla </w:t>
      </w:r>
      <w:r>
        <w:rPr>
          <w:color w:val="FEB8C8"/>
        </w:rPr>
        <w:t>společnost BellSouth se sídlem v Atlantě</w:t>
      </w:r>
      <w:r>
        <w:t xml:space="preserve"> 50% podíl </w:t>
      </w:r>
      <w:r>
        <w:rPr>
          <w:color w:val="E115C0"/>
        </w:rPr>
        <w:t>v nové společnosti na mobilní telefony</w:t>
      </w:r>
      <w:r>
        <w:t xml:space="preserve"> a byla by odpovědná za polovinu </w:t>
      </w:r>
      <w:r>
        <w:rPr>
          <w:color w:val="B5AFC4"/>
        </w:rPr>
        <w:t>jejího</w:t>
      </w:r>
      <w:r>
        <w:rPr>
          <w:color w:val="00587F"/>
        </w:rPr>
        <w:t xml:space="preserve"> dluhu</w:t>
      </w:r>
      <w:r>
        <w:t xml:space="preserve">. </w:t>
      </w:r>
      <w:r>
        <w:rPr>
          <w:color w:val="FEB8C8"/>
        </w:rPr>
        <w:t>Společnost BellSouth</w:t>
      </w:r>
      <w:r>
        <w:t xml:space="preserve"> dále zvýšila </w:t>
      </w:r>
      <w:r>
        <w:rPr>
          <w:color w:val="FEB8C8"/>
        </w:rPr>
        <w:t>své</w:t>
      </w:r>
      <w:r>
        <w:t xml:space="preserve"> záruky </w:t>
      </w:r>
      <w:r>
        <w:rPr>
          <w:color w:val="310106"/>
        </w:rPr>
        <w:t>pro tuto dohodu</w:t>
      </w:r>
      <w:r>
        <w:t xml:space="preserve"> a zmírnila zájem institucionálních investorů přidáním </w:t>
      </w:r>
      <w:r>
        <w:rPr>
          <w:color w:val="D4C67A"/>
        </w:rPr>
        <w:t xml:space="preserve">ustanovení, </w:t>
      </w:r>
      <w:r>
        <w:rPr>
          <w:color w:val="AE7AA1"/>
        </w:rPr>
        <w:t>které</w:t>
      </w:r>
      <w:r>
        <w:rPr>
          <w:color w:val="D4C67A"/>
        </w:rPr>
        <w:t xml:space="preserve"> má akcionářům zajistit zvláštní ochranu </w:t>
      </w:r>
      <w:r>
        <w:rPr>
          <w:color w:val="C2A393"/>
        </w:rPr>
        <w:t xml:space="preserve">pro případ, že by se </w:t>
      </w:r>
      <w:r>
        <w:rPr>
          <w:color w:val="0232FD"/>
        </w:rPr>
        <w:t>místní společnost</w:t>
      </w:r>
      <w:r>
        <w:rPr>
          <w:color w:val="C2A393"/>
        </w:rPr>
        <w:t xml:space="preserve"> </w:t>
      </w:r>
      <w:r>
        <w:rPr>
          <w:color w:val="6A3A35"/>
        </w:rPr>
        <w:t>někdy</w:t>
      </w:r>
      <w:r>
        <w:rPr>
          <w:color w:val="C2A393"/>
        </w:rPr>
        <w:t xml:space="preserve"> rozhodla koupit zbytek </w:t>
      </w:r>
      <w:r>
        <w:rPr>
          <w:color w:val="BA6801"/>
        </w:rPr>
        <w:t>této nové společnosti na mobilní telefony</w:t>
      </w:r>
      <w:r>
        <w:t xml:space="preserve">. </w:t>
      </w:r>
      <w:r>
        <w:rPr>
          <w:color w:val="D4C67A"/>
        </w:rPr>
        <w:t>Podle tohoto ustanovení, popisovaného jako "záložní" ochrana</w:t>
      </w:r>
      <w:r>
        <w:t xml:space="preserve">, musí </w:t>
      </w:r>
      <w:r>
        <w:rPr>
          <w:color w:val="FEB8C8"/>
        </w:rPr>
        <w:t>společnost BellSouth</w:t>
      </w:r>
      <w:r>
        <w:t xml:space="preserve"> zaplatit </w:t>
      </w:r>
      <w:r>
        <w:rPr>
          <w:color w:val="168E5C"/>
        </w:rPr>
        <w:t xml:space="preserve">stejnou cenu, </w:t>
      </w:r>
      <w:r>
        <w:rPr>
          <w:color w:val="16C0D0"/>
        </w:rPr>
        <w:t>jakou</w:t>
      </w:r>
      <w:r>
        <w:rPr>
          <w:color w:val="168E5C"/>
        </w:rPr>
        <w:t xml:space="preserve"> by musela zaplatit třetí strana</w:t>
      </w:r>
      <w:r>
        <w:t xml:space="preserve">. </w:t>
      </w:r>
      <w:r>
        <w:rPr>
          <w:color w:val="98A088"/>
        </w:rPr>
        <w:t xml:space="preserve">Také nabídka </w:t>
      </w:r>
      <w:r>
        <w:rPr>
          <w:color w:val="DE98FD"/>
        </w:rPr>
        <w:t>společnosti McCaw</w:t>
      </w:r>
      <w:r>
        <w:t xml:space="preserve"> obsahuje podobnou klauzuli. </w:t>
      </w:r>
      <w:r>
        <w:rPr>
          <w:color w:val="98A088"/>
        </w:rPr>
        <w:t xml:space="preserve">Nabídka </w:t>
      </w:r>
      <w:r>
        <w:rPr>
          <w:color w:val="DE98FD"/>
        </w:rPr>
        <w:t>společnosti McCaw</w:t>
      </w:r>
      <w:r>
        <w:t xml:space="preserve"> ale vyžaduje, aby </w:t>
      </w:r>
      <w:r>
        <w:rPr>
          <w:color w:val="FB5514"/>
        </w:rPr>
        <w:t>společnost</w:t>
      </w:r>
      <w:r>
        <w:t xml:space="preserve"> zahájila dražební proces pro zbývající akcie v červnu 1994, a to za ceny pro třetí stranu. </w:t>
      </w:r>
      <w:r>
        <w:rPr>
          <w:color w:val="FEB8C8"/>
        </w:rPr>
        <w:t>Společnost BellSouth</w:t>
      </w:r>
      <w:r>
        <w:t xml:space="preserve"> také souhlasila s vyplacením celých 10 dolarů na akcii či 540 milionů dolarů, pokud nebude po pěti letech </w:t>
      </w:r>
      <w:r>
        <w:rPr>
          <w:color w:val="C62100"/>
        </w:rPr>
        <w:t xml:space="preserve">obchodovací hodnota </w:t>
      </w:r>
      <w:r>
        <w:rPr>
          <w:color w:val="014347"/>
        </w:rPr>
        <w:t>nové společnosti na mobilní telefony</w:t>
      </w:r>
      <w:r>
        <w:t xml:space="preserve"> taková, </w:t>
      </w:r>
      <w:r>
        <w:rPr>
          <w:color w:val="C62100"/>
        </w:rPr>
        <w:t>jakou</w:t>
      </w:r>
      <w:r>
        <w:t xml:space="preserve"> by akcionáři získali </w:t>
      </w:r>
      <w:r>
        <w:rPr>
          <w:color w:val="98A088"/>
        </w:rPr>
        <w:t xml:space="preserve">nabídkou </w:t>
      </w:r>
      <w:r>
        <w:rPr>
          <w:color w:val="DE98FD"/>
        </w:rPr>
        <w:t>společnosti McCaw</w:t>
      </w:r>
      <w:r>
        <w:t xml:space="preserve">; snaží se tak uklidnit </w:t>
      </w:r>
      <w:r>
        <w:rPr>
          <w:color w:val="233809"/>
        </w:rPr>
        <w:t xml:space="preserve">akcionáře, </w:t>
      </w:r>
      <w:r>
        <w:rPr>
          <w:color w:val="42083B"/>
        </w:rPr>
        <w:t>které</w:t>
      </w:r>
      <w:r>
        <w:rPr>
          <w:color w:val="82785D"/>
        </w:rPr>
        <w:t xml:space="preserve"> znepokojuje dlouhodobá hodnota </w:t>
      </w:r>
      <w:r>
        <w:rPr>
          <w:color w:val="023087"/>
        </w:rPr>
        <w:t>společnosti</w:t>
      </w:r>
      <w:r>
        <w:rPr>
          <w:color w:val="82785D"/>
        </w:rPr>
        <w:t xml:space="preserve"> </w:t>
      </w:r>
      <w:r>
        <w:rPr>
          <w:color w:val="B7DAD2"/>
        </w:rPr>
        <w:t xml:space="preserve">podle smlouvy </w:t>
      </w:r>
      <w:r>
        <w:rPr>
          <w:color w:val="196956"/>
        </w:rPr>
        <w:t>mezi společnostmi BellSouth</w:t>
      </w:r>
      <w:r>
        <w:rPr>
          <w:color w:val="B7DAD2"/>
        </w:rPr>
        <w:t xml:space="preserve"> a LIN</w:t>
      </w:r>
      <w:r>
        <w:t>. "</w:t>
      </w:r>
      <w:r>
        <w:rPr>
          <w:color w:val="310106"/>
        </w:rPr>
        <w:t>Tato nová dohoda</w:t>
      </w:r>
      <w:r>
        <w:t xml:space="preserve"> </w:t>
      </w:r>
      <w:r>
        <w:rPr>
          <w:color w:val="8C41BB"/>
        </w:rPr>
        <w:t>nás</w:t>
      </w:r>
      <w:r>
        <w:t xml:space="preserve"> velice potěšila. Nečekali jsme, že </w:t>
      </w:r>
      <w:r>
        <w:rPr>
          <w:color w:val="FEB8C8"/>
        </w:rPr>
        <w:t>společnost BellSouth</w:t>
      </w:r>
      <w:r>
        <w:t xml:space="preserve"> bude reagovat tak citlivě," uvedl Frederick A. Moran, prezident </w:t>
      </w:r>
      <w:r>
        <w:rPr>
          <w:color w:val="8C41BB"/>
        </w:rPr>
        <w:t xml:space="preserve">společnosti Moran Asset Management Inc., </w:t>
      </w:r>
      <w:r>
        <w:rPr>
          <w:color w:val="ECEDFE"/>
        </w:rPr>
        <w:t>která</w:t>
      </w:r>
      <w:r>
        <w:rPr>
          <w:color w:val="8C41BB"/>
        </w:rPr>
        <w:t xml:space="preserve"> vlastní 500000 akcií </w:t>
      </w:r>
      <w:r>
        <w:rPr>
          <w:color w:val="2B2D32"/>
        </w:rPr>
        <w:t>firmy LIN</w:t>
      </w:r>
      <w:r>
        <w:t xml:space="preserve">. "Záložní ochrana </w:t>
      </w:r>
      <w:r>
        <w:rPr>
          <w:color w:val="FEB8C8"/>
        </w:rPr>
        <w:t>společnosti BellSouth</w:t>
      </w:r>
      <w:r>
        <w:t xml:space="preserve"> předtím obsahovala formální chyby. Domníváme se, že </w:t>
      </w:r>
      <w:r>
        <w:rPr>
          <w:color w:val="94C661"/>
        </w:rPr>
        <w:t>tato nabídka</w:t>
      </w:r>
      <w:r>
        <w:t xml:space="preserve"> je lepší než </w:t>
      </w:r>
      <w:r>
        <w:rPr>
          <w:color w:val="98A088"/>
        </w:rPr>
        <w:t xml:space="preserve">nabídka </w:t>
      </w:r>
      <w:r>
        <w:rPr>
          <w:color w:val="DE98FD"/>
        </w:rPr>
        <w:t>společnosti McCaw</w:t>
      </w:r>
      <w:r>
        <w:t xml:space="preserve">. Jsme překvapeni. Nemysleli jsme, že </w:t>
      </w:r>
      <w:r>
        <w:rPr>
          <w:color w:val="FEB8C8"/>
        </w:rPr>
        <w:t>společnost s tak pasivní mentalitou [Bell</w:t>
      </w:r>
      <w:r>
        <w:t xml:space="preserve">] bude ochotna převzít odpovědnost za pokles výdělků." Ale </w:t>
      </w:r>
      <w:r>
        <w:rPr>
          <w:color w:val="F8907D"/>
        </w:rPr>
        <w:t xml:space="preserve">Kenneth Leon, telekomunikační analytik </w:t>
      </w:r>
      <w:r>
        <w:rPr>
          <w:color w:val="895E6B"/>
        </w:rPr>
        <w:t>společnosti Bear, Stearns &amp; Co.</w:t>
      </w:r>
      <w:r>
        <w:t xml:space="preserve">, považuje </w:t>
      </w:r>
      <w:r>
        <w:rPr>
          <w:color w:val="94C661"/>
        </w:rPr>
        <w:t xml:space="preserve">nabídku </w:t>
      </w:r>
      <w:r>
        <w:rPr>
          <w:color w:val="788E95"/>
        </w:rPr>
        <w:t>společnosti BellSouth</w:t>
      </w:r>
      <w:r>
        <w:t xml:space="preserve"> stále za formálně chybnou, protože </w:t>
      </w:r>
      <w:r>
        <w:rPr>
          <w:color w:val="FEB8C8"/>
        </w:rPr>
        <w:t>společnost</w:t>
      </w:r>
      <w:r>
        <w:t xml:space="preserve"> nemusí čekat pět let, než začne nakupovat větší množství akcií LIN. "Kolika akcií se to bude v roce 1995 týkat?" ptá se. "</w:t>
      </w:r>
      <w:r>
        <w:rPr>
          <w:color w:val="FEB8C8"/>
        </w:rPr>
        <w:t>Společnosti BellSouth</w:t>
      </w:r>
      <w:r>
        <w:t xml:space="preserve"> zatím nic nebrání v nakupování dalších akcií." </w:t>
      </w:r>
      <w:r>
        <w:rPr>
          <w:color w:val="94C661"/>
        </w:rPr>
        <w:t xml:space="preserve">Upravená nabídka </w:t>
      </w:r>
      <w:r>
        <w:rPr>
          <w:color w:val="788E95"/>
        </w:rPr>
        <w:t>společnosti BellSouth</w:t>
      </w:r>
      <w:r>
        <w:t xml:space="preserve"> překvapila mnoho analytiků v oboru, zejména kvůli ochotě </w:t>
      </w:r>
      <w:r>
        <w:rPr>
          <w:color w:val="FEB8C8"/>
        </w:rPr>
        <w:t>této společnosti</w:t>
      </w:r>
      <w:r>
        <w:t xml:space="preserve"> přijmout určitý pokles budoucích výdělků. Prezident organizační jednotky BellSouth Enterprises Inc. </w:t>
      </w:r>
      <w:r>
        <w:rPr>
          <w:color w:val="FEB8C8"/>
        </w:rPr>
        <w:t>této společnosti</w:t>
      </w:r>
      <w:r>
        <w:t xml:space="preserve"> William O. McCoy uvedl, že </w:t>
      </w:r>
      <w:r>
        <w:rPr>
          <w:color w:val="310106"/>
        </w:rPr>
        <w:t xml:space="preserve">upravená dohoda </w:t>
      </w:r>
      <w:r>
        <w:rPr>
          <w:color w:val="FB6AB8"/>
        </w:rPr>
        <w:t>se společností LIN</w:t>
      </w:r>
      <w:r>
        <w:t xml:space="preserve"> by snížila výdělky </w:t>
      </w:r>
      <w:r>
        <w:rPr>
          <w:color w:val="FEB8C8"/>
        </w:rPr>
        <w:t>společnosti BellSouth</w:t>
      </w:r>
      <w:r>
        <w:t xml:space="preserve"> v letech 1990 a 1991 o zhruba 9 % a později podstatně méně. Provozy na výrobu mobilních telefonů </w:t>
      </w:r>
      <w:r>
        <w:rPr>
          <w:color w:val="FEB8C8"/>
        </w:rPr>
        <w:t>společnosti BellSouth</w:t>
      </w:r>
      <w:r>
        <w:t xml:space="preserve"> byly skutečně mezi prvními </w:t>
      </w:r>
      <w:r>
        <w:rPr>
          <w:color w:val="576094"/>
        </w:rPr>
        <w:t>v celé zemi</w:t>
      </w:r>
      <w:r>
        <w:t xml:space="preserve">, </w:t>
      </w:r>
      <w:r>
        <w:rPr>
          <w:color w:val="DB1474"/>
        </w:rPr>
        <w:t>které</w:t>
      </w:r>
      <w:r>
        <w:t xml:space="preserve"> začaly být ziskové. V roce 1988 </w:t>
      </w:r>
      <w:r>
        <w:rPr>
          <w:color w:val="FEB8C8"/>
        </w:rPr>
        <w:t>společnost BellSouth</w:t>
      </w:r>
      <w:r>
        <w:t xml:space="preserve"> vydělala 1.7 miliardy dolarů, tj. 3.51 dolaru na akcii, a to při obratu ve výši 13.6 miliardy dolarů. </w:t>
      </w:r>
      <w:r>
        <w:rPr>
          <w:color w:val="8489AE"/>
        </w:rPr>
        <w:t xml:space="preserve">Analytici předpovídali výdělky </w:t>
      </w:r>
      <w:r>
        <w:rPr>
          <w:color w:val="860E04"/>
        </w:rPr>
        <w:t>společnosti BellSouth</w:t>
      </w:r>
      <w:r>
        <w:rPr>
          <w:color w:val="8489AE"/>
        </w:rPr>
        <w:t xml:space="preserve"> na rok 1990 okolo 3.90 dolaru na akcii či 1.9 miliardy dolarů</w:t>
      </w:r>
      <w:r>
        <w:t xml:space="preserve">, ale nyní </w:t>
      </w:r>
      <w:r>
        <w:rPr>
          <w:color w:val="8489AE"/>
        </w:rPr>
        <w:t>tyto odhady</w:t>
      </w:r>
      <w:r>
        <w:t xml:space="preserve"> snižují. V kompozitním obchodování na newyorské burze spadly akcie </w:t>
      </w:r>
      <w:r>
        <w:rPr>
          <w:color w:val="FEB8C8"/>
        </w:rPr>
        <w:t>společnosti BellSouth</w:t>
      </w:r>
      <w:r>
        <w:t xml:space="preserve"> </w:t>
      </w:r>
      <w:r>
        <w:rPr>
          <w:color w:val="FBC206"/>
        </w:rPr>
        <w:t>v pátek</w:t>
      </w:r>
      <w:r>
        <w:t xml:space="preserve"> o 87.5 centu na 52125 dolaru. V národním mimoburzovním obchodování stouply akcie </w:t>
      </w:r>
      <w:r>
        <w:rPr>
          <w:color w:val="FB5514"/>
        </w:rPr>
        <w:t>společnosti LIN</w:t>
      </w:r>
      <w:r>
        <w:t xml:space="preserve"> o 4625 dolaru a uzavřely na 112625 dolaru, zatímco akcie </w:t>
      </w:r>
      <w:r>
        <w:rPr>
          <w:color w:val="04640D"/>
        </w:rPr>
        <w:t>společnosti McCaw</w:t>
      </w:r>
      <w:r>
        <w:t xml:space="preserve"> spadly o 2.50 dolaru na akcii na 37.75 dolaru. </w:t>
      </w:r>
      <w:r>
        <w:rPr>
          <w:color w:val="E115C0"/>
        </w:rPr>
        <w:t xml:space="preserve">Navrhovaná společnost na mobilní telefony vzniklá </w:t>
      </w:r>
      <w:r>
        <w:rPr>
          <w:color w:val="6EAB9B"/>
        </w:rPr>
        <w:t>ze společností BellSouth</w:t>
      </w:r>
      <w:r>
        <w:rPr>
          <w:color w:val="E115C0"/>
        </w:rPr>
        <w:t xml:space="preserve"> a LIN, </w:t>
      </w:r>
      <w:r>
        <w:rPr>
          <w:color w:val="F2CDFE"/>
        </w:rPr>
        <w:t xml:space="preserve">včetně nově získaného podílu </w:t>
      </w:r>
      <w:r>
        <w:rPr>
          <w:color w:val="645341"/>
        </w:rPr>
        <w:t>společnosti Metromedia</w:t>
      </w:r>
      <w:r>
        <w:t xml:space="preserve">, dá </w:t>
      </w:r>
      <w:r>
        <w:rPr>
          <w:color w:val="E115C0"/>
        </w:rPr>
        <w:t>tomuto novému subjektu</w:t>
      </w:r>
      <w:r>
        <w:t xml:space="preserve"> 55 milionů </w:t>
      </w:r>
      <w:r>
        <w:rPr>
          <w:color w:val="760035"/>
        </w:rPr>
        <w:t xml:space="preserve">potenciálních zákazníků, </w:t>
      </w:r>
      <w:r>
        <w:rPr>
          <w:color w:val="647A41"/>
        </w:rPr>
        <w:t>z nichž</w:t>
      </w:r>
      <w:r>
        <w:rPr>
          <w:color w:val="760035"/>
        </w:rPr>
        <w:t xml:space="preserve"> je asi 35 milionů </w:t>
      </w:r>
      <w:r>
        <w:rPr>
          <w:color w:val="496E76"/>
        </w:rPr>
        <w:t xml:space="preserve">na deseti největších trzích </w:t>
      </w:r>
      <w:r>
        <w:rPr>
          <w:color w:val="E3F894"/>
        </w:rPr>
        <w:t>země</w:t>
      </w:r>
      <w:r>
        <w:t xml:space="preserve">. </w:t>
      </w:r>
      <w:r>
        <w:rPr>
          <w:color w:val="F8907D"/>
        </w:rPr>
        <w:t xml:space="preserve">Leon </w:t>
      </w:r>
      <w:r>
        <w:rPr>
          <w:color w:val="895E6B"/>
        </w:rPr>
        <w:t>ze společnosti Bear Stearns</w:t>
      </w:r>
      <w:r>
        <w:t xml:space="preserve"> přemýšlel </w:t>
      </w:r>
      <w:r>
        <w:rPr>
          <w:color w:val="F9D7CD"/>
        </w:rPr>
        <w:t xml:space="preserve">o tom, že by </w:t>
      </w:r>
      <w:r>
        <w:rPr>
          <w:color w:val="876128"/>
        </w:rPr>
        <w:t>společnost McCaw</w:t>
      </w:r>
      <w:r>
        <w:rPr>
          <w:color w:val="F9D7CD"/>
        </w:rPr>
        <w:t xml:space="preserve"> mohla chtít získat čas a uvažovat o podání protimonopolní žaloby </w:t>
      </w:r>
      <w:r>
        <w:rPr>
          <w:color w:val="A1A711"/>
        </w:rPr>
        <w:t>na společnost BellSouth</w:t>
      </w:r>
      <w:r>
        <w:rPr>
          <w:color w:val="F9D7CD"/>
        </w:rPr>
        <w:t xml:space="preserve"> </w:t>
      </w:r>
      <w:r>
        <w:rPr>
          <w:color w:val="01FB92"/>
        </w:rPr>
        <w:t xml:space="preserve">u státního soudce ministerstva spravedlnosti Herolda Greena, </w:t>
      </w:r>
      <w:r>
        <w:rPr>
          <w:color w:val="FD0F31"/>
        </w:rPr>
        <w:t>který</w:t>
      </w:r>
      <w:r>
        <w:rPr>
          <w:color w:val="01FB92"/>
        </w:rPr>
        <w:t xml:space="preserve"> dohlíží na uplatňování </w:t>
      </w:r>
      <w:r>
        <w:rPr>
          <w:color w:val="BE8485"/>
        </w:rPr>
        <w:t xml:space="preserve">soudního smíru, </w:t>
      </w:r>
      <w:r>
        <w:rPr>
          <w:color w:val="C660FB"/>
        </w:rPr>
        <w:t>podle kterého</w:t>
      </w:r>
      <w:r>
        <w:rPr>
          <w:color w:val="BE8485"/>
        </w:rPr>
        <w:t xml:space="preserve"> byl v roce 1984 rozdělen systém telefonních společností</w:t>
      </w:r>
      <w:r>
        <w:t xml:space="preserve">. A podle stručného prohlášení se skutečně zdá, že </w:t>
      </w:r>
      <w:r>
        <w:rPr>
          <w:color w:val="04640D"/>
        </w:rPr>
        <w:t>společnost McCaw</w:t>
      </w:r>
      <w:r>
        <w:t xml:space="preserve"> </w:t>
      </w:r>
      <w:r>
        <w:rPr>
          <w:color w:val="F9D7CD"/>
        </w:rPr>
        <w:t>tuto možnost</w:t>
      </w:r>
      <w:r>
        <w:t xml:space="preserve"> naznačuje. Tím, že </w:t>
      </w:r>
      <w:r>
        <w:rPr>
          <w:color w:val="120104"/>
        </w:rPr>
        <w:t xml:space="preserve">na ředitele </w:t>
      </w:r>
      <w:r>
        <w:rPr>
          <w:color w:val="D48958"/>
        </w:rPr>
        <w:t>společnosti LIN</w:t>
      </w:r>
      <w:r>
        <w:t xml:space="preserve"> naléhá, aby uspořádali "poctivou dražbu za rovných podmínek", se </w:t>
      </w:r>
      <w:r>
        <w:rPr>
          <w:color w:val="04640D"/>
        </w:rPr>
        <w:t>společnost McCaw</w:t>
      </w:r>
      <w:r>
        <w:t xml:space="preserve"> ptá, do jaké míry mohou veřejnému zájmu sloužit "</w:t>
      </w:r>
      <w:r>
        <w:rPr>
          <w:color w:val="05AEE8"/>
        </w:rPr>
        <w:t xml:space="preserve">místní telefonní společnosti, </w:t>
      </w:r>
      <w:r>
        <w:rPr>
          <w:color w:val="C3C1BE"/>
        </w:rPr>
        <w:t>které</w:t>
      </w:r>
      <w:r>
        <w:rPr>
          <w:color w:val="05AEE8"/>
        </w:rPr>
        <w:t xml:space="preserve"> kontrolují přes 94 % všech [potenciálních zákazníků] kupujících mobilní telefony </w:t>
      </w:r>
      <w:r>
        <w:rPr>
          <w:color w:val="9F98F8"/>
        </w:rPr>
        <w:t xml:space="preserve">na deseti nejsilnějších trzích </w:t>
      </w:r>
      <w:r>
        <w:rPr>
          <w:color w:val="1167D9"/>
        </w:rPr>
        <w:t>v zemi</w:t>
      </w:r>
      <w:r>
        <w:t>.</w:t>
      </w:r>
    </w:p>
    <w:p>
      <w:r>
        <w:rPr>
          <w:b/>
        </w:rPr>
        <w:t>Document number 366</w:t>
      </w:r>
    </w:p>
    <w:p>
      <w:r>
        <w:rPr>
          <w:b/>
        </w:rPr>
        <w:t>Document identifier: wsj0585-001</w:t>
      </w:r>
    </w:p>
    <w:p>
      <w:r>
        <w:rPr>
          <w:color w:val="310106"/>
        </w:rPr>
        <w:t xml:space="preserve">Makléři </w:t>
      </w:r>
      <w:r>
        <w:rPr>
          <w:color w:val="04640D"/>
        </w:rPr>
        <w:t>burzy Nasdaq</w:t>
      </w:r>
      <w:r>
        <w:rPr>
          <w:color w:val="310106"/>
        </w:rPr>
        <w:t xml:space="preserve">, </w:t>
      </w:r>
      <w:r>
        <w:rPr>
          <w:color w:val="FEFB0A"/>
        </w:rPr>
        <w:t>kteří</w:t>
      </w:r>
      <w:r>
        <w:rPr>
          <w:color w:val="310106"/>
        </w:rPr>
        <w:t xml:space="preserve"> obchodují </w:t>
      </w:r>
      <w:r>
        <w:rPr>
          <w:color w:val="FB5514"/>
        </w:rPr>
        <w:t>s cennými papíry</w:t>
      </w:r>
      <w:r>
        <w:rPr>
          <w:color w:val="310106"/>
        </w:rPr>
        <w:t xml:space="preserve"> na mimoburzovních trzích</w:t>
      </w:r>
      <w:r>
        <w:t xml:space="preserve">, se přidávají k sílícím hromadným stížnostem na programové obchodování. </w:t>
      </w:r>
      <w:r>
        <w:rPr>
          <w:color w:val="310106"/>
        </w:rPr>
        <w:t>Jejich</w:t>
      </w:r>
      <w:r>
        <w:t xml:space="preserve"> motivace má ale silnou praktickou stránku: Programové obchodování ohrožuje </w:t>
      </w:r>
      <w:r>
        <w:rPr>
          <w:color w:val="310106"/>
        </w:rPr>
        <w:t>jejich</w:t>
      </w:r>
      <w:r>
        <w:t xml:space="preserve"> příjmy. Nejkontroverznější způsob programového obchodování, arbitráž akciových indexů, představuje "pro makléře těžce vydělané peníze", tvrdí </w:t>
      </w:r>
      <w:r>
        <w:rPr>
          <w:color w:val="E115C0"/>
        </w:rPr>
        <w:t xml:space="preserve">Robert Antolini, vedoucí mimoburzovního obchodování </w:t>
      </w:r>
      <w:r>
        <w:rPr>
          <w:color w:val="00587F"/>
        </w:rPr>
        <w:t>společnosti Donaldson, Lufkin &amp; Jenrette</w:t>
      </w:r>
      <w:r>
        <w:t xml:space="preserve">. Arbitráž </w:t>
      </w:r>
      <w:r>
        <w:rPr>
          <w:color w:val="0BC582"/>
        </w:rPr>
        <w:t>akciových indexů</w:t>
      </w:r>
      <w:r>
        <w:t xml:space="preserve"> - počítačově řízený nákup a prodej akcií s vyrovnávacími obchody v termínovaných indexových cenných papírech, </w:t>
      </w:r>
      <w:r>
        <w:rPr>
          <w:color w:val="0BC582"/>
        </w:rPr>
        <w:t>které</w:t>
      </w:r>
      <w:r>
        <w:t xml:space="preserve"> mají těžit z nestálých odchylek cen - přímo ovlivňuje mimoburzovní trh </w:t>
      </w:r>
      <w:r>
        <w:rPr>
          <w:color w:val="FEB8C8"/>
        </w:rPr>
        <w:t xml:space="preserve">prostřednictvím 31 akcií, </w:t>
      </w:r>
      <w:r>
        <w:rPr>
          <w:color w:val="9E8317"/>
        </w:rPr>
        <w:t>které</w:t>
      </w:r>
      <w:r>
        <w:rPr>
          <w:color w:val="FEB8C8"/>
        </w:rPr>
        <w:t xml:space="preserve"> jsou zahrnuty </w:t>
      </w:r>
      <w:r>
        <w:rPr>
          <w:color w:val="01190F"/>
        </w:rPr>
        <w:t>v indexu Standard &amp; Poor's 500</w:t>
      </w:r>
      <w:r>
        <w:t xml:space="preserve">. </w:t>
      </w:r>
      <w:r>
        <w:rPr>
          <w:color w:val="847D81"/>
        </w:rPr>
        <w:t>Index S&amp;P 500</w:t>
      </w:r>
      <w:r>
        <w:t xml:space="preserve"> se při arbitrážních strategiích často užívá. </w:t>
      </w:r>
      <w:r>
        <w:rPr>
          <w:color w:val="58018B"/>
        </w:rPr>
        <w:t xml:space="preserve">Podíl na objemu mimoburzovního obchodování, </w:t>
      </w:r>
      <w:r>
        <w:rPr>
          <w:color w:val="B70639"/>
        </w:rPr>
        <w:t>který</w:t>
      </w:r>
      <w:r>
        <w:rPr>
          <w:color w:val="58018B"/>
        </w:rPr>
        <w:t xml:space="preserve"> lze přisoudit programovému obchodování</w:t>
      </w:r>
      <w:r>
        <w:t xml:space="preserve">, není znám, protože se jedná </w:t>
      </w:r>
      <w:r>
        <w:rPr>
          <w:color w:val="703B01"/>
        </w:rPr>
        <w:t xml:space="preserve">o Newyorskou burzu, </w:t>
      </w:r>
      <w:r>
        <w:rPr>
          <w:color w:val="F7F1DF"/>
        </w:rPr>
        <w:t>kde</w:t>
      </w:r>
      <w:r>
        <w:rPr>
          <w:color w:val="703B01"/>
        </w:rPr>
        <w:t xml:space="preserve"> v září přesáhl 13 %</w:t>
      </w:r>
      <w:r>
        <w:t xml:space="preserve">. Odhady obchodníků hovoří o necelých 5 % </w:t>
      </w:r>
      <w:r>
        <w:rPr>
          <w:color w:val="118B8A"/>
        </w:rPr>
        <w:t xml:space="preserve">denního průměrného objemu </w:t>
      </w:r>
      <w:r>
        <w:rPr>
          <w:color w:val="4AFEFA"/>
        </w:rPr>
        <w:t>na burze Nasdaq</w:t>
      </w:r>
      <w:r>
        <w:rPr>
          <w:color w:val="118B8A"/>
        </w:rPr>
        <w:t xml:space="preserve">, </w:t>
      </w:r>
      <w:r>
        <w:rPr>
          <w:color w:val="FCB164"/>
        </w:rPr>
        <w:t>který</w:t>
      </w:r>
      <w:r>
        <w:rPr>
          <w:color w:val="118B8A"/>
        </w:rPr>
        <w:t xml:space="preserve"> činí zhruba 133 milionů akcií</w:t>
      </w:r>
      <w:r>
        <w:t xml:space="preserve">. Jiný makléř si stěžuje: Programové obchodování je také příčinou zaostávání </w:t>
      </w:r>
      <w:r>
        <w:rPr>
          <w:color w:val="796EE6"/>
        </w:rPr>
        <w:t>kompozitního indexu Nasdaq</w:t>
      </w:r>
      <w:r>
        <w:t xml:space="preserve"> oproti ostatním segmentům akciového trhu. Kvůli programovému obchodování je mnohem těžší obchodovat s mnoha akciemi na mimoburzovním trhu </w:t>
      </w:r>
      <w:r>
        <w:rPr>
          <w:color w:val="000D2C"/>
        </w:rPr>
        <w:t>bez prudkých cenových změn</w:t>
      </w:r>
      <w:r>
        <w:rPr>
          <w:color w:val="53495F"/>
        </w:rPr>
        <w:t xml:space="preserve">, </w:t>
      </w:r>
      <w:r>
        <w:rPr>
          <w:color w:val="000D2C"/>
        </w:rPr>
        <w:t>což</w:t>
      </w:r>
      <w:r>
        <w:rPr>
          <w:color w:val="53495F"/>
        </w:rPr>
        <w:t xml:space="preserve"> je stav zvaný nelikvidita</w:t>
      </w:r>
      <w:r>
        <w:t xml:space="preserve">. </w:t>
      </w:r>
      <w:r>
        <w:rPr>
          <w:color w:val="53495F"/>
        </w:rPr>
        <w:t xml:space="preserve">Tato cenová nestálost, </w:t>
      </w:r>
      <w:r>
        <w:rPr>
          <w:color w:val="F95475"/>
        </w:rPr>
        <w:t>která</w:t>
      </w:r>
      <w:r>
        <w:rPr>
          <w:color w:val="53495F"/>
        </w:rPr>
        <w:t xml:space="preserve"> je programovým obchodováním zesilována</w:t>
      </w:r>
      <w:r>
        <w:t xml:space="preserve">, podkopává také snahy o nalákání </w:t>
      </w:r>
      <w:r>
        <w:rPr>
          <w:color w:val="61FC03"/>
        </w:rPr>
        <w:t>nezávislých investorů</w:t>
      </w:r>
      <w:r>
        <w:t xml:space="preserve"> zpět </w:t>
      </w:r>
      <w:r>
        <w:rPr>
          <w:color w:val="5D9608"/>
        </w:rPr>
        <w:t xml:space="preserve">na mimoburzovní trh, </w:t>
      </w:r>
      <w:r>
        <w:rPr>
          <w:color w:val="DE98FD"/>
        </w:rPr>
        <w:t>který</w:t>
      </w:r>
      <w:r>
        <w:rPr>
          <w:color w:val="5D9608"/>
        </w:rPr>
        <w:t xml:space="preserve"> </w:t>
      </w:r>
      <w:r>
        <w:rPr>
          <w:color w:val="98A088"/>
        </w:rPr>
        <w:t>je</w:t>
      </w:r>
      <w:r>
        <w:rPr>
          <w:color w:val="5D9608"/>
        </w:rPr>
        <w:t xml:space="preserve"> bolestně postrádá</w:t>
      </w:r>
      <w:r>
        <w:t xml:space="preserve">. Některé z těchto problémů nejsou na mimoburzovním trhu ani nové, ani ojedinělé. Ale velký, často prudký pokles cen akcií </w:t>
      </w:r>
      <w:r>
        <w:rPr>
          <w:color w:val="4F584E"/>
        </w:rPr>
        <w:t>v tomto měsíci</w:t>
      </w:r>
      <w:r>
        <w:t xml:space="preserve"> vzbudil odpor proti programovému obchodování i u některých </w:t>
      </w:r>
      <w:r>
        <w:rPr>
          <w:color w:val="248AD0"/>
        </w:rPr>
        <w:t xml:space="preserve">z těch, </w:t>
      </w:r>
      <w:r>
        <w:rPr>
          <w:color w:val="5C5300"/>
        </w:rPr>
        <w:t>kteří</w:t>
      </w:r>
      <w:r>
        <w:rPr>
          <w:color w:val="248AD0"/>
        </w:rPr>
        <w:t xml:space="preserve"> z těchto praktik těžili</w:t>
      </w:r>
      <w:r>
        <w:t xml:space="preserve">. </w:t>
      </w:r>
      <w:r>
        <w:rPr>
          <w:color w:val="9F6551"/>
        </w:rPr>
        <w:t xml:space="preserve">Peter DaPuzzo, vedoucí maloobchodního ekvitního obchodování </w:t>
      </w:r>
      <w:r>
        <w:rPr>
          <w:color w:val="BCFEC6"/>
        </w:rPr>
        <w:t>společnosti Shearson Lehman Hutton</w:t>
      </w:r>
      <w:r>
        <w:t xml:space="preserve">, potvrzuje, že </w:t>
      </w:r>
      <w:r>
        <w:rPr>
          <w:color w:val="9F6551"/>
        </w:rPr>
        <w:t>ho</w:t>
      </w:r>
      <w:r>
        <w:t xml:space="preserve"> </w:t>
      </w:r>
      <w:r>
        <w:rPr>
          <w:color w:val="932C70"/>
        </w:rPr>
        <w:t>programové obchodování</w:t>
      </w:r>
      <w:r>
        <w:t xml:space="preserve"> netrápilo, když bylo na trhu se stoupající tendencí před pádem zahájeno, protože zvýšilo likviditu a lidé byli rádi, že ceny akcií rostou. "Neznepokojovalo nás tolik, dokud nevznikly prodejní programy," uvádí </w:t>
      </w:r>
      <w:r>
        <w:rPr>
          <w:color w:val="9F6551"/>
        </w:rPr>
        <w:t xml:space="preserve">DaPuzzo, </w:t>
      </w:r>
      <w:r>
        <w:rPr>
          <w:color w:val="2B1B04"/>
        </w:rPr>
        <w:t>který</w:t>
      </w:r>
      <w:r>
        <w:rPr>
          <w:color w:val="9F6551"/>
        </w:rPr>
        <w:t xml:space="preserve"> si nyní myslí, že programové obchodování zvyšuje nepotřebnou nestálost</w:t>
      </w:r>
      <w:r>
        <w:t xml:space="preserve">. </w:t>
      </w:r>
      <w:r>
        <w:rPr>
          <w:color w:val="B5AFC4"/>
        </w:rPr>
        <w:t>Společnost Shearson Lehman</w:t>
      </w:r>
      <w:r>
        <w:t xml:space="preserve"> ale programové obchodování pro </w:t>
      </w:r>
      <w:r>
        <w:rPr>
          <w:color w:val="B5AFC4"/>
        </w:rPr>
        <w:t>své</w:t>
      </w:r>
      <w:r>
        <w:t xml:space="preserve"> klienty provádí. </w:t>
      </w:r>
      <w:r>
        <w:rPr>
          <w:color w:val="B5AFC4"/>
        </w:rPr>
        <w:t>Kromě firmy Shearson</w:t>
      </w:r>
      <w:r>
        <w:t xml:space="preserve"> se </w:t>
      </w:r>
      <w:r>
        <w:rPr>
          <w:color w:val="D4C67A"/>
        </w:rPr>
        <w:t>na programovém obchodování s mimoburzovními akciemi</w:t>
      </w:r>
      <w:r>
        <w:t xml:space="preserve"> podílejí </w:t>
      </w:r>
      <w:r>
        <w:rPr>
          <w:color w:val="AE7AA1"/>
        </w:rPr>
        <w:t>společnosti Merrill Lynch</w:t>
      </w:r>
      <w:r>
        <w:t xml:space="preserve">, Goldman Sachs a Kidder Peabody. </w:t>
      </w:r>
      <w:r>
        <w:rPr>
          <w:color w:val="C2A393"/>
        </w:rPr>
        <w:t>Společnosti Shearson</w:t>
      </w:r>
      <w:r>
        <w:rPr>
          <w:color w:val="0232FD"/>
        </w:rPr>
        <w:t>, Merrill Lynch a Goldman Sachs</w:t>
      </w:r>
      <w:r>
        <w:t xml:space="preserve"> však tvrdí, že </w:t>
      </w:r>
      <w:r>
        <w:rPr>
          <w:color w:val="D4C67A"/>
        </w:rPr>
        <w:t>tuto činnost</w:t>
      </w:r>
      <w:r>
        <w:t xml:space="preserve"> vykonávají pouze pro zákazníky. </w:t>
      </w:r>
      <w:r>
        <w:rPr>
          <w:color w:val="6A3A35"/>
        </w:rPr>
        <w:t>Společnost Kidder Peabody</w:t>
      </w:r>
      <w:r>
        <w:t xml:space="preserve"> provádí programové obchodování jak </w:t>
      </w:r>
      <w:r>
        <w:rPr>
          <w:color w:val="6A3A35"/>
        </w:rPr>
        <w:t>pro sebe</w:t>
      </w:r>
      <w:r>
        <w:t xml:space="preserve">, tak i pro klienty. </w:t>
      </w:r>
      <w:r>
        <w:rPr>
          <w:color w:val="BA6801"/>
        </w:rPr>
        <w:t>Prodejní programy</w:t>
      </w:r>
      <w:r>
        <w:t xml:space="preserve"> tu byly samozřejmě i v minulých letech, ale </w:t>
      </w:r>
      <w:r>
        <w:rPr>
          <w:color w:val="168E5C"/>
        </w:rPr>
        <w:t>zdá se, že v současné době zasahují makléře mnohem citelněji</w:t>
      </w:r>
      <w:r>
        <w:t xml:space="preserve">. Je </w:t>
      </w:r>
      <w:r>
        <w:rPr>
          <w:color w:val="168E5C"/>
        </w:rPr>
        <w:t>to</w:t>
      </w:r>
      <w:r>
        <w:t xml:space="preserve"> z velké části způsobeno </w:t>
      </w:r>
      <w:r>
        <w:rPr>
          <w:color w:val="16C0D0"/>
        </w:rPr>
        <w:t xml:space="preserve">obrannými opatřeními, </w:t>
      </w:r>
      <w:r>
        <w:rPr>
          <w:color w:val="C62100"/>
        </w:rPr>
        <w:t>která</w:t>
      </w:r>
      <w:r>
        <w:rPr>
          <w:color w:val="16C0D0"/>
        </w:rPr>
        <w:t xml:space="preserve"> byla přijata </w:t>
      </w:r>
      <w:r>
        <w:rPr>
          <w:color w:val="014347"/>
        </w:rPr>
        <w:t xml:space="preserve">po pádu v roce 1987, </w:t>
      </w:r>
      <w:r>
        <w:rPr>
          <w:color w:val="233809"/>
        </w:rPr>
        <w:t>po kterém</w:t>
      </w:r>
      <w:r>
        <w:rPr>
          <w:color w:val="014347"/>
        </w:rPr>
        <w:t xml:space="preserve"> nezávislí investoři trh opustili a aktivita obchodování poklesla</w:t>
      </w:r>
      <w:r>
        <w:t xml:space="preserve">. Ve snaze omezit náklady snížili </w:t>
      </w:r>
      <w:r>
        <w:rPr>
          <w:color w:val="42083B"/>
        </w:rPr>
        <w:t>makléři</w:t>
      </w:r>
      <w:r>
        <w:t xml:space="preserve"> radikálně zásoby </w:t>
      </w:r>
      <w:r>
        <w:rPr>
          <w:color w:val="82785D"/>
        </w:rPr>
        <w:t xml:space="preserve">akcií, </w:t>
      </w:r>
      <w:r>
        <w:rPr>
          <w:color w:val="023087"/>
        </w:rPr>
        <w:t>které</w:t>
      </w:r>
      <w:r>
        <w:rPr>
          <w:color w:val="82785D"/>
        </w:rPr>
        <w:t xml:space="preserve"> </w:t>
      </w:r>
      <w:r>
        <w:rPr>
          <w:color w:val="B7DAD2"/>
        </w:rPr>
        <w:t>si</w:t>
      </w:r>
      <w:r>
        <w:rPr>
          <w:color w:val="82785D"/>
        </w:rPr>
        <w:t xml:space="preserve"> ponechávají v držení pro prodej investorům v případě, že ostatní držitelé </w:t>
      </w:r>
      <w:r>
        <w:rPr>
          <w:color w:val="196956"/>
        </w:rPr>
        <w:t>akcií</w:t>
      </w:r>
      <w:r>
        <w:rPr>
          <w:color w:val="82785D"/>
        </w:rPr>
        <w:t xml:space="preserve"> neprodávají</w:t>
      </w:r>
      <w:r>
        <w:t xml:space="preserve">. </w:t>
      </w:r>
      <w:r>
        <w:rPr>
          <w:color w:val="8C41BB"/>
        </w:rPr>
        <w:t>Makléři</w:t>
      </w:r>
      <w:r>
        <w:t xml:space="preserve"> také zabránili dalšímu snižování </w:t>
      </w:r>
      <w:r>
        <w:rPr>
          <w:color w:val="8C41BB"/>
        </w:rPr>
        <w:t>svých</w:t>
      </w:r>
      <w:r>
        <w:t xml:space="preserve"> kapitálových investic rychlejším snižováním cenových nabídek v průběhu prodejních programů. </w:t>
      </w:r>
      <w:r>
        <w:rPr>
          <w:color w:val="ECEDFE"/>
        </w:rPr>
        <w:t xml:space="preserve">Ve dnech, </w:t>
      </w:r>
      <w:r>
        <w:rPr>
          <w:color w:val="2B2D32"/>
        </w:rPr>
        <w:t>kdy</w:t>
      </w:r>
      <w:r>
        <w:rPr>
          <w:color w:val="ECEDFE"/>
        </w:rPr>
        <w:t xml:space="preserve"> ceny prudce klesají</w:t>
      </w:r>
      <w:r>
        <w:t xml:space="preserve">, musejí být ochotni kupovat </w:t>
      </w:r>
      <w:r>
        <w:rPr>
          <w:color w:val="94C661"/>
        </w:rPr>
        <w:t>akcie</w:t>
      </w:r>
      <w:r>
        <w:t xml:space="preserve"> od prodávajících, i když nikdo jiný nekupuje. V takovém prostředí mohou </w:t>
      </w:r>
      <w:r>
        <w:rPr>
          <w:color w:val="F8907D"/>
        </w:rPr>
        <w:t>makléři</w:t>
      </w:r>
      <w:r>
        <w:t xml:space="preserve"> utrpět obrovské ztráty jak v obchodech uzavřených </w:t>
      </w:r>
      <w:r>
        <w:rPr>
          <w:color w:val="895E6B"/>
        </w:rPr>
        <w:t xml:space="preserve">ve dnech, </w:t>
      </w:r>
      <w:r>
        <w:rPr>
          <w:color w:val="788E95"/>
        </w:rPr>
        <w:t>kdy</w:t>
      </w:r>
      <w:r>
        <w:rPr>
          <w:color w:val="895E6B"/>
        </w:rPr>
        <w:t xml:space="preserve"> ceny postupně klesají</w:t>
      </w:r>
      <w:r>
        <w:t xml:space="preserve">, tak v hodnotě </w:t>
      </w:r>
      <w:r>
        <w:rPr>
          <w:color w:val="F8907D"/>
        </w:rPr>
        <w:t>svých</w:t>
      </w:r>
      <w:r>
        <w:t xml:space="preserve"> zásob akcií. "Nemá smysl riskovat a investovat </w:t>
      </w:r>
      <w:r>
        <w:rPr>
          <w:color w:val="FB6AB8"/>
        </w:rPr>
        <w:t>peníze</w:t>
      </w:r>
      <w:r>
        <w:t xml:space="preserve">, když víte, že proděláte," říká </w:t>
      </w:r>
      <w:r>
        <w:rPr>
          <w:color w:val="E115C0"/>
        </w:rPr>
        <w:t xml:space="preserve">Antolini </w:t>
      </w:r>
      <w:r>
        <w:rPr>
          <w:color w:val="00587F"/>
        </w:rPr>
        <w:t>ze společnosti Donaldson Lufkin</w:t>
      </w:r>
      <w:r>
        <w:t xml:space="preserve">. Ale tato proměnlivost, uvádí </w:t>
      </w:r>
      <w:r>
        <w:rPr>
          <w:color w:val="E115C0"/>
        </w:rPr>
        <w:t>Antolini</w:t>
      </w:r>
      <w:r>
        <w:t xml:space="preserve">, vytváří u některých mimoburzovních akcií problémy s likviditou. "Po zahájení prodejních programů je prodej akcií těžší, protože někteří makléři nechtějí [tyto objednávky přijímat]. Nikdo nemá dobrou pozici a nikdo nechce příliš riskovat." </w:t>
      </w:r>
      <w:r>
        <w:rPr>
          <w:color w:val="576094"/>
        </w:rPr>
        <w:t xml:space="preserve">Joseph Hardiman, prezident </w:t>
      </w:r>
      <w:r>
        <w:rPr>
          <w:color w:val="DB1474"/>
        </w:rPr>
        <w:t xml:space="preserve">Národního sdružení obchodníků </w:t>
      </w:r>
      <w:r>
        <w:rPr>
          <w:color w:val="8489AE"/>
        </w:rPr>
        <w:t>s cennými papíry</w:t>
      </w:r>
      <w:r>
        <w:rPr>
          <w:color w:val="DB1474"/>
        </w:rPr>
        <w:t xml:space="preserve">, </w:t>
      </w:r>
      <w:r>
        <w:rPr>
          <w:color w:val="860E04"/>
        </w:rPr>
        <w:t>které</w:t>
      </w:r>
      <w:r>
        <w:rPr>
          <w:color w:val="DB1474"/>
        </w:rPr>
        <w:t xml:space="preserve"> dohlíží na obchodování </w:t>
      </w:r>
      <w:r>
        <w:rPr>
          <w:color w:val="FBC206"/>
        </w:rPr>
        <w:t>na burze Nasdaq</w:t>
      </w:r>
      <w:r>
        <w:t xml:space="preserve">, souhlasí s tím, že programové obchodování poškozuje snahy trhu znovu přilákat malé investory. Ale pozoruje, </w:t>
      </w:r>
      <w:r>
        <w:rPr>
          <w:color w:val="6EAB9B"/>
        </w:rPr>
        <w:t xml:space="preserve">že i když </w:t>
      </w:r>
      <w:r>
        <w:rPr>
          <w:color w:val="F2CDFE"/>
        </w:rPr>
        <w:t>makléři</w:t>
      </w:r>
      <w:r>
        <w:rPr>
          <w:color w:val="6EAB9B"/>
        </w:rPr>
        <w:t xml:space="preserve"> prodělávají, když programové obchodování brzdí trh, vydělávají, když programové obchodování vytlačí ceny nahoru</w:t>
      </w:r>
      <w:r>
        <w:t xml:space="preserve">. "Někdy </w:t>
      </w:r>
      <w:r>
        <w:rPr>
          <w:color w:val="6EAB9B"/>
        </w:rPr>
        <w:t>na to</w:t>
      </w:r>
      <w:r>
        <w:t xml:space="preserve"> [obchodníci] zapomínají," uvádí. Mezi akcie mimoburzovního trhu </w:t>
      </w:r>
      <w:r>
        <w:rPr>
          <w:color w:val="847D81"/>
        </w:rPr>
        <w:t>v indexu S&amp;P 500</w:t>
      </w:r>
      <w:r>
        <w:t xml:space="preserve"> patří největší položky </w:t>
      </w:r>
      <w:r>
        <w:rPr>
          <w:color w:val="645341"/>
        </w:rPr>
        <w:t>na burze Nasdaq</w:t>
      </w:r>
      <w:r>
        <w:t xml:space="preserve">, jako jsou Apple Computer, MCI Communications, Tele-Communications a Liz Claiborne. Tyto velké akcie mají velký vliv </w:t>
      </w:r>
      <w:r>
        <w:rPr>
          <w:color w:val="796EE6"/>
        </w:rPr>
        <w:t>na kompozitní index Nasdaq</w:t>
      </w:r>
      <w:r>
        <w:t xml:space="preserve">. Když počítače řeknou "prodávejte", propadne se </w:t>
      </w:r>
      <w:r>
        <w:rPr>
          <w:color w:val="796EE6"/>
        </w:rPr>
        <w:t>kompozitní index</w:t>
      </w:r>
      <w:r>
        <w:t xml:space="preserve"> stejně jako </w:t>
      </w:r>
      <w:r>
        <w:rPr>
          <w:color w:val="760035"/>
        </w:rPr>
        <w:t>Dow-Jonesův index akcií průmyslových společností</w:t>
      </w:r>
      <w:r>
        <w:t xml:space="preserve">. Podle makléřů je problém v tom, že zatímco se </w:t>
      </w:r>
      <w:r>
        <w:rPr>
          <w:color w:val="760035"/>
        </w:rPr>
        <w:t>Dow-Jonesův index akcií průmyslových společností</w:t>
      </w:r>
      <w:r>
        <w:t xml:space="preserve"> i </w:t>
      </w:r>
      <w:r>
        <w:rPr>
          <w:color w:val="847D81"/>
        </w:rPr>
        <w:t>index S&amp;P 500</w:t>
      </w:r>
      <w:r>
        <w:t xml:space="preserve"> obvykle po nástupu nákupních programů vzpamatují, </w:t>
      </w:r>
      <w:r>
        <w:rPr>
          <w:color w:val="796EE6"/>
        </w:rPr>
        <w:t>kompozitní index Nasdaq</w:t>
      </w:r>
      <w:r>
        <w:t xml:space="preserve"> často zaostává. </w:t>
      </w:r>
      <w:r>
        <w:rPr>
          <w:color w:val="647A41"/>
        </w:rPr>
        <w:t xml:space="preserve">Osm obchodovacích dnů po 12. říjnu, tj. po dni, </w:t>
      </w:r>
      <w:r>
        <w:rPr>
          <w:color w:val="496E76"/>
        </w:rPr>
        <w:t>kdy</w:t>
      </w:r>
      <w:r>
        <w:rPr>
          <w:color w:val="647A41"/>
        </w:rPr>
        <w:t xml:space="preserve"> </w:t>
      </w:r>
      <w:r>
        <w:rPr>
          <w:color w:val="E3F894"/>
        </w:rPr>
        <w:t>burza</w:t>
      </w:r>
      <w:r>
        <w:rPr>
          <w:color w:val="647A41"/>
        </w:rPr>
        <w:t xml:space="preserve"> náhle prudce klesla</w:t>
      </w:r>
      <w:r>
        <w:t xml:space="preserve">, poklesl například </w:t>
      </w:r>
      <w:r>
        <w:rPr>
          <w:color w:val="796EE6"/>
        </w:rPr>
        <w:t>kompozitní index Nasdaq</w:t>
      </w:r>
      <w:r>
        <w:t xml:space="preserve"> o 4.3 %, zatímco </w:t>
      </w:r>
      <w:r>
        <w:rPr>
          <w:color w:val="847D81"/>
        </w:rPr>
        <w:t>index S&amp;P 500</w:t>
      </w:r>
      <w:r>
        <w:t xml:space="preserve"> jen o 3.3 % a </w:t>
      </w:r>
      <w:r>
        <w:rPr>
          <w:color w:val="F9D7CD"/>
        </w:rPr>
        <w:t xml:space="preserve">kompozitní index </w:t>
      </w:r>
      <w:r>
        <w:rPr>
          <w:color w:val="876128"/>
        </w:rPr>
        <w:t>Newyorské burzy</w:t>
      </w:r>
      <w:r>
        <w:t xml:space="preserve"> o 3.5 % a </w:t>
      </w:r>
      <w:r>
        <w:rPr>
          <w:color w:val="760035"/>
        </w:rPr>
        <w:t>index akcií průmyslových společností</w:t>
      </w:r>
      <w:r>
        <w:t xml:space="preserve"> o 3.6 %. Tento rozpor nakonec zmizí, ale pomalu. O tři dny později, při pátečním uzavření, poklesl </w:t>
      </w:r>
      <w:r>
        <w:rPr>
          <w:color w:val="796EE6"/>
        </w:rPr>
        <w:t>kompozitní index Nasdaq</w:t>
      </w:r>
      <w:r>
        <w:t xml:space="preserve"> o 6 % v porovnání s poklesem </w:t>
      </w:r>
      <w:r>
        <w:rPr>
          <w:color w:val="760035"/>
        </w:rPr>
        <w:t>indexu akcií průmyslových společností</w:t>
      </w:r>
      <w:r>
        <w:t xml:space="preserve"> o 5.9 %, </w:t>
      </w:r>
      <w:r>
        <w:rPr>
          <w:color w:val="847D81"/>
        </w:rPr>
        <w:t>indexu S&amp;P 500</w:t>
      </w:r>
      <w:r>
        <w:t xml:space="preserve"> o 5.7 % a </w:t>
      </w:r>
      <w:r>
        <w:rPr>
          <w:color w:val="F9D7CD"/>
        </w:rPr>
        <w:t xml:space="preserve">kompozitního indexu </w:t>
      </w:r>
      <w:r>
        <w:rPr>
          <w:color w:val="876128"/>
        </w:rPr>
        <w:t>Newyorské burzy</w:t>
      </w:r>
      <w:r>
        <w:t xml:space="preserve"> o 5.8 %. Hlavní příčinou tohoto zpoždění je </w:t>
      </w:r>
      <w:r>
        <w:rPr>
          <w:color w:val="576094"/>
        </w:rPr>
        <w:t>podle Hardimana</w:t>
      </w:r>
      <w:r>
        <w:t xml:space="preserve"> to, že nezávislí investoři vlastní </w:t>
      </w:r>
      <w:r>
        <w:rPr>
          <w:color w:val="A1A711"/>
        </w:rPr>
        <w:t>65 % kapitalizace na mimoburzovním trhu</w:t>
      </w:r>
      <w:r>
        <w:t xml:space="preserve">, </w:t>
      </w:r>
      <w:r>
        <w:rPr>
          <w:color w:val="A1A711"/>
        </w:rPr>
        <w:t>což</w:t>
      </w:r>
      <w:r>
        <w:t xml:space="preserve"> je mnohem více než </w:t>
      </w:r>
      <w:r>
        <w:rPr>
          <w:color w:val="703B01"/>
        </w:rPr>
        <w:t>na Newyorské burze</w:t>
      </w:r>
      <w:r>
        <w:t xml:space="preserve">. Podle makléřů bývají takoví investoři při opětovném vstupu na trh po masivních odprodejích opatrnější než institucionální investoři. Páteční aktivita trhu </w:t>
      </w:r>
      <w:r>
        <w:rPr>
          <w:color w:val="796EE6"/>
        </w:rPr>
        <w:t>Kompozitní index Nasdaq</w:t>
      </w:r>
      <w:r>
        <w:t xml:space="preserve"> spadl </w:t>
      </w:r>
      <w:r>
        <w:rPr>
          <w:color w:val="01FB92"/>
        </w:rPr>
        <w:t>v pátek</w:t>
      </w:r>
      <w:r>
        <w:t xml:space="preserve"> o 5.39, neboli 1.2 %, na 452.76. Za celý týden </w:t>
      </w:r>
      <w:r>
        <w:rPr>
          <w:color w:val="796EE6"/>
        </w:rPr>
        <w:t>index</w:t>
      </w:r>
      <w:r>
        <w:t xml:space="preserve"> poklesl o 3.8 %. Oslabení akcií velkých technologických společností poškodilo </w:t>
      </w:r>
      <w:r>
        <w:rPr>
          <w:color w:val="796EE6"/>
        </w:rPr>
        <w:t>kompozitní index</w:t>
      </w:r>
      <w:r>
        <w:t xml:space="preserve"> i </w:t>
      </w:r>
      <w:r>
        <w:rPr>
          <w:color w:val="FD0F31"/>
        </w:rPr>
        <w:t xml:space="preserve">index Nasdaq 100, </w:t>
      </w:r>
      <w:r>
        <w:rPr>
          <w:color w:val="BE8485"/>
        </w:rPr>
        <w:t>který</w:t>
      </w:r>
      <w:r>
        <w:rPr>
          <w:color w:val="FD0F31"/>
        </w:rPr>
        <w:t xml:space="preserve"> </w:t>
      </w:r>
      <w:r>
        <w:rPr>
          <w:color w:val="C660FB"/>
        </w:rPr>
        <w:t>v pátek</w:t>
      </w:r>
      <w:r>
        <w:rPr>
          <w:color w:val="FD0F31"/>
        </w:rPr>
        <w:t xml:space="preserve"> poklesl o 1.4 %, neboli 6.43, na 437.68</w:t>
      </w:r>
      <w:r>
        <w:t xml:space="preserve">. Index Nasdaq Financial poklesl asi o 1 %, neboli 3.95, na 448.80. Objem obchodování činil </w:t>
      </w:r>
      <w:r>
        <w:rPr>
          <w:color w:val="01FB92"/>
        </w:rPr>
        <w:t>v pátek</w:t>
      </w:r>
      <w:r>
        <w:t xml:space="preserve"> celkem 132.8 milionu akcií. Průměrný denní obrat akcií </w:t>
      </w:r>
      <w:r>
        <w:rPr>
          <w:color w:val="4F584E"/>
        </w:rPr>
        <w:t>za říjen</w:t>
      </w:r>
      <w:r>
        <w:t xml:space="preserve"> dosahuje téměř 148 milionů akcií. </w:t>
      </w:r>
      <w:r>
        <w:rPr>
          <w:color w:val="120104"/>
        </w:rPr>
        <w:t>Společnost LIN Broadcasting</w:t>
      </w:r>
      <w:r>
        <w:t xml:space="preserve"> prudce stoupla o 4 5/8 na 112 5/8, </w:t>
      </w:r>
      <w:r>
        <w:rPr>
          <w:color w:val="D48958"/>
        </w:rPr>
        <w:t>společnosti LIN</w:t>
      </w:r>
      <w:r>
        <w:rPr>
          <w:color w:val="05AEE8"/>
        </w:rPr>
        <w:t xml:space="preserve"> a BellSouth</w:t>
      </w:r>
      <w:r>
        <w:t xml:space="preserve"> se pokusily zabránit </w:t>
      </w:r>
      <w:r>
        <w:rPr>
          <w:color w:val="C3C1BE"/>
        </w:rPr>
        <w:t>akcionářům</w:t>
      </w:r>
      <w:r>
        <w:t xml:space="preserve">, aby </w:t>
      </w:r>
      <w:r>
        <w:rPr>
          <w:color w:val="C3C1BE"/>
        </w:rPr>
        <w:t>své</w:t>
      </w:r>
      <w:r>
        <w:t xml:space="preserve"> akcie nabídli </w:t>
      </w:r>
      <w:r>
        <w:rPr>
          <w:color w:val="9F98F8"/>
        </w:rPr>
        <w:t>společnosti McCaw Cellular Communications</w:t>
      </w:r>
      <w:r>
        <w:t xml:space="preserve">, začleněním větších záruk na půjčky </w:t>
      </w:r>
      <w:r>
        <w:rPr>
          <w:color w:val="1167D9"/>
        </w:rPr>
        <w:t xml:space="preserve">do </w:t>
      </w:r>
      <w:r>
        <w:rPr>
          <w:color w:val="D19012"/>
        </w:rPr>
        <w:t>své</w:t>
      </w:r>
      <w:r>
        <w:rPr>
          <w:color w:val="1167D9"/>
        </w:rPr>
        <w:t xml:space="preserve"> dohody o fúzi</w:t>
      </w:r>
      <w:r>
        <w:t xml:space="preserve">. </w:t>
      </w:r>
      <w:r>
        <w:rPr>
          <w:color w:val="9F98F8"/>
        </w:rPr>
        <w:t xml:space="preserve">Společnost McCaw, </w:t>
      </w:r>
      <w:r>
        <w:rPr>
          <w:color w:val="B7D802"/>
        </w:rPr>
        <w:t>která</w:t>
      </w:r>
      <w:r>
        <w:rPr>
          <w:color w:val="9F98F8"/>
        </w:rPr>
        <w:t xml:space="preserve"> poklesla o 2 1/2 na 37 3/4</w:t>
      </w:r>
      <w:r>
        <w:t xml:space="preserve">, nabídla za většinu akcií </w:t>
      </w:r>
      <w:r>
        <w:rPr>
          <w:color w:val="120104"/>
        </w:rPr>
        <w:t>společnosti LIN</w:t>
      </w:r>
      <w:r>
        <w:t xml:space="preserve"> 125 dolarů za kus. </w:t>
      </w:r>
      <w:r>
        <w:rPr>
          <w:color w:val="1167D9"/>
        </w:rPr>
        <w:t xml:space="preserve">Upravená dohoda </w:t>
      </w:r>
      <w:r>
        <w:rPr>
          <w:color w:val="826392"/>
        </w:rPr>
        <w:t>mezi společnostmi LIN</w:t>
      </w:r>
      <w:r>
        <w:rPr>
          <w:color w:val="1167D9"/>
        </w:rPr>
        <w:t xml:space="preserve"> a BellSouth</w:t>
      </w:r>
      <w:r>
        <w:t xml:space="preserve"> zvyšuje dolarovou hodnotu </w:t>
      </w:r>
      <w:r>
        <w:rPr>
          <w:color w:val="5E7A6A"/>
        </w:rPr>
        <w:t xml:space="preserve">zvláštní dividendy, </w:t>
      </w:r>
      <w:r>
        <w:rPr>
          <w:color w:val="B29869"/>
        </w:rPr>
        <w:t>kterou</w:t>
      </w:r>
      <w:r>
        <w:rPr>
          <w:color w:val="5E7A6A"/>
        </w:rPr>
        <w:t xml:space="preserve"> </w:t>
      </w:r>
      <w:r>
        <w:rPr>
          <w:color w:val="1D0051"/>
        </w:rPr>
        <w:t>společnost LIN</w:t>
      </w:r>
      <w:r>
        <w:rPr>
          <w:color w:val="5E7A6A"/>
        </w:rPr>
        <w:t xml:space="preserve"> slibuje vyplatit </w:t>
      </w:r>
      <w:r>
        <w:rPr>
          <w:color w:val="8BE7FC"/>
        </w:rPr>
        <w:t>akcionářům</w:t>
      </w:r>
      <w:r>
        <w:t xml:space="preserve">. </w:t>
      </w:r>
      <w:r>
        <w:rPr>
          <w:color w:val="76E0C1"/>
        </w:rPr>
        <w:t>Společnost LIN</w:t>
      </w:r>
      <w:r>
        <w:rPr>
          <w:color w:val="BACFA7"/>
        </w:rPr>
        <w:t xml:space="preserve"> nyní hodlá vyplatit hotově 42 dolarů na akcii</w:t>
      </w:r>
      <w:r>
        <w:t xml:space="preserve">, </w:t>
      </w:r>
      <w:r>
        <w:rPr>
          <w:color w:val="BACFA7"/>
        </w:rPr>
        <w:t>což</w:t>
      </w:r>
      <w:r>
        <w:t xml:space="preserve"> je zvýšení oproti dřívějším 20 dolarům. </w:t>
      </w:r>
      <w:r>
        <w:rPr>
          <w:color w:val="11BA09"/>
        </w:rPr>
        <w:t>Společnost Intel</w:t>
      </w:r>
      <w:r>
        <w:t xml:space="preserve"> poklesla o 1/8 na 31 7/8. </w:t>
      </w:r>
      <w:r>
        <w:rPr>
          <w:color w:val="11BA09"/>
        </w:rPr>
        <w:t>Tento koncern na výrobu polovodičů</w:t>
      </w:r>
      <w:r>
        <w:t xml:space="preserve"> uvedl, že přerušení </w:t>
      </w:r>
      <w:r>
        <w:rPr>
          <w:color w:val="462C36"/>
        </w:rPr>
        <w:t xml:space="preserve">dodávek </w:t>
      </w:r>
      <w:r>
        <w:rPr>
          <w:color w:val="65407D"/>
        </w:rPr>
        <w:t>počítačového čipu 80486</w:t>
      </w:r>
      <w:r>
        <w:t xml:space="preserve"> bude krátké a bude mít na výdělky </w:t>
      </w:r>
      <w:r>
        <w:rPr>
          <w:color w:val="11BA09"/>
        </w:rPr>
        <w:t>společnosti</w:t>
      </w:r>
      <w:r>
        <w:t xml:space="preserve"> jen malý dopad. </w:t>
      </w:r>
      <w:r>
        <w:rPr>
          <w:color w:val="11BA09"/>
        </w:rPr>
        <w:t>Jeho</w:t>
      </w:r>
      <w:r>
        <w:t xml:space="preserve"> akcie ve čtvrtek spadly o 7/8 kvůli obavám vyvolaným </w:t>
      </w:r>
      <w:r>
        <w:rPr>
          <w:color w:val="491803"/>
        </w:rPr>
        <w:t xml:space="preserve">problémy, </w:t>
      </w:r>
      <w:r>
        <w:rPr>
          <w:color w:val="F5D2A8"/>
        </w:rPr>
        <w:t>které</w:t>
      </w:r>
      <w:r>
        <w:rPr>
          <w:color w:val="491803"/>
        </w:rPr>
        <w:t xml:space="preserve"> se </w:t>
      </w:r>
      <w:r>
        <w:rPr>
          <w:color w:val="03422C"/>
        </w:rPr>
        <w:t>okolo čipu</w:t>
      </w:r>
      <w:r>
        <w:rPr>
          <w:color w:val="491803"/>
        </w:rPr>
        <w:t xml:space="preserve"> objevily</w:t>
      </w:r>
      <w:r>
        <w:t xml:space="preserve">. </w:t>
      </w:r>
      <w:r>
        <w:rPr>
          <w:color w:val="11BA09"/>
        </w:rPr>
        <w:t>Společnost Intel</w:t>
      </w:r>
      <w:r>
        <w:t xml:space="preserve"> analytikům oznámila, že obnoví </w:t>
      </w:r>
      <w:r>
        <w:rPr>
          <w:color w:val="462C36"/>
        </w:rPr>
        <w:t xml:space="preserve">dodávky </w:t>
      </w:r>
      <w:r>
        <w:rPr>
          <w:color w:val="65407D"/>
        </w:rPr>
        <w:t>čipů</w:t>
      </w:r>
      <w:r>
        <w:t xml:space="preserve"> během dvou či tří týdnů. Akcie </w:t>
      </w:r>
      <w:r>
        <w:rPr>
          <w:color w:val="72A46E"/>
        </w:rPr>
        <w:t>společnosti Weisfield</w:t>
      </w:r>
      <w:r>
        <w:t xml:space="preserve"> vyletěly o 9 1/2 na 39 poté, co </w:t>
      </w:r>
      <w:r>
        <w:rPr>
          <w:color w:val="72A46E"/>
        </w:rPr>
        <w:t>tento provozovatel klenotnických obchodů</w:t>
      </w:r>
      <w:r>
        <w:t xml:space="preserve"> uvedl, že zahájil předběžná jednání o možné akvizici </w:t>
      </w:r>
      <w:r>
        <w:rPr>
          <w:color w:val="72A46E"/>
        </w:rPr>
        <w:t>společnosti</w:t>
      </w:r>
      <w:r>
        <w:t xml:space="preserve"> </w:t>
      </w:r>
      <w:r>
        <w:rPr>
          <w:color w:val="128EAC"/>
        </w:rPr>
        <w:t xml:space="preserve">se společností, </w:t>
      </w:r>
      <w:r>
        <w:rPr>
          <w:color w:val="47545E"/>
        </w:rPr>
        <w:t>jejíž</w:t>
      </w:r>
      <w:r>
        <w:rPr>
          <w:color w:val="128EAC"/>
        </w:rPr>
        <w:t xml:space="preserve"> název neuvedl</w:t>
      </w:r>
      <w:r>
        <w:t xml:space="preserve">. </w:t>
      </w:r>
      <w:r>
        <w:rPr>
          <w:color w:val="B95C69"/>
        </w:rPr>
        <w:t>Starpointe Savings Bank</w:t>
      </w:r>
      <w:r>
        <w:t xml:space="preserve"> stoupla o 3 na 20, když korporace Federal Deposit Insurance Corp. schválila akvizici </w:t>
      </w:r>
      <w:r>
        <w:rPr>
          <w:color w:val="B95C69"/>
        </w:rPr>
        <w:t>společnosti Starpointe</w:t>
      </w:r>
      <w:r>
        <w:t xml:space="preserve"> newyorskou společností Dime Savings Bank za 21 dolarů za akcii. </w:t>
      </w:r>
      <w:r>
        <w:rPr>
          <w:color w:val="A14D12"/>
        </w:rPr>
        <w:t>Společnost Kirschner Medical</w:t>
      </w:r>
      <w:r>
        <w:t xml:space="preserve"> poklesla o 4 na 15. </w:t>
      </w:r>
      <w:r>
        <w:rPr>
          <w:color w:val="A14D12"/>
        </w:rPr>
        <w:t>Společnost</w:t>
      </w:r>
      <w:r>
        <w:t xml:space="preserve"> uvedla, </w:t>
      </w:r>
      <w:r>
        <w:rPr>
          <w:color w:val="C4C8FA"/>
        </w:rPr>
        <w:t xml:space="preserve">že </w:t>
      </w:r>
      <w:r>
        <w:rPr>
          <w:color w:val="372A55"/>
        </w:rPr>
        <w:t>její</w:t>
      </w:r>
      <w:r>
        <w:rPr>
          <w:color w:val="C4C8FA"/>
        </w:rPr>
        <w:t xml:space="preserve"> výdělky za třetí čtvrtletí budou navzdory vzrůstu obratu </w:t>
      </w:r>
      <w:r>
        <w:rPr>
          <w:color w:val="372A55"/>
        </w:rPr>
        <w:t>společnosti</w:t>
      </w:r>
      <w:r>
        <w:rPr>
          <w:color w:val="C4C8FA"/>
        </w:rPr>
        <w:t xml:space="preserve"> pravděpodobně nižší </w:t>
      </w:r>
      <w:r>
        <w:rPr>
          <w:color w:val="3F3610"/>
        </w:rPr>
        <w:t xml:space="preserve">než 16 centů na akcii, </w:t>
      </w:r>
      <w:r>
        <w:rPr>
          <w:color w:val="D3A2C6"/>
        </w:rPr>
        <w:t>které</w:t>
      </w:r>
      <w:r>
        <w:rPr>
          <w:color w:val="3F3610"/>
        </w:rPr>
        <w:t xml:space="preserve"> vykázala loni</w:t>
      </w:r>
      <w:r>
        <w:t xml:space="preserve">. Ve stejném čtvrtletí v roce 1988 vydělala </w:t>
      </w:r>
      <w:r>
        <w:rPr>
          <w:color w:val="A14D12"/>
        </w:rPr>
        <w:t>společnost Kirschner</w:t>
      </w:r>
      <w:r>
        <w:t xml:space="preserve"> 376000 dolarů při obratu 14.5 milionu. </w:t>
      </w:r>
      <w:r>
        <w:rPr>
          <w:color w:val="A14D12"/>
        </w:rPr>
        <w:t>Společnost</w:t>
      </w:r>
      <w:r>
        <w:t xml:space="preserve"> připisuje </w:t>
      </w:r>
      <w:r>
        <w:rPr>
          <w:color w:val="C4C8FA"/>
        </w:rPr>
        <w:t>pokles tržeb</w:t>
      </w:r>
      <w:r>
        <w:t xml:space="preserve"> řadě </w:t>
      </w:r>
      <w:r>
        <w:rPr>
          <w:color w:val="719FFA"/>
        </w:rPr>
        <w:t xml:space="preserve">faktorů, </w:t>
      </w:r>
      <w:r>
        <w:rPr>
          <w:color w:val="0D841A"/>
        </w:rPr>
        <w:t>mezi které</w:t>
      </w:r>
      <w:r>
        <w:rPr>
          <w:color w:val="719FFA"/>
        </w:rPr>
        <w:t xml:space="preserve"> patří i slabší prodej kloubních implantátů</w:t>
      </w:r>
      <w:r>
        <w:t>.</w:t>
      </w:r>
    </w:p>
    <w:p>
      <w:r>
        <w:rPr>
          <w:b/>
        </w:rPr>
        <w:t>Document number 367</w:t>
      </w:r>
    </w:p>
    <w:p>
      <w:r>
        <w:rPr>
          <w:b/>
        </w:rPr>
        <w:t>Document identifier: wsj0586-001</w:t>
      </w:r>
    </w:p>
    <w:p>
      <w:r>
        <w:rPr>
          <w:color w:val="310106"/>
        </w:rPr>
        <w:t xml:space="preserve">Po otřesu, </w:t>
      </w:r>
      <w:r>
        <w:rPr>
          <w:color w:val="04640D"/>
        </w:rPr>
        <w:t>kterým</w:t>
      </w:r>
      <w:r>
        <w:rPr>
          <w:color w:val="310106"/>
        </w:rPr>
        <w:t xml:space="preserve"> trh zasáhla </w:t>
      </w:r>
      <w:r>
        <w:rPr>
          <w:color w:val="FEFB0A"/>
        </w:rPr>
        <w:t xml:space="preserve">rezignace </w:t>
      </w:r>
      <w:r>
        <w:rPr>
          <w:color w:val="FB5514"/>
        </w:rPr>
        <w:t>ministra financí Nigela Lawsona</w:t>
      </w:r>
      <w:r>
        <w:t xml:space="preserve">, a </w:t>
      </w:r>
      <w:r>
        <w:rPr>
          <w:color w:val="E115C0"/>
        </w:rPr>
        <w:t xml:space="preserve">po rychlém počátečním hromadném odprodeji na Wall Street, </w:t>
      </w:r>
      <w:r>
        <w:rPr>
          <w:color w:val="00587F"/>
        </w:rPr>
        <w:t>který</w:t>
      </w:r>
      <w:r>
        <w:rPr>
          <w:color w:val="E115C0"/>
        </w:rPr>
        <w:t xml:space="preserve"> srazil ceny na minimum</w:t>
      </w:r>
      <w:r>
        <w:t xml:space="preserve">, uzavřely </w:t>
      </w:r>
      <w:r>
        <w:rPr>
          <w:color w:val="0BC582"/>
        </w:rPr>
        <w:t>v pátek</w:t>
      </w:r>
      <w:r>
        <w:t xml:space="preserve"> ceny londýnských akcií po aktivním obchodování na výrazně nižších cenách. Londýnské akcie zpočátku klesly </w:t>
      </w:r>
      <w:r>
        <w:rPr>
          <w:color w:val="FEB8C8"/>
        </w:rPr>
        <w:t xml:space="preserve">kvůli ztrátám vzniklým přes noc v </w:t>
      </w:r>
      <w:r>
        <w:rPr>
          <w:color w:val="9E8317"/>
        </w:rPr>
        <w:t>New Yorku</w:t>
      </w:r>
      <w:r>
        <w:t xml:space="preserve"> a kvůli poklesu </w:t>
      </w:r>
      <w:r>
        <w:rPr>
          <w:color w:val="01190F"/>
        </w:rPr>
        <w:t>šterlinku</w:t>
      </w:r>
      <w:r>
        <w:t xml:space="preserve"> </w:t>
      </w:r>
      <w:r>
        <w:rPr>
          <w:color w:val="847D81"/>
        </w:rPr>
        <w:t xml:space="preserve">po </w:t>
      </w:r>
      <w:r>
        <w:rPr>
          <w:color w:val="58018B"/>
        </w:rPr>
        <w:t>Lawsonově</w:t>
      </w:r>
      <w:r>
        <w:rPr>
          <w:color w:val="847D81"/>
        </w:rPr>
        <w:t xml:space="preserve"> rezignaci</w:t>
      </w:r>
      <w:r>
        <w:t xml:space="preserve">. Zpočátku tyto ceny ukazovaly jistou odolnost, když centrální banka </w:t>
      </w:r>
      <w:r>
        <w:rPr>
          <w:color w:val="01190F"/>
        </w:rPr>
        <w:t>šterlink</w:t>
      </w:r>
      <w:r>
        <w:t xml:space="preserve"> zpevnila, ale váha pozdního londýnského obchodování na </w:t>
      </w:r>
      <w:r>
        <w:rPr>
          <w:color w:val="E115C0"/>
        </w:rPr>
        <w:t>Wall Street</w:t>
      </w:r>
      <w:r>
        <w:t xml:space="preserve"> a známky dalšího poklesu </w:t>
      </w:r>
      <w:r>
        <w:rPr>
          <w:color w:val="01190F"/>
        </w:rPr>
        <w:t>britské libry</w:t>
      </w:r>
      <w:r>
        <w:t xml:space="preserve"> se ukázaly jako příliš těžké břemeno. Newyorské akcie se </w:t>
      </w:r>
      <w:r>
        <w:rPr>
          <w:color w:val="FEB8C8"/>
        </w:rPr>
        <w:t>z této ztráty</w:t>
      </w:r>
      <w:r>
        <w:t xml:space="preserve"> částečně vzpamatovaly po uzavření </w:t>
      </w:r>
      <w:r>
        <w:rPr>
          <w:color w:val="B70639"/>
        </w:rPr>
        <w:t>londýnské burzy</w:t>
      </w:r>
      <w:r>
        <w:t xml:space="preserve">. </w:t>
      </w:r>
      <w:r>
        <w:rPr>
          <w:color w:val="703B01"/>
        </w:rPr>
        <w:t>100 akciový index Financial Times</w:t>
      </w:r>
      <w:r>
        <w:t xml:space="preserve"> poklesl o 47.3 bodu a uzavřel </w:t>
      </w:r>
      <w:r>
        <w:rPr>
          <w:color w:val="F7F1DF"/>
        </w:rPr>
        <w:t>na 2082.1</w:t>
      </w:r>
      <w:r>
        <w:t xml:space="preserve">, </w:t>
      </w:r>
      <w:r>
        <w:rPr>
          <w:color w:val="F7F1DF"/>
        </w:rPr>
        <w:t>což</w:t>
      </w:r>
      <w:r>
        <w:t xml:space="preserve"> je o 4.5 % méně než minulý pátek a o 6.8 % méně než </w:t>
      </w:r>
      <w:r>
        <w:rPr>
          <w:color w:val="118B8A"/>
        </w:rPr>
        <w:t xml:space="preserve">13. října, </w:t>
      </w:r>
      <w:r>
        <w:rPr>
          <w:color w:val="4AFEFA"/>
        </w:rPr>
        <w:t>kdy</w:t>
      </w:r>
      <w:r>
        <w:rPr>
          <w:color w:val="118B8A"/>
        </w:rPr>
        <w:t xml:space="preserve"> pád na </w:t>
      </w:r>
      <w:r>
        <w:rPr>
          <w:color w:val="FCB164"/>
        </w:rPr>
        <w:t>Wall Street</w:t>
      </w:r>
      <w:r>
        <w:rPr>
          <w:color w:val="118B8A"/>
        </w:rPr>
        <w:t xml:space="preserve"> přispěl ke vzniku </w:t>
      </w:r>
      <w:r>
        <w:rPr>
          <w:color w:val="796EE6"/>
        </w:rPr>
        <w:t xml:space="preserve">současného oslabení </w:t>
      </w:r>
      <w:r>
        <w:rPr>
          <w:color w:val="000D2C"/>
        </w:rPr>
        <w:t>v Londýně</w:t>
      </w:r>
      <w:r>
        <w:t xml:space="preserve">. 30 akciový index se usadil o 42.0 bodu níže na 1678.5. Objem obchodování činil </w:t>
      </w:r>
      <w:r>
        <w:rPr>
          <w:color w:val="53495F"/>
        </w:rPr>
        <w:t>840.8 milionu akcií</w:t>
      </w:r>
      <w:r>
        <w:rPr>
          <w:color w:val="F95475"/>
        </w:rPr>
        <w:t xml:space="preserve">, </w:t>
      </w:r>
      <w:r>
        <w:rPr>
          <w:color w:val="53495F"/>
        </w:rPr>
        <w:t>což</w:t>
      </w:r>
      <w:r>
        <w:rPr>
          <w:color w:val="F95475"/>
        </w:rPr>
        <w:t xml:space="preserve"> je více než 443.6 milionu obchodovaných </w:t>
      </w:r>
      <w:r>
        <w:rPr>
          <w:color w:val="61FC03"/>
        </w:rPr>
        <w:t>ve čtvrtek</w:t>
      </w:r>
      <w:r>
        <w:rPr>
          <w:color w:val="F95475"/>
        </w:rPr>
        <w:t xml:space="preserve">, </w:t>
      </w:r>
      <w:r>
        <w:rPr>
          <w:color w:val="61FC03"/>
        </w:rPr>
        <w:t>což</w:t>
      </w:r>
      <w:r>
        <w:rPr>
          <w:color w:val="F95475"/>
        </w:rPr>
        <w:t xml:space="preserve"> byl nejrušnější burzovní den</w:t>
      </w:r>
      <w:r>
        <w:t xml:space="preserve">. </w:t>
      </w:r>
      <w:r>
        <w:rPr>
          <w:color w:val="5D9608"/>
        </w:rPr>
        <w:t>Dealeři</w:t>
      </w:r>
      <w:r>
        <w:t xml:space="preserve"> uvedli, že </w:t>
      </w:r>
      <w:r>
        <w:rPr>
          <w:color w:val="F95475"/>
        </w:rPr>
        <w:t xml:space="preserve">tento obrat, z velké části daný akciemi </w:t>
      </w:r>
      <w:r>
        <w:rPr>
          <w:color w:val="DE98FD"/>
        </w:rPr>
        <w:t>v 100 akciovém indexu</w:t>
      </w:r>
      <w:r>
        <w:t xml:space="preserve">, částečně odráží </w:t>
      </w:r>
      <w:r>
        <w:rPr>
          <w:color w:val="98A088"/>
        </w:rPr>
        <w:t xml:space="preserve">vzestup aktivity, </w:t>
      </w:r>
      <w:r>
        <w:rPr>
          <w:color w:val="4F584E"/>
        </w:rPr>
        <w:t>který</w:t>
      </w:r>
      <w:r>
        <w:rPr>
          <w:color w:val="98A088"/>
        </w:rPr>
        <w:t xml:space="preserve"> je typický na konci dvoutýdenního obchodovacího období a na začátku nového období</w:t>
      </w:r>
      <w:r>
        <w:t xml:space="preserve">. Uvedli ale, že páteční zájem </w:t>
      </w:r>
      <w:r>
        <w:rPr>
          <w:color w:val="248AD0"/>
        </w:rPr>
        <w:t>o nejlepší akcie</w:t>
      </w:r>
      <w:r>
        <w:t xml:space="preserve"> způsobil rychlé prodávání v zahraničí a prokázal, jak rozšířený je strach </w:t>
      </w:r>
      <w:r>
        <w:rPr>
          <w:color w:val="5C5300"/>
        </w:rPr>
        <w:t>o</w:t>
      </w:r>
      <w:r>
        <w:t xml:space="preserve"> stav ekonomiky </w:t>
      </w:r>
      <w:r>
        <w:rPr>
          <w:color w:val="9F6551"/>
        </w:rPr>
        <w:t>Spojeného království</w:t>
      </w:r>
      <w:r>
        <w:t xml:space="preserve"> a </w:t>
      </w:r>
      <w:r>
        <w:rPr>
          <w:color w:val="BCFEC6"/>
        </w:rPr>
        <w:t>britskou měnu</w:t>
      </w:r>
      <w:r>
        <w:t xml:space="preserve">, vyvolaný otřesy </w:t>
      </w:r>
      <w:r>
        <w:rPr>
          <w:color w:val="932C70"/>
        </w:rPr>
        <w:t xml:space="preserve">ve vládě </w:t>
      </w:r>
      <w:r>
        <w:rPr>
          <w:color w:val="2B1B04"/>
        </w:rPr>
        <w:t>premiérky Margaret Thatcherové</w:t>
      </w:r>
      <w:r>
        <w:t xml:space="preserve">. </w:t>
      </w:r>
      <w:r>
        <w:rPr>
          <w:color w:val="B5AFC4"/>
        </w:rPr>
        <w:t>Hlavní jednatel společnosti Warburg Securities</w:t>
      </w:r>
      <w:r>
        <w:t xml:space="preserve"> poznamenal, že politickými následky </w:t>
      </w:r>
      <w:r>
        <w:rPr>
          <w:color w:val="58018B"/>
        </w:rPr>
        <w:t>Lawsonova</w:t>
      </w:r>
      <w:r>
        <w:rPr>
          <w:color w:val="847D81"/>
        </w:rPr>
        <w:t xml:space="preserve"> odchodu</w:t>
      </w:r>
      <w:r>
        <w:t xml:space="preserve"> a přesuny </w:t>
      </w:r>
      <w:r>
        <w:rPr>
          <w:color w:val="932C70"/>
        </w:rPr>
        <w:t xml:space="preserve">ve vládě </w:t>
      </w:r>
      <w:r>
        <w:rPr>
          <w:color w:val="2B1B04"/>
        </w:rPr>
        <w:t>Thatcherové</w:t>
      </w:r>
      <w:r>
        <w:t xml:space="preserve"> byly postiženy akcie </w:t>
      </w:r>
      <w:r>
        <w:rPr>
          <w:color w:val="D4C67A"/>
        </w:rPr>
        <w:t>společnosti British Gas</w:t>
      </w:r>
      <w:r>
        <w:t xml:space="preserve">, nejaktivnější bezpečné cenné papíry obchodované za 20 milionů. </w:t>
      </w:r>
      <w:r>
        <w:rPr>
          <w:color w:val="F95475"/>
        </w:rPr>
        <w:t>Neobvykle vysoký objem obchodování</w:t>
      </w:r>
      <w:r>
        <w:t xml:space="preserve"> přisuzuje </w:t>
      </w:r>
      <w:r>
        <w:rPr>
          <w:color w:val="AE7AA1"/>
        </w:rPr>
        <w:t xml:space="preserve">široké základně prodeje, </w:t>
      </w:r>
      <w:r>
        <w:rPr>
          <w:color w:val="C2A393"/>
        </w:rPr>
        <w:t>která</w:t>
      </w:r>
      <w:r>
        <w:rPr>
          <w:color w:val="AE7AA1"/>
        </w:rPr>
        <w:t xml:space="preserve"> se obává, že </w:t>
      </w:r>
      <w:r>
        <w:rPr>
          <w:color w:val="0232FD"/>
        </w:rPr>
        <w:t xml:space="preserve">ve vládě </w:t>
      </w:r>
      <w:r>
        <w:rPr>
          <w:color w:val="6A3A35"/>
        </w:rPr>
        <w:t>Thatcherové</w:t>
      </w:r>
      <w:r>
        <w:rPr>
          <w:color w:val="AE7AA1"/>
        </w:rPr>
        <w:t xml:space="preserve"> může být rozruch a </w:t>
      </w:r>
      <w:r>
        <w:rPr>
          <w:color w:val="BA6801"/>
        </w:rPr>
        <w:t>britská labouristická strana</w:t>
      </w:r>
      <w:r>
        <w:rPr>
          <w:color w:val="AE7AA1"/>
        </w:rPr>
        <w:t xml:space="preserve"> může získat lepší pozici pro znovuzískání kontroly nad vládou a obnoví snahy o znárodňování</w:t>
      </w:r>
      <w:r>
        <w:t xml:space="preserve">. </w:t>
      </w:r>
      <w:r>
        <w:rPr>
          <w:color w:val="D4C67A"/>
        </w:rPr>
        <w:t>Společnost British Gas</w:t>
      </w:r>
      <w:r>
        <w:t xml:space="preserve"> ztratila 8.5 pencí na akcii a uzavřela na 185 pencích (2.90 dolaru). Jiní dealeři dodali, že bezpečné cenné papíry obecně utrpěly tím, že někteří těžili ze starostí, zda londýnské akcie budou i nadále vykazovat pokles, a z nejistoty </w:t>
      </w:r>
      <w:r>
        <w:rPr>
          <w:color w:val="01190F"/>
        </w:rPr>
        <w:t>ohledně šterlinku</w:t>
      </w:r>
      <w:r>
        <w:t xml:space="preserve"> vzniklé tím, že </w:t>
      </w:r>
      <w:r>
        <w:rPr>
          <w:color w:val="168E5C"/>
        </w:rPr>
        <w:t>Lawsonův</w:t>
      </w:r>
      <w:r>
        <w:t xml:space="preserve"> nástupce John Major byl ve funkci pouze jeden den. </w:t>
      </w:r>
      <w:r>
        <w:rPr>
          <w:color w:val="D4C67A"/>
        </w:rPr>
        <w:t>Kromě společnosti British Gas</w:t>
      </w:r>
      <w:r>
        <w:t xml:space="preserve"> spadla i společnost British Steel o 1.74 na 123.5, a to při objemu obchodování 11 milionů akcií. </w:t>
      </w:r>
      <w:r>
        <w:rPr>
          <w:color w:val="16C0D0"/>
        </w:rPr>
        <w:t>Společnost British Petroleum</w:t>
      </w:r>
      <w:r>
        <w:t xml:space="preserve"> spadla o 5 na 286, při objemu obchodování 14 milionů akcií. Dealeři uvedli, že </w:t>
      </w:r>
      <w:r>
        <w:rPr>
          <w:color w:val="16C0D0"/>
        </w:rPr>
        <w:t>tato nadnárodní ropná společnost</w:t>
      </w:r>
      <w:r>
        <w:t xml:space="preserve"> byla pod tlakem </w:t>
      </w:r>
      <w:r>
        <w:rPr>
          <w:color w:val="C62100"/>
        </w:rPr>
        <w:t xml:space="preserve">nedávných makléřských doporučení, </w:t>
      </w:r>
      <w:r>
        <w:rPr>
          <w:color w:val="014347"/>
        </w:rPr>
        <w:t>která</w:t>
      </w:r>
      <w:r>
        <w:rPr>
          <w:color w:val="C62100"/>
        </w:rPr>
        <w:t xml:space="preserve"> naléhavě žádala </w:t>
      </w:r>
      <w:r>
        <w:rPr>
          <w:color w:val="233809"/>
        </w:rPr>
        <w:t>investory</w:t>
      </w:r>
      <w:r>
        <w:rPr>
          <w:color w:val="C62100"/>
        </w:rPr>
        <w:t>, aby</w:t>
      </w:r>
      <w:r>
        <w:t xml:space="preserve"> </w:t>
      </w:r>
      <w:r>
        <w:rPr>
          <w:color w:val="42083B"/>
        </w:rPr>
        <w:t xml:space="preserve">se přeorientovali na </w:t>
      </w:r>
      <w:r>
        <w:rPr>
          <w:color w:val="82785D"/>
        </w:rPr>
        <w:t>Shell Trading &amp; Transport</w:t>
      </w:r>
      <w:r>
        <w:t xml:space="preserve">. </w:t>
      </w:r>
      <w:r>
        <w:rPr>
          <w:color w:val="023087"/>
        </w:rPr>
        <w:t>Firma Shell</w:t>
      </w:r>
      <w:r>
        <w:t xml:space="preserve"> polevila o 1 na 416, a to při objemu obchodování 4.8 milionu akcií. Mezi další aktivně obchodované bezpečné cenné papíry patří </w:t>
      </w:r>
      <w:r>
        <w:rPr>
          <w:color w:val="B7DAD2"/>
        </w:rPr>
        <w:t xml:space="preserve">společnost Imperial Chemical Industries, </w:t>
      </w:r>
      <w:r>
        <w:rPr>
          <w:color w:val="196956"/>
        </w:rPr>
        <w:t>která</w:t>
      </w:r>
      <w:r>
        <w:rPr>
          <w:color w:val="B7DAD2"/>
        </w:rPr>
        <w:t xml:space="preserve"> spadla o 11 na 10.86 libry</w:t>
      </w:r>
      <w:r>
        <w:t xml:space="preserve">, </w:t>
      </w:r>
      <w:r>
        <w:rPr>
          <w:color w:val="8C41BB"/>
        </w:rPr>
        <w:t xml:space="preserve">společnost Hanson, </w:t>
      </w:r>
      <w:r>
        <w:rPr>
          <w:color w:val="ECEDFE"/>
        </w:rPr>
        <w:t>která</w:t>
      </w:r>
      <w:r>
        <w:rPr>
          <w:color w:val="8C41BB"/>
        </w:rPr>
        <w:t xml:space="preserve"> klesla o 9.5 na 200.5</w:t>
      </w:r>
      <w:r>
        <w:t xml:space="preserve">, a </w:t>
      </w:r>
      <w:r>
        <w:rPr>
          <w:color w:val="2B2D32"/>
        </w:rPr>
        <w:t xml:space="preserve">společnost British Telecom, </w:t>
      </w:r>
      <w:r>
        <w:rPr>
          <w:color w:val="94C661"/>
        </w:rPr>
        <w:t>která</w:t>
      </w:r>
      <w:r>
        <w:rPr>
          <w:color w:val="2B2D32"/>
        </w:rPr>
        <w:t xml:space="preserve"> spadla o 10 na 250</w:t>
      </w:r>
      <w:r>
        <w:t xml:space="preserve">. V Tokiu akcie při aktivním obchodování klesly, ale uzavřely nad denními minimy. </w:t>
      </w:r>
      <w:r>
        <w:rPr>
          <w:color w:val="F8907D"/>
        </w:rPr>
        <w:t>Index Nikkei</w:t>
      </w:r>
      <w:r>
        <w:t xml:space="preserve"> stlačily snahy o zisk iniciované </w:t>
      </w:r>
      <w:r>
        <w:rPr>
          <w:color w:val="895E6B"/>
        </w:rPr>
        <w:t xml:space="preserve">výraznými pokroky, </w:t>
      </w:r>
      <w:r>
        <w:rPr>
          <w:color w:val="788E95"/>
        </w:rPr>
        <w:t>které</w:t>
      </w:r>
      <w:r>
        <w:rPr>
          <w:color w:val="895E6B"/>
        </w:rPr>
        <w:t xml:space="preserve"> proběhly </w:t>
      </w:r>
      <w:r>
        <w:rPr>
          <w:color w:val="FB6AB8"/>
        </w:rPr>
        <w:t>tento týden</w:t>
      </w:r>
      <w:r>
        <w:t xml:space="preserve">, a poklesl o 151.20 bodu na 35527.29. V pondělí na počátku obchodování spadl </w:t>
      </w:r>
      <w:r>
        <w:rPr>
          <w:color w:val="F8907D"/>
        </w:rPr>
        <w:t>index Nikkei</w:t>
      </w:r>
      <w:r>
        <w:t xml:space="preserve"> o 148.85 bodu na 35378.44. </w:t>
      </w:r>
      <w:r>
        <w:rPr>
          <w:color w:val="0BC582"/>
        </w:rPr>
        <w:t>V pátek</w:t>
      </w:r>
      <w:r>
        <w:t xml:space="preserve"> klesl tokijský index cen akcií </w:t>
      </w:r>
      <w:r>
        <w:rPr>
          <w:color w:val="576094"/>
        </w:rPr>
        <w:t>první sekce</w:t>
      </w:r>
      <w:r>
        <w:t xml:space="preserve"> o 15.82 na 2681.76. </w:t>
      </w:r>
      <w:r>
        <w:rPr>
          <w:color w:val="DB1474"/>
        </w:rPr>
        <w:t xml:space="preserve">Objem obchodování </w:t>
      </w:r>
      <w:r>
        <w:rPr>
          <w:color w:val="8489AE"/>
        </w:rPr>
        <w:t>v první sekci</w:t>
      </w:r>
      <w:r>
        <w:t xml:space="preserve"> se odhaduje na 1.3 miliardy akcií, zatímco </w:t>
      </w:r>
      <w:r>
        <w:rPr>
          <w:color w:val="860E04"/>
        </w:rPr>
        <w:t>ve čtvrtek</w:t>
      </w:r>
      <w:r>
        <w:t xml:space="preserve"> </w:t>
      </w:r>
      <w:r>
        <w:rPr>
          <w:color w:val="DB1474"/>
        </w:rPr>
        <w:t>to</w:t>
      </w:r>
      <w:r>
        <w:t xml:space="preserve"> bylo jen 886 milionů. </w:t>
      </w:r>
      <w:r>
        <w:rPr>
          <w:color w:val="FBC206"/>
        </w:rPr>
        <w:t xml:space="preserve">Představitel </w:t>
      </w:r>
      <w:r>
        <w:rPr>
          <w:color w:val="6EAB9B"/>
        </w:rPr>
        <w:t>společnosti Wako Securities</w:t>
      </w:r>
      <w:r>
        <w:t xml:space="preserve"> uvedl, že nadměrná očekávání makléřů ohledně nedávného růstu akcií Tokyu Group a cenných papírů realitních kanceláří se </w:t>
      </w:r>
      <w:r>
        <w:rPr>
          <w:color w:val="0BC582"/>
        </w:rPr>
        <w:t>v pátek</w:t>
      </w:r>
      <w:r>
        <w:t xml:space="preserve"> rozplynula. </w:t>
      </w:r>
      <w:r>
        <w:rPr>
          <w:color w:val="F2CDFE"/>
        </w:rPr>
        <w:t>Dealeři</w:t>
      </w:r>
      <w:r>
        <w:t xml:space="preserve"> zahájili ráno </w:t>
      </w:r>
      <w:r>
        <w:rPr>
          <w:color w:val="0BC582"/>
        </w:rPr>
        <w:t>první obchodovací den listopadových transakcí</w:t>
      </w:r>
      <w:r>
        <w:t xml:space="preserve"> vydáním příkazů k velkému nakupování. </w:t>
      </w:r>
      <w:r>
        <w:rPr>
          <w:color w:val="645341"/>
        </w:rPr>
        <w:t xml:space="preserve">Ale jak uvedl </w:t>
      </w:r>
      <w:r>
        <w:rPr>
          <w:color w:val="760035"/>
        </w:rPr>
        <w:t xml:space="preserve">zmíněný představitel </w:t>
      </w:r>
      <w:r>
        <w:rPr>
          <w:color w:val="647A41"/>
        </w:rPr>
        <w:t>společnosti Wako</w:t>
      </w:r>
      <w:r>
        <w:rPr>
          <w:color w:val="645341"/>
        </w:rPr>
        <w:t xml:space="preserve">, již se </w:t>
      </w:r>
      <w:r>
        <w:rPr>
          <w:color w:val="496E76"/>
        </w:rPr>
        <w:t>jim</w:t>
      </w:r>
      <w:r>
        <w:rPr>
          <w:color w:val="645341"/>
        </w:rPr>
        <w:t xml:space="preserve"> nepodařilo prodat tyto akcie klientům - </w:t>
      </w:r>
      <w:r>
        <w:rPr>
          <w:color w:val="E3F894"/>
        </w:rPr>
        <w:t xml:space="preserve">investorům, </w:t>
      </w:r>
      <w:r>
        <w:rPr>
          <w:color w:val="F9D7CD"/>
        </w:rPr>
        <w:t>kteří</w:t>
      </w:r>
      <w:r>
        <w:rPr>
          <w:color w:val="E3F894"/>
        </w:rPr>
        <w:t xml:space="preserve"> byli velice opatrní vzhledem k výraznému růstu těchto cenných papírů </w:t>
      </w:r>
      <w:r>
        <w:rPr>
          <w:color w:val="876128"/>
        </w:rPr>
        <w:t>v minulém týdnu</w:t>
      </w:r>
      <w:r>
        <w:t xml:space="preserve">. Manažeři fondů uvedli, že páteční zisk byl přirozeným důsledkem "neobvyklé horečky" při nákupu akcií realitních kanceláří, společností stavějících lodě a ocelářských a stavebních společností </w:t>
      </w:r>
      <w:r>
        <w:rPr>
          <w:color w:val="A1A711"/>
        </w:rPr>
        <w:t>v tomto týdnu</w:t>
      </w:r>
      <w:r>
        <w:t xml:space="preserve">. </w:t>
      </w:r>
      <w:r>
        <w:rPr>
          <w:color w:val="01FB92"/>
        </w:rPr>
        <w:t xml:space="preserve">Ceny </w:t>
      </w:r>
      <w:r>
        <w:rPr>
          <w:color w:val="FD0F31"/>
        </w:rPr>
        <w:t>ve Frankfurtu</w:t>
      </w:r>
      <w:r>
        <w:rPr>
          <w:color w:val="01FB92"/>
        </w:rPr>
        <w:t xml:space="preserve"> uzavřely </w:t>
      </w:r>
      <w:r>
        <w:rPr>
          <w:color w:val="BE8485"/>
        </w:rPr>
        <w:t>v pátek</w:t>
      </w:r>
      <w:r>
        <w:rPr>
          <w:color w:val="01FB92"/>
        </w:rPr>
        <w:t xml:space="preserve"> opět níže</w:t>
      </w:r>
      <w:r>
        <w:t xml:space="preserve">, </w:t>
      </w:r>
      <w:r>
        <w:rPr>
          <w:color w:val="01FB92"/>
        </w:rPr>
        <w:t>což</w:t>
      </w:r>
      <w:r>
        <w:t xml:space="preserve"> je za posledních pět dní již čtvrtý pokles a vyvrcholení </w:t>
      </w:r>
      <w:r>
        <w:rPr>
          <w:color w:val="A1A711"/>
        </w:rPr>
        <w:t xml:space="preserve">týdne, </w:t>
      </w:r>
      <w:r>
        <w:rPr>
          <w:color w:val="C660FB"/>
        </w:rPr>
        <w:t>ve kterém</w:t>
      </w:r>
      <w:r>
        <w:rPr>
          <w:color w:val="A1A711"/>
        </w:rPr>
        <w:t xml:space="preserve"> </w:t>
      </w:r>
      <w:r>
        <w:rPr>
          <w:color w:val="120104"/>
        </w:rPr>
        <w:t>index DAX</w:t>
      </w:r>
      <w:r>
        <w:rPr>
          <w:color w:val="A1A711"/>
        </w:rPr>
        <w:t xml:space="preserve"> poklesl o 4 %</w:t>
      </w:r>
      <w:r>
        <w:t xml:space="preserve">. </w:t>
      </w:r>
      <w:r>
        <w:rPr>
          <w:color w:val="D48958"/>
        </w:rPr>
        <w:t>V pátek</w:t>
      </w:r>
      <w:r>
        <w:rPr>
          <w:color w:val="05AEE8"/>
        </w:rPr>
        <w:t xml:space="preserve"> poklesl </w:t>
      </w:r>
      <w:r>
        <w:rPr>
          <w:color w:val="C3C1BE"/>
        </w:rPr>
        <w:t>index DAX</w:t>
      </w:r>
      <w:r>
        <w:rPr>
          <w:color w:val="05AEE8"/>
        </w:rPr>
        <w:t xml:space="preserve"> o 19.69 bodu na 1462.93</w:t>
      </w:r>
      <w:r>
        <w:t xml:space="preserve">. Obchodníci uvedli, že </w:t>
      </w:r>
      <w:r>
        <w:rPr>
          <w:color w:val="05AEE8"/>
        </w:rPr>
        <w:t>tento pokles</w:t>
      </w:r>
      <w:r>
        <w:t xml:space="preserve"> byl způsoben pokračujícími bouřemi na jiných burzách a </w:t>
      </w:r>
      <w:r>
        <w:rPr>
          <w:color w:val="9F98F8"/>
        </w:rPr>
        <w:t xml:space="preserve">poklesem </w:t>
      </w:r>
      <w:r>
        <w:rPr>
          <w:color w:val="1167D9"/>
        </w:rPr>
        <w:t>v Londýně</w:t>
      </w:r>
      <w:r>
        <w:rPr>
          <w:color w:val="9F98F8"/>
        </w:rPr>
        <w:t xml:space="preserve">, </w:t>
      </w:r>
      <w:r>
        <w:rPr>
          <w:color w:val="D19012"/>
        </w:rPr>
        <w:t>který</w:t>
      </w:r>
      <w:r>
        <w:rPr>
          <w:color w:val="9F98F8"/>
        </w:rPr>
        <w:t xml:space="preserve"> následoval </w:t>
      </w:r>
      <w:r>
        <w:rPr>
          <w:color w:val="B7D802"/>
        </w:rPr>
        <w:t xml:space="preserve">po </w:t>
      </w:r>
      <w:r>
        <w:rPr>
          <w:color w:val="826392"/>
        </w:rPr>
        <w:t>Lawsonově</w:t>
      </w:r>
      <w:r>
        <w:rPr>
          <w:color w:val="B7D802"/>
        </w:rPr>
        <w:t xml:space="preserve"> rezignaci</w:t>
      </w:r>
      <w:r>
        <w:t xml:space="preserve">. </w:t>
      </w:r>
      <w:r>
        <w:rPr>
          <w:color w:val="5E7A6A"/>
        </w:rPr>
        <w:t>Obchodníci</w:t>
      </w:r>
      <w:r>
        <w:t xml:space="preserve"> uvedli, že tlak na prodej nebyl velký a </w:t>
      </w:r>
      <w:r>
        <w:rPr>
          <w:color w:val="B29869"/>
        </w:rPr>
        <w:t>index DAX</w:t>
      </w:r>
      <w:r>
        <w:t xml:space="preserve"> </w:t>
      </w:r>
      <w:r>
        <w:rPr>
          <w:color w:val="0BC582"/>
        </w:rPr>
        <w:t>v pátek</w:t>
      </w:r>
      <w:r>
        <w:t xml:space="preserve"> poklesl spíše vlivem nedostatku většího zájmu o nákup. Uvedli, že ke klesajícímu trendu přispěl také fakt, že </w:t>
      </w:r>
      <w:r>
        <w:rPr>
          <w:color w:val="1D0051"/>
        </w:rPr>
        <w:t>mnoho profesionálních obchodníků</w:t>
      </w:r>
      <w:r>
        <w:t xml:space="preserve"> se rozhodlo před víkendem </w:t>
      </w:r>
      <w:r>
        <w:rPr>
          <w:color w:val="1D0051"/>
        </w:rPr>
        <w:t>svou</w:t>
      </w:r>
      <w:r>
        <w:t xml:space="preserve"> pozici vyrovnat. "V tom, co se děje kolem nás, je jen nejistota," uvedl Valentin Von Korff, obchodník frankfurtské společnosti Credit Suisse First Boston. "Pokud odstraníte vnější vlivy, </w:t>
      </w:r>
      <w:r>
        <w:rPr>
          <w:color w:val="8BE7FC"/>
        </w:rPr>
        <w:t>samotná burza</w:t>
      </w:r>
      <w:r>
        <w:t xml:space="preserve"> vypadá velmi jednoduše. To, co se tu děje, nelze elementárně zdůvodnit." </w:t>
      </w:r>
      <w:r>
        <w:rPr>
          <w:color w:val="76E0C1"/>
        </w:rPr>
        <w:t>Obchodníci</w:t>
      </w:r>
      <w:r>
        <w:t xml:space="preserve"> uvedli, </w:t>
      </w:r>
      <w:r>
        <w:rPr>
          <w:color w:val="BACFA7"/>
        </w:rPr>
        <w:t xml:space="preserve">že </w:t>
      </w:r>
      <w:r>
        <w:rPr>
          <w:color w:val="11BA09"/>
        </w:rPr>
        <w:t>burza</w:t>
      </w:r>
      <w:r>
        <w:rPr>
          <w:color w:val="BACFA7"/>
        </w:rPr>
        <w:t xml:space="preserve"> je stále mimořádně nervózní </w:t>
      </w:r>
      <w:r>
        <w:rPr>
          <w:color w:val="462C36"/>
        </w:rPr>
        <w:t xml:space="preserve">z divokých výkyvů, </w:t>
      </w:r>
      <w:r>
        <w:rPr>
          <w:color w:val="65407D"/>
        </w:rPr>
        <w:t>které</w:t>
      </w:r>
      <w:r>
        <w:rPr>
          <w:color w:val="462C36"/>
        </w:rPr>
        <w:t xml:space="preserve"> se </w:t>
      </w:r>
      <w:r>
        <w:rPr>
          <w:color w:val="491803"/>
        </w:rPr>
        <w:t>minulý týden</w:t>
      </w:r>
      <w:r>
        <w:rPr>
          <w:color w:val="462C36"/>
        </w:rPr>
        <w:t xml:space="preserve"> objevily </w:t>
      </w:r>
      <w:r>
        <w:rPr>
          <w:color w:val="F5D2A8"/>
        </w:rPr>
        <w:t>na Newyorské burze</w:t>
      </w:r>
      <w:r>
        <w:t xml:space="preserve">. </w:t>
      </w:r>
      <w:r>
        <w:rPr>
          <w:color w:val="BACFA7"/>
        </w:rPr>
        <w:t>To</w:t>
      </w:r>
      <w:r>
        <w:t xml:space="preserve"> bere malým investorům odvahu, uvedli, a nutí i </w:t>
      </w:r>
      <w:r>
        <w:rPr>
          <w:color w:val="03422C"/>
        </w:rPr>
        <w:t>instituce</w:t>
      </w:r>
      <w:r>
        <w:t xml:space="preserve"> zaujmout vyčkávací postoj, alespoň dokud se </w:t>
      </w:r>
      <w:r>
        <w:rPr>
          <w:color w:val="E115C0"/>
        </w:rPr>
        <w:t>burza v New Yorku</w:t>
      </w:r>
      <w:r>
        <w:t xml:space="preserve"> trochu neuklidní. Ceny akcií uzavíraly níže také v Paříži, Curychu, Amsterdamu, Bruselu a Stockholmu a v Miláně částečně stouply a částečně klesly. Při vysvětlování těchto poklesů byly často citovány otřesy </w:t>
      </w:r>
      <w:r>
        <w:rPr>
          <w:color w:val="9F6551"/>
        </w:rPr>
        <w:t>v Británii</w:t>
      </w:r>
      <w:r>
        <w:t xml:space="preserve">. Ceny akcií uzavíraly níže také v Sydney, Hong Kongu, Singapuru, Tchai-peji, Manile, Wellingtonu a Soulu. Obavy z poklesu na jiných burzách, zvláště v </w:t>
      </w:r>
      <w:r>
        <w:rPr>
          <w:color w:val="E115C0"/>
        </w:rPr>
        <w:t>New Yorku</w:t>
      </w:r>
      <w:r>
        <w:t xml:space="preserve">, byly příčinou tlaku na prodej. Zde jsou </w:t>
      </w:r>
      <w:r>
        <w:rPr>
          <w:color w:val="72A46E"/>
        </w:rPr>
        <w:t>cenové trendy na největších světových burzách</w:t>
      </w:r>
      <w:r>
        <w:t xml:space="preserve"> vypočítané ženevskou společností Morgan Stanley Capital International Perspective. </w:t>
      </w:r>
      <w:r>
        <w:rPr>
          <w:color w:val="72A46E"/>
        </w:rPr>
        <w:t>Tyto trendy</w:t>
      </w:r>
      <w:r>
        <w:t xml:space="preserve"> lze přímo porovnávat, protože </w:t>
      </w:r>
      <w:r>
        <w:rPr>
          <w:color w:val="128EAC"/>
        </w:rPr>
        <w:t>každý index</w:t>
      </w:r>
      <w:r>
        <w:t xml:space="preserve"> je založen na tom, že se na konci roku 1969 rovnal 100. Procentní změna je od konce roku. </w:t>
      </w:r>
      <w:r>
        <w:rPr>
          <w:color w:val="47545E"/>
        </w:rPr>
        <w:t xml:space="preserve">Akcie, </w:t>
      </w:r>
      <w:r>
        <w:rPr>
          <w:color w:val="B95C69"/>
        </w:rPr>
        <w:t>které</w:t>
      </w:r>
      <w:r>
        <w:rPr>
          <w:color w:val="47545E"/>
        </w:rPr>
        <w:t xml:space="preserve"> se </w:t>
      </w:r>
      <w:r>
        <w:rPr>
          <w:color w:val="A14D12"/>
        </w:rPr>
        <w:t>minulý týden</w:t>
      </w:r>
      <w:r>
        <w:rPr>
          <w:color w:val="47545E"/>
        </w:rPr>
        <w:t xml:space="preserve"> obchodovaly nejlépe a nejhůře </w:t>
      </w:r>
      <w:r>
        <w:rPr>
          <w:color w:val="C4C8FA"/>
        </w:rPr>
        <w:t xml:space="preserve">z těchto burzovních položek, </w:t>
      </w:r>
      <w:r>
        <w:rPr>
          <w:color w:val="372A55"/>
        </w:rPr>
        <w:t>které</w:t>
      </w:r>
      <w:r>
        <w:rPr>
          <w:color w:val="C4C8FA"/>
        </w:rPr>
        <w:t xml:space="preserve"> tvoří 80 % kapitalizace světové burzy</w:t>
      </w:r>
      <w:r>
        <w:rPr>
          <w:color w:val="47545E"/>
        </w:rPr>
        <w:t xml:space="preserve"> (v místních měnách</w:t>
      </w:r>
      <w:r>
        <w:t>) Zdroj: Morgan Stanley Capital Intl.</w:t>
      </w:r>
    </w:p>
    <w:p>
      <w:r>
        <w:rPr>
          <w:b/>
        </w:rPr>
        <w:t>Document number 368</w:t>
      </w:r>
    </w:p>
    <w:p>
      <w:r>
        <w:rPr>
          <w:b/>
        </w:rPr>
        <w:t>Document identifier: wsj0587-001</w:t>
      </w:r>
    </w:p>
    <w:p>
      <w:r>
        <w:t xml:space="preserve">ODPŮRCI RASOVÉ DISKRIMINACE uspořádali </w:t>
      </w:r>
      <w:r>
        <w:rPr>
          <w:color w:val="310106"/>
        </w:rPr>
        <w:t>v Jihoafrické republice</w:t>
      </w:r>
      <w:r>
        <w:t xml:space="preserve"> </w:t>
      </w:r>
      <w:r>
        <w:rPr>
          <w:color w:val="04640D"/>
        </w:rPr>
        <w:t>obrovskou protivládní demonstraci</w:t>
      </w:r>
      <w:r>
        <w:t xml:space="preserve">. </w:t>
      </w:r>
      <w:r>
        <w:rPr>
          <w:color w:val="FEFB0A"/>
        </w:rPr>
        <w:t>Přes 70000 lidí</w:t>
      </w:r>
      <w:r>
        <w:t xml:space="preserve"> naplnilo fotbalový stadion, aby na periferii černošské čtvrti Soweto přivítalo propuštěné vůdce </w:t>
      </w:r>
      <w:r>
        <w:rPr>
          <w:color w:val="FB5514"/>
        </w:rPr>
        <w:t>protizákonného Afrického národního kongresu (ANC</w:t>
      </w:r>
      <w:r>
        <w:t xml:space="preserve">). </w:t>
      </w:r>
      <w:r>
        <w:rPr>
          <w:color w:val="04640D"/>
        </w:rPr>
        <w:t>Toto opoziční shromáždění</w:t>
      </w:r>
      <w:r>
        <w:t xml:space="preserve"> je považováno za </w:t>
      </w:r>
      <w:r>
        <w:rPr>
          <w:color w:val="E115C0"/>
        </w:rPr>
        <w:t xml:space="preserve">největší </w:t>
      </w:r>
      <w:r>
        <w:rPr>
          <w:color w:val="00587F"/>
        </w:rPr>
        <w:t>svého</w:t>
      </w:r>
      <w:r>
        <w:rPr>
          <w:color w:val="E115C0"/>
        </w:rPr>
        <w:t xml:space="preserve"> druhu </w:t>
      </w:r>
      <w:r>
        <w:rPr>
          <w:color w:val="0BC582"/>
        </w:rPr>
        <w:t>v Jihoafrické republice</w:t>
      </w:r>
      <w:r>
        <w:t xml:space="preserve">. Walter Sisulu, bývalý generální tajemník ANC, propuštěný před dvěma týdny po 26 letém pobytu ve vězení, požadoval mír, vyjednávání a kázeň. </w:t>
      </w:r>
      <w:r>
        <w:rPr>
          <w:color w:val="FEB8C8"/>
        </w:rPr>
        <w:t>Vláda prezidenta de Klerka</w:t>
      </w:r>
      <w:r>
        <w:rPr>
          <w:color w:val="9E8317"/>
        </w:rPr>
        <w:t xml:space="preserve"> shromáždění povolila</w:t>
      </w:r>
      <w:r>
        <w:t xml:space="preserve"> a bezpečnostní síly nezasahovaly. Zdá se, že </w:t>
      </w:r>
      <w:r>
        <w:rPr>
          <w:color w:val="9E8317"/>
        </w:rPr>
        <w:t xml:space="preserve">souhlas </w:t>
      </w:r>
      <w:r>
        <w:rPr>
          <w:color w:val="FEB8C8"/>
        </w:rPr>
        <w:t>Pretorie</w:t>
      </w:r>
      <w:r>
        <w:rPr>
          <w:color w:val="9E8317"/>
        </w:rPr>
        <w:t xml:space="preserve"> </w:t>
      </w:r>
      <w:r>
        <w:rPr>
          <w:color w:val="01190F"/>
        </w:rPr>
        <w:t>s demonstrací</w:t>
      </w:r>
      <w:r>
        <w:t xml:space="preserve"> a smírčí tón ANC míří k zahájení jednání za politická práva černochů. VŮDCI </w:t>
      </w:r>
      <w:r>
        <w:rPr>
          <w:color w:val="847D81"/>
        </w:rPr>
        <w:t>KONGRESU</w:t>
      </w:r>
      <w:r>
        <w:t xml:space="preserve"> PODPOŘILI </w:t>
      </w:r>
      <w:r>
        <w:rPr>
          <w:color w:val="58018B"/>
        </w:rPr>
        <w:t>Bushovu</w:t>
      </w:r>
      <w:r>
        <w:t xml:space="preserve"> kritiku na adresu </w:t>
      </w:r>
      <w:r>
        <w:rPr>
          <w:color w:val="B70639"/>
        </w:rPr>
        <w:t>nikaragujského vůdce Ortegy</w:t>
      </w:r>
      <w:r>
        <w:t xml:space="preserve">. Přestože </w:t>
      </w:r>
      <w:r>
        <w:rPr>
          <w:color w:val="703B01"/>
        </w:rPr>
        <w:t>zákonodárci</w:t>
      </w:r>
      <w:r>
        <w:t xml:space="preserve"> poté, co </w:t>
      </w:r>
      <w:r>
        <w:rPr>
          <w:color w:val="B70639"/>
        </w:rPr>
        <w:t>Ortega</w:t>
      </w:r>
      <w:r>
        <w:t xml:space="preserve"> o víkendu vyhrožoval, že ukončí příměří, nenavrhli obnovení vojenské pomoci odpůrcům, vůdce senátní většiny Mitchell v NBC-TV uvedl, že </w:t>
      </w:r>
      <w:r>
        <w:rPr>
          <w:color w:val="B70639"/>
        </w:rPr>
        <w:t>Ortega</w:t>
      </w:r>
      <w:r>
        <w:t xml:space="preserve"> učinil "velmi hloupý krok". Vůdce senátní menšiny Dole hodlá zítra vydat </w:t>
      </w:r>
      <w:r>
        <w:rPr>
          <w:color w:val="F7F1DF"/>
        </w:rPr>
        <w:t xml:space="preserve">usnesení, </w:t>
      </w:r>
      <w:r>
        <w:rPr>
          <w:color w:val="118B8A"/>
        </w:rPr>
        <w:t>které</w:t>
      </w:r>
      <w:r>
        <w:rPr>
          <w:color w:val="F7F1DF"/>
        </w:rPr>
        <w:t xml:space="preserve"> veřejně odsoudí </w:t>
      </w:r>
      <w:r>
        <w:rPr>
          <w:color w:val="4AFEFA"/>
        </w:rPr>
        <w:t xml:space="preserve">nikaragujského prezidenta, </w:t>
      </w:r>
      <w:r>
        <w:rPr>
          <w:color w:val="FCB164"/>
        </w:rPr>
        <w:t>jehož</w:t>
      </w:r>
      <w:r>
        <w:rPr>
          <w:color w:val="4AFEFA"/>
        </w:rPr>
        <w:t xml:space="preserve"> slova přišla v době oslav na Kostarice předznamenávajících příklon k demokracii v některých regionech</w:t>
      </w:r>
      <w:r>
        <w:t xml:space="preserve">. </w:t>
      </w:r>
      <w:r>
        <w:rPr>
          <w:color w:val="B70639"/>
        </w:rPr>
        <w:t>Ortega</w:t>
      </w:r>
      <w:r>
        <w:t xml:space="preserve"> se odvolává na obnovené útoky </w:t>
      </w:r>
      <w:r>
        <w:rPr>
          <w:color w:val="796EE6"/>
        </w:rPr>
        <w:t xml:space="preserve">rebelů, </w:t>
      </w:r>
      <w:r>
        <w:rPr>
          <w:color w:val="000D2C"/>
        </w:rPr>
        <w:t>kteří</w:t>
      </w:r>
      <w:r>
        <w:rPr>
          <w:color w:val="796EE6"/>
        </w:rPr>
        <w:t xml:space="preserve"> jsou podporováni USA</w:t>
      </w:r>
      <w:r>
        <w:t xml:space="preserve">. Příští měsíc musí zákonodárci rozhodnout, zda odpůrci dostanou na základě bipartitní dohody uzavřené v březnu takzvanou humanitární pomoc. </w:t>
      </w:r>
      <w:r>
        <w:rPr>
          <w:color w:val="53495F"/>
        </w:rPr>
        <w:t>Španělská socialistická strana</w:t>
      </w:r>
      <w:r>
        <w:t xml:space="preserve"> oznámila vítězství v celonárodních volbách se slovy, že parlamentní většinu </w:t>
      </w:r>
      <w:r>
        <w:rPr>
          <w:color w:val="53495F"/>
        </w:rPr>
        <w:t>si</w:t>
      </w:r>
      <w:r>
        <w:t xml:space="preserve"> o jedno místo uhájila. Mluvčí vlády po sečtení všech hlasů uvedl, že </w:t>
      </w:r>
      <w:r>
        <w:rPr>
          <w:color w:val="53495F"/>
        </w:rPr>
        <w:t>strana premiéra Gonzaleze</w:t>
      </w:r>
      <w:r>
        <w:t xml:space="preserve"> získala 176 míst </w:t>
      </w:r>
      <w:r>
        <w:rPr>
          <w:color w:val="F95475"/>
        </w:rPr>
        <w:t xml:space="preserve">v 350 místném Cortesu, </w:t>
      </w:r>
      <w:r>
        <w:rPr>
          <w:color w:val="61FC03"/>
        </w:rPr>
        <w:t>který</w:t>
      </w:r>
      <w:r>
        <w:rPr>
          <w:color w:val="F95475"/>
        </w:rPr>
        <w:t xml:space="preserve"> je dolní komorou parlamentu</w:t>
      </w:r>
      <w:r>
        <w:t xml:space="preserve">. Před tajným hlasováním měli </w:t>
      </w:r>
      <w:r>
        <w:rPr>
          <w:color w:val="53495F"/>
        </w:rPr>
        <w:t>socialisté</w:t>
      </w:r>
      <w:r>
        <w:t xml:space="preserve"> 184 křesel. </w:t>
      </w:r>
      <w:r>
        <w:rPr>
          <w:color w:val="5D9608"/>
        </w:rPr>
        <w:t>Tisíce východních Němců</w:t>
      </w:r>
      <w:r>
        <w:t xml:space="preserve"> se zúčastnily </w:t>
      </w:r>
      <w:r>
        <w:rPr>
          <w:color w:val="DE98FD"/>
        </w:rPr>
        <w:t xml:space="preserve">veřejných demonstrací zorganizovaných komunistickou vládou, </w:t>
      </w:r>
      <w:r>
        <w:rPr>
          <w:color w:val="98A088"/>
        </w:rPr>
        <w:t>při kterých</w:t>
      </w:r>
      <w:r>
        <w:rPr>
          <w:color w:val="DE98FD"/>
        </w:rPr>
        <w:t xml:space="preserve"> požadovali svobodu slova, kontrolu bezpečnostních složek a zrušení privilegií pro státní činitele</w:t>
      </w:r>
      <w:r>
        <w:t xml:space="preserve">. Shromáždění ve východním Berlíně a na dalších místech byla interpretována jako </w:t>
      </w:r>
      <w:r>
        <w:rPr>
          <w:color w:val="4F584E"/>
        </w:rPr>
        <w:t>vládní</w:t>
      </w:r>
      <w:r>
        <w:t xml:space="preserve"> snaha zabránit </w:t>
      </w:r>
      <w:r>
        <w:rPr>
          <w:color w:val="248AD0"/>
        </w:rPr>
        <w:t>aktivistům</w:t>
      </w:r>
      <w:r>
        <w:t xml:space="preserve">, aby organizovali vlastní protesty za účelem prosazení </w:t>
      </w:r>
      <w:r>
        <w:rPr>
          <w:color w:val="248AD0"/>
        </w:rPr>
        <w:t>svých</w:t>
      </w:r>
      <w:r>
        <w:t xml:space="preserve"> požadavků. Disidenti </w:t>
      </w:r>
      <w:r>
        <w:rPr>
          <w:color w:val="5C5300"/>
        </w:rPr>
        <w:t>v Československu</w:t>
      </w:r>
      <w:r>
        <w:t xml:space="preserve"> uvedli, že i přes snahu </w:t>
      </w:r>
      <w:r>
        <w:rPr>
          <w:color w:val="9F6551"/>
        </w:rPr>
        <w:t>vlády</w:t>
      </w:r>
      <w:r>
        <w:t xml:space="preserve"> potlačit sobotní demonstraci na Václavském náměstí v Praze, národní prodemokratické hnutí </w:t>
      </w:r>
      <w:r>
        <w:rPr>
          <w:color w:val="5C5300"/>
        </w:rPr>
        <w:t>ve státě</w:t>
      </w:r>
      <w:r>
        <w:t xml:space="preserve"> sílí. Přes 10000 protestujících volalo po svobodných volbách a rezignaci předsedy komunistické strany Miloše Jakeše. Policie zadržela přes 350 lidí. Federální vyšetřovatelé zjistili, že </w:t>
      </w:r>
      <w:r>
        <w:rPr>
          <w:color w:val="BCFEC6"/>
        </w:rPr>
        <w:t xml:space="preserve">červencovou havárii proudového dopravního letadla společnosti United Airlines nad městem Sioux v Iowě, </w:t>
      </w:r>
      <w:r>
        <w:rPr>
          <w:color w:val="932C70"/>
        </w:rPr>
        <w:t>při které</w:t>
      </w:r>
      <w:r>
        <w:rPr>
          <w:color w:val="BCFEC6"/>
        </w:rPr>
        <w:t xml:space="preserve"> zahynulo 112 lidí</w:t>
      </w:r>
      <w:r>
        <w:t xml:space="preserve">, způsobila metalurgická prasklina vzniklá při výrobě motorového disku. </w:t>
      </w:r>
      <w:r>
        <w:rPr>
          <w:color w:val="2B1B04"/>
        </w:rPr>
        <w:t>Kongres</w:t>
      </w:r>
      <w:r>
        <w:rPr>
          <w:color w:val="B5AFC4"/>
        </w:rPr>
        <w:t xml:space="preserve"> předal </w:t>
      </w:r>
      <w:r>
        <w:rPr>
          <w:color w:val="D4C67A"/>
        </w:rPr>
        <w:t>prezidentu Bushovi</w:t>
      </w:r>
      <w:r>
        <w:rPr>
          <w:color w:val="B5AFC4"/>
        </w:rPr>
        <w:t xml:space="preserve"> </w:t>
      </w:r>
      <w:r>
        <w:rPr>
          <w:color w:val="AE7AA1"/>
        </w:rPr>
        <w:t>návrh zákona o vojenských stavbách v hodnotě 8.5 miliardy dolarů</w:t>
      </w:r>
      <w:r>
        <w:t xml:space="preserve">, </w:t>
      </w:r>
      <w:r>
        <w:rPr>
          <w:color w:val="B5AFC4"/>
        </w:rPr>
        <w:t>což</w:t>
      </w:r>
      <w:r>
        <w:t xml:space="preserve"> snižuje výdaje na nové montáže o 16 %. </w:t>
      </w:r>
      <w:r>
        <w:rPr>
          <w:color w:val="C2A393"/>
        </w:rPr>
        <w:t>Tímto opatřením</w:t>
      </w:r>
      <w:r>
        <w:t xml:space="preserve"> rovněž dojde k přesunu </w:t>
      </w:r>
      <w:r>
        <w:rPr>
          <w:color w:val="0232FD"/>
        </w:rPr>
        <w:t xml:space="preserve">přes 450 milionů dolarů z rozpočtu Pentagonu, </w:t>
      </w:r>
      <w:r>
        <w:rPr>
          <w:color w:val="6A3A35"/>
        </w:rPr>
        <w:t>které</w:t>
      </w:r>
      <w:r>
        <w:rPr>
          <w:color w:val="0232FD"/>
        </w:rPr>
        <w:t xml:space="preserve"> tak budou namísto zahraničních projektů použity na projekty vnitrostátní</w:t>
      </w:r>
      <w:r>
        <w:t xml:space="preserve">. </w:t>
      </w:r>
      <w:r>
        <w:rPr>
          <w:color w:val="BA6801"/>
        </w:rPr>
        <w:t>Představitelé USA a Sovětského Svazu</w:t>
      </w:r>
      <w:r>
        <w:t xml:space="preserve"> mají dnes zahájit </w:t>
      </w:r>
      <w:r>
        <w:rPr>
          <w:color w:val="168E5C"/>
        </w:rPr>
        <w:t>nová jednání zaměřená na omezení arzenálů chemických zbraní</w:t>
      </w:r>
      <w:r>
        <w:t xml:space="preserve">, přestože se </w:t>
      </w:r>
      <w:r>
        <w:rPr>
          <w:color w:val="16C0D0"/>
        </w:rPr>
        <w:t>obě supervelmoci</w:t>
      </w:r>
      <w:r>
        <w:t xml:space="preserve"> neshodují, zda výrobu těchto plynů ukončit. </w:t>
      </w:r>
      <w:r>
        <w:rPr>
          <w:color w:val="168E5C"/>
        </w:rPr>
        <w:t xml:space="preserve">Tato jednání, </w:t>
      </w:r>
      <w:r>
        <w:rPr>
          <w:color w:val="C62100"/>
        </w:rPr>
        <w:t>která</w:t>
      </w:r>
      <w:r>
        <w:rPr>
          <w:color w:val="168E5C"/>
        </w:rPr>
        <w:t xml:space="preserve"> se konají v New Yorku</w:t>
      </w:r>
      <w:r>
        <w:t xml:space="preserve">, jsou první </w:t>
      </w:r>
      <w:r>
        <w:rPr>
          <w:color w:val="014347"/>
        </w:rPr>
        <w:t xml:space="preserve">od chvíle, </w:t>
      </w:r>
      <w:r>
        <w:rPr>
          <w:color w:val="233809"/>
        </w:rPr>
        <w:t>kdy</w:t>
      </w:r>
      <w:r>
        <w:rPr>
          <w:color w:val="014347"/>
        </w:rPr>
        <w:t xml:space="preserve"> </w:t>
      </w:r>
      <w:r>
        <w:rPr>
          <w:color w:val="42083B"/>
        </w:rPr>
        <w:t>americký prezident Bush</w:t>
      </w:r>
      <w:r>
        <w:rPr>
          <w:color w:val="82785D"/>
        </w:rPr>
        <w:t xml:space="preserve"> a sovětský ministr zahraničích věcí Ševardnadze</w:t>
      </w:r>
      <w:r>
        <w:rPr>
          <w:color w:val="014347"/>
        </w:rPr>
        <w:t xml:space="preserve"> zveřejnili v září </w:t>
      </w:r>
      <w:r>
        <w:rPr>
          <w:color w:val="82785D"/>
        </w:rPr>
        <w:t>své</w:t>
      </w:r>
      <w:r>
        <w:rPr>
          <w:color w:val="014347"/>
        </w:rPr>
        <w:t xml:space="preserve"> plány zlikvidovat existující zbraně</w:t>
      </w:r>
      <w:r>
        <w:t xml:space="preserve">. </w:t>
      </w:r>
      <w:r>
        <w:rPr>
          <w:color w:val="023087"/>
        </w:rPr>
        <w:t xml:space="preserve">Víkendový útok, </w:t>
      </w:r>
      <w:r>
        <w:rPr>
          <w:color w:val="B7DAD2"/>
        </w:rPr>
        <w:t>při kterém</w:t>
      </w:r>
      <w:r>
        <w:rPr>
          <w:color w:val="023087"/>
        </w:rPr>
        <w:t xml:space="preserve"> afghánští partyzáni bombardovali </w:t>
      </w:r>
      <w:r>
        <w:rPr>
          <w:color w:val="196956"/>
        </w:rPr>
        <w:t>Kábul</w:t>
      </w:r>
      <w:r>
        <w:t xml:space="preserve">, označili západní diplomaté jako jednu z největších ofenziv od únorového stažení sovětských vojsk. Rebelové rovněž údajně zpevnili blokádu silnic vedoucích </w:t>
      </w:r>
      <w:r>
        <w:rPr>
          <w:color w:val="8C41BB"/>
        </w:rPr>
        <w:t>do hlavního města</w:t>
      </w:r>
      <w:r>
        <w:t xml:space="preserve"> a vládní síly bombardovaly oblast patřící partyzánům v západním Afgánistánu. </w:t>
      </w:r>
      <w:r>
        <w:rPr>
          <w:color w:val="ECEDFE"/>
        </w:rPr>
        <w:t xml:space="preserve">Křesťanský vůdce </w:t>
      </w:r>
      <w:r>
        <w:rPr>
          <w:color w:val="2B2D32"/>
        </w:rPr>
        <w:t>Libanonu</w:t>
      </w:r>
      <w:r>
        <w:t xml:space="preserve"> svolal krizovou schůzi kabinetu poté, co zjistil, že rozpuštění parlamentu by mohlo zhatit </w:t>
      </w:r>
      <w:r>
        <w:rPr>
          <w:color w:val="94C661"/>
        </w:rPr>
        <w:t>mírový plán sponzorovaný Araby</w:t>
      </w:r>
      <w:r>
        <w:t xml:space="preserve">. Generál Michel Aoun </w:t>
      </w:r>
      <w:r>
        <w:rPr>
          <w:color w:val="94C661"/>
        </w:rPr>
        <w:t>tento pakt</w:t>
      </w:r>
      <w:r>
        <w:t xml:space="preserve"> odmítl, protože neobsahuje časové rozvržení stažení syrských vojsk </w:t>
      </w:r>
      <w:r>
        <w:rPr>
          <w:color w:val="F8907D"/>
        </w:rPr>
        <w:t>z Libanonu</w:t>
      </w:r>
      <w:r>
        <w:t xml:space="preserve">. Havajské úřady uvedly, že trosky </w:t>
      </w:r>
      <w:r>
        <w:rPr>
          <w:color w:val="895E6B"/>
        </w:rPr>
        <w:t xml:space="preserve">ztraceného osobního letadla, </w:t>
      </w:r>
      <w:r>
        <w:rPr>
          <w:color w:val="788E95"/>
        </w:rPr>
        <w:t>které</w:t>
      </w:r>
      <w:r>
        <w:rPr>
          <w:color w:val="895E6B"/>
        </w:rPr>
        <w:t xml:space="preserve"> letělo na vnitrostátní lince s 20 lidmi na palubě</w:t>
      </w:r>
      <w:r>
        <w:t xml:space="preserve">, byly nalezeny ve vzdáleném údolí </w:t>
      </w:r>
      <w:r>
        <w:rPr>
          <w:color w:val="FB6AB8"/>
        </w:rPr>
        <w:t>na ostrově Molokai</w:t>
      </w:r>
      <w:r>
        <w:t xml:space="preserve">. Neobjevily se žádné známky života. </w:t>
      </w:r>
      <w:r>
        <w:rPr>
          <w:color w:val="895E6B"/>
        </w:rPr>
        <w:t>Letadlo letící v sobotu ze sousedního ostrova Maui</w:t>
      </w:r>
      <w:r>
        <w:t xml:space="preserve"> nepřistálo na letišti v </w:t>
      </w:r>
      <w:r>
        <w:rPr>
          <w:color w:val="FB6AB8"/>
        </w:rPr>
        <w:t>Molokai</w:t>
      </w:r>
      <w:r>
        <w:t xml:space="preserve">. Klub Oakland Athletics s přehledem porazil klub San Francisco Giants ve čtyřech hrách, a vyhrál tak </w:t>
      </w:r>
      <w:r>
        <w:rPr>
          <w:color w:val="576094"/>
        </w:rPr>
        <w:t>Světovou sérii v baseballu</w:t>
      </w:r>
      <w:r>
        <w:t xml:space="preserve">. </w:t>
      </w:r>
      <w:r>
        <w:rPr>
          <w:color w:val="DB1474"/>
        </w:rPr>
        <w:t xml:space="preserve">Zemětřesení, </w:t>
      </w:r>
      <w:r>
        <w:rPr>
          <w:color w:val="8489AE"/>
        </w:rPr>
        <w:t>které</w:t>
      </w:r>
      <w:r>
        <w:rPr>
          <w:color w:val="DB1474"/>
        </w:rPr>
        <w:t xml:space="preserve"> 17. října postihlo severní Kalifornii</w:t>
      </w:r>
      <w:r>
        <w:t xml:space="preserve">, způsobilo 10 denní přerušení </w:t>
      </w:r>
      <w:r>
        <w:rPr>
          <w:color w:val="576094"/>
        </w:rPr>
        <w:t xml:space="preserve">pohárové soutěže, </w:t>
      </w:r>
      <w:r>
        <w:rPr>
          <w:color w:val="860E04"/>
        </w:rPr>
        <w:t>která</w:t>
      </w:r>
      <w:r>
        <w:rPr>
          <w:color w:val="576094"/>
        </w:rPr>
        <w:t xml:space="preserve"> finišovala v sobotu v Candlestick Park v San Franciscu</w:t>
      </w:r>
      <w:r>
        <w:t>. Rudolf von Bennigsen-Foerder, předseda západoněmecké společnosti Veba AG, zemřel v Düsseldorfu na zápal plic ve věku 63 let.</w:t>
      </w:r>
    </w:p>
    <w:p>
      <w:r>
        <w:rPr>
          <w:b/>
        </w:rPr>
        <w:t>Document number 369</w:t>
      </w:r>
    </w:p>
    <w:p>
      <w:r>
        <w:rPr>
          <w:b/>
        </w:rPr>
        <w:t>Document identifier: wsj0588-001</w:t>
      </w:r>
    </w:p>
    <w:p>
      <w:r>
        <w:rPr>
          <w:color w:val="310106"/>
        </w:rPr>
        <w:t>Německá asociace výrobců strojů</w:t>
      </w:r>
      <w:r>
        <w:t xml:space="preserve"> uvedla, že objednávky na průmyslová strojní a tovární zařízení v Západním Německu stouply </w:t>
      </w:r>
      <w:r>
        <w:rPr>
          <w:color w:val="04640D"/>
        </w:rPr>
        <w:t>v září</w:t>
      </w:r>
      <w:r>
        <w:t xml:space="preserve"> z loňské hodnoty </w:t>
      </w:r>
      <w:r>
        <w:rPr>
          <w:color w:val="FEFB0A"/>
        </w:rPr>
        <w:t>po inflační úpravě</w:t>
      </w:r>
      <w:r>
        <w:t xml:space="preserve"> o 1 %, a to navzdory prudkému poklesu zahraničních objednávek. </w:t>
      </w:r>
      <w:r>
        <w:rPr>
          <w:color w:val="FEFB0A"/>
        </w:rPr>
        <w:t>Před inflační úpravou</w:t>
      </w:r>
      <w:r>
        <w:t xml:space="preserve">, uvedla </w:t>
      </w:r>
      <w:r>
        <w:rPr>
          <w:color w:val="310106"/>
        </w:rPr>
        <w:t>asociace</w:t>
      </w:r>
      <w:r>
        <w:t xml:space="preserve">, činil vzrůst objednávek nominálních 5 %. Zatímco se tuzemské objednávky </w:t>
      </w:r>
      <w:r>
        <w:rPr>
          <w:color w:val="04640D"/>
        </w:rPr>
        <w:t>v září</w:t>
      </w:r>
      <w:r>
        <w:t xml:space="preserve"> vyšplhaly o upravených 8 % a nominálních 11 %, zahraniční objednávky klesly o 4 % po inflaci a o 1 % na nominálním základu. Ve třetím čtvrtletí vzrostly objednávky o reálných 5 % a nominálních 9 %. Tuzemské objednávky stouply o reálných 11 % a nominálních 14 %, zatímco zahraniční objednávky stouply o reálné 1 % a nominálních 5 %.</w:t>
      </w:r>
    </w:p>
    <w:p>
      <w:r>
        <w:rPr>
          <w:b/>
        </w:rPr>
        <w:t>Document number 370</w:t>
      </w:r>
    </w:p>
    <w:p>
      <w:r>
        <w:rPr>
          <w:b/>
        </w:rPr>
        <w:t>Document identifier: wsj0589-001</w:t>
      </w:r>
    </w:p>
    <w:p>
      <w:r>
        <w:t xml:space="preserve">Když si </w:t>
      </w:r>
      <w:r>
        <w:rPr>
          <w:color w:val="310106"/>
        </w:rPr>
        <w:t>Michael S. Perry</w:t>
      </w:r>
      <w:r>
        <w:t xml:space="preserve"> na nedávné akci kosmetického průmyslu vzal slovo, </w:t>
      </w:r>
      <w:r>
        <w:rPr>
          <w:color w:val="04640D"/>
        </w:rPr>
        <w:t>přes 500 vedoucích pracovníků zaplňujících místnost</w:t>
      </w:r>
      <w:r>
        <w:t xml:space="preserve"> rychle zpozornělo. </w:t>
      </w:r>
      <w:r>
        <w:rPr>
          <w:color w:val="310106"/>
        </w:rPr>
        <w:t xml:space="preserve">Perry, </w:t>
      </w:r>
      <w:r>
        <w:rPr>
          <w:color w:val="FEFB0A"/>
        </w:rPr>
        <w:t>který</w:t>
      </w:r>
      <w:r>
        <w:rPr>
          <w:color w:val="310106"/>
        </w:rPr>
        <w:t xml:space="preserve"> řídí celosvětový provoz pro péči o tělo </w:t>
      </w:r>
      <w:r>
        <w:rPr>
          <w:color w:val="FB5514"/>
        </w:rPr>
        <w:t>nadnárodní skupiny Unilever</w:t>
      </w:r>
      <w:r>
        <w:t xml:space="preserve">, na chvíli umlkl, aby si </w:t>
      </w:r>
      <w:r>
        <w:rPr>
          <w:color w:val="04640D"/>
        </w:rPr>
        <w:t>dav</w:t>
      </w:r>
      <w:r>
        <w:t xml:space="preserve"> prohlédl. "Vidím, že asi polovina </w:t>
      </w:r>
      <w:r>
        <w:rPr>
          <w:color w:val="04640D"/>
        </w:rPr>
        <w:t>publika</w:t>
      </w:r>
      <w:r>
        <w:t xml:space="preserve"> </w:t>
      </w:r>
      <w:r>
        <w:rPr>
          <w:color w:val="E115C0"/>
        </w:rPr>
        <w:t>pro nás</w:t>
      </w:r>
      <w:r>
        <w:t xml:space="preserve"> pracuje," řekl s lehkou ironií. "A ta druhá polovina možná zanedlouho bude." </w:t>
      </w:r>
      <w:r>
        <w:rPr>
          <w:color w:val="00587F"/>
        </w:rPr>
        <w:t xml:space="preserve">Lidé </w:t>
      </w:r>
      <w:r>
        <w:rPr>
          <w:color w:val="0BC582"/>
        </w:rPr>
        <w:t>v publiku</w:t>
      </w:r>
      <w:r>
        <w:t xml:space="preserve"> lapali po dechu nebo se nervózně smáli; poklid </w:t>
      </w:r>
      <w:r>
        <w:rPr>
          <w:color w:val="00587F"/>
        </w:rPr>
        <w:t>jejich</w:t>
      </w:r>
      <w:r>
        <w:t xml:space="preserve"> odvětví totiž nedávno rozvířily </w:t>
      </w:r>
      <w:r>
        <w:rPr>
          <w:color w:val="FEB8C8"/>
        </w:rPr>
        <w:t>akvizice</w:t>
      </w:r>
      <w:r>
        <w:t xml:space="preserve">. </w:t>
      </w:r>
      <w:r>
        <w:rPr>
          <w:color w:val="E115C0"/>
        </w:rPr>
        <w:t>First Unilever, anglicko-holandský gigant vyrábějící balené zboží</w:t>
      </w:r>
      <w:r>
        <w:t xml:space="preserve">, utratil 2 miliardy dolarů za nákup značek, jako jsou Faberge a Elizabeth Arden. Momentálně je mezi prodejci kosmetiky v amerických obchodních domech na 3. místě. Pak </w:t>
      </w:r>
      <w:r>
        <w:rPr>
          <w:color w:val="9E8317"/>
        </w:rPr>
        <w:t>společnost Procter &amp; Gamble Co.</w:t>
      </w:r>
      <w:r>
        <w:t xml:space="preserve"> uzavřela dohodu </w:t>
      </w:r>
      <w:r>
        <w:rPr>
          <w:color w:val="01190F"/>
        </w:rPr>
        <w:t xml:space="preserve">o koupi </w:t>
      </w:r>
      <w:r>
        <w:rPr>
          <w:color w:val="847D81"/>
        </w:rPr>
        <w:t>společnosti Noxell Corp.</w:t>
      </w:r>
      <w:r>
        <w:rPr>
          <w:color w:val="01190F"/>
        </w:rPr>
        <w:t xml:space="preserve"> za 1.3 miliardy dolarů</w:t>
      </w:r>
      <w:r>
        <w:t xml:space="preserve">. </w:t>
      </w:r>
      <w:r>
        <w:rPr>
          <w:color w:val="01190F"/>
        </w:rPr>
        <w:t xml:space="preserve">Tato akvizice, </w:t>
      </w:r>
      <w:r>
        <w:rPr>
          <w:color w:val="58018B"/>
        </w:rPr>
        <w:t>která</w:t>
      </w:r>
      <w:r>
        <w:rPr>
          <w:color w:val="01190F"/>
        </w:rPr>
        <w:t xml:space="preserve"> má být dokončena do konce roku</w:t>
      </w:r>
      <w:r>
        <w:t xml:space="preserve">, bude zahrnovat makeup </w:t>
      </w:r>
      <w:r>
        <w:rPr>
          <w:color w:val="B70639"/>
        </w:rPr>
        <w:t xml:space="preserve">značek Cover Girl a Clarion, </w:t>
      </w:r>
      <w:r>
        <w:rPr>
          <w:color w:val="703B01"/>
        </w:rPr>
        <w:t>které</w:t>
      </w:r>
      <w:r>
        <w:rPr>
          <w:color w:val="B70639"/>
        </w:rPr>
        <w:t xml:space="preserve"> </w:t>
      </w:r>
      <w:r>
        <w:rPr>
          <w:color w:val="F7F1DF"/>
        </w:rPr>
        <w:t>ze společnosti P&amp;G</w:t>
      </w:r>
      <w:r>
        <w:rPr>
          <w:color w:val="B70639"/>
        </w:rPr>
        <w:t xml:space="preserve"> dělají jedničku mezi výrobci kosmetiky prodávané v široké distribuční síti</w:t>
      </w:r>
      <w:r>
        <w:t xml:space="preserve">. </w:t>
      </w:r>
      <w:r>
        <w:rPr>
          <w:color w:val="118B8A"/>
        </w:rPr>
        <w:t>Kosmetický průmysl</w:t>
      </w:r>
      <w:r>
        <w:t xml:space="preserve"> ani tak nebyl znepokojen záměrem </w:t>
      </w:r>
      <w:r>
        <w:rPr>
          <w:color w:val="FEB8C8"/>
        </w:rPr>
        <w:t>akvizice</w:t>
      </w:r>
      <w:r>
        <w:t xml:space="preserve"> provést, ale spíše </w:t>
      </w:r>
      <w:r>
        <w:rPr>
          <w:color w:val="4AFEFA"/>
        </w:rPr>
        <w:t xml:space="preserve">společnostmi, </w:t>
      </w:r>
      <w:r>
        <w:rPr>
          <w:color w:val="FCB164"/>
        </w:rPr>
        <w:t>které</w:t>
      </w:r>
      <w:r>
        <w:rPr>
          <w:color w:val="4AFEFA"/>
        </w:rPr>
        <w:t xml:space="preserve"> </w:t>
      </w:r>
      <w:r>
        <w:rPr>
          <w:color w:val="796EE6"/>
        </w:rPr>
        <w:t>akvizice</w:t>
      </w:r>
      <w:r>
        <w:rPr>
          <w:color w:val="4AFEFA"/>
        </w:rPr>
        <w:t xml:space="preserve"> provádějí</w:t>
      </w:r>
      <w:r>
        <w:t xml:space="preserve">: </w:t>
      </w:r>
      <w:r>
        <w:rPr>
          <w:color w:val="000D2C"/>
        </w:rPr>
        <w:t>společnosti P&amp;G a Unilever</w:t>
      </w:r>
      <w:r>
        <w:t xml:space="preserve"> mají bohaté zkušenosti </w:t>
      </w:r>
      <w:r>
        <w:rPr>
          <w:color w:val="53495F"/>
        </w:rPr>
        <w:t xml:space="preserve">s běžnými každodenními produkty, </w:t>
      </w:r>
      <w:r>
        <w:rPr>
          <w:color w:val="F95475"/>
        </w:rPr>
        <w:t>jakými</w:t>
      </w:r>
      <w:r>
        <w:rPr>
          <w:color w:val="53495F"/>
        </w:rPr>
        <w:t xml:space="preserve"> je mýdlo a toaletní papír, </w:t>
      </w:r>
      <w:r>
        <w:rPr>
          <w:color w:val="F95475"/>
        </w:rPr>
        <w:t>které</w:t>
      </w:r>
      <w:r>
        <w:rPr>
          <w:color w:val="53495F"/>
        </w:rPr>
        <w:t xml:space="preserve"> však u společností s elegantní kosmetikou budí pohrdání</w:t>
      </w:r>
      <w:r>
        <w:t xml:space="preserve">; </w:t>
      </w:r>
      <w:r>
        <w:rPr>
          <w:color w:val="61FC03"/>
        </w:rPr>
        <w:t>také však mají ohromný vliv v marketingu</w:t>
      </w:r>
      <w:r>
        <w:t xml:space="preserve">, </w:t>
      </w:r>
      <w:r>
        <w:rPr>
          <w:color w:val="61FC03"/>
        </w:rPr>
        <w:t>čímž</w:t>
      </w:r>
      <w:r>
        <w:t xml:space="preserve"> budí strach. Ačkoli není vůbec jisté, zda </w:t>
      </w:r>
      <w:r>
        <w:rPr>
          <w:color w:val="000D2C"/>
        </w:rPr>
        <w:t xml:space="preserve">společnosti známé </w:t>
      </w:r>
      <w:r>
        <w:rPr>
          <w:color w:val="5D9608"/>
        </w:rPr>
        <w:t>díky</w:t>
      </w:r>
      <w:r>
        <w:rPr>
          <w:color w:val="000D2C"/>
        </w:rPr>
        <w:t xml:space="preserve"> margarínu Promise a </w:t>
      </w:r>
      <w:r>
        <w:rPr>
          <w:color w:val="DE98FD"/>
        </w:rPr>
        <w:t>pracímu prostředku Tide</w:t>
      </w:r>
      <w:r>
        <w:t xml:space="preserve"> v kosmetice uspějí, není velkých pochyb o tom, že s průmyslem zatřesou. </w:t>
      </w:r>
      <w:r>
        <w:rPr>
          <w:color w:val="000D2C"/>
        </w:rPr>
        <w:t>Obě společnosti</w:t>
      </w:r>
      <w:r>
        <w:t xml:space="preserve"> o </w:t>
      </w:r>
      <w:r>
        <w:rPr>
          <w:color w:val="000D2C"/>
        </w:rPr>
        <w:t>svých</w:t>
      </w:r>
      <w:r>
        <w:t xml:space="preserve"> konkrétních plánech zatím mlčí. </w:t>
      </w:r>
      <w:r>
        <w:rPr>
          <w:color w:val="98A088"/>
        </w:rPr>
        <w:t xml:space="preserve">Ti, </w:t>
      </w:r>
      <w:r>
        <w:rPr>
          <w:color w:val="4F584E"/>
        </w:rPr>
        <w:t>kdo</w:t>
      </w:r>
      <w:r>
        <w:rPr>
          <w:color w:val="98A088"/>
        </w:rPr>
        <w:t xml:space="preserve"> průmysl sledují</w:t>
      </w:r>
      <w:r>
        <w:t xml:space="preserve">, však očekávají, že </w:t>
      </w:r>
      <w:r>
        <w:rPr>
          <w:color w:val="000D2C"/>
        </w:rPr>
        <w:t>tyto společnosti</w:t>
      </w:r>
      <w:r>
        <w:t xml:space="preserve"> snoubí </w:t>
      </w:r>
      <w:r>
        <w:rPr>
          <w:color w:val="248AD0"/>
        </w:rPr>
        <w:t xml:space="preserve">marketingové metody, </w:t>
      </w:r>
      <w:r>
        <w:rPr>
          <w:color w:val="5C5300"/>
        </w:rPr>
        <w:t>které</w:t>
      </w:r>
      <w:r>
        <w:rPr>
          <w:color w:val="248AD0"/>
        </w:rPr>
        <w:t xml:space="preserve"> používají při výrobě každodenních výrobků</w:t>
      </w:r>
      <w:r>
        <w:t xml:space="preserve">, s intuitivním přístupem typickým pro kosmetické společnosti. Mezi pravděpodobné změny patří větší důraz na výzkum, navýšení reklamního rozpočtu a agresivní cenová politika. Někteří výkonní pracovníci kosmetického průmyslu ale pochybují o tom, zda je možné techniky vypracované v průmyslu baleného zboží použít v kosmetickém průmyslu. Kosmetické společnosti Estee Lauder Inc., Revlon Inc. a další se tradičně považovaly </w:t>
      </w:r>
      <w:r>
        <w:rPr>
          <w:color w:val="9F6551"/>
        </w:rPr>
        <w:t xml:space="preserve">za módní podniky, </w:t>
      </w:r>
      <w:r>
        <w:rPr>
          <w:color w:val="BCFEC6"/>
        </w:rPr>
        <w:t>v nichž</w:t>
      </w:r>
      <w:r>
        <w:rPr>
          <w:color w:val="9F6551"/>
        </w:rPr>
        <w:t xml:space="preserve"> je kreativní intuice </w:t>
      </w:r>
      <w:r>
        <w:rPr>
          <w:color w:val="BCFEC6"/>
        </w:rPr>
        <w:t>jejich</w:t>
      </w:r>
      <w:r>
        <w:rPr>
          <w:color w:val="9F6551"/>
        </w:rPr>
        <w:t xml:space="preserve"> výkonných pracovníků základem vývoje výrobků</w:t>
      </w:r>
      <w:r>
        <w:t xml:space="preserve">. </w:t>
      </w:r>
      <w:r>
        <w:rPr>
          <w:color w:val="932C70"/>
        </w:rPr>
        <w:t>Kosmetické společnosti</w:t>
      </w:r>
      <w:r>
        <w:t xml:space="preserve"> přicházejí </w:t>
      </w:r>
      <w:r>
        <w:rPr>
          <w:color w:val="2B1B04"/>
        </w:rPr>
        <w:t>s novými odstíny makeupu</w:t>
      </w:r>
      <w:r>
        <w:t xml:space="preserve"> několikrát za rok, a protože většinu výrobků mohou konkurenti snadno převzít, váhají s </w:t>
      </w:r>
      <w:r>
        <w:rPr>
          <w:color w:val="2B1B04"/>
        </w:rPr>
        <w:t>jejich</w:t>
      </w:r>
      <w:r>
        <w:t xml:space="preserve"> vyzkoušením na zákaznících. "To, že </w:t>
      </w:r>
      <w:r>
        <w:rPr>
          <w:color w:val="B5AFC4"/>
        </w:rPr>
        <w:t>kvalitní kosmetika</w:t>
      </w:r>
      <w:r>
        <w:t xml:space="preserve"> vypadá a voní jako balené zboží, ještě neznamená, že </w:t>
      </w:r>
      <w:r>
        <w:rPr>
          <w:color w:val="B5AFC4"/>
        </w:rPr>
        <w:t>to</w:t>
      </w:r>
      <w:r>
        <w:t xml:space="preserve"> balené zboží je," uvádí Leonard Lauder, hlavní výkonný ředitel </w:t>
      </w:r>
      <w:r>
        <w:rPr>
          <w:color w:val="D4C67A"/>
        </w:rPr>
        <w:t>společnosti Estee Lauder</w:t>
      </w:r>
      <w:r>
        <w:t xml:space="preserve">. "Ve skutečnosti se jedná o módní věci zabalené v malých nádobkách." Místo uměleckosti tradičních kosmetických společností najdeme </w:t>
      </w:r>
      <w:r>
        <w:rPr>
          <w:color w:val="000D2C"/>
        </w:rPr>
        <w:t>ve společnostech Unilever a P&amp;G</w:t>
      </w:r>
      <w:r>
        <w:t xml:space="preserve"> organizované muže v šedých flanelových oblecích. </w:t>
      </w:r>
      <w:r>
        <w:rPr>
          <w:color w:val="000D2C"/>
        </w:rPr>
        <w:t>Obě tyto společnosti</w:t>
      </w:r>
      <w:r>
        <w:t xml:space="preserve"> jsou </w:t>
      </w:r>
      <w:r>
        <w:rPr>
          <w:color w:val="AE7AA1"/>
        </w:rPr>
        <w:t xml:space="preserve">konzervativními obchodníky, </w:t>
      </w:r>
      <w:r>
        <w:rPr>
          <w:color w:val="C2A393"/>
        </w:rPr>
        <w:t>kteří</w:t>
      </w:r>
      <w:r>
        <w:rPr>
          <w:color w:val="AE7AA1"/>
        </w:rPr>
        <w:t xml:space="preserve"> se spoléhají na rozsáhlý průzkum trhu</w:t>
      </w:r>
      <w:r>
        <w:t xml:space="preserve">. Obzvlášť </w:t>
      </w:r>
      <w:r>
        <w:rPr>
          <w:color w:val="9E8317"/>
        </w:rPr>
        <w:t>společnost P&amp;G</w:t>
      </w:r>
      <w:r>
        <w:t xml:space="preserve"> málokdy uvede na celonárodní trh </w:t>
      </w:r>
      <w:r>
        <w:rPr>
          <w:color w:val="0232FD"/>
        </w:rPr>
        <w:t xml:space="preserve">výrobek, </w:t>
      </w:r>
      <w:r>
        <w:rPr>
          <w:color w:val="6A3A35"/>
        </w:rPr>
        <w:t>který</w:t>
      </w:r>
      <w:r>
        <w:rPr>
          <w:color w:val="0232FD"/>
        </w:rPr>
        <w:t xml:space="preserve"> by předtím zkušebně neprodávala</w:t>
      </w:r>
      <w:r>
        <w:t xml:space="preserve">. </w:t>
      </w:r>
      <w:r>
        <w:rPr>
          <w:color w:val="000D2C"/>
        </w:rPr>
        <w:t>Obě společnosti</w:t>
      </w:r>
      <w:r>
        <w:t xml:space="preserve"> umí být při nastavování cen takových výrobků, jako jsou mýdla a pleny, nesmírně agresivní - až do té míry, že někteří odborní konzultanti předpovídají, že po vstupu </w:t>
      </w:r>
      <w:r>
        <w:rPr>
          <w:color w:val="000D2C"/>
        </w:rPr>
        <w:t>těchto společností</w:t>
      </w:r>
      <w:r>
        <w:t xml:space="preserve"> na trh s kosmetikou by se mohly objevit kupóny na slevu i na nákup řasenky. </w:t>
      </w:r>
      <w:r>
        <w:rPr>
          <w:color w:val="9E8317"/>
        </w:rPr>
        <w:t>Společnost P&amp;G</w:t>
      </w:r>
      <w:r>
        <w:t xml:space="preserve"> už ukázala, že při prodeji v široké distribuční síti dokáže spojit některé techniky tradiční pro balené zboží s image typickou pro kosmetický průmysl. Podívejte se </w:t>
      </w:r>
      <w:r>
        <w:rPr>
          <w:color w:val="BA6801"/>
        </w:rPr>
        <w:t xml:space="preserve">na značku Oil of Olay, </w:t>
      </w:r>
      <w:r>
        <w:rPr>
          <w:color w:val="168E5C"/>
        </w:rPr>
        <w:t>kterou</w:t>
      </w:r>
      <w:r>
        <w:rPr>
          <w:color w:val="BA6801"/>
        </w:rPr>
        <w:t xml:space="preserve"> </w:t>
      </w:r>
      <w:r>
        <w:rPr>
          <w:color w:val="16C0D0"/>
        </w:rPr>
        <w:t>společnost P&amp;G</w:t>
      </w:r>
      <w:r>
        <w:rPr>
          <w:color w:val="BA6801"/>
        </w:rPr>
        <w:t xml:space="preserve"> získala v roce 1985, když patřila společnosti Richardson-Vicks International</w:t>
      </w:r>
      <w:r>
        <w:t xml:space="preserve">. </w:t>
      </w:r>
      <w:r>
        <w:rPr>
          <w:color w:val="C62100"/>
        </w:rPr>
        <w:t>Hydratační krém Oil of Olay, uvedený na trh v roce 1962</w:t>
      </w:r>
      <w:r>
        <w:t>, působil značně staromódně. "</w:t>
      </w:r>
      <w:r>
        <w:rPr>
          <w:color w:val="C62100"/>
        </w:rPr>
        <w:t>Krém Oil of Olay</w:t>
      </w:r>
      <w:r>
        <w:t xml:space="preserve"> byl znevýhodněn tím, že </w:t>
      </w:r>
      <w:r>
        <w:rPr>
          <w:color w:val="C62100"/>
        </w:rPr>
        <w:t>ho</w:t>
      </w:r>
      <w:r>
        <w:t xml:space="preserve"> používaly převážně </w:t>
      </w:r>
      <w:r>
        <w:rPr>
          <w:color w:val="014347"/>
        </w:rPr>
        <w:t xml:space="preserve">starší ženy, </w:t>
      </w:r>
      <w:r>
        <w:rPr>
          <w:color w:val="233809"/>
        </w:rPr>
        <w:t>které</w:t>
      </w:r>
      <w:r>
        <w:rPr>
          <w:color w:val="014347"/>
        </w:rPr>
        <w:t xml:space="preserve"> už zestárly</w:t>
      </w:r>
      <w:r>
        <w:t xml:space="preserve">," uvádí David Williams, konzultant společnosti New England Consulting Group. </w:t>
      </w:r>
      <w:r>
        <w:rPr>
          <w:color w:val="9E8317"/>
        </w:rPr>
        <w:t>Společnost P&amp;G</w:t>
      </w:r>
      <w:r>
        <w:t xml:space="preserve"> </w:t>
      </w:r>
      <w:r>
        <w:rPr>
          <w:color w:val="BA6801"/>
        </w:rPr>
        <w:t>u této značky</w:t>
      </w:r>
      <w:r>
        <w:t xml:space="preserve"> změnila marketingovou strategii tím, že řadu výrobků rozšířila o prostředky na čištění pleti a o hydratační krémy pro citlivou pokožku. </w:t>
      </w:r>
      <w:r>
        <w:rPr>
          <w:color w:val="9E8317"/>
        </w:rPr>
        <w:t>Společnost</w:t>
      </w:r>
      <w:r>
        <w:t xml:space="preserve"> rovněž změnila obal </w:t>
      </w:r>
      <w:r>
        <w:rPr>
          <w:color w:val="C62100"/>
        </w:rPr>
        <w:t>krému</w:t>
      </w:r>
      <w:r>
        <w:t xml:space="preserve">, </w:t>
      </w:r>
      <w:r>
        <w:rPr>
          <w:color w:val="42083B"/>
        </w:rPr>
        <w:t>na tradiční růžová políčka přidala zlaté linky</w:t>
      </w:r>
      <w:r>
        <w:t xml:space="preserve">, </w:t>
      </w:r>
      <w:r>
        <w:rPr>
          <w:color w:val="42083B"/>
        </w:rPr>
        <w:t>čímž</w:t>
      </w:r>
      <w:r>
        <w:t xml:space="preserve"> vytvořila lukrativnější vzhled. </w:t>
      </w:r>
      <w:r>
        <w:rPr>
          <w:color w:val="9E8317"/>
        </w:rPr>
        <w:t>Společnost P&amp;G</w:t>
      </w:r>
      <w:r>
        <w:t xml:space="preserve"> navíc </w:t>
      </w:r>
      <w:r>
        <w:rPr>
          <w:color w:val="9E8317"/>
        </w:rPr>
        <w:t>svou</w:t>
      </w:r>
      <w:r>
        <w:t xml:space="preserve"> reklamní kampaň dříve zaměřenou na starší ženy zacílila </w:t>
      </w:r>
      <w:r>
        <w:rPr>
          <w:color w:val="82785D"/>
        </w:rPr>
        <w:t xml:space="preserve">na třicátnici, </w:t>
      </w:r>
      <w:r>
        <w:rPr>
          <w:color w:val="023087"/>
        </w:rPr>
        <w:t>která</w:t>
      </w:r>
      <w:r>
        <w:rPr>
          <w:color w:val="82785D"/>
        </w:rPr>
        <w:t xml:space="preserve"> </w:t>
      </w:r>
      <w:r>
        <w:rPr>
          <w:color w:val="023087"/>
        </w:rPr>
        <w:t>si</w:t>
      </w:r>
      <w:r>
        <w:rPr>
          <w:color w:val="82785D"/>
        </w:rPr>
        <w:t xml:space="preserve"> slibuje, "že nebude elegantně stárnout</w:t>
      </w:r>
      <w:r>
        <w:t xml:space="preserve">". </w:t>
      </w:r>
      <w:r>
        <w:rPr>
          <w:color w:val="9E8317"/>
        </w:rPr>
        <w:t>Společnost</w:t>
      </w:r>
      <w:r>
        <w:t xml:space="preserve"> uvádí, že tržby prudce vzrostly. </w:t>
      </w:r>
      <w:r>
        <w:rPr>
          <w:color w:val="B7DAD2"/>
        </w:rPr>
        <w:t>Obří společnosti</w:t>
      </w:r>
      <w:r>
        <w:t xml:space="preserve">, jako jsou </w:t>
      </w:r>
      <w:r>
        <w:rPr>
          <w:color w:val="196956"/>
        </w:rPr>
        <w:t>Unilever</w:t>
      </w:r>
      <w:r>
        <w:rPr>
          <w:color w:val="000D2C"/>
        </w:rPr>
        <w:t xml:space="preserve"> a </w:t>
      </w:r>
      <w:r>
        <w:rPr>
          <w:color w:val="8C41BB"/>
        </w:rPr>
        <w:t>P&amp;G</w:t>
      </w:r>
      <w:r>
        <w:t xml:space="preserve">, mají nad </w:t>
      </w:r>
      <w:r>
        <w:rPr>
          <w:color w:val="B7DAD2"/>
        </w:rPr>
        <w:t>svými</w:t>
      </w:r>
      <w:r>
        <w:t xml:space="preserve"> menšími protivníky ohromné finanční výhody. </w:t>
      </w:r>
      <w:r>
        <w:rPr>
          <w:color w:val="ECEDFE"/>
        </w:rPr>
        <w:t xml:space="preserve">Předseda </w:t>
      </w:r>
      <w:r>
        <w:rPr>
          <w:color w:val="2B2D32"/>
        </w:rPr>
        <w:t>společnosti Noxell</w:t>
      </w:r>
      <w:r>
        <w:rPr>
          <w:color w:val="ECEDFE"/>
        </w:rPr>
        <w:t xml:space="preserve"> George L. Bunting jr</w:t>
      </w:r>
      <w:r>
        <w:t xml:space="preserve">. uvádí, že </w:t>
      </w:r>
      <w:r>
        <w:rPr>
          <w:color w:val="94C661"/>
        </w:rPr>
        <w:t>společnost Noxell</w:t>
      </w:r>
      <w:r>
        <w:t xml:space="preserve"> hodlá příští rok uvést na trh </w:t>
      </w:r>
      <w:r>
        <w:rPr>
          <w:color w:val="F8907D"/>
        </w:rPr>
        <w:t>parfém Navy</w:t>
      </w:r>
      <w:r>
        <w:t xml:space="preserve">. </w:t>
      </w:r>
      <w:r>
        <w:rPr>
          <w:color w:val="895E6B"/>
        </w:rPr>
        <w:t xml:space="preserve">5 až 7 milionu dolarů, </w:t>
      </w:r>
      <w:r>
        <w:rPr>
          <w:color w:val="788E95"/>
        </w:rPr>
        <w:t>které</w:t>
      </w:r>
      <w:r>
        <w:rPr>
          <w:color w:val="895E6B"/>
        </w:rPr>
        <w:t xml:space="preserve"> </w:t>
      </w:r>
      <w:r>
        <w:rPr>
          <w:color w:val="FB6AB8"/>
        </w:rPr>
        <w:t>společnost Noxell</w:t>
      </w:r>
      <w:r>
        <w:rPr>
          <w:color w:val="895E6B"/>
        </w:rPr>
        <w:t xml:space="preserve"> potřebuje k uvedení </w:t>
      </w:r>
      <w:r>
        <w:rPr>
          <w:color w:val="576094"/>
        </w:rPr>
        <w:t>tohoto parfému</w:t>
      </w:r>
      <w:r>
        <w:rPr>
          <w:color w:val="895E6B"/>
        </w:rPr>
        <w:t xml:space="preserve"> na trh, aniž by šetřila na současných značkách</w:t>
      </w:r>
      <w:r>
        <w:t xml:space="preserve">, by pravděpodobně neměla k dispozici, kdyby </w:t>
      </w:r>
      <w:r>
        <w:rPr>
          <w:color w:val="94C661"/>
        </w:rPr>
        <w:t>ji</w:t>
      </w:r>
      <w:r>
        <w:t xml:space="preserve"> nepodpořila </w:t>
      </w:r>
      <w:r>
        <w:rPr>
          <w:color w:val="9E8317"/>
        </w:rPr>
        <w:t>společnost P&amp;G</w:t>
      </w:r>
      <w:r>
        <w:t xml:space="preserve">. Kvůli společnostem vyrábějícím balené zboží "bude </w:t>
      </w:r>
      <w:r>
        <w:rPr>
          <w:color w:val="DB1474"/>
        </w:rPr>
        <w:t>pro menší společnosti</w:t>
      </w:r>
      <w:r>
        <w:t xml:space="preserve"> mnohem těžší udržet si konkurenceschopnost," říká </w:t>
      </w:r>
      <w:r>
        <w:rPr>
          <w:color w:val="ECEDFE"/>
        </w:rPr>
        <w:t>Bunting</w:t>
      </w:r>
      <w:r>
        <w:t xml:space="preserve">. Je možné, že toto průmyslové odvětví čekají další fúze. Rozšířily se zvěsti </w:t>
      </w:r>
      <w:r>
        <w:rPr>
          <w:color w:val="8489AE"/>
        </w:rPr>
        <w:t xml:space="preserve">o tom, že se </w:t>
      </w:r>
      <w:r>
        <w:rPr>
          <w:color w:val="860E04"/>
        </w:rPr>
        <w:t>společnost Unilever</w:t>
      </w:r>
      <w:r>
        <w:rPr>
          <w:color w:val="8489AE"/>
        </w:rPr>
        <w:t xml:space="preserve"> zajímá o koupi </w:t>
      </w:r>
      <w:r>
        <w:rPr>
          <w:color w:val="FBC206"/>
        </w:rPr>
        <w:t xml:space="preserve">jednotky Maybelline patřící </w:t>
      </w:r>
      <w:r>
        <w:rPr>
          <w:color w:val="6EAB9B"/>
        </w:rPr>
        <w:t>společnosti Schering-Plough Corp</w:t>
      </w:r>
      <w:r>
        <w:t xml:space="preserve">. </w:t>
      </w:r>
      <w:r>
        <w:rPr>
          <w:color w:val="E115C0"/>
        </w:rPr>
        <w:t>Společnost Unilever</w:t>
      </w:r>
      <w:r>
        <w:t xml:space="preserve"> se </w:t>
      </w:r>
      <w:r>
        <w:rPr>
          <w:color w:val="8489AE"/>
        </w:rPr>
        <w:t>k tomu</w:t>
      </w:r>
      <w:r>
        <w:t xml:space="preserve"> nebude vyjadřovat; </w:t>
      </w:r>
      <w:r>
        <w:rPr>
          <w:color w:val="F2CDFE"/>
        </w:rPr>
        <w:t>společnost Schering</w:t>
      </w:r>
      <w:r>
        <w:t xml:space="preserve"> ale popírá, že by </w:t>
      </w:r>
      <w:r>
        <w:rPr>
          <w:color w:val="645341"/>
        </w:rPr>
        <w:t>tato značka</w:t>
      </w:r>
      <w:r>
        <w:t xml:space="preserve"> byla na prodej. Přítomnost </w:t>
      </w:r>
      <w:r>
        <w:rPr>
          <w:color w:val="000D2C"/>
        </w:rPr>
        <w:t>společností Unilever a P&amp;G</w:t>
      </w:r>
      <w:r>
        <w:t xml:space="preserve"> na trhu pravděpodobně zvýší vliv reklamy na kosmetiku. </w:t>
      </w:r>
      <w:r>
        <w:rPr>
          <w:color w:val="760035"/>
        </w:rPr>
        <w:t xml:space="preserve">Přestože </w:t>
      </w:r>
      <w:r>
        <w:rPr>
          <w:color w:val="647A41"/>
        </w:rPr>
        <w:t>tyto dvě společnosti</w:t>
      </w:r>
      <w:r>
        <w:rPr>
          <w:color w:val="760035"/>
        </w:rPr>
        <w:t xml:space="preserve"> patří mezi největší světové inzerenty, většina výrobců luxusní kosmetiky utrácí za tuzemskou reklamu relativně málo peněz</w:t>
      </w:r>
      <w:r>
        <w:t xml:space="preserve">. </w:t>
      </w:r>
      <w:r>
        <w:rPr>
          <w:color w:val="760035"/>
        </w:rPr>
        <w:t>Místo toho</w:t>
      </w:r>
      <w:r>
        <w:t xml:space="preserve"> se </w:t>
      </w:r>
      <w:r>
        <w:rPr>
          <w:color w:val="496E76"/>
        </w:rPr>
        <w:t>tito výrobci</w:t>
      </w:r>
      <w:r>
        <w:t xml:space="preserve"> zaměřují na akce pořádané v obchodních domech a ze </w:t>
      </w:r>
      <w:r>
        <w:rPr>
          <w:color w:val="496E76"/>
        </w:rPr>
        <w:t>svých</w:t>
      </w:r>
      <w:r>
        <w:t xml:space="preserve"> propagačních rozpočtů financují dárky přidávané ke koupeným výrobkům. </w:t>
      </w:r>
      <w:r>
        <w:rPr>
          <w:color w:val="E3F894"/>
        </w:rPr>
        <w:t xml:space="preserve">Například </w:t>
      </w:r>
      <w:r>
        <w:rPr>
          <w:color w:val="F9D7CD"/>
        </w:rPr>
        <w:t>společnost Estee Lauder</w:t>
      </w:r>
      <w:r>
        <w:rPr>
          <w:color w:val="E3F894"/>
        </w:rPr>
        <w:t xml:space="preserve"> utrácí za reklamu v USA jen kolem 5 % ze </w:t>
      </w:r>
      <w:r>
        <w:rPr>
          <w:color w:val="F9D7CD"/>
        </w:rPr>
        <w:t>svých</w:t>
      </w:r>
      <w:r>
        <w:rPr>
          <w:color w:val="E3F894"/>
        </w:rPr>
        <w:t xml:space="preserve"> tržeb</w:t>
      </w:r>
      <w:r>
        <w:t xml:space="preserve"> a </w:t>
      </w:r>
      <w:r>
        <w:rPr>
          <w:color w:val="D4C67A"/>
        </w:rPr>
        <w:t>Lauder</w:t>
      </w:r>
      <w:r>
        <w:t xml:space="preserve"> uvádí, že </w:t>
      </w:r>
      <w:r>
        <w:rPr>
          <w:color w:val="E3F894"/>
        </w:rPr>
        <w:t>tuto strategii</w:t>
      </w:r>
      <w:r>
        <w:t xml:space="preserve"> nehodlá měnit. Nejdramatičtější změny se pravděpodobně objeví ve vývoji nových výrobků. Podle Andrewa Shorea, analytika společnosti Shearson Lehman Hutton Inc., </w:t>
      </w:r>
      <w:r>
        <w:rPr>
          <w:color w:val="876128"/>
        </w:rPr>
        <w:t>téměř 70 % tržeb kosmetických společností</w:t>
      </w:r>
      <w:r>
        <w:t xml:space="preserve"> tvoří příjmy z výrobků prodávaných v drogeriích a supermarketech. </w:t>
      </w:r>
      <w:r>
        <w:rPr>
          <w:color w:val="876128"/>
        </w:rPr>
        <w:t>Toto číslo</w:t>
      </w:r>
      <w:r>
        <w:t xml:space="preserve"> se po mnoho let pomalu zvyšuje. S pokračováním tohoto trendu se očekává, že stoupne poptávka </w:t>
      </w:r>
      <w:r>
        <w:rPr>
          <w:color w:val="A1A711"/>
        </w:rPr>
        <w:t xml:space="preserve">po vysoce kvalitním, ale nepředraženém zboží, </w:t>
      </w:r>
      <w:r>
        <w:rPr>
          <w:color w:val="01FB92"/>
        </w:rPr>
        <w:t>které</w:t>
      </w:r>
      <w:r>
        <w:rPr>
          <w:color w:val="A1A711"/>
        </w:rPr>
        <w:t xml:space="preserve"> je prodávané v široké distribuční síti - konkrétně se jedná o přípravky na péči o pokožku</w:t>
      </w:r>
      <w:r>
        <w:t xml:space="preserve">. Například letos na podzim přišla </w:t>
      </w:r>
      <w:r>
        <w:rPr>
          <w:color w:val="FD0F31"/>
        </w:rPr>
        <w:t>společnost L'Oreal</w:t>
      </w:r>
      <w:r>
        <w:t xml:space="preserve"> tradičně spojována s luxusní kosmetikou </w:t>
      </w:r>
      <w:r>
        <w:rPr>
          <w:color w:val="BE8485"/>
        </w:rPr>
        <w:t xml:space="preserve">s drogeriovou řadou prostředků na péči o pokožku, </w:t>
      </w:r>
      <w:r>
        <w:rPr>
          <w:color w:val="C660FB"/>
        </w:rPr>
        <w:t>která</w:t>
      </w:r>
      <w:r>
        <w:rPr>
          <w:color w:val="BE8485"/>
        </w:rPr>
        <w:t xml:space="preserve"> se pod názvem Plenitude prodává za maloobchodní cenu 5 až 15 dolarů</w:t>
      </w:r>
      <w:r>
        <w:t xml:space="preserve">. Tuto mezeru se </w:t>
      </w:r>
      <w:r>
        <w:rPr>
          <w:color w:val="120104"/>
        </w:rPr>
        <w:t>obchodníci s baleným zbožím</w:t>
      </w:r>
      <w:r>
        <w:t xml:space="preserve"> mohou pokusit vyplnit záplavou nových výrobků. Na rozdíl od tradičních výrobců kosmetiky mají </w:t>
      </w:r>
      <w:r>
        <w:rPr>
          <w:color w:val="000D2C"/>
        </w:rPr>
        <w:t xml:space="preserve">jak </w:t>
      </w:r>
      <w:r>
        <w:rPr>
          <w:color w:val="196956"/>
        </w:rPr>
        <w:t>společnost Unilever</w:t>
      </w:r>
      <w:r>
        <w:rPr>
          <w:color w:val="000D2C"/>
        </w:rPr>
        <w:t xml:space="preserve">, tak </w:t>
      </w:r>
      <w:r>
        <w:rPr>
          <w:color w:val="8C41BB"/>
        </w:rPr>
        <w:t>společnost P&amp;G</w:t>
      </w:r>
      <w:r>
        <w:t xml:space="preserve"> </w:t>
      </w:r>
      <w:r>
        <w:rPr>
          <w:color w:val="D48958"/>
        </w:rPr>
        <w:t xml:space="preserve">obrovskou výzkumnou a vývojovou základnu, </w:t>
      </w:r>
      <w:r>
        <w:rPr>
          <w:color w:val="05AEE8"/>
        </w:rPr>
        <w:t>která</w:t>
      </w:r>
      <w:r>
        <w:rPr>
          <w:color w:val="D48958"/>
        </w:rPr>
        <w:t xml:space="preserve"> nové výrobky připravuje</w:t>
      </w:r>
      <w:r>
        <w:t xml:space="preserve">. </w:t>
      </w:r>
      <w:r>
        <w:rPr>
          <w:color w:val="9E8317"/>
        </w:rPr>
        <w:t>Společnost P&amp;G</w:t>
      </w:r>
      <w:r>
        <w:t xml:space="preserve"> je vlastně pověstná tím, že náskok na trhu získává </w:t>
      </w:r>
      <w:r>
        <w:rPr>
          <w:color w:val="C3C1BE"/>
        </w:rPr>
        <w:t xml:space="preserve">pomocí výrobků, </w:t>
      </w:r>
      <w:r>
        <w:rPr>
          <w:color w:val="9F98F8"/>
        </w:rPr>
        <w:t>které</w:t>
      </w:r>
      <w:r>
        <w:rPr>
          <w:color w:val="C3C1BE"/>
        </w:rPr>
        <w:t xml:space="preserve"> jsou v porovnání s konkurenčními výrobky technologicky vyspělejší</w:t>
      </w:r>
      <w:r>
        <w:t xml:space="preserve">. </w:t>
      </w:r>
      <w:r>
        <w:rPr>
          <w:color w:val="1167D9"/>
        </w:rPr>
        <w:t xml:space="preserve">Například prodej </w:t>
      </w:r>
      <w:r>
        <w:rPr>
          <w:color w:val="D19012"/>
        </w:rPr>
        <w:t>pracího prostředku Tide</w:t>
      </w:r>
      <w:r>
        <w:rPr>
          <w:color w:val="1167D9"/>
        </w:rPr>
        <w:t xml:space="preserve"> na počátku letošního roku prudce vzrostl poté, co </w:t>
      </w:r>
      <w:r>
        <w:rPr>
          <w:color w:val="B7D802"/>
        </w:rPr>
        <w:t>společnost P&amp;G</w:t>
      </w:r>
      <w:r>
        <w:rPr>
          <w:color w:val="1167D9"/>
        </w:rPr>
        <w:t xml:space="preserve"> uvedla na trh verzi obsahující </w:t>
      </w:r>
      <w:r>
        <w:rPr>
          <w:color w:val="826392"/>
        </w:rPr>
        <w:t xml:space="preserve">bělidlo, </w:t>
      </w:r>
      <w:r>
        <w:rPr>
          <w:color w:val="5E7A6A"/>
        </w:rPr>
        <w:t>které</w:t>
      </w:r>
      <w:r>
        <w:rPr>
          <w:color w:val="826392"/>
        </w:rPr>
        <w:t xml:space="preserve"> nepoškodí žádné barvy ani materiál</w:t>
      </w:r>
      <w:r>
        <w:t xml:space="preserve">. </w:t>
      </w:r>
      <w:r>
        <w:rPr>
          <w:color w:val="1167D9"/>
        </w:rPr>
        <w:t>To</w:t>
      </w:r>
      <w:r>
        <w:t xml:space="preserve"> vedlo výkonné pracovníky průmyslu ke spekulacím, že </w:t>
      </w:r>
      <w:r>
        <w:rPr>
          <w:color w:val="B29869"/>
        </w:rPr>
        <w:t>vývoj budoucích výrobků</w:t>
      </w:r>
      <w:r>
        <w:t xml:space="preserve"> bude spíše podřízen </w:t>
      </w:r>
      <w:r>
        <w:rPr>
          <w:color w:val="1D0051"/>
        </w:rPr>
        <w:t>technologickým inovacím</w:t>
      </w:r>
      <w:r>
        <w:t xml:space="preserve"> než rozmarům módy - a to zvláště </w:t>
      </w:r>
      <w:r>
        <w:rPr>
          <w:color w:val="8BE7FC"/>
        </w:rPr>
        <w:t xml:space="preserve">u značek, </w:t>
      </w:r>
      <w:r>
        <w:rPr>
          <w:color w:val="76E0C1"/>
        </w:rPr>
        <w:t>které</w:t>
      </w:r>
      <w:r>
        <w:rPr>
          <w:color w:val="8BE7FC"/>
        </w:rPr>
        <w:t xml:space="preserve"> se prodávají ve velkém</w:t>
      </w:r>
      <w:r>
        <w:t xml:space="preserve">. "Bude kladen větší důraz na kvalitu," uvádí Guy Peyrelongue, hlavní výkonný ředitel společnosti Cosmair Inc., držitel licence L'Oreal v USA. "Bude méně triků na upoutání pozornosti." Jak dokazuje </w:t>
      </w:r>
      <w:r>
        <w:rPr>
          <w:color w:val="BACFA7"/>
        </w:rPr>
        <w:t xml:space="preserve">mnoho společností vyrábějících spotřební výrobky, </w:t>
      </w:r>
      <w:r>
        <w:rPr>
          <w:color w:val="11BA09"/>
        </w:rPr>
        <w:t>které</w:t>
      </w:r>
      <w:r>
        <w:rPr>
          <w:color w:val="BACFA7"/>
        </w:rPr>
        <w:t xml:space="preserve"> se pokusily a neovládly svérázný trh krásy</w:t>
      </w:r>
      <w:r>
        <w:t xml:space="preserve">, úspěch </w:t>
      </w:r>
      <w:r>
        <w:rPr>
          <w:color w:val="000D2C"/>
        </w:rPr>
        <w:t>společností Unilever a P&amp;G</w:t>
      </w:r>
      <w:r>
        <w:t xml:space="preserve"> není zdaleka zaručen. V 70. letech byly kosmetické společnosti koupeny </w:t>
      </w:r>
      <w:r>
        <w:rPr>
          <w:color w:val="462C36"/>
        </w:rPr>
        <w:t xml:space="preserve">mnoha farmaceutickými společnostmi a společnostmi vyrábějícími balené zboží, </w:t>
      </w:r>
      <w:r>
        <w:rPr>
          <w:color w:val="65407D"/>
        </w:rPr>
        <w:t>mezi nimiž</w:t>
      </w:r>
      <w:r>
        <w:rPr>
          <w:color w:val="462C36"/>
        </w:rPr>
        <w:t xml:space="preserve"> byly i společnosti Colgate-Palmolive Co., Eli Lilly &amp; Co., Pfizer Inc. a Schering-Plough</w:t>
      </w:r>
      <w:r>
        <w:t xml:space="preserve">. Konzultanti pohybující se v tomto průmyslu říkají, že smysluplné podnikání si udržela </w:t>
      </w:r>
      <w:r>
        <w:rPr>
          <w:color w:val="F2CDFE"/>
        </w:rPr>
        <w:t xml:space="preserve">jedině společnost Schering-Plough, </w:t>
      </w:r>
      <w:r>
        <w:rPr>
          <w:color w:val="491803"/>
        </w:rPr>
        <w:t>která</w:t>
      </w:r>
      <w:r>
        <w:rPr>
          <w:color w:val="F2CDFE"/>
        </w:rPr>
        <w:t xml:space="preserve"> vlastní </w:t>
      </w:r>
      <w:r>
        <w:rPr>
          <w:color w:val="F5D2A8"/>
        </w:rPr>
        <w:t>široce prodávanou značku Maybelline</w:t>
      </w:r>
      <w:r>
        <w:t xml:space="preserve">. </w:t>
      </w:r>
      <w:r>
        <w:rPr>
          <w:color w:val="03422C"/>
        </w:rPr>
        <w:t xml:space="preserve">Společnost Colgate, </w:t>
      </w:r>
      <w:r>
        <w:rPr>
          <w:color w:val="72A46E"/>
        </w:rPr>
        <w:t>která</w:t>
      </w:r>
      <w:r>
        <w:rPr>
          <w:color w:val="03422C"/>
        </w:rPr>
        <w:t xml:space="preserve"> v roce 1973 koupila </w:t>
      </w:r>
      <w:r>
        <w:rPr>
          <w:color w:val="128EAC"/>
        </w:rPr>
        <w:t>společnost Helena Rubenstein</w:t>
      </w:r>
      <w:r>
        <w:t xml:space="preserve">, </w:t>
      </w:r>
      <w:r>
        <w:rPr>
          <w:color w:val="47545E"/>
        </w:rPr>
        <w:t>tuto jednotku</w:t>
      </w:r>
      <w:r>
        <w:t xml:space="preserve"> o sedm let později, když značka Helena Rubenstein upadla, prodala. </w:t>
      </w:r>
      <w:r>
        <w:rPr>
          <w:color w:val="E115C0"/>
        </w:rPr>
        <w:t>Společnost Unilever</w:t>
      </w:r>
      <w:r>
        <w:t xml:space="preserve"> už také zažila zklamání. </w:t>
      </w:r>
      <w:r>
        <w:rPr>
          <w:color w:val="B95C69"/>
        </w:rPr>
        <w:t xml:space="preserve">Značka Aziza prodávaná v široké distribuční síti, </w:t>
      </w:r>
      <w:r>
        <w:rPr>
          <w:color w:val="A14D12"/>
        </w:rPr>
        <w:t>kterou</w:t>
      </w:r>
      <w:r>
        <w:rPr>
          <w:color w:val="B95C69"/>
        </w:rPr>
        <w:t xml:space="preserve"> </w:t>
      </w:r>
      <w:r>
        <w:rPr>
          <w:color w:val="C4C8FA"/>
        </w:rPr>
        <w:t>společnost Unilever</w:t>
      </w:r>
      <w:r>
        <w:rPr>
          <w:color w:val="B95C69"/>
        </w:rPr>
        <w:t xml:space="preserve"> koupila v roce 1987 společně se společností Chesebrough-Pond's Inc.</w:t>
      </w:r>
      <w:r>
        <w:t xml:space="preserve">, přišla podle analytiků o podíl na trhu. </w:t>
      </w:r>
      <w:r>
        <w:rPr>
          <w:color w:val="372A55"/>
        </w:rPr>
        <w:t xml:space="preserve">Nóbl svět maloobchodních prodejen kosmetiky v obchodních domech, </w:t>
      </w:r>
      <w:r>
        <w:rPr>
          <w:color w:val="3F3610"/>
        </w:rPr>
        <w:t>na který</w:t>
      </w:r>
      <w:r>
        <w:rPr>
          <w:color w:val="372A55"/>
        </w:rPr>
        <w:t xml:space="preserve"> se </w:t>
      </w:r>
      <w:r>
        <w:rPr>
          <w:color w:val="D3A2C6"/>
        </w:rPr>
        <w:t>společnost Unilever</w:t>
      </w:r>
      <w:r>
        <w:rPr>
          <w:color w:val="372A55"/>
        </w:rPr>
        <w:t xml:space="preserve"> zaměřuje</w:t>
      </w:r>
      <w:r>
        <w:t xml:space="preserve">, se může ukázat jako ještě zrádnější. </w:t>
      </w:r>
      <w:r>
        <w:rPr>
          <w:color w:val="372A55"/>
        </w:rPr>
        <w:t>V této oblasti</w:t>
      </w:r>
      <w:r>
        <w:t xml:space="preserve"> se </w:t>
      </w:r>
      <w:r>
        <w:rPr>
          <w:color w:val="719FFA"/>
        </w:rPr>
        <w:t>odstíny makeupu</w:t>
      </w:r>
      <w:r>
        <w:t xml:space="preserve"> mění každou sezónu, protože souvisí s konfekční módou. Věrnost značce je slabá a většina nákupů kosmetiky není plánovaná, a proto je důležité, aby kosmetické společnosti pečlivě školily prodavače v obchodech. A vytváření </w:t>
      </w:r>
      <w:r>
        <w:rPr>
          <w:color w:val="0D841A"/>
        </w:rPr>
        <w:t xml:space="preserve">luxusního image, </w:t>
      </w:r>
      <w:r>
        <w:rPr>
          <w:color w:val="4C5B32"/>
        </w:rPr>
        <w:t>který</w:t>
      </w:r>
      <w:r>
        <w:rPr>
          <w:color w:val="0D841A"/>
        </w:rPr>
        <w:t xml:space="preserve"> bude natolik silný, aby</w:t>
      </w:r>
      <w:r>
        <w:t xml:space="preserve"> přesvědčil </w:t>
      </w:r>
      <w:r>
        <w:rPr>
          <w:color w:val="9DB3B7"/>
        </w:rPr>
        <w:t>zákazníky</w:t>
      </w:r>
      <w:r>
        <w:t xml:space="preserve">, že mají za rtěnku nebo oční stíny zaplatit přes 15 dolarů, vyžaduje </w:t>
      </w:r>
      <w:r>
        <w:rPr>
          <w:color w:val="B14F8F"/>
        </w:rPr>
        <w:t xml:space="preserve">jistý důvtip, </w:t>
      </w:r>
      <w:r>
        <w:rPr>
          <w:color w:val="747103"/>
        </w:rPr>
        <w:t>který</w:t>
      </w:r>
      <w:r>
        <w:rPr>
          <w:color w:val="B14F8F"/>
        </w:rPr>
        <w:t xml:space="preserve"> společnosti vyrábějící balené zboží musí teprve projevit</w:t>
      </w:r>
      <w:r>
        <w:t>.</w:t>
      </w:r>
    </w:p>
    <w:p>
      <w:r>
        <w:rPr>
          <w:b/>
        </w:rPr>
        <w:t>Document number 371</w:t>
      </w:r>
    </w:p>
    <w:p>
      <w:r>
        <w:rPr>
          <w:b/>
        </w:rPr>
        <w:t>Document identifier: wsj0590-001</w:t>
      </w:r>
    </w:p>
    <w:p>
      <w:r>
        <w:t xml:space="preserve">V dlouhé válce nervů </w:t>
      </w:r>
      <w:r>
        <w:rPr>
          <w:color w:val="310106"/>
        </w:rPr>
        <w:t>mezi</w:t>
      </w:r>
      <w:r>
        <w:rPr>
          <w:color w:val="04640D"/>
        </w:rPr>
        <w:t xml:space="preserve"> Bílým domem</w:t>
      </w:r>
      <w:r>
        <w:t xml:space="preserve"> a </w:t>
      </w:r>
      <w:r>
        <w:rPr>
          <w:color w:val="FEFB0A"/>
        </w:rPr>
        <w:t>Kongresem</w:t>
      </w:r>
      <w:r>
        <w:t xml:space="preserve"> </w:t>
      </w:r>
      <w:r>
        <w:rPr>
          <w:color w:val="FB5514"/>
        </w:rPr>
        <w:t xml:space="preserve">o způsob, </w:t>
      </w:r>
      <w:r>
        <w:rPr>
          <w:color w:val="E115C0"/>
        </w:rPr>
        <w:t>jakým</w:t>
      </w:r>
      <w:r>
        <w:rPr>
          <w:color w:val="FB5514"/>
        </w:rPr>
        <w:t xml:space="preserve"> </w:t>
      </w:r>
      <w:r>
        <w:rPr>
          <w:color w:val="00587F"/>
        </w:rPr>
        <w:t>naše země</w:t>
      </w:r>
      <w:r>
        <w:rPr>
          <w:color w:val="FB5514"/>
        </w:rPr>
        <w:t xml:space="preserve"> provádí utajované zpravodajské operace v zahraničí</w:t>
      </w:r>
      <w:r>
        <w:t xml:space="preserve">, by mohlo nastat příměří. Po letech </w:t>
      </w:r>
      <w:r>
        <w:rPr>
          <w:color w:val="0BC582"/>
        </w:rPr>
        <w:t xml:space="preserve">nedůvěry, </w:t>
      </w:r>
      <w:r>
        <w:rPr>
          <w:color w:val="FEB8C8"/>
        </w:rPr>
        <w:t>která</w:t>
      </w:r>
      <w:r>
        <w:rPr>
          <w:color w:val="0BC582"/>
        </w:rPr>
        <w:t xml:space="preserve"> se zrodila z aféry Watergate, minulých přehmatů </w:t>
      </w:r>
      <w:r>
        <w:rPr>
          <w:color w:val="9E8317"/>
        </w:rPr>
        <w:t>Ústřední zpravodajské služby (CIA</w:t>
      </w:r>
      <w:r>
        <w:rPr>
          <w:color w:val="0BC582"/>
        </w:rPr>
        <w:t>) a skandálu Írán-Contras</w:t>
      </w:r>
      <w:r>
        <w:t xml:space="preserve">, se zdá, </w:t>
      </w:r>
      <w:r>
        <w:rPr>
          <w:color w:val="01190F"/>
        </w:rPr>
        <w:t xml:space="preserve">že </w:t>
      </w:r>
      <w:r>
        <w:rPr>
          <w:color w:val="847D81"/>
        </w:rPr>
        <w:t>prezident Bush</w:t>
      </w:r>
      <w:r>
        <w:rPr>
          <w:color w:val="58018B"/>
        </w:rPr>
        <w:t xml:space="preserve"> i </w:t>
      </w:r>
      <w:r>
        <w:rPr>
          <w:color w:val="B70639"/>
        </w:rPr>
        <w:t>Senátní zpravodajský výbor</w:t>
      </w:r>
      <w:r>
        <w:rPr>
          <w:color w:val="01190F"/>
        </w:rPr>
        <w:t xml:space="preserve"> jsou připraveni - alespoň prozatím - důvěřovat</w:t>
      </w:r>
      <w:r>
        <w:t xml:space="preserve"> si </w:t>
      </w:r>
      <w:r>
        <w:rPr>
          <w:color w:val="703B01"/>
        </w:rPr>
        <w:t>navzájem v otázce stanovení zásad pro utajované aktivity</w:t>
      </w:r>
      <w:r>
        <w:t xml:space="preserve">. Bude-li </w:t>
      </w:r>
      <w:r>
        <w:rPr>
          <w:color w:val="F7F1DF"/>
        </w:rPr>
        <w:t>tento postoj</w:t>
      </w:r>
      <w:r>
        <w:t xml:space="preserve"> přetrvávat, mohl by </w:t>
      </w:r>
      <w:r>
        <w:rPr>
          <w:color w:val="118B8A"/>
        </w:rPr>
        <w:t>do plánování utajovaných aktivit</w:t>
      </w:r>
      <w:r>
        <w:t xml:space="preserve"> vnést pozornost a </w:t>
      </w:r>
      <w:r>
        <w:rPr>
          <w:color w:val="4AFEFA"/>
        </w:rPr>
        <w:t xml:space="preserve">důvěru, </w:t>
      </w:r>
      <w:r>
        <w:rPr>
          <w:color w:val="FCB164"/>
        </w:rPr>
        <w:t>která</w:t>
      </w:r>
      <w:r>
        <w:rPr>
          <w:color w:val="4AFEFA"/>
        </w:rPr>
        <w:t xml:space="preserve"> </w:t>
      </w:r>
      <w:r>
        <w:rPr>
          <w:color w:val="796EE6"/>
        </w:rPr>
        <w:t>zde</w:t>
      </w:r>
      <w:r>
        <w:rPr>
          <w:color w:val="4AFEFA"/>
        </w:rPr>
        <w:t xml:space="preserve"> léta chyběla</w:t>
      </w:r>
      <w:r>
        <w:t xml:space="preserve">. Během minulého týdne </w:t>
      </w:r>
      <w:r>
        <w:rPr>
          <w:color w:val="000D2C"/>
        </w:rPr>
        <w:t>prezident</w:t>
      </w:r>
      <w:r>
        <w:t xml:space="preserve"> souhlasil s tím, že bude </w:t>
      </w:r>
      <w:r>
        <w:rPr>
          <w:color w:val="53495F"/>
        </w:rPr>
        <w:t>Výbor</w:t>
      </w:r>
      <w:r>
        <w:t xml:space="preserve">, obvykle předem, informovat o utajovaných akcích a klíčová zpravodajská rozhodnutí bude předkládat písemně. </w:t>
      </w:r>
      <w:r>
        <w:rPr>
          <w:color w:val="F95475"/>
        </w:rPr>
        <w:t>Reaganova</w:t>
      </w:r>
      <w:r>
        <w:t xml:space="preserve"> administrativa nejednala vždy v takových záležitostech tímto způsobem. </w:t>
      </w:r>
      <w:r>
        <w:rPr>
          <w:color w:val="000D2C"/>
        </w:rPr>
        <w:t>Bush</w:t>
      </w:r>
      <w:r>
        <w:t xml:space="preserve"> se též zavázal, že bude respektovat </w:t>
      </w:r>
      <w:r>
        <w:rPr>
          <w:color w:val="61FC03"/>
        </w:rPr>
        <w:t xml:space="preserve">14 let starý vládní příkaz, </w:t>
      </w:r>
      <w:r>
        <w:rPr>
          <w:color w:val="5D9608"/>
        </w:rPr>
        <w:t>který</w:t>
      </w:r>
      <w:r>
        <w:rPr>
          <w:color w:val="61FC03"/>
        </w:rPr>
        <w:t xml:space="preserve"> zakazuje </w:t>
      </w:r>
      <w:r>
        <w:rPr>
          <w:color w:val="DE98FD"/>
        </w:rPr>
        <w:t>americkým agentům</w:t>
      </w:r>
      <w:r>
        <w:rPr>
          <w:color w:val="61FC03"/>
        </w:rPr>
        <w:t xml:space="preserve"> páchat atentáty na zahraniční představitele nebo pomáhat jiným osobám při této činnosti</w:t>
      </w:r>
      <w:r>
        <w:t xml:space="preserve">. </w:t>
      </w:r>
      <w:r>
        <w:rPr>
          <w:color w:val="98A088"/>
        </w:rPr>
        <w:t>Kongres</w:t>
      </w:r>
      <w:r>
        <w:t xml:space="preserve"> nikdy zcela neuvěřil </w:t>
      </w:r>
      <w:r>
        <w:rPr>
          <w:color w:val="4F584E"/>
        </w:rPr>
        <w:t>bývalému šéfu CIA Williamu Caseyovi</w:t>
      </w:r>
      <w:r>
        <w:rPr>
          <w:color w:val="248AD0"/>
        </w:rPr>
        <w:t xml:space="preserve"> ani poradci Národní bezpečnosti Johnu Poindexterovi</w:t>
      </w:r>
      <w:r>
        <w:t xml:space="preserve">, že </w:t>
      </w:r>
      <w:r>
        <w:rPr>
          <w:color w:val="61FC03"/>
        </w:rPr>
        <w:t>tento zákaz</w:t>
      </w:r>
      <w:r>
        <w:t xml:space="preserve"> respektují. Navzdory protestům CIA souhlasil </w:t>
      </w:r>
      <w:r>
        <w:rPr>
          <w:color w:val="000D2C"/>
        </w:rPr>
        <w:t>Bush</w:t>
      </w:r>
      <w:r>
        <w:t xml:space="preserve"> také s tím, že bude zaveden </w:t>
      </w:r>
      <w:r>
        <w:rPr>
          <w:color w:val="5C5300"/>
        </w:rPr>
        <w:t xml:space="preserve">generální inspektor CIA, </w:t>
      </w:r>
      <w:r>
        <w:rPr>
          <w:color w:val="9F6551"/>
        </w:rPr>
        <w:t>který</w:t>
      </w:r>
      <w:r>
        <w:rPr>
          <w:color w:val="5C5300"/>
        </w:rPr>
        <w:t xml:space="preserve"> bude nezávislý na řediteli CIA</w:t>
      </w:r>
      <w:r>
        <w:t xml:space="preserve">. Na oplátku se </w:t>
      </w:r>
      <w:r>
        <w:rPr>
          <w:color w:val="53495F"/>
        </w:rPr>
        <w:t>Senátní výbor</w:t>
      </w:r>
      <w:r>
        <w:t xml:space="preserve"> vzdal snahy uzákonit </w:t>
      </w:r>
      <w:r>
        <w:rPr>
          <w:color w:val="BCFEC6"/>
        </w:rPr>
        <w:t xml:space="preserve">legislativu, </w:t>
      </w:r>
      <w:r>
        <w:rPr>
          <w:color w:val="932C70"/>
        </w:rPr>
        <w:t>která</w:t>
      </w:r>
      <w:r>
        <w:rPr>
          <w:color w:val="BCFEC6"/>
        </w:rPr>
        <w:t xml:space="preserve"> by vyžadovala, aby</w:t>
      </w:r>
      <w:r>
        <w:t xml:space="preserve"> </w:t>
      </w:r>
      <w:r>
        <w:rPr>
          <w:color w:val="2B1B04"/>
        </w:rPr>
        <w:t>ji</w:t>
      </w:r>
      <w:r>
        <w:rPr>
          <w:color w:val="B5AFC4"/>
        </w:rPr>
        <w:t xml:space="preserve"> administrativa informovala do 48 hodin od zahájení </w:t>
      </w:r>
      <w:r>
        <w:rPr>
          <w:color w:val="D4C67A"/>
        </w:rPr>
        <w:t>jakékoli utajované aktivity</w:t>
      </w:r>
      <w:r>
        <w:t xml:space="preserve">. Zrušila také </w:t>
      </w:r>
      <w:r>
        <w:rPr>
          <w:color w:val="AE7AA1"/>
        </w:rPr>
        <w:t xml:space="preserve">zákaz, </w:t>
      </w:r>
      <w:r>
        <w:rPr>
          <w:color w:val="C2A393"/>
        </w:rPr>
        <w:t>podle kterého</w:t>
      </w:r>
      <w:r>
        <w:rPr>
          <w:color w:val="AE7AA1"/>
        </w:rPr>
        <w:t xml:space="preserve"> CIA nesmí využívat nouzový fond pro utajované aktivity</w:t>
      </w:r>
      <w:r>
        <w:t xml:space="preserve">, a souhlasila s tím, že odstraní některá překroucená a právně formální omezení při plánování náročných akcí, a to výměnou za ujištění, že se CIA nevrátí zpět ke </w:t>
      </w:r>
      <w:r>
        <w:rPr>
          <w:color w:val="0232FD"/>
        </w:rPr>
        <w:t>své</w:t>
      </w:r>
      <w:r>
        <w:t xml:space="preserve"> hře s politickými atentáty. "Nakonec jsme </w:t>
      </w:r>
      <w:r>
        <w:rPr>
          <w:color w:val="53495F"/>
        </w:rPr>
        <w:t>je</w:t>
      </w:r>
      <w:r>
        <w:t xml:space="preserve"> dokázali přesvědčit, že </w:t>
      </w:r>
      <w:r>
        <w:rPr>
          <w:color w:val="6A3A35"/>
        </w:rPr>
        <w:t>Casey</w:t>
      </w:r>
      <w:r>
        <w:t xml:space="preserve"> a [Oliver] North tu již nepracují," říká jeden z představitelů </w:t>
      </w:r>
      <w:r>
        <w:rPr>
          <w:color w:val="BA6801"/>
        </w:rPr>
        <w:t>administrativy</w:t>
      </w:r>
      <w:r>
        <w:t xml:space="preserve">. </w:t>
      </w:r>
      <w:r>
        <w:rPr>
          <w:color w:val="168E5C"/>
        </w:rPr>
        <w:t>Toto nové chápání</w:t>
      </w:r>
      <w:r>
        <w:t xml:space="preserve"> nespadlo z nebe jako proud laskavosti a poznání. Objevilo se </w:t>
      </w:r>
      <w:r>
        <w:rPr>
          <w:color w:val="16C0D0"/>
        </w:rPr>
        <w:t xml:space="preserve">po jedovatém předvedení politiky </w:t>
      </w:r>
      <w:r>
        <w:rPr>
          <w:color w:val="C62100"/>
        </w:rPr>
        <w:t>zpravodajských služeb</w:t>
      </w:r>
      <w:r>
        <w:rPr>
          <w:color w:val="16C0D0"/>
        </w:rPr>
        <w:t xml:space="preserve"> ve starém stylu, </w:t>
      </w:r>
      <w:r>
        <w:rPr>
          <w:color w:val="014347"/>
        </w:rPr>
        <w:t>které</w:t>
      </w:r>
      <w:r>
        <w:rPr>
          <w:color w:val="16C0D0"/>
        </w:rPr>
        <w:t xml:space="preserve"> následovalo </w:t>
      </w:r>
      <w:r>
        <w:rPr>
          <w:color w:val="233809"/>
        </w:rPr>
        <w:t>po nezdařeném pokusu o převrat v Panamě v tomto měsíci</w:t>
      </w:r>
      <w:r>
        <w:t xml:space="preserve">. </w:t>
      </w:r>
      <w:r>
        <w:rPr>
          <w:color w:val="04640D"/>
        </w:rPr>
        <w:t>Bílý dům</w:t>
      </w:r>
      <w:r>
        <w:t xml:space="preserve"> namítal </w:t>
      </w:r>
      <w:r>
        <w:rPr>
          <w:color w:val="42083B"/>
        </w:rPr>
        <w:t>pomocí</w:t>
      </w:r>
      <w:r>
        <w:t xml:space="preserve"> televizních vystoupení a </w:t>
      </w:r>
      <w:r>
        <w:rPr>
          <w:color w:val="82785D"/>
        </w:rPr>
        <w:t xml:space="preserve">informací, </w:t>
      </w:r>
      <w:r>
        <w:rPr>
          <w:color w:val="023087"/>
        </w:rPr>
        <w:t>které</w:t>
      </w:r>
      <w:r>
        <w:rPr>
          <w:color w:val="82785D"/>
        </w:rPr>
        <w:t xml:space="preserve"> pronikly na veřejnost</w:t>
      </w:r>
      <w:r>
        <w:t xml:space="preserve">, že </w:t>
      </w:r>
      <w:r>
        <w:rPr>
          <w:color w:val="B7DAD2"/>
        </w:rPr>
        <w:t xml:space="preserve">kvůli omezením, </w:t>
      </w:r>
      <w:r>
        <w:rPr>
          <w:color w:val="196956"/>
        </w:rPr>
        <w:t>která</w:t>
      </w:r>
      <w:r>
        <w:rPr>
          <w:color w:val="B7DAD2"/>
        </w:rPr>
        <w:t xml:space="preserve"> </w:t>
      </w:r>
      <w:r>
        <w:rPr>
          <w:color w:val="8C41BB"/>
        </w:rPr>
        <w:t>Kongres</w:t>
      </w:r>
      <w:r>
        <w:rPr>
          <w:color w:val="B7DAD2"/>
        </w:rPr>
        <w:t xml:space="preserve"> prosadil pro utajované aktivity</w:t>
      </w:r>
      <w:r>
        <w:t xml:space="preserve">, je podpora takovýchto převratů americkou vládou obtížná. </w:t>
      </w:r>
      <w:r>
        <w:rPr>
          <w:color w:val="000D2C"/>
        </w:rPr>
        <w:t>Bush</w:t>
      </w:r>
      <w:r>
        <w:t xml:space="preserve"> dokonce soukromě uvedl, že jeden zákon </w:t>
      </w:r>
      <w:r>
        <w:rPr>
          <w:color w:val="98A088"/>
        </w:rPr>
        <w:t>Kongresu</w:t>
      </w:r>
      <w:r>
        <w:t xml:space="preserve"> </w:t>
      </w:r>
      <w:r>
        <w:rPr>
          <w:color w:val="ECEDFE"/>
        </w:rPr>
        <w:t xml:space="preserve">z </w:t>
      </w:r>
      <w:r>
        <w:rPr>
          <w:color w:val="2B2D32"/>
        </w:rPr>
        <w:t>Reaganovy</w:t>
      </w:r>
      <w:r>
        <w:rPr>
          <w:color w:val="ECEDFE"/>
        </w:rPr>
        <w:t xml:space="preserve"> éry</w:t>
      </w:r>
      <w:r>
        <w:t xml:space="preserve"> vyžadoval, aby prezident USA upozornil </w:t>
      </w:r>
      <w:r>
        <w:rPr>
          <w:color w:val="94C661"/>
        </w:rPr>
        <w:t>nenáviděného panamského diktátora Manuela Noriegu</w:t>
      </w:r>
      <w:r>
        <w:t xml:space="preserve">, jakmile by se </w:t>
      </w:r>
      <w:r>
        <w:rPr>
          <w:color w:val="F8907D"/>
        </w:rPr>
        <w:t>Spojené státy</w:t>
      </w:r>
      <w:r>
        <w:t xml:space="preserve"> dozvěděly </w:t>
      </w:r>
      <w:r>
        <w:rPr>
          <w:color w:val="895E6B"/>
        </w:rPr>
        <w:t xml:space="preserve">o spiknutí, </w:t>
      </w:r>
      <w:r>
        <w:rPr>
          <w:color w:val="788E95"/>
        </w:rPr>
        <w:t>které</w:t>
      </w:r>
      <w:r>
        <w:rPr>
          <w:color w:val="895E6B"/>
        </w:rPr>
        <w:t xml:space="preserve"> by mohlo ohrozit </w:t>
      </w:r>
      <w:r>
        <w:rPr>
          <w:color w:val="FB6AB8"/>
        </w:rPr>
        <w:t>jeho</w:t>
      </w:r>
      <w:r>
        <w:rPr>
          <w:color w:val="895E6B"/>
        </w:rPr>
        <w:t xml:space="preserve"> život</w:t>
      </w:r>
      <w:r>
        <w:t xml:space="preserve">. </w:t>
      </w:r>
      <w:r>
        <w:rPr>
          <w:color w:val="000D2C"/>
        </w:rPr>
        <w:t>Prezident</w:t>
      </w:r>
      <w:r>
        <w:t xml:space="preserve"> též naznačil, že pokud bude </w:t>
      </w:r>
      <w:r>
        <w:rPr>
          <w:color w:val="576094"/>
        </w:rPr>
        <w:t>letošní zákon o autorizaci zpravodajské činnosti</w:t>
      </w:r>
      <w:r>
        <w:t xml:space="preserve"> příliš restriktivní, mohl by </w:t>
      </w:r>
      <w:r>
        <w:rPr>
          <w:color w:val="576094"/>
        </w:rPr>
        <w:t>jej</w:t>
      </w:r>
      <w:r>
        <w:t xml:space="preserve"> vetovat. </w:t>
      </w:r>
      <w:r>
        <w:rPr>
          <w:color w:val="DB1474"/>
        </w:rPr>
        <w:t xml:space="preserve">Předseda </w:t>
      </w:r>
      <w:r>
        <w:rPr>
          <w:color w:val="8489AE"/>
        </w:rPr>
        <w:t>Zpravodajského výboru</w:t>
      </w:r>
      <w:r>
        <w:rPr>
          <w:color w:val="DB1474"/>
        </w:rPr>
        <w:t xml:space="preserve"> David Boren (demokrat za Oklahomu</w:t>
      </w:r>
      <w:r>
        <w:t xml:space="preserve">) a </w:t>
      </w:r>
      <w:r>
        <w:rPr>
          <w:color w:val="860E04"/>
        </w:rPr>
        <w:t>místopředseda William Cohen (republikán za Maine</w:t>
      </w:r>
      <w:r>
        <w:t xml:space="preserve">) rozhněvaně obvinili </w:t>
      </w:r>
      <w:r>
        <w:rPr>
          <w:color w:val="04640D"/>
        </w:rPr>
        <w:t>Bílý dům</w:t>
      </w:r>
      <w:r>
        <w:t xml:space="preserve">, že nechává selektivně proniknout </w:t>
      </w:r>
      <w:r>
        <w:rPr>
          <w:color w:val="FBC206"/>
        </w:rPr>
        <w:t>utajované dokumenty</w:t>
      </w:r>
      <w:r>
        <w:t xml:space="preserve"> na veřejnost a snaží se nespravedlivě přesunout vinu </w:t>
      </w:r>
      <w:r>
        <w:rPr>
          <w:color w:val="6EAB9B"/>
        </w:rPr>
        <w:t xml:space="preserve">za zmařený pokus o svržení </w:t>
      </w:r>
      <w:r>
        <w:rPr>
          <w:color w:val="F2CDFE"/>
        </w:rPr>
        <w:t>generála Noriegy</w:t>
      </w:r>
      <w:r>
        <w:t xml:space="preserve"> </w:t>
      </w:r>
      <w:r>
        <w:rPr>
          <w:color w:val="98A088"/>
        </w:rPr>
        <w:t>na Kongres</w:t>
      </w:r>
      <w:r>
        <w:t xml:space="preserve">. </w:t>
      </w:r>
      <w:r>
        <w:rPr>
          <w:color w:val="645341"/>
        </w:rPr>
        <w:t>Bílý dům</w:t>
      </w:r>
      <w:r>
        <w:rPr>
          <w:color w:val="760035"/>
        </w:rPr>
        <w:t xml:space="preserve"> vyšel z této výměny názorů vítězně</w:t>
      </w:r>
      <w:r>
        <w:t xml:space="preserve">, ale postaral se </w:t>
      </w:r>
      <w:r>
        <w:rPr>
          <w:color w:val="647A41"/>
        </w:rPr>
        <w:t>o to, aby</w:t>
      </w:r>
      <w:r>
        <w:t xml:space="preserve"> </w:t>
      </w:r>
      <w:r>
        <w:rPr>
          <w:color w:val="496E76"/>
        </w:rPr>
        <w:t xml:space="preserve">tuto </w:t>
      </w:r>
      <w:r>
        <w:rPr>
          <w:color w:val="E3F894"/>
        </w:rPr>
        <w:t>svou</w:t>
      </w:r>
      <w:r>
        <w:rPr>
          <w:color w:val="496E76"/>
        </w:rPr>
        <w:t xml:space="preserve"> výhodu</w:t>
      </w:r>
      <w:r>
        <w:rPr>
          <w:color w:val="F9D7CD"/>
        </w:rPr>
        <w:t xml:space="preserve"> nevyhrotil </w:t>
      </w:r>
      <w:r>
        <w:rPr>
          <w:color w:val="876128"/>
        </w:rPr>
        <w:t xml:space="preserve">do toho typu ústavního sporu, </w:t>
      </w:r>
      <w:r>
        <w:rPr>
          <w:color w:val="A1A711"/>
        </w:rPr>
        <w:t>jaký</w:t>
      </w:r>
      <w:r>
        <w:rPr>
          <w:color w:val="876128"/>
        </w:rPr>
        <w:t xml:space="preserve"> vyhledávají </w:t>
      </w:r>
      <w:r>
        <w:rPr>
          <w:color w:val="01FB92"/>
        </w:rPr>
        <w:t xml:space="preserve">konzervativní republikáni, </w:t>
      </w:r>
      <w:r>
        <w:rPr>
          <w:color w:val="FD0F31"/>
        </w:rPr>
        <w:t>kteří</w:t>
      </w:r>
      <w:r>
        <w:rPr>
          <w:color w:val="01FB92"/>
        </w:rPr>
        <w:t xml:space="preserve"> si nepřejí žádnou kontrolu zpravodajských činností </w:t>
      </w:r>
      <w:r>
        <w:rPr>
          <w:color w:val="BE8485"/>
        </w:rPr>
        <w:t>Kongresem</w:t>
      </w:r>
      <w:r>
        <w:t xml:space="preserve">. </w:t>
      </w:r>
      <w:r>
        <w:rPr>
          <w:color w:val="C660FB"/>
        </w:rPr>
        <w:t>Bush</w:t>
      </w:r>
      <w:r>
        <w:rPr>
          <w:color w:val="120104"/>
        </w:rPr>
        <w:t xml:space="preserve"> a </w:t>
      </w:r>
      <w:r>
        <w:rPr>
          <w:color w:val="C660FB"/>
        </w:rPr>
        <w:t>jeho</w:t>
      </w:r>
      <w:r>
        <w:rPr>
          <w:color w:val="120104"/>
        </w:rPr>
        <w:t xml:space="preserve"> poradci</w:t>
      </w:r>
      <w:r>
        <w:rPr>
          <w:color w:val="D48958"/>
        </w:rPr>
        <w:t xml:space="preserve"> </w:t>
      </w:r>
      <w:r>
        <w:rPr>
          <w:color w:val="05AEE8"/>
        </w:rPr>
        <w:t>místo toho</w:t>
      </w:r>
      <w:r>
        <w:rPr>
          <w:color w:val="D48958"/>
        </w:rPr>
        <w:t xml:space="preserve"> dali najevo, že uznávají roli </w:t>
      </w:r>
      <w:r>
        <w:rPr>
          <w:color w:val="C3C1BE"/>
        </w:rPr>
        <w:t>Kongresu</w:t>
      </w:r>
      <w:r>
        <w:rPr>
          <w:color w:val="D48958"/>
        </w:rPr>
        <w:t xml:space="preserve"> a domnívají se, že lze </w:t>
      </w:r>
      <w:r>
        <w:rPr>
          <w:color w:val="9F98F8"/>
        </w:rPr>
        <w:t>s</w:t>
      </w:r>
      <w:r>
        <w:rPr>
          <w:color w:val="1167D9"/>
        </w:rPr>
        <w:t xml:space="preserve"> konzervativním Borenem</w:t>
      </w:r>
      <w:r>
        <w:rPr>
          <w:color w:val="D19012"/>
        </w:rPr>
        <w:t xml:space="preserve"> a </w:t>
      </w:r>
      <w:r>
        <w:rPr>
          <w:color w:val="B7D802"/>
        </w:rPr>
        <w:t>liberálním Cohenem</w:t>
      </w:r>
      <w:r>
        <w:rPr>
          <w:color w:val="D48958"/>
        </w:rPr>
        <w:t xml:space="preserve"> spolupracovat na odstranění rozporů</w:t>
      </w:r>
      <w:r>
        <w:t xml:space="preserve">. </w:t>
      </w:r>
      <w:r>
        <w:rPr>
          <w:color w:val="826392"/>
        </w:rPr>
        <w:t>Senátoři</w:t>
      </w:r>
      <w:r>
        <w:t xml:space="preserve"> reagovali podobně. </w:t>
      </w:r>
      <w:r>
        <w:rPr>
          <w:color w:val="DB1474"/>
        </w:rPr>
        <w:t>Senátor Boren</w:t>
      </w:r>
      <w:r>
        <w:t xml:space="preserve"> oznámil šťastně novinářům, že </w:t>
      </w:r>
      <w:r>
        <w:rPr>
          <w:color w:val="04640D"/>
        </w:rPr>
        <w:t>s Bílým domem</w:t>
      </w:r>
      <w:r>
        <w:t xml:space="preserve"> došli ke "vzájemnému porozumění" a že </w:t>
      </w:r>
      <w:r>
        <w:rPr>
          <w:color w:val="53495F"/>
        </w:rPr>
        <w:t>Výbor</w:t>
      </w:r>
      <w:r>
        <w:t xml:space="preserve"> nabídl </w:t>
      </w:r>
      <w:r>
        <w:rPr>
          <w:color w:val="000D2C"/>
        </w:rPr>
        <w:t>Bushovi</w:t>
      </w:r>
      <w:r>
        <w:t xml:space="preserve"> "začít s čistým stolem", tj. bez překážek postavených </w:t>
      </w:r>
      <w:r>
        <w:rPr>
          <w:color w:val="ECEDFE"/>
        </w:rPr>
        <w:t xml:space="preserve">v letech </w:t>
      </w:r>
      <w:r>
        <w:rPr>
          <w:color w:val="2B2D32"/>
        </w:rPr>
        <w:t>Reaganovy</w:t>
      </w:r>
      <w:r>
        <w:rPr>
          <w:color w:val="ECEDFE"/>
        </w:rPr>
        <w:t xml:space="preserve"> vlády</w:t>
      </w:r>
      <w:r>
        <w:t xml:space="preserve">. </w:t>
      </w:r>
      <w:r>
        <w:rPr>
          <w:color w:val="860E04"/>
        </w:rPr>
        <w:t>Senátor Cohen</w:t>
      </w:r>
      <w:r>
        <w:t xml:space="preserve"> uvedl, že vztahy se vrátily na úroveň </w:t>
      </w:r>
      <w:r>
        <w:rPr>
          <w:color w:val="F95475"/>
        </w:rPr>
        <w:t>před Reaganem</w:t>
      </w:r>
      <w:r>
        <w:t xml:space="preserve">. Stále zbývá upřesnit některé detaily. </w:t>
      </w:r>
      <w:r>
        <w:rPr>
          <w:color w:val="000D2C"/>
        </w:rPr>
        <w:t>Bush</w:t>
      </w:r>
      <w:r>
        <w:t xml:space="preserve"> si v "ojedinělých" případech vyhrazuje právo na udržování </w:t>
      </w:r>
      <w:r>
        <w:rPr>
          <w:color w:val="98A088"/>
        </w:rPr>
        <w:t>Kongresu</w:t>
      </w:r>
      <w:r>
        <w:t xml:space="preserve"> v informační tmě, přičemž se odvolává </w:t>
      </w:r>
      <w:r>
        <w:rPr>
          <w:color w:val="5E7A6A"/>
        </w:rPr>
        <w:t xml:space="preserve">na ústavní výsadu, </w:t>
      </w:r>
      <w:r>
        <w:rPr>
          <w:color w:val="B29869"/>
        </w:rPr>
        <w:t>kterou</w:t>
      </w:r>
      <w:r>
        <w:rPr>
          <w:color w:val="5E7A6A"/>
        </w:rPr>
        <w:t xml:space="preserve"> </w:t>
      </w:r>
      <w:r>
        <w:rPr>
          <w:color w:val="1D0051"/>
        </w:rPr>
        <w:t>Výbor</w:t>
      </w:r>
      <w:r>
        <w:rPr>
          <w:color w:val="5E7A6A"/>
        </w:rPr>
        <w:t xml:space="preserve"> neuznává</w:t>
      </w:r>
      <w:r>
        <w:t xml:space="preserve">. Projednávaná interpretace ministerstva spravedlnosti </w:t>
      </w:r>
      <w:r>
        <w:rPr>
          <w:color w:val="61FC03"/>
        </w:rPr>
        <w:t>o zákazu politických atentátů</w:t>
      </w:r>
      <w:r>
        <w:t xml:space="preserve"> by mohla dát podnět </w:t>
      </w:r>
      <w:r>
        <w:rPr>
          <w:color w:val="8BE7FC"/>
        </w:rPr>
        <w:t xml:space="preserve">k otázkám, </w:t>
      </w:r>
      <w:r>
        <w:rPr>
          <w:color w:val="76E0C1"/>
        </w:rPr>
        <w:t>které</w:t>
      </w:r>
      <w:r>
        <w:rPr>
          <w:color w:val="8BE7FC"/>
        </w:rPr>
        <w:t xml:space="preserve"> se budou muset vyřešit</w:t>
      </w:r>
      <w:r>
        <w:t xml:space="preserve">. Kromě toho mohou </w:t>
      </w:r>
      <w:r>
        <w:rPr>
          <w:color w:val="BACFA7"/>
        </w:rPr>
        <w:t>obě strany</w:t>
      </w:r>
      <w:r>
        <w:t xml:space="preserve"> čelit politické kritice. </w:t>
      </w:r>
      <w:r>
        <w:rPr>
          <w:color w:val="11BA09"/>
        </w:rPr>
        <w:t>Někteří konzervativci</w:t>
      </w:r>
      <w:r>
        <w:t xml:space="preserve"> obviní </w:t>
      </w:r>
      <w:r>
        <w:rPr>
          <w:color w:val="000D2C"/>
        </w:rPr>
        <w:t>prezidenta</w:t>
      </w:r>
      <w:r>
        <w:t xml:space="preserve"> z toho, že </w:t>
      </w:r>
      <w:r>
        <w:rPr>
          <w:color w:val="98A088"/>
        </w:rPr>
        <w:t>Kongresu</w:t>
      </w:r>
      <w:r>
        <w:t xml:space="preserve"> slibuje příliš mnoho. A pokračují v anonymních útocích </w:t>
      </w:r>
      <w:r>
        <w:rPr>
          <w:color w:val="462C36"/>
        </w:rPr>
        <w:t xml:space="preserve">na ředitele </w:t>
      </w:r>
      <w:r>
        <w:rPr>
          <w:color w:val="65407D"/>
        </w:rPr>
        <w:t>CIA</w:t>
      </w:r>
      <w:r>
        <w:rPr>
          <w:color w:val="462C36"/>
        </w:rPr>
        <w:t xml:space="preserve"> Williama Webstera</w:t>
      </w:r>
      <w:r>
        <w:t xml:space="preserve"> za to, že byl </w:t>
      </w:r>
      <w:r>
        <w:rPr>
          <w:color w:val="53495F"/>
        </w:rPr>
        <w:t>k Výboru</w:t>
      </w:r>
      <w:r>
        <w:t xml:space="preserve"> tak vstřícný. Současně někteří liberálové </w:t>
      </w:r>
      <w:r>
        <w:rPr>
          <w:color w:val="98A088"/>
        </w:rPr>
        <w:t>v Kongresu</w:t>
      </w:r>
      <w:r>
        <w:t xml:space="preserve"> obviní </w:t>
      </w:r>
      <w:r>
        <w:rPr>
          <w:color w:val="491803"/>
        </w:rPr>
        <w:t>senátory</w:t>
      </w:r>
      <w:r>
        <w:rPr>
          <w:color w:val="F5D2A8"/>
        </w:rPr>
        <w:t xml:space="preserve"> Borena</w:t>
      </w:r>
      <w:r>
        <w:rPr>
          <w:color w:val="03422C"/>
        </w:rPr>
        <w:t xml:space="preserve"> a </w:t>
      </w:r>
      <w:r>
        <w:rPr>
          <w:color w:val="72A46E"/>
        </w:rPr>
        <w:t>Cohena</w:t>
      </w:r>
      <w:r>
        <w:t xml:space="preserve">, že vzali do zaječích, a upozorní na to, že ústupky zákonodárců rozšiřují spektrum </w:t>
      </w:r>
      <w:r>
        <w:rPr>
          <w:color w:val="128EAC"/>
        </w:rPr>
        <w:t xml:space="preserve">utajovaných operací, </w:t>
      </w:r>
      <w:r>
        <w:rPr>
          <w:color w:val="47545E"/>
        </w:rPr>
        <w:t>které</w:t>
      </w:r>
      <w:r>
        <w:rPr>
          <w:color w:val="128EAC"/>
        </w:rPr>
        <w:t xml:space="preserve"> jsou v mezinárodním měřítku choulostivější</w:t>
      </w:r>
      <w:r>
        <w:t xml:space="preserve">, jako jsou například miny v nikaragujských přístavech či prodej zbraní do Íránu. Ale bude-li kooperativní přístup zachován a bude-li se o utajovaných aktivitách více diskutovat, může </w:t>
      </w:r>
      <w:r>
        <w:rPr>
          <w:color w:val="F8907D"/>
        </w:rPr>
        <w:t>země</w:t>
      </w:r>
      <w:r>
        <w:t xml:space="preserve"> vstoupit </w:t>
      </w:r>
      <w:r>
        <w:rPr>
          <w:color w:val="B95C69"/>
        </w:rPr>
        <w:t xml:space="preserve">do období, </w:t>
      </w:r>
      <w:r>
        <w:rPr>
          <w:color w:val="A14D12"/>
        </w:rPr>
        <w:t>ve kterém</w:t>
      </w:r>
      <w:r>
        <w:rPr>
          <w:color w:val="B95C69"/>
        </w:rPr>
        <w:t xml:space="preserve"> budou ztřeštěné nápady vyřazeny ještě ve stadiu návrhu, zatímco </w:t>
      </w:r>
      <w:r>
        <w:rPr>
          <w:color w:val="C4C8FA"/>
        </w:rPr>
        <w:t>nebezpečné, ale dobře plánované utajované operace</w:t>
      </w:r>
      <w:r>
        <w:rPr>
          <w:color w:val="B95C69"/>
        </w:rPr>
        <w:t xml:space="preserve"> bude možno podniknout beze strachu, že </w:t>
      </w:r>
      <w:r>
        <w:rPr>
          <w:color w:val="372A55"/>
        </w:rPr>
        <w:t>Kongres</w:t>
      </w:r>
      <w:r>
        <w:rPr>
          <w:color w:val="B95C69"/>
        </w:rPr>
        <w:t xml:space="preserve"> </w:t>
      </w:r>
      <w:r>
        <w:rPr>
          <w:color w:val="C4C8FA"/>
        </w:rPr>
        <w:t>před nimi</w:t>
      </w:r>
      <w:r>
        <w:rPr>
          <w:color w:val="B95C69"/>
        </w:rPr>
        <w:t xml:space="preserve"> v panice couvne</w:t>
      </w:r>
      <w:r>
        <w:t>.</w:t>
      </w:r>
    </w:p>
    <w:p>
      <w:r>
        <w:rPr>
          <w:b/>
        </w:rPr>
        <w:t>Document number 372</w:t>
      </w:r>
    </w:p>
    <w:p>
      <w:r>
        <w:rPr>
          <w:b/>
        </w:rPr>
        <w:t>Document identifier: wsj0591-001</w:t>
      </w:r>
    </w:p>
    <w:p>
      <w:r>
        <w:rPr>
          <w:color w:val="310106"/>
        </w:rPr>
        <w:t xml:space="preserve">Několik společností kotovaných </w:t>
      </w:r>
      <w:r>
        <w:rPr>
          <w:color w:val="04640D"/>
        </w:rPr>
        <w:t>na Newyorské burze cenných papírů</w:t>
      </w:r>
      <w:r>
        <w:t xml:space="preserve"> se pod vedením </w:t>
      </w:r>
      <w:r>
        <w:rPr>
          <w:color w:val="FEFB0A"/>
        </w:rPr>
        <w:t>gigantu Contel Corp.</w:t>
      </w:r>
      <w:r>
        <w:t xml:space="preserve"> poprvé připojuje ke stížnostem </w:t>
      </w:r>
      <w:r>
        <w:rPr>
          <w:color w:val="FB5514"/>
        </w:rPr>
        <w:t>na obchodování řízené programem</w:t>
      </w:r>
      <w:r>
        <w:t xml:space="preserve"> a </w:t>
      </w:r>
      <w:r>
        <w:rPr>
          <w:color w:val="E115C0"/>
        </w:rPr>
        <w:t xml:space="preserve">na roli, </w:t>
      </w:r>
      <w:r>
        <w:rPr>
          <w:color w:val="00587F"/>
        </w:rPr>
        <w:t>kterou</w:t>
      </w:r>
      <w:r>
        <w:rPr>
          <w:color w:val="E115C0"/>
        </w:rPr>
        <w:t xml:space="preserve"> </w:t>
      </w:r>
      <w:r>
        <w:rPr>
          <w:color w:val="0BC582"/>
        </w:rPr>
        <w:t>v něm</w:t>
      </w:r>
      <w:r>
        <w:rPr>
          <w:color w:val="E115C0"/>
        </w:rPr>
        <w:t xml:space="preserve"> hraje </w:t>
      </w:r>
      <w:r>
        <w:rPr>
          <w:color w:val="FEB8C8"/>
        </w:rPr>
        <w:t>burza</w:t>
      </w:r>
      <w:r>
        <w:t xml:space="preserve">. </w:t>
      </w:r>
      <w:r>
        <w:rPr>
          <w:color w:val="9E8317"/>
        </w:rPr>
        <w:t xml:space="preserve">Předseda </w:t>
      </w:r>
      <w:r>
        <w:rPr>
          <w:color w:val="01190F"/>
        </w:rPr>
        <w:t>společnosti Contel</w:t>
      </w:r>
      <w:r>
        <w:rPr>
          <w:color w:val="9E8317"/>
        </w:rPr>
        <w:t xml:space="preserve"> Charles Wohlstetter</w:t>
      </w:r>
      <w:r>
        <w:t xml:space="preserve"> uvedl, že obchodování řízené programem udělalo </w:t>
      </w:r>
      <w:r>
        <w:rPr>
          <w:color w:val="847D81"/>
        </w:rPr>
        <w:t>z Newyorské burzy</w:t>
      </w:r>
      <w:r>
        <w:t xml:space="preserve"> "kasino" a že </w:t>
      </w:r>
      <w:r>
        <w:rPr>
          <w:color w:val="9E8317"/>
        </w:rPr>
        <w:t>on</w:t>
      </w:r>
      <w:r>
        <w:t xml:space="preserve"> a dalších nejméně dvacet výkonných pracovníků zakládají </w:t>
      </w:r>
      <w:r>
        <w:rPr>
          <w:color w:val="58018B"/>
        </w:rPr>
        <w:t>dosud nevídanou koalici</w:t>
      </w:r>
      <w:r>
        <w:t xml:space="preserve">. </w:t>
      </w:r>
      <w:r>
        <w:rPr>
          <w:color w:val="9E8317"/>
        </w:rPr>
        <w:t>Wohlstetter</w:t>
      </w:r>
      <w:r>
        <w:t xml:space="preserve"> v rozhovoru uvedl, že cílem </w:t>
      </w:r>
      <w:r>
        <w:rPr>
          <w:color w:val="58018B"/>
        </w:rPr>
        <w:t>této koalice</w:t>
      </w:r>
      <w:r>
        <w:t xml:space="preserve"> je zastavit </w:t>
      </w:r>
      <w:r>
        <w:rPr>
          <w:color w:val="B70639"/>
        </w:rPr>
        <w:t xml:space="preserve">divoké cenové výkyvy, </w:t>
      </w:r>
      <w:r>
        <w:rPr>
          <w:color w:val="703B01"/>
        </w:rPr>
        <w:t>které</w:t>
      </w:r>
      <w:r>
        <w:rPr>
          <w:color w:val="B70639"/>
        </w:rPr>
        <w:t xml:space="preserve"> kritici přičítají </w:t>
      </w:r>
      <w:r>
        <w:rPr>
          <w:color w:val="F7F1DF"/>
        </w:rPr>
        <w:t>počítačovým strategiím používaným při obchodování řízeném programem</w:t>
      </w:r>
      <w:r>
        <w:t xml:space="preserve">. Dále uvedl, že </w:t>
      </w:r>
      <w:r>
        <w:rPr>
          <w:color w:val="58018B"/>
        </w:rPr>
        <w:t>koalice</w:t>
      </w:r>
      <w:r>
        <w:t xml:space="preserve"> si bude stěžovat ve Washingtonu, u ředitelů společností využívajících obchodování řízené programem a u samotných představitelů </w:t>
      </w:r>
      <w:r>
        <w:rPr>
          <w:color w:val="847D81"/>
        </w:rPr>
        <w:t>Newyorské burzy</w:t>
      </w:r>
      <w:r>
        <w:t>. "Měli by (</w:t>
      </w:r>
      <w:r>
        <w:rPr>
          <w:color w:val="847D81"/>
        </w:rPr>
        <w:t>burze</w:t>
      </w:r>
      <w:r>
        <w:t xml:space="preserve">) říkat Trumpův východ," zaútočil </w:t>
      </w:r>
      <w:r>
        <w:rPr>
          <w:color w:val="9E8317"/>
        </w:rPr>
        <w:t xml:space="preserve">Wohlstetter, 79 letý zakladatel </w:t>
      </w:r>
      <w:r>
        <w:rPr>
          <w:color w:val="01190F"/>
        </w:rPr>
        <w:t>společnosti Contel</w:t>
      </w:r>
      <w:r>
        <w:rPr>
          <w:color w:val="9E8317"/>
        </w:rPr>
        <w:t>, bývalý investiční bankéř a obchodník s akciemi</w:t>
      </w:r>
      <w:r>
        <w:t xml:space="preserve">. "Co je úkolem </w:t>
      </w:r>
      <w:r>
        <w:rPr>
          <w:color w:val="118B8A"/>
        </w:rPr>
        <w:t>finanční komunity</w:t>
      </w:r>
      <w:r>
        <w:t xml:space="preserve"> - pomáhat nějakým mrchožroutům a pletichářům, nebo pomáhat celé Americe?" </w:t>
      </w:r>
      <w:r>
        <w:rPr>
          <w:color w:val="FEFB0A"/>
        </w:rPr>
        <w:t>Contel, společnost s majetkem v hodnotě 6 miliard dolarů</w:t>
      </w:r>
      <w:r>
        <w:t xml:space="preserve">, se specializuje na telekomunikační systémy a elektronická zařízení. V uplynulých dvou týdnech se </w:t>
      </w:r>
      <w:r>
        <w:rPr>
          <w:color w:val="847D81"/>
        </w:rPr>
        <w:t>na Newyorské burze</w:t>
      </w:r>
      <w:r>
        <w:t xml:space="preserve"> ozývaly stále silnější hlasy po vyřešení </w:t>
      </w:r>
      <w:r>
        <w:rPr>
          <w:color w:val="4AFEFA"/>
        </w:rPr>
        <w:t xml:space="preserve">nestability trhu, </w:t>
      </w:r>
      <w:r>
        <w:rPr>
          <w:color w:val="FCB164"/>
        </w:rPr>
        <w:t>kterou</w:t>
      </w:r>
      <w:r>
        <w:rPr>
          <w:color w:val="4AFEFA"/>
        </w:rPr>
        <w:t xml:space="preserve"> podle mnoha investorůzpůsobuje obchodování řízené programem</w:t>
      </w:r>
      <w:r>
        <w:t xml:space="preserve">. </w:t>
      </w:r>
      <w:r>
        <w:rPr>
          <w:color w:val="796EE6"/>
        </w:rPr>
        <w:t xml:space="preserve">Pád </w:t>
      </w:r>
      <w:r>
        <w:rPr>
          <w:color w:val="000D2C"/>
        </w:rPr>
        <w:t>burzy</w:t>
      </w:r>
      <w:r>
        <w:rPr>
          <w:color w:val="796EE6"/>
        </w:rPr>
        <w:t xml:space="preserve"> v pátek třináctého o 190 bodů </w:t>
      </w:r>
      <w:r>
        <w:rPr>
          <w:color w:val="53495F"/>
        </w:rPr>
        <w:t>v Dow-Jonesově indexu akcií průmyslových společností</w:t>
      </w:r>
      <w:r>
        <w:t xml:space="preserve"> a nedostatečná reakce </w:t>
      </w:r>
      <w:r>
        <w:rPr>
          <w:color w:val="847D81"/>
        </w:rPr>
        <w:t>Newyorské burzy</w:t>
      </w:r>
      <w:r>
        <w:t xml:space="preserve"> </w:t>
      </w:r>
      <w:r>
        <w:rPr>
          <w:color w:val="796EE6"/>
        </w:rPr>
        <w:t>na něj</w:t>
      </w:r>
      <w:r>
        <w:t xml:space="preserve"> podnítily dlouhotrvající nespokojenost </w:t>
      </w:r>
      <w:r>
        <w:rPr>
          <w:color w:val="F95475"/>
        </w:rPr>
        <w:t xml:space="preserve">některých společností, </w:t>
      </w:r>
      <w:r>
        <w:rPr>
          <w:color w:val="61FC03"/>
        </w:rPr>
        <w:t>které</w:t>
      </w:r>
      <w:r>
        <w:rPr>
          <w:color w:val="F95475"/>
        </w:rPr>
        <w:t xml:space="preserve"> </w:t>
      </w:r>
      <w:r>
        <w:rPr>
          <w:color w:val="5D9608"/>
        </w:rPr>
        <w:t>na burze</w:t>
      </w:r>
      <w:r>
        <w:rPr>
          <w:color w:val="F95475"/>
        </w:rPr>
        <w:t xml:space="preserve"> obchodují</w:t>
      </w:r>
      <w:r>
        <w:t xml:space="preserve">. Minulý měsíc činilo obchodování řízené programem rekordních 13.8 % průměrného denního objemu obchodů </w:t>
      </w:r>
      <w:r>
        <w:rPr>
          <w:color w:val="847D81"/>
        </w:rPr>
        <w:t>na Newyorské burze</w:t>
      </w:r>
      <w:r>
        <w:t xml:space="preserve">. </w:t>
      </w:r>
      <w:r>
        <w:rPr>
          <w:color w:val="9E8317"/>
        </w:rPr>
        <w:t>Wohlstetter</w:t>
      </w:r>
      <w:r>
        <w:t xml:space="preserve"> například uvedl, že po poklesu </w:t>
      </w:r>
      <w:r>
        <w:rPr>
          <w:color w:val="DE98FD"/>
        </w:rPr>
        <w:t>Dow-Jonesova indexu</w:t>
      </w:r>
      <w:r>
        <w:t xml:space="preserve"> o 190 bodů napsal o obchodování řízeném programem </w:t>
      </w:r>
      <w:r>
        <w:rPr>
          <w:color w:val="98A088"/>
        </w:rPr>
        <w:t xml:space="preserve">předsedovi </w:t>
      </w:r>
      <w:r>
        <w:rPr>
          <w:color w:val="4F584E"/>
        </w:rPr>
        <w:t>Newyorské burzy</w:t>
      </w:r>
      <w:r>
        <w:rPr>
          <w:color w:val="98A088"/>
        </w:rPr>
        <w:t xml:space="preserve"> Johnu J. Phelanovi jr</w:t>
      </w:r>
      <w:r>
        <w:t>. a že stejně jako na předešlé námitky "</w:t>
      </w:r>
      <w:r>
        <w:rPr>
          <w:color w:val="9E8317"/>
        </w:rPr>
        <w:t>mu</w:t>
      </w:r>
      <w:r>
        <w:t xml:space="preserve"> odpověděli jen otřepanými frázemi". Řekl, že je rozhořčen, protože </w:t>
      </w:r>
      <w:r>
        <w:rPr>
          <w:color w:val="98A088"/>
        </w:rPr>
        <w:t>Phelan</w:t>
      </w:r>
      <w:r>
        <w:t xml:space="preserve"> ve snaze investory </w:t>
      </w:r>
      <w:r>
        <w:rPr>
          <w:color w:val="796EE6"/>
        </w:rPr>
        <w:t>po pádu</w:t>
      </w:r>
      <w:r>
        <w:t xml:space="preserve"> uklidnit uvedl, že investoři si na velké výkyvy cen </w:t>
      </w:r>
      <w:r>
        <w:rPr>
          <w:color w:val="847D81"/>
        </w:rPr>
        <w:t>na burze</w:t>
      </w:r>
      <w:r>
        <w:t xml:space="preserve"> budou muset prostě zvyknout. </w:t>
      </w:r>
      <w:r>
        <w:rPr>
          <w:color w:val="847D81"/>
        </w:rPr>
        <w:t>Newyorská burza</w:t>
      </w:r>
      <w:r>
        <w:t xml:space="preserve"> nese (za tyto cenové výkyvy) částečnou vinu, a to protože </w:t>
      </w:r>
      <w:r>
        <w:rPr>
          <w:color w:val="847D81"/>
        </w:rPr>
        <w:t>to</w:t>
      </w:r>
      <w:r>
        <w:t xml:space="preserve"> jsou zbabělci," uvedl </w:t>
      </w:r>
      <w:r>
        <w:rPr>
          <w:color w:val="9E8317"/>
        </w:rPr>
        <w:t>Wohlstetter</w:t>
      </w:r>
      <w:r>
        <w:t xml:space="preserve">. "Řídí </w:t>
      </w:r>
      <w:r>
        <w:rPr>
          <w:color w:val="847D81"/>
        </w:rPr>
        <w:t>je</w:t>
      </w:r>
      <w:r>
        <w:t xml:space="preserve"> </w:t>
      </w:r>
      <w:r>
        <w:rPr>
          <w:color w:val="847D81"/>
        </w:rPr>
        <w:t>jejich</w:t>
      </w:r>
      <w:r>
        <w:t xml:space="preserve"> mocní členové." Stížnosti se zaměřují </w:t>
      </w:r>
      <w:r>
        <w:rPr>
          <w:color w:val="248AD0"/>
        </w:rPr>
        <w:t xml:space="preserve">na arbitráž akciových indexů, </w:t>
      </w:r>
      <w:r>
        <w:rPr>
          <w:color w:val="5C5300"/>
        </w:rPr>
        <w:t>která</w:t>
      </w:r>
      <w:r>
        <w:rPr>
          <w:color w:val="248AD0"/>
        </w:rPr>
        <w:t xml:space="preserve"> v současnosti činí asi polovinu obchodování řízeného programem</w:t>
      </w:r>
      <w:r>
        <w:t xml:space="preserve">. </w:t>
      </w:r>
      <w:r>
        <w:rPr>
          <w:color w:val="9F6551"/>
        </w:rPr>
        <w:t>Makléři indexových arbitráží</w:t>
      </w:r>
      <w:r>
        <w:t xml:space="preserve"> tvrdí, že </w:t>
      </w:r>
      <w:r>
        <w:rPr>
          <w:color w:val="BCFEC6"/>
        </w:rPr>
        <w:t>jejich</w:t>
      </w:r>
      <w:r>
        <w:rPr>
          <w:color w:val="932C70"/>
        </w:rPr>
        <w:t xml:space="preserve"> obchodování</w:t>
      </w:r>
      <w:r>
        <w:t xml:space="preserve"> je prospěšné, protože spojuje </w:t>
      </w:r>
      <w:r>
        <w:rPr>
          <w:color w:val="2B1B04"/>
        </w:rPr>
        <w:t>burzy</w:t>
      </w:r>
      <w:r>
        <w:t xml:space="preserve">, ale kritici uvádějí, že takové obchodování zrychluje pohyby </w:t>
      </w:r>
      <w:r>
        <w:rPr>
          <w:color w:val="B5AFC4"/>
        </w:rPr>
        <w:t>burzy</w:t>
      </w:r>
      <w:r>
        <w:t xml:space="preserve"> a zvyšuje pravděpodobnost </w:t>
      </w:r>
      <w:r>
        <w:rPr>
          <w:color w:val="B5AFC4"/>
        </w:rPr>
        <w:t>jejího</w:t>
      </w:r>
      <w:r>
        <w:t xml:space="preserve"> pádu. </w:t>
      </w:r>
      <w:r>
        <w:rPr>
          <w:color w:val="847D81"/>
        </w:rPr>
        <w:t>Newyorská burza</w:t>
      </w:r>
      <w:r>
        <w:t xml:space="preserve"> se veřejné debaty o obchodování řízeném programem odmítla účastnit. Prezident </w:t>
      </w:r>
      <w:r>
        <w:rPr>
          <w:color w:val="847D81"/>
        </w:rPr>
        <w:t>Newyorské burzy</w:t>
      </w:r>
      <w:r>
        <w:t xml:space="preserve"> Richard Grasso pouze </w:t>
      </w:r>
      <w:r>
        <w:rPr>
          <w:color w:val="D4C67A"/>
        </w:rPr>
        <w:t>minulý týden</w:t>
      </w:r>
      <w:r>
        <w:t xml:space="preserve"> uvedl, že </w:t>
      </w:r>
      <w:r>
        <w:rPr>
          <w:color w:val="847D81"/>
        </w:rPr>
        <w:t>burza</w:t>
      </w:r>
      <w:r>
        <w:t xml:space="preserve"> se zajímá o všechny </w:t>
      </w:r>
      <w:r>
        <w:rPr>
          <w:color w:val="847D81"/>
        </w:rPr>
        <w:t>své</w:t>
      </w:r>
      <w:r>
        <w:t xml:space="preserve"> složky. Ve skrytu duše se však </w:t>
      </w:r>
      <w:r>
        <w:rPr>
          <w:color w:val="AE7AA1"/>
        </w:rPr>
        <w:t xml:space="preserve">představitelé </w:t>
      </w:r>
      <w:r>
        <w:rPr>
          <w:color w:val="C2A393"/>
        </w:rPr>
        <w:t>burzy</w:t>
      </w:r>
      <w:r>
        <w:t xml:space="preserve"> bojí, že nevytvoření příznivých podmínek pro obchodování řízené programem </w:t>
      </w:r>
      <w:r>
        <w:rPr>
          <w:color w:val="847D81"/>
        </w:rPr>
        <w:t>na Newyorské burze</w:t>
      </w:r>
      <w:r>
        <w:t xml:space="preserve"> by vedlo k přesunu miliard </w:t>
      </w:r>
      <w:r>
        <w:rPr>
          <w:color w:val="0232FD"/>
        </w:rPr>
        <w:t xml:space="preserve">dolarů, </w:t>
      </w:r>
      <w:r>
        <w:rPr>
          <w:color w:val="6A3A35"/>
        </w:rPr>
        <w:t>se kterými</w:t>
      </w:r>
      <w:r>
        <w:rPr>
          <w:color w:val="0232FD"/>
        </w:rPr>
        <w:t xml:space="preserve"> se obchoduje</w:t>
      </w:r>
      <w:r>
        <w:t xml:space="preserve">, </w:t>
      </w:r>
      <w:r>
        <w:rPr>
          <w:color w:val="BA6801"/>
        </w:rPr>
        <w:t xml:space="preserve">na zahraniční burzy, </w:t>
      </w:r>
      <w:r>
        <w:rPr>
          <w:color w:val="168E5C"/>
        </w:rPr>
        <w:t>jakou</w:t>
      </w:r>
      <w:r>
        <w:rPr>
          <w:color w:val="BA6801"/>
        </w:rPr>
        <w:t xml:space="preserve"> je třeba burza londýnská</w:t>
      </w:r>
      <w:r>
        <w:t xml:space="preserve">. Částečně i proto </w:t>
      </w:r>
      <w:r>
        <w:rPr>
          <w:color w:val="847D81"/>
        </w:rPr>
        <w:t>burza</w:t>
      </w:r>
      <w:r>
        <w:t xml:space="preserve"> </w:t>
      </w:r>
      <w:r>
        <w:rPr>
          <w:color w:val="D4C67A"/>
        </w:rPr>
        <w:t>minulý týden</w:t>
      </w:r>
      <w:r>
        <w:t xml:space="preserve"> začala s obchodováním </w:t>
      </w:r>
      <w:r>
        <w:rPr>
          <w:color w:val="16C0D0"/>
        </w:rPr>
        <w:t>svého</w:t>
      </w:r>
      <w:r>
        <w:rPr>
          <w:color w:val="C62100"/>
        </w:rPr>
        <w:t xml:space="preserve"> vlastního akciového "koše" produktů, </w:t>
      </w:r>
      <w:r>
        <w:rPr>
          <w:color w:val="014347"/>
        </w:rPr>
        <w:t>který</w:t>
      </w:r>
      <w:r>
        <w:rPr>
          <w:color w:val="C62100"/>
        </w:rPr>
        <w:t xml:space="preserve"> </w:t>
      </w:r>
      <w:r>
        <w:rPr>
          <w:color w:val="233809"/>
        </w:rPr>
        <w:t>velkým investorům</w:t>
      </w:r>
      <w:r>
        <w:rPr>
          <w:color w:val="C62100"/>
        </w:rPr>
        <w:t xml:space="preserve"> umožňuje jednou transakcí koupit, nebo prodat všech 500 akcií indexu Standard &amp; Poor</w:t>
      </w:r>
      <w:r>
        <w:t xml:space="preserve">. Jedním z cílových zákazníků </w:t>
      </w:r>
      <w:r>
        <w:rPr>
          <w:color w:val="C62100"/>
        </w:rPr>
        <w:t>tohoto nového koše produktů</w:t>
      </w:r>
      <w:r>
        <w:t xml:space="preserve"> jsou </w:t>
      </w:r>
      <w:r>
        <w:rPr>
          <w:color w:val="847D81"/>
        </w:rPr>
        <w:t>podle burzy</w:t>
      </w:r>
      <w:r>
        <w:t xml:space="preserve"> makléři indexových arbitráží. </w:t>
      </w:r>
      <w:r>
        <w:rPr>
          <w:color w:val="42083B"/>
        </w:rPr>
        <w:t>Investoři</w:t>
      </w:r>
      <w:r>
        <w:t xml:space="preserve"> si nějakou dobu na obchodování řízené programem, konkrétně na indexovou arbitráž, stěžovali, ale bezúspěšně. Podle některých obchodníků </w:t>
      </w:r>
      <w:r>
        <w:rPr>
          <w:color w:val="847D81"/>
        </w:rPr>
        <w:t>na Newyorské burze</w:t>
      </w:r>
      <w:r>
        <w:t xml:space="preserve"> by však kampaň organizovaná společnostmi kotovanými </w:t>
      </w:r>
      <w:r>
        <w:rPr>
          <w:color w:val="847D81"/>
        </w:rPr>
        <w:t>na burze</w:t>
      </w:r>
      <w:r>
        <w:t xml:space="preserve"> mohla </w:t>
      </w:r>
      <w:r>
        <w:rPr>
          <w:color w:val="847D81"/>
        </w:rPr>
        <w:t>burzu</w:t>
      </w:r>
      <w:r>
        <w:t xml:space="preserve"> konečně přimět k zvážení velkých změn. "</w:t>
      </w:r>
      <w:r>
        <w:rPr>
          <w:color w:val="847D81"/>
        </w:rPr>
        <w:t>Burza</w:t>
      </w:r>
      <w:r>
        <w:t xml:space="preserve"> nepůjde </w:t>
      </w:r>
      <w:r>
        <w:rPr>
          <w:color w:val="82785D"/>
        </w:rPr>
        <w:t xml:space="preserve">proti společnostem, </w:t>
      </w:r>
      <w:r>
        <w:rPr>
          <w:color w:val="023087"/>
        </w:rPr>
        <w:t>které</w:t>
      </w:r>
      <w:r>
        <w:rPr>
          <w:color w:val="82785D"/>
        </w:rPr>
        <w:t xml:space="preserve"> </w:t>
      </w:r>
      <w:r>
        <w:rPr>
          <w:color w:val="B7DAD2"/>
        </w:rPr>
        <w:t>na ní</w:t>
      </w:r>
      <w:r>
        <w:rPr>
          <w:color w:val="82785D"/>
        </w:rPr>
        <w:t xml:space="preserve"> obchodují</w:t>
      </w:r>
      <w:r>
        <w:t xml:space="preserve">. Boj začal," uvedl jeden velký obchodník. </w:t>
      </w:r>
      <w:r>
        <w:rPr>
          <w:color w:val="847D81"/>
        </w:rPr>
        <w:t>Newyorská burza</w:t>
      </w:r>
      <w:r>
        <w:t xml:space="preserve"> termínové obchody s akciovými indexy samozřejmě zakázat nemůže, ale může zakázat používání vysokorychlostních elektronických obchodovacích systémů při obchodování řízeném programem anebo alespoň </w:t>
      </w:r>
      <w:r>
        <w:rPr>
          <w:color w:val="196956"/>
        </w:rPr>
        <w:t>makléřstvím</w:t>
      </w:r>
      <w:r>
        <w:t xml:space="preserve"> doporučit, aby od používání těchto systémů ustoupily. </w:t>
      </w:r>
      <w:r>
        <w:rPr>
          <w:color w:val="847D81"/>
        </w:rPr>
        <w:t>Burza</w:t>
      </w:r>
      <w:r>
        <w:t xml:space="preserve"> obchodování řízené programem trochu zbrzdila, když loni začala zveřejňovat měsíční statistiky o objemu programem řízeného obchodování všech firem. </w:t>
      </w:r>
      <w:r>
        <w:rPr>
          <w:color w:val="9E8317"/>
        </w:rPr>
        <w:t xml:space="preserve">Wohlstetter </w:t>
      </w:r>
      <w:r>
        <w:rPr>
          <w:color w:val="01190F"/>
        </w:rPr>
        <w:t>ze společnosti Contel</w:t>
      </w:r>
      <w:r>
        <w:t xml:space="preserve"> uvedl, že </w:t>
      </w:r>
      <w:r>
        <w:rPr>
          <w:color w:val="58018B"/>
        </w:rPr>
        <w:t xml:space="preserve">skupina společností obchodujících </w:t>
      </w:r>
      <w:r>
        <w:rPr>
          <w:color w:val="8C41BB"/>
        </w:rPr>
        <w:t>na Newyorské burze</w:t>
      </w:r>
      <w:r>
        <w:t xml:space="preserve"> zatím není připravena na zveřejňování </w:t>
      </w:r>
      <w:r>
        <w:rPr>
          <w:color w:val="ECEDFE"/>
        </w:rPr>
        <w:t>svých</w:t>
      </w:r>
      <w:r>
        <w:rPr>
          <w:color w:val="2B2D32"/>
        </w:rPr>
        <w:t xml:space="preserve"> snah</w:t>
      </w:r>
      <w:r>
        <w:t xml:space="preserve"> a že </w:t>
      </w:r>
      <w:r>
        <w:rPr>
          <w:color w:val="9E8317"/>
        </w:rPr>
        <w:t>on</w:t>
      </w:r>
      <w:r>
        <w:t xml:space="preserve"> nemá v plánu být vedoucím představitelem, když je </w:t>
      </w:r>
      <w:r>
        <w:rPr>
          <w:color w:val="2B2D32"/>
        </w:rPr>
        <w:t>to</w:t>
      </w:r>
      <w:r>
        <w:t xml:space="preserve"> veřejné. Avšak uvedl, že i přesto hodlá strávit víkend telefonováním, aby získal </w:t>
      </w:r>
      <w:r>
        <w:rPr>
          <w:color w:val="94C661"/>
        </w:rPr>
        <w:t xml:space="preserve">podporu </w:t>
      </w:r>
      <w:r>
        <w:rPr>
          <w:color w:val="F8907D"/>
        </w:rPr>
        <w:t>dalších společností</w:t>
      </w:r>
      <w:r>
        <w:t xml:space="preserve">. </w:t>
      </w:r>
      <w:r>
        <w:rPr>
          <w:color w:val="895E6B"/>
        </w:rPr>
        <w:t xml:space="preserve">K společnostem, </w:t>
      </w:r>
      <w:r>
        <w:rPr>
          <w:color w:val="788E95"/>
        </w:rPr>
        <w:t>se kterými</w:t>
      </w:r>
      <w:r>
        <w:rPr>
          <w:color w:val="895E6B"/>
        </w:rPr>
        <w:t xml:space="preserve"> </w:t>
      </w:r>
      <w:r>
        <w:rPr>
          <w:color w:val="FB6AB8"/>
        </w:rPr>
        <w:t>Wohlstetter</w:t>
      </w:r>
      <w:r>
        <w:rPr>
          <w:color w:val="895E6B"/>
        </w:rPr>
        <w:t xml:space="preserve"> podle </w:t>
      </w:r>
      <w:r>
        <w:rPr>
          <w:color w:val="FB6AB8"/>
        </w:rPr>
        <w:t>svých</w:t>
      </w:r>
      <w:r>
        <w:rPr>
          <w:color w:val="895E6B"/>
        </w:rPr>
        <w:t xml:space="preserve"> slov mluvil</w:t>
      </w:r>
      <w:r>
        <w:t xml:space="preserve">, patří </w:t>
      </w:r>
      <w:r>
        <w:rPr>
          <w:color w:val="576094"/>
        </w:rPr>
        <w:t>mateřská společnost společnosti Smith Barney, Harris Upham &amp; Co., společnost Sanford Weill z Primerica Corp., dále James Johnson, jednotka společnosti GTE Corp., a Rand Araskog, jednotka společnosti ITT Corp</w:t>
      </w:r>
      <w:r>
        <w:t xml:space="preserve">. </w:t>
      </w:r>
      <w:r>
        <w:rPr>
          <w:color w:val="DB1474"/>
        </w:rPr>
        <w:t xml:space="preserve">Vrchní výkonné pracovníky </w:t>
      </w:r>
      <w:r>
        <w:rPr>
          <w:color w:val="8489AE"/>
        </w:rPr>
        <w:t>těchto společností</w:t>
      </w:r>
      <w:r>
        <w:t xml:space="preserve"> se nepodařilo zastihnout, aby se k věci vyjádřili. Aby </w:t>
      </w:r>
      <w:r>
        <w:rPr>
          <w:color w:val="860E04"/>
        </w:rPr>
        <w:t xml:space="preserve">společnosti obchodující </w:t>
      </w:r>
      <w:r>
        <w:rPr>
          <w:color w:val="FBC206"/>
        </w:rPr>
        <w:t>na Newyorské burze</w:t>
      </w:r>
      <w:r>
        <w:t xml:space="preserve"> maximalizovaly výtěžky ze </w:t>
      </w:r>
      <w:r>
        <w:rPr>
          <w:color w:val="860E04"/>
        </w:rPr>
        <w:t>svých</w:t>
      </w:r>
      <w:r>
        <w:t xml:space="preserve"> investic, zaměří se mimo jiné na podnikové penzijní fondy využívající obchodování řízené programem. Sama </w:t>
      </w:r>
      <w:r>
        <w:rPr>
          <w:color w:val="FEFB0A"/>
        </w:rPr>
        <w:t>společnost Contel</w:t>
      </w:r>
      <w:r>
        <w:t xml:space="preserve"> před měsícem informovala </w:t>
      </w:r>
      <w:r>
        <w:rPr>
          <w:color w:val="6EAB9B"/>
        </w:rPr>
        <w:t xml:space="preserve">všechny </w:t>
      </w:r>
      <w:r>
        <w:rPr>
          <w:color w:val="F2CDFE"/>
        </w:rPr>
        <w:t>své</w:t>
      </w:r>
      <w:r>
        <w:rPr>
          <w:color w:val="6EAB9B"/>
        </w:rPr>
        <w:t xml:space="preserve"> finanční manažery</w:t>
      </w:r>
      <w:r>
        <w:t xml:space="preserve"> o tom, že budou propuštění, dají-li zakázku společnosti využívající obchodování řízené programem. A právě kvůli těmto ultimátům se </w:t>
      </w:r>
      <w:r>
        <w:rPr>
          <w:color w:val="D4C67A"/>
        </w:rPr>
        <w:t>minulý týden</w:t>
      </w:r>
      <w:r>
        <w:t xml:space="preserve"> rozhořela debata. </w:t>
      </w:r>
      <w:r>
        <w:rPr>
          <w:color w:val="645341"/>
        </w:rPr>
        <w:t>Kemper Financial Services, jednotka společnosti Kemper Corp.</w:t>
      </w:r>
      <w:r>
        <w:t xml:space="preserve">, uvedla, že přerušila komunikaci </w:t>
      </w:r>
      <w:r>
        <w:rPr>
          <w:color w:val="760035"/>
        </w:rPr>
        <w:t xml:space="preserve">se společnostmi Bear Stearns, Morgan Stanley a Oppenheimer a </w:t>
      </w:r>
      <w:r>
        <w:rPr>
          <w:color w:val="647A41"/>
        </w:rPr>
        <w:t xml:space="preserve">s Kidder, Pebody &amp; Co., jednotkou </w:t>
      </w:r>
      <w:r>
        <w:rPr>
          <w:color w:val="496E76"/>
        </w:rPr>
        <w:t>společnosti General Electric Co</w:t>
      </w:r>
      <w:r>
        <w:t xml:space="preserve">. </w:t>
      </w:r>
      <w:r>
        <w:rPr>
          <w:color w:val="760035"/>
        </w:rPr>
        <w:t xml:space="preserve">Všechny tyto společnosti </w:t>
      </w:r>
      <w:r>
        <w:rPr>
          <w:color w:val="647A41"/>
        </w:rPr>
        <w:t xml:space="preserve">kromě společnosti Kidder, </w:t>
      </w:r>
      <w:r>
        <w:rPr>
          <w:color w:val="E3F894"/>
        </w:rPr>
        <w:t>která</w:t>
      </w:r>
      <w:r>
        <w:rPr>
          <w:color w:val="647A41"/>
        </w:rPr>
        <w:t xml:space="preserve"> je druhým největším programovým obchodníkem na </w:t>
      </w:r>
      <w:r>
        <w:rPr>
          <w:color w:val="F9D7CD"/>
        </w:rPr>
        <w:t>Wall Street</w:t>
      </w:r>
      <w:r>
        <w:t xml:space="preserve">, rychle oznámily odchod z indexové arbitráže. </w:t>
      </w:r>
      <w:r>
        <w:rPr>
          <w:color w:val="876128"/>
        </w:rPr>
        <w:t xml:space="preserve">Představitelé </w:t>
      </w:r>
      <w:r>
        <w:rPr>
          <w:color w:val="A1A711"/>
        </w:rPr>
        <w:t>společnosti Kidder</w:t>
      </w:r>
      <w:r>
        <w:t xml:space="preserve"> si za </w:t>
      </w:r>
      <w:r>
        <w:rPr>
          <w:color w:val="876128"/>
        </w:rPr>
        <w:t>svým</w:t>
      </w:r>
      <w:r>
        <w:t xml:space="preserve"> agresivním využitím obchodování řízeného programem stojí. </w:t>
      </w:r>
      <w:r>
        <w:rPr>
          <w:color w:val="01FB92"/>
        </w:rPr>
        <w:t xml:space="preserve">Michael Carpenter, výkonný ředitel </w:t>
      </w:r>
      <w:r>
        <w:rPr>
          <w:color w:val="FD0F31"/>
        </w:rPr>
        <w:t>společnosti Kidder</w:t>
      </w:r>
      <w:r>
        <w:t xml:space="preserve">, uvedl, že </w:t>
      </w:r>
      <w:r>
        <w:rPr>
          <w:color w:val="BE8485"/>
        </w:rPr>
        <w:t xml:space="preserve">navzdory stížnostem, </w:t>
      </w:r>
      <w:r>
        <w:rPr>
          <w:color w:val="C660FB"/>
        </w:rPr>
        <w:t>které</w:t>
      </w:r>
      <w:r>
        <w:rPr>
          <w:color w:val="BE8485"/>
        </w:rPr>
        <w:t xml:space="preserve"> podávají dokonce i někteří makléři </w:t>
      </w:r>
      <w:r>
        <w:rPr>
          <w:color w:val="120104"/>
        </w:rPr>
        <w:t>společnosti</w:t>
      </w:r>
      <w:r>
        <w:t>, věří, že indexová arbitráž nemá "</w:t>
      </w:r>
      <w:r>
        <w:rPr>
          <w:color w:val="847D81"/>
        </w:rPr>
        <w:t>na burzu</w:t>
      </w:r>
      <w:r>
        <w:t xml:space="preserve"> jako celek negativní dopad". Nicméně tlak </w:t>
      </w:r>
      <w:r>
        <w:rPr>
          <w:color w:val="D48958"/>
        </w:rPr>
        <w:t xml:space="preserve">na GE, mateřskou společnost </w:t>
      </w:r>
      <w:r>
        <w:rPr>
          <w:color w:val="05AEE8"/>
        </w:rPr>
        <w:t>firmy Kidder</w:t>
      </w:r>
      <w:r>
        <w:t xml:space="preserve">, by mohl změnit politiku </w:t>
      </w:r>
      <w:r>
        <w:rPr>
          <w:color w:val="C3C1BE"/>
        </w:rPr>
        <w:t>společnosti Kidder</w:t>
      </w:r>
      <w:r>
        <w:t xml:space="preserve">. </w:t>
      </w:r>
      <w:r>
        <w:rPr>
          <w:color w:val="9F98F8"/>
        </w:rPr>
        <w:t xml:space="preserve">Předseda </w:t>
      </w:r>
      <w:r>
        <w:rPr>
          <w:color w:val="1167D9"/>
        </w:rPr>
        <w:t>společnosti GE</w:t>
      </w:r>
      <w:r>
        <w:rPr>
          <w:color w:val="9F98F8"/>
        </w:rPr>
        <w:t xml:space="preserve"> John Welch</w:t>
      </w:r>
      <w:r>
        <w:t xml:space="preserve"> byl podle </w:t>
      </w:r>
      <w:r>
        <w:rPr>
          <w:color w:val="9F98F8"/>
        </w:rPr>
        <w:t>jemu</w:t>
      </w:r>
      <w:r>
        <w:t xml:space="preserve"> blízkého zdroje "zavalen telefonáty" se stížnostmi na programové obchodování </w:t>
      </w:r>
      <w:r>
        <w:rPr>
          <w:color w:val="C3C1BE"/>
        </w:rPr>
        <w:t>jednotky Kidder</w:t>
      </w:r>
      <w:r>
        <w:t>.</w:t>
      </w:r>
    </w:p>
    <w:p>
      <w:r>
        <w:rPr>
          <w:b/>
        </w:rPr>
        <w:t>Document number 373</w:t>
      </w:r>
    </w:p>
    <w:p>
      <w:r>
        <w:rPr>
          <w:b/>
        </w:rPr>
        <w:t>Document identifier: wsj0592-001</w:t>
      </w:r>
    </w:p>
    <w:p>
      <w:r>
        <w:t xml:space="preserve">Bezděčnou reakcí </w:t>
      </w:r>
      <w:r>
        <w:rPr>
          <w:color w:val="310106"/>
        </w:rPr>
        <w:t>Margaret Thatcherové</w:t>
      </w:r>
      <w:r>
        <w:t xml:space="preserve"> na poslední otřesy </w:t>
      </w:r>
      <w:r>
        <w:rPr>
          <w:color w:val="04640D"/>
        </w:rPr>
        <w:t xml:space="preserve">v </w:t>
      </w:r>
      <w:r>
        <w:rPr>
          <w:color w:val="FEFB0A"/>
        </w:rPr>
        <w:t>její</w:t>
      </w:r>
      <w:r>
        <w:rPr>
          <w:color w:val="04640D"/>
        </w:rPr>
        <w:t xml:space="preserve"> vládě</w:t>
      </w:r>
      <w:r>
        <w:t xml:space="preserve"> je slib, </w:t>
      </w:r>
      <w:r>
        <w:rPr>
          <w:color w:val="FB5514"/>
        </w:rPr>
        <w:t xml:space="preserve">že </w:t>
      </w:r>
      <w:r>
        <w:rPr>
          <w:color w:val="E115C0"/>
        </w:rPr>
        <w:t>vše</w:t>
      </w:r>
      <w:r>
        <w:rPr>
          <w:color w:val="FB5514"/>
        </w:rPr>
        <w:t xml:space="preserve"> bude probíhat jako obvykle</w:t>
      </w:r>
      <w:r>
        <w:t xml:space="preserve">. Ale </w:t>
      </w:r>
      <w:r>
        <w:rPr>
          <w:color w:val="FB5514"/>
        </w:rPr>
        <w:t>to</w:t>
      </w:r>
      <w:r>
        <w:t xml:space="preserve"> je možná </w:t>
      </w:r>
      <w:r>
        <w:rPr>
          <w:color w:val="00587F"/>
        </w:rPr>
        <w:t xml:space="preserve">ta poslední věc, </w:t>
      </w:r>
      <w:r>
        <w:rPr>
          <w:color w:val="0BC582"/>
        </w:rPr>
        <w:t>kterou</w:t>
      </w:r>
      <w:r>
        <w:rPr>
          <w:color w:val="00587F"/>
        </w:rPr>
        <w:t xml:space="preserve"> potřebuje</w:t>
      </w:r>
      <w:r>
        <w:t xml:space="preserve">. </w:t>
      </w:r>
      <w:r>
        <w:rPr>
          <w:color w:val="FEB8C8"/>
        </w:rPr>
        <w:t xml:space="preserve">S uklidňující se situací, </w:t>
      </w:r>
      <w:r>
        <w:rPr>
          <w:color w:val="9E8317"/>
        </w:rPr>
        <w:t>která</w:t>
      </w:r>
      <w:r>
        <w:rPr>
          <w:color w:val="FEB8C8"/>
        </w:rPr>
        <w:t xml:space="preserve"> nastává </w:t>
      </w:r>
      <w:r>
        <w:rPr>
          <w:color w:val="01190F"/>
        </w:rPr>
        <w:t>po týdnu plném rezignací a šarád ve funkcích</w:t>
      </w:r>
      <w:r>
        <w:t xml:space="preserve">, čelí </w:t>
      </w:r>
      <w:r>
        <w:rPr>
          <w:color w:val="04640D"/>
        </w:rPr>
        <w:t>vláda</w:t>
      </w:r>
      <w:r>
        <w:t xml:space="preserve"> náročnému úkolu znovu získat důvěru ve </w:t>
      </w:r>
      <w:r>
        <w:rPr>
          <w:color w:val="04640D"/>
        </w:rPr>
        <w:t>svou</w:t>
      </w:r>
      <w:r>
        <w:t xml:space="preserve"> politiku. Aby </w:t>
      </w:r>
      <w:r>
        <w:rPr>
          <w:color w:val="847D81"/>
        </w:rPr>
        <w:t>premiérka</w:t>
      </w:r>
      <w:r>
        <w:rPr>
          <w:color w:val="58018B"/>
        </w:rPr>
        <w:t xml:space="preserve"> a </w:t>
      </w:r>
      <w:r>
        <w:rPr>
          <w:color w:val="B70639"/>
        </w:rPr>
        <w:t>její</w:t>
      </w:r>
      <w:r>
        <w:rPr>
          <w:color w:val="703B01"/>
        </w:rPr>
        <w:t xml:space="preserve"> nový ministr financí, neznámý John Major</w:t>
      </w:r>
      <w:r>
        <w:t xml:space="preserve">, snížili inflaci a dostali ekonomiku opět do pohybu, potřebují dostat </w:t>
      </w:r>
      <w:r>
        <w:rPr>
          <w:color w:val="F7F1DF"/>
        </w:rPr>
        <w:t>zemi</w:t>
      </w:r>
      <w:r>
        <w:t xml:space="preserve"> z jakési recese. </w:t>
      </w:r>
      <w:r>
        <w:rPr>
          <w:color w:val="310106"/>
        </w:rPr>
        <w:t>Thatcherová</w:t>
      </w:r>
      <w:r>
        <w:t xml:space="preserve"> musí přijmout podmínky </w:t>
      </w:r>
      <w:r>
        <w:rPr>
          <w:color w:val="118B8A"/>
        </w:rPr>
        <w:t xml:space="preserve">evropské ekonomické integrace, </w:t>
      </w:r>
      <w:r>
        <w:rPr>
          <w:color w:val="4AFEFA"/>
        </w:rPr>
        <w:t>jejímž</w:t>
      </w:r>
      <w:r>
        <w:rPr>
          <w:color w:val="118B8A"/>
        </w:rPr>
        <w:t xml:space="preserve"> základem je </w:t>
      </w:r>
      <w:r>
        <w:rPr>
          <w:color w:val="FCB164"/>
        </w:rPr>
        <w:t xml:space="preserve">Evropský měnový systém, </w:t>
      </w:r>
      <w:r>
        <w:rPr>
          <w:color w:val="796EE6"/>
        </w:rPr>
        <w:t>do kterého</w:t>
      </w:r>
      <w:r>
        <w:rPr>
          <w:color w:val="FCB164"/>
        </w:rPr>
        <w:t xml:space="preserve"> se </w:t>
      </w:r>
      <w:r>
        <w:rPr>
          <w:color w:val="000D2C"/>
        </w:rPr>
        <w:t>Británie</w:t>
      </w:r>
      <w:r>
        <w:rPr>
          <w:color w:val="FCB164"/>
        </w:rPr>
        <w:t xml:space="preserve"> zavázala někdy v budoucnu vstoupit</w:t>
      </w:r>
      <w:r>
        <w:t xml:space="preserve">. A v neposlední řadě musí </w:t>
      </w:r>
      <w:r>
        <w:rPr>
          <w:color w:val="04640D"/>
        </w:rPr>
        <w:t>vláda</w:t>
      </w:r>
      <w:r>
        <w:t xml:space="preserve"> přesvědčit rozrušenou finanční komunitu - a voliče - že postupně míří ke splnění </w:t>
      </w:r>
      <w:r>
        <w:rPr>
          <w:color w:val="04640D"/>
        </w:rPr>
        <w:t>svých</w:t>
      </w:r>
      <w:r>
        <w:t xml:space="preserve"> cílů. Zní to jako práce na deset let, ale lhůta vyprší již </w:t>
      </w:r>
      <w:r>
        <w:rPr>
          <w:color w:val="53495F"/>
        </w:rPr>
        <w:t xml:space="preserve">koncem roku 1991, </w:t>
      </w:r>
      <w:r>
        <w:rPr>
          <w:color w:val="F95475"/>
        </w:rPr>
        <w:t>kdy</w:t>
      </w:r>
      <w:r>
        <w:rPr>
          <w:color w:val="53495F"/>
        </w:rPr>
        <w:t xml:space="preserve"> se očekává, že </w:t>
      </w:r>
      <w:r>
        <w:rPr>
          <w:color w:val="61FC03"/>
        </w:rPr>
        <w:t>Thatcherová</w:t>
      </w:r>
      <w:r>
        <w:rPr>
          <w:color w:val="53495F"/>
        </w:rPr>
        <w:t xml:space="preserve"> vyhlásí </w:t>
      </w:r>
      <w:r>
        <w:rPr>
          <w:color w:val="5D9608"/>
        </w:rPr>
        <w:t>další celonárodní volby</w:t>
      </w:r>
      <w:r>
        <w:t xml:space="preserve">. </w:t>
      </w:r>
      <w:r>
        <w:rPr>
          <w:color w:val="310106"/>
        </w:rPr>
        <w:t>Její</w:t>
      </w:r>
      <w:r>
        <w:t xml:space="preserve"> příznivci mají strach z toho, že ekonomický cyklus nemusí být načasován stejně jako politický rozvrh. Nebylo by divu, kdyby se i </w:t>
      </w:r>
      <w:r>
        <w:rPr>
          <w:color w:val="310106"/>
        </w:rPr>
        <w:t>její</w:t>
      </w:r>
      <w:r>
        <w:t xml:space="preserve"> čtvrté volební období neslo ve znamení inflací zpomalené ekonomiky, vysokých úrokových měr a obrovského obchodního deficitu. Ačkoli </w:t>
      </w:r>
      <w:r>
        <w:rPr>
          <w:color w:val="310106"/>
        </w:rPr>
        <w:t>Thatcherová</w:t>
      </w:r>
      <w:r>
        <w:t xml:space="preserve"> vyvázla už z jiných krizových situací, </w:t>
      </w:r>
      <w:r>
        <w:rPr>
          <w:color w:val="310106"/>
        </w:rPr>
        <w:t>její</w:t>
      </w:r>
      <w:r>
        <w:t xml:space="preserve"> příznivci si nejsou jisti, zda jsou </w:t>
      </w:r>
      <w:r>
        <w:rPr>
          <w:color w:val="310106"/>
        </w:rPr>
        <w:t>její</w:t>
      </w:r>
      <w:r>
        <w:t xml:space="preserve"> tvrdé, diktátorské způsoby pro současnou situaci to pravé. "Rozšiřují se obavy, že způsob vládnutí </w:t>
      </w:r>
      <w:r>
        <w:rPr>
          <w:color w:val="310106"/>
        </w:rPr>
        <w:t>Thatcherové</w:t>
      </w:r>
      <w:r>
        <w:t xml:space="preserve"> se možná stal politickou přítěží," uvádí Bill Martin, vysoce postavený ekonom londýnské makléřské společnosti UBS-Phillips &amp; Drew. Finanční komunitu zmátlo, že </w:t>
      </w:r>
      <w:r>
        <w:rPr>
          <w:color w:val="310106"/>
        </w:rPr>
        <w:t>premiérka</w:t>
      </w:r>
      <w:r>
        <w:t xml:space="preserve"> trvá na ponechání soukromého kruh poradců - </w:t>
      </w:r>
      <w:r>
        <w:rPr>
          <w:color w:val="DE98FD"/>
        </w:rPr>
        <w:t xml:space="preserve">včetně odborníka na ekonomiku, </w:t>
      </w:r>
      <w:r>
        <w:rPr>
          <w:color w:val="98A088"/>
        </w:rPr>
        <w:t>který</w:t>
      </w:r>
      <w:r>
        <w:rPr>
          <w:color w:val="DE98FD"/>
        </w:rPr>
        <w:t xml:space="preserve"> otevřeně kritizoval </w:t>
      </w:r>
      <w:r>
        <w:rPr>
          <w:color w:val="4F584E"/>
        </w:rPr>
        <w:t>bývalého ministra financí Nigela Lawsona</w:t>
      </w:r>
      <w:r>
        <w:t xml:space="preserve">. Strategie poštvat </w:t>
      </w:r>
      <w:r>
        <w:rPr>
          <w:color w:val="248AD0"/>
        </w:rPr>
        <w:t>dva experty</w:t>
      </w:r>
      <w:r>
        <w:t xml:space="preserve"> </w:t>
      </w:r>
      <w:r>
        <w:rPr>
          <w:color w:val="248AD0"/>
        </w:rPr>
        <w:t>proti sobě</w:t>
      </w:r>
      <w:r>
        <w:t xml:space="preserve"> ztroskotala </w:t>
      </w:r>
      <w:r>
        <w:rPr>
          <w:color w:val="5C5300"/>
        </w:rPr>
        <w:t>minulý týden</w:t>
      </w:r>
      <w:r>
        <w:t xml:space="preserve">: </w:t>
      </w:r>
      <w:r>
        <w:rPr>
          <w:color w:val="9F6551"/>
        </w:rPr>
        <w:t>Lawson</w:t>
      </w:r>
      <w:r>
        <w:rPr>
          <w:color w:val="BCFEC6"/>
        </w:rPr>
        <w:t xml:space="preserve"> rozčíleně rezignoval a </w:t>
      </w:r>
      <w:r>
        <w:rPr>
          <w:color w:val="932C70"/>
        </w:rPr>
        <w:t>poradce Sir Alan Walter</w:t>
      </w:r>
      <w:r>
        <w:rPr>
          <w:color w:val="BCFEC6"/>
        </w:rPr>
        <w:t xml:space="preserve"> </w:t>
      </w:r>
      <w:r>
        <w:rPr>
          <w:color w:val="932C70"/>
        </w:rPr>
        <w:t>svou</w:t>
      </w:r>
      <w:r>
        <w:rPr>
          <w:color w:val="BCFEC6"/>
        </w:rPr>
        <w:t xml:space="preserve"> rezignaci oznámil do hodiny</w:t>
      </w:r>
      <w:r>
        <w:t xml:space="preserve">. Tento zmatek by mohl přijít draho. Kvůli podezření forexových obchodníků, že </w:t>
      </w:r>
      <w:r>
        <w:rPr>
          <w:color w:val="2B1B04"/>
        </w:rPr>
        <w:t>Major</w:t>
      </w:r>
      <w:r>
        <w:t xml:space="preserve"> nebude ochranu </w:t>
      </w:r>
      <w:r>
        <w:rPr>
          <w:color w:val="B5AFC4"/>
        </w:rPr>
        <w:t>libry</w:t>
      </w:r>
      <w:r>
        <w:t xml:space="preserve"> brát dostatečně vážně, </w:t>
      </w:r>
      <w:r>
        <w:rPr>
          <w:color w:val="B5AFC4"/>
        </w:rPr>
        <w:t>britská měna</w:t>
      </w:r>
      <w:r>
        <w:t xml:space="preserve"> v pátek prudce oslabila vůči dolaru a západoněmecké marce. Analytici tento týden očekávají další otřesy. Pokračující oslabování </w:t>
      </w:r>
      <w:r>
        <w:rPr>
          <w:color w:val="B5AFC4"/>
        </w:rPr>
        <w:t>libry</w:t>
      </w:r>
      <w:r>
        <w:t xml:space="preserve"> by mohlo donutit </w:t>
      </w:r>
      <w:r>
        <w:rPr>
          <w:color w:val="04640D"/>
        </w:rPr>
        <w:t>vládu</w:t>
      </w:r>
      <w:r>
        <w:t xml:space="preserve">, aby prosadila </w:t>
      </w:r>
      <w:r>
        <w:rPr>
          <w:color w:val="D4C67A"/>
        </w:rPr>
        <w:t xml:space="preserve">další růst </w:t>
      </w:r>
      <w:r>
        <w:rPr>
          <w:color w:val="AE7AA1"/>
        </w:rPr>
        <w:t xml:space="preserve">základní úrokové sazby, </w:t>
      </w:r>
      <w:r>
        <w:rPr>
          <w:color w:val="C2A393"/>
        </w:rPr>
        <w:t>která</w:t>
      </w:r>
      <w:r>
        <w:rPr>
          <w:color w:val="AE7AA1"/>
        </w:rPr>
        <w:t xml:space="preserve"> je v současnosti 15 %</w:t>
      </w:r>
      <w:r>
        <w:t xml:space="preserve">. </w:t>
      </w:r>
      <w:r>
        <w:rPr>
          <w:color w:val="D4C67A"/>
        </w:rPr>
        <w:t>To</w:t>
      </w:r>
      <w:r>
        <w:t xml:space="preserve"> by mohlo slabou ekonomiku přivést do recese. </w:t>
      </w:r>
      <w:r>
        <w:rPr>
          <w:color w:val="0232FD"/>
        </w:rPr>
        <w:t>Ekonomové</w:t>
      </w:r>
      <w:r>
        <w:t xml:space="preserve"> </w:t>
      </w:r>
      <w:r>
        <w:rPr>
          <w:color w:val="6A3A35"/>
        </w:rPr>
        <w:t>pokles</w:t>
      </w:r>
      <w:r>
        <w:t xml:space="preserve"> předvídali již měsíce, ale nyní říkají, </w:t>
      </w:r>
      <w:r>
        <w:rPr>
          <w:color w:val="BA6801"/>
        </w:rPr>
        <w:t>že bude strmější a déle trvající, než si původně mysleli</w:t>
      </w:r>
      <w:r>
        <w:t xml:space="preserve">. Britská ekonomika "rychle směřuje k nulovému růstu", uvádí J. Paul Horne, mezinárodní ekonom u společnosti Smith Barney, Hartus Upham Co. v Paříži. Ekonomové říkají, že mírné zpomalení ekonomického růstu se pravděpodobně zastaví na počátku </w:t>
      </w:r>
      <w:r>
        <w:rPr>
          <w:color w:val="53495F"/>
        </w:rPr>
        <w:t>roku 1991</w:t>
      </w:r>
      <w:r>
        <w:t xml:space="preserve">, zatímco </w:t>
      </w:r>
      <w:r>
        <w:rPr>
          <w:color w:val="168E5C"/>
        </w:rPr>
        <w:t xml:space="preserve">prudký pokles, </w:t>
      </w:r>
      <w:r>
        <w:rPr>
          <w:color w:val="16C0D0"/>
        </w:rPr>
        <w:t>který</w:t>
      </w:r>
      <w:r>
        <w:rPr>
          <w:color w:val="168E5C"/>
        </w:rPr>
        <w:t xml:space="preserve"> se očekává nyní</w:t>
      </w:r>
      <w:r>
        <w:t xml:space="preserve">, by mohl trvat až do roku 1992. Zlepšení situace se může zbrzdit, </w:t>
      </w:r>
      <w:r>
        <w:rPr>
          <w:color w:val="C62100"/>
        </w:rPr>
        <w:t xml:space="preserve">pokud velcí evropští obchodní partneři </w:t>
      </w:r>
      <w:r>
        <w:rPr>
          <w:color w:val="014347"/>
        </w:rPr>
        <w:t>Británie</w:t>
      </w:r>
      <w:r>
        <w:rPr>
          <w:color w:val="C62100"/>
        </w:rPr>
        <w:t xml:space="preserve"> využívající silnou ekonomickou aktivitu, ochladnou</w:t>
      </w:r>
      <w:r>
        <w:t xml:space="preserve">, </w:t>
      </w:r>
      <w:r>
        <w:rPr>
          <w:color w:val="C62100"/>
        </w:rPr>
        <w:t>což</w:t>
      </w:r>
      <w:r>
        <w:t xml:space="preserve"> se očekává na konci roku 1990 a </w:t>
      </w:r>
      <w:r>
        <w:rPr>
          <w:color w:val="53495F"/>
        </w:rPr>
        <w:t>v roce 1991</w:t>
      </w:r>
      <w:r>
        <w:t xml:space="preserve">. To by </w:t>
      </w:r>
      <w:r>
        <w:rPr>
          <w:color w:val="310106"/>
        </w:rPr>
        <w:t>Thatcherové</w:t>
      </w:r>
      <w:r>
        <w:t xml:space="preserve"> ponechalo pro manévrování velmi málo prostoru. Voliči by již rok před termínem </w:t>
      </w:r>
      <w:r>
        <w:rPr>
          <w:color w:val="233809"/>
        </w:rPr>
        <w:t>voleb</w:t>
      </w:r>
      <w:r>
        <w:t xml:space="preserve"> museli zaznamenat ekonomické zlepšení, aby </w:t>
      </w:r>
      <w:r>
        <w:rPr>
          <w:color w:val="42083B"/>
        </w:rPr>
        <w:t>konzervativní strana</w:t>
      </w:r>
      <w:r>
        <w:t xml:space="preserve"> </w:t>
      </w:r>
      <w:r>
        <w:rPr>
          <w:color w:val="233809"/>
        </w:rPr>
        <w:t>příští volby</w:t>
      </w:r>
      <w:r>
        <w:t xml:space="preserve"> mohla vyhrát. Ačkoli </w:t>
      </w:r>
      <w:r>
        <w:rPr>
          <w:color w:val="310106"/>
        </w:rPr>
        <w:t>Thatcherová</w:t>
      </w:r>
      <w:r>
        <w:t xml:space="preserve"> </w:t>
      </w:r>
      <w:r>
        <w:rPr>
          <w:color w:val="233809"/>
        </w:rPr>
        <w:t>volby</w:t>
      </w:r>
      <w:r>
        <w:t xml:space="preserve"> nemusí vyhlásit až do června 1992, raději by </w:t>
      </w:r>
      <w:r>
        <w:rPr>
          <w:color w:val="233809"/>
        </w:rPr>
        <w:t>je</w:t>
      </w:r>
      <w:r>
        <w:t xml:space="preserve"> vyhlásila už na konci </w:t>
      </w:r>
      <w:r>
        <w:rPr>
          <w:color w:val="53495F"/>
        </w:rPr>
        <w:t>roku 1991</w:t>
      </w:r>
      <w:r>
        <w:t xml:space="preserve">. "Pokud ekonomika přibližně do jednoho roku nevykáže známky obratu, </w:t>
      </w:r>
      <w:r>
        <w:rPr>
          <w:color w:val="310106"/>
        </w:rPr>
        <w:t>Thatcherová</w:t>
      </w:r>
      <w:r>
        <w:t xml:space="preserve"> bude velmi zranitelná," uvádí John Barnes, přednášející na univerzitě London School of Economics. Stejně urgentní je </w:t>
      </w:r>
      <w:r>
        <w:rPr>
          <w:color w:val="82785D"/>
        </w:rPr>
        <w:t xml:space="preserve">termín, </w:t>
      </w:r>
      <w:r>
        <w:rPr>
          <w:color w:val="023087"/>
        </w:rPr>
        <w:t>do něhož</w:t>
      </w:r>
      <w:r>
        <w:rPr>
          <w:color w:val="82785D"/>
        </w:rPr>
        <w:t xml:space="preserve"> </w:t>
      </w:r>
      <w:r>
        <w:rPr>
          <w:color w:val="B7DAD2"/>
        </w:rPr>
        <w:t>vláda</w:t>
      </w:r>
      <w:r>
        <w:rPr>
          <w:color w:val="82785D"/>
        </w:rPr>
        <w:t xml:space="preserve"> musí vymezit </w:t>
      </w:r>
      <w:r>
        <w:rPr>
          <w:color w:val="B7DAD2"/>
        </w:rPr>
        <w:t>své</w:t>
      </w:r>
      <w:r>
        <w:rPr>
          <w:color w:val="82785D"/>
        </w:rPr>
        <w:t xml:space="preserve"> monetární a ekonomické vazby ke zbytku </w:t>
      </w:r>
      <w:r>
        <w:rPr>
          <w:color w:val="196956"/>
        </w:rPr>
        <w:t>Evropského společenství</w:t>
      </w:r>
      <w:r>
        <w:t xml:space="preserve">. Co se týče ochoty přijmout mechanismus měnových kursů </w:t>
      </w:r>
      <w:r>
        <w:rPr>
          <w:color w:val="8C41BB"/>
        </w:rPr>
        <w:t xml:space="preserve">Evropského měnového systému, </w:t>
      </w:r>
      <w:r>
        <w:rPr>
          <w:color w:val="ECEDFE"/>
        </w:rPr>
        <w:t>který</w:t>
      </w:r>
      <w:r>
        <w:rPr>
          <w:color w:val="8C41BB"/>
        </w:rPr>
        <w:t xml:space="preserve"> spojuje </w:t>
      </w:r>
      <w:r>
        <w:rPr>
          <w:color w:val="2B2D32"/>
        </w:rPr>
        <w:t xml:space="preserve">hlavní měny </w:t>
      </w:r>
      <w:r>
        <w:rPr>
          <w:color w:val="94C661"/>
        </w:rPr>
        <w:t>Evropského společenství</w:t>
      </w:r>
      <w:r>
        <w:t xml:space="preserve">, </w:t>
      </w:r>
      <w:r>
        <w:rPr>
          <w:color w:val="04640D"/>
        </w:rPr>
        <w:t>vláda</w:t>
      </w:r>
      <w:r>
        <w:t xml:space="preserve"> vysílá smíšené signály. Na červnovém summitu </w:t>
      </w:r>
      <w:r>
        <w:rPr>
          <w:color w:val="F8907D"/>
        </w:rPr>
        <w:t>Evropského společenství</w:t>
      </w:r>
      <w:r>
        <w:t xml:space="preserve"> se zdálo, že </w:t>
      </w:r>
      <w:r>
        <w:rPr>
          <w:color w:val="310106"/>
        </w:rPr>
        <w:t>Thatcherová</w:t>
      </w:r>
      <w:r>
        <w:t xml:space="preserve"> </w:t>
      </w:r>
      <w:r>
        <w:rPr>
          <w:color w:val="310106"/>
        </w:rPr>
        <w:t>své</w:t>
      </w:r>
      <w:r>
        <w:t xml:space="preserve"> námitky proti plnému členství v EMS zmírnila se slovy, že </w:t>
      </w:r>
      <w:r>
        <w:rPr>
          <w:color w:val="F7F1DF"/>
        </w:rPr>
        <w:t>Británie</w:t>
      </w:r>
      <w:r>
        <w:t xml:space="preserve"> se právoplatným členem stane, </w:t>
      </w:r>
      <w:r>
        <w:rPr>
          <w:color w:val="895E6B"/>
        </w:rPr>
        <w:t>až klesne míra inflace a ES zliberalizuje kapitálové převody</w:t>
      </w:r>
      <w:r>
        <w:t xml:space="preserve">. Od té doby jsou vládní pozorovatelé ponecháni v nejistotě, zda </w:t>
      </w:r>
      <w:r>
        <w:rPr>
          <w:color w:val="F7F1DF"/>
        </w:rPr>
        <w:t>Británie</w:t>
      </w:r>
      <w:r>
        <w:t xml:space="preserve"> plánovala se vůbec někdy připojit. </w:t>
      </w:r>
      <w:r>
        <w:rPr>
          <w:color w:val="788E95"/>
        </w:rPr>
        <w:t xml:space="preserve">V článku, </w:t>
      </w:r>
      <w:r>
        <w:rPr>
          <w:color w:val="FB6AB8"/>
        </w:rPr>
        <w:t>který</w:t>
      </w:r>
      <w:r>
        <w:rPr>
          <w:color w:val="788E95"/>
        </w:rPr>
        <w:t xml:space="preserve"> byl vydán v jednom americkém ekonomickém časopise</w:t>
      </w:r>
      <w:r>
        <w:t xml:space="preserve">, napadl </w:t>
      </w:r>
      <w:r>
        <w:rPr>
          <w:color w:val="DE98FD"/>
        </w:rPr>
        <w:t>sir Alan</w:t>
      </w:r>
      <w:r>
        <w:t xml:space="preserve"> </w:t>
      </w:r>
      <w:r>
        <w:rPr>
          <w:color w:val="8C41BB"/>
        </w:rPr>
        <w:t>monetární program</w:t>
      </w:r>
      <w:r>
        <w:t xml:space="preserve"> s tím, že "není hotový". Vlažná reakce </w:t>
      </w:r>
      <w:r>
        <w:rPr>
          <w:color w:val="576094"/>
        </w:rPr>
        <w:t>jeho</w:t>
      </w:r>
      <w:r>
        <w:rPr>
          <w:color w:val="310106"/>
        </w:rPr>
        <w:t xml:space="preserve"> šéfa</w:t>
      </w:r>
      <w:r>
        <w:t xml:space="preserve"> jen posílila spekulace, že </w:t>
      </w:r>
      <w:r>
        <w:rPr>
          <w:color w:val="04640D"/>
        </w:rPr>
        <w:t>vláda</w:t>
      </w:r>
      <w:r>
        <w:t xml:space="preserve"> </w:t>
      </w:r>
      <w:r>
        <w:rPr>
          <w:color w:val="DB1474"/>
        </w:rPr>
        <w:t>svých</w:t>
      </w:r>
      <w:r>
        <w:rPr>
          <w:color w:val="895E6B"/>
        </w:rPr>
        <w:t xml:space="preserve"> dvou podmínek</w:t>
      </w:r>
      <w:r>
        <w:t xml:space="preserve"> využije jako záminky, aby se plnému členství v EMS vyhnula. Je možné, že přetahování o EMS bude </w:t>
      </w:r>
      <w:r>
        <w:rPr>
          <w:color w:val="BCFEC6"/>
        </w:rPr>
        <w:t xml:space="preserve">navzdory odchodu </w:t>
      </w:r>
      <w:r>
        <w:rPr>
          <w:color w:val="9F6551"/>
        </w:rPr>
        <w:t>Lawsona</w:t>
      </w:r>
      <w:r>
        <w:rPr>
          <w:color w:val="BCFEC6"/>
        </w:rPr>
        <w:t xml:space="preserve"> a </w:t>
      </w:r>
      <w:r>
        <w:rPr>
          <w:color w:val="932C70"/>
        </w:rPr>
        <w:t>Sira Alana</w:t>
      </w:r>
      <w:r>
        <w:t xml:space="preserve"> pokračovat. </w:t>
      </w:r>
      <w:r>
        <w:rPr>
          <w:color w:val="8489AE"/>
        </w:rPr>
        <w:t>Sir Geoffrey Howe, vicepremiér a</w:t>
      </w:r>
      <w:r>
        <w:t xml:space="preserve"> ve věci </w:t>
      </w:r>
      <w:r>
        <w:rPr>
          <w:color w:val="860E04"/>
        </w:rPr>
        <w:t xml:space="preserve">EMS spojenec </w:t>
      </w:r>
      <w:r>
        <w:rPr>
          <w:color w:val="FBC206"/>
        </w:rPr>
        <w:t>Lawsona</w:t>
      </w:r>
      <w:r>
        <w:t xml:space="preserve">, dal najevo, že bude tlačit na brzký vstup </w:t>
      </w:r>
      <w:r>
        <w:rPr>
          <w:color w:val="F7F1DF"/>
        </w:rPr>
        <w:t>Británie</w:t>
      </w:r>
      <w:r>
        <w:t xml:space="preserve"> do EMS. Momentálně je ve středu zájmu otázka, zda </w:t>
      </w:r>
      <w:r>
        <w:rPr>
          <w:color w:val="04640D"/>
        </w:rPr>
        <w:t xml:space="preserve">vláda </w:t>
      </w:r>
      <w:r>
        <w:rPr>
          <w:color w:val="FEFB0A"/>
        </w:rPr>
        <w:t>Thatcherové</w:t>
      </w:r>
      <w:r>
        <w:t xml:space="preserve"> bude pokračovat v </w:t>
      </w:r>
      <w:r>
        <w:rPr>
          <w:color w:val="6EAB9B"/>
        </w:rPr>
        <w:t>Lawsonově</w:t>
      </w:r>
      <w:r>
        <w:t xml:space="preserve"> strategii kopírování monetární politiky západoněmecké Bundesbank a zda bude reagovat podobně, </w:t>
      </w:r>
      <w:r>
        <w:rPr>
          <w:color w:val="F2CDFE"/>
        </w:rPr>
        <w:t>až frankfurtské úřady změní úrokové sazby</w:t>
      </w:r>
      <w:r>
        <w:t xml:space="preserve">. </w:t>
      </w:r>
      <w:r>
        <w:rPr>
          <w:color w:val="310106"/>
        </w:rPr>
        <w:t>Thatcherová</w:t>
      </w:r>
      <w:r>
        <w:t xml:space="preserve"> "</w:t>
      </w:r>
      <w:r>
        <w:rPr>
          <w:color w:val="310106"/>
        </w:rPr>
        <w:t>si</w:t>
      </w:r>
      <w:r>
        <w:t xml:space="preserve"> nerada nechává poroučet od cizinců", říká Tim Congdon, ekonom společnosti Gerrard &amp; National Holding PLC. I když se v krizi </w:t>
      </w:r>
      <w:r>
        <w:rPr>
          <w:color w:val="645341"/>
        </w:rPr>
        <w:t>konzervativci</w:t>
      </w:r>
      <w:r>
        <w:t xml:space="preserve"> jednotně staví </w:t>
      </w:r>
      <w:r>
        <w:rPr>
          <w:color w:val="310106"/>
        </w:rPr>
        <w:t>za Thatcherovou</w:t>
      </w:r>
      <w:r>
        <w:t xml:space="preserve">, </w:t>
      </w:r>
      <w:r>
        <w:rPr>
          <w:color w:val="760035"/>
        </w:rPr>
        <w:t xml:space="preserve">mnoho </w:t>
      </w:r>
      <w:r>
        <w:rPr>
          <w:color w:val="647A41"/>
        </w:rPr>
        <w:t>z nich</w:t>
      </w:r>
      <w:r>
        <w:t xml:space="preserve"> </w:t>
      </w:r>
      <w:r>
        <w:rPr>
          <w:color w:val="760035"/>
        </w:rPr>
        <w:t>se</w:t>
      </w:r>
      <w:r>
        <w:t xml:space="preserve"> utěšuje nadějí, že katastrofy </w:t>
      </w:r>
      <w:r>
        <w:rPr>
          <w:color w:val="5C5300"/>
        </w:rPr>
        <w:t>minulého týdne</w:t>
      </w:r>
      <w:r>
        <w:t xml:space="preserve"> povedou ke změnám. "</w:t>
      </w:r>
      <w:r>
        <w:rPr>
          <w:color w:val="496E76"/>
        </w:rPr>
        <w:t>Skončíme s těmi vzdorovitými manýry</w:t>
      </w:r>
      <w:r>
        <w:t xml:space="preserve">," říká </w:t>
      </w:r>
      <w:r>
        <w:rPr>
          <w:color w:val="E3F894"/>
        </w:rPr>
        <w:t>Sir Peter Hordern, řadový konzervativní poslanec parlamentu</w:t>
      </w:r>
      <w:r>
        <w:t xml:space="preserve">. "Propouštění slušných lidí už má </w:t>
      </w:r>
      <w:r>
        <w:rPr>
          <w:color w:val="42083B"/>
        </w:rPr>
        <w:t>strana</w:t>
      </w:r>
      <w:r>
        <w:t xml:space="preserve"> dost." </w:t>
      </w:r>
      <w:r>
        <w:rPr>
          <w:color w:val="496E76"/>
        </w:rPr>
        <w:t>To</w:t>
      </w:r>
      <w:r>
        <w:t xml:space="preserve"> je nerealistické očekávání. Před deseti lety </w:t>
      </w:r>
      <w:r>
        <w:rPr>
          <w:color w:val="310106"/>
        </w:rPr>
        <w:t>Thatcherová</w:t>
      </w:r>
      <w:r>
        <w:t xml:space="preserve"> prohlásila, že nechce </w:t>
      </w:r>
      <w:r>
        <w:rPr>
          <w:color w:val="04640D"/>
        </w:rPr>
        <w:t xml:space="preserve">ve </w:t>
      </w:r>
      <w:r>
        <w:rPr>
          <w:color w:val="FEFB0A"/>
        </w:rPr>
        <w:t>své</w:t>
      </w:r>
      <w:r>
        <w:rPr>
          <w:color w:val="04640D"/>
        </w:rPr>
        <w:t xml:space="preserve"> vládě</w:t>
      </w:r>
      <w:r>
        <w:t xml:space="preserve"> debaty, ale že chce silnou vládu. O víkendu řekla, že </w:t>
      </w:r>
      <w:r>
        <w:rPr>
          <w:color w:val="310106"/>
        </w:rPr>
        <w:t>svůj</w:t>
      </w:r>
      <w:r>
        <w:t xml:space="preserve"> styl nehodlá měnit, a popřela, že by byla autoritářská. "Nesmysl," řekla včera při rozhovoru pro televizi London Weekend Television. "Zůstávám </w:t>
      </w:r>
      <w:r>
        <w:rPr>
          <w:color w:val="F9D7CD"/>
        </w:rPr>
        <w:t xml:space="preserve">taková, </w:t>
      </w:r>
      <w:r>
        <w:rPr>
          <w:color w:val="876128"/>
        </w:rPr>
        <w:t>jaká</w:t>
      </w:r>
      <w:r>
        <w:rPr>
          <w:color w:val="F9D7CD"/>
        </w:rPr>
        <w:t xml:space="preserve"> jsem</w:t>
      </w:r>
      <w:r>
        <w:t>, vlídná a rozumná.</w:t>
      </w:r>
    </w:p>
    <w:p>
      <w:r>
        <w:rPr>
          <w:b/>
        </w:rPr>
        <w:t>Document number 374</w:t>
      </w:r>
    </w:p>
    <w:p>
      <w:r>
        <w:rPr>
          <w:b/>
        </w:rPr>
        <w:t>Document identifier: wsj0593-001</w:t>
      </w:r>
    </w:p>
    <w:p>
      <w:r>
        <w:rPr>
          <w:color w:val="310106"/>
        </w:rPr>
        <w:t xml:space="preserve">Joseph L . Dionne, předseda a hlavní výkonný ředitel </w:t>
      </w:r>
      <w:r>
        <w:rPr>
          <w:color w:val="04640D"/>
        </w:rPr>
        <w:t>společnosti McGraw-Hill Inc.</w:t>
      </w:r>
      <w:r>
        <w:t xml:space="preserve">, byl zvolen do rady ředitelů </w:t>
      </w:r>
      <w:r>
        <w:rPr>
          <w:color w:val="FEFB0A"/>
        </w:rPr>
        <w:t>tohoto výrobce elektroniky</w:t>
      </w:r>
      <w:r>
        <w:t xml:space="preserve">. Nahradil </w:t>
      </w:r>
      <w:r>
        <w:rPr>
          <w:color w:val="FB5514"/>
        </w:rPr>
        <w:t xml:space="preserve">Jamese W. Wilcocka, </w:t>
      </w:r>
      <w:r>
        <w:rPr>
          <w:color w:val="E115C0"/>
        </w:rPr>
        <w:t>který</w:t>
      </w:r>
      <w:r>
        <w:rPr>
          <w:color w:val="FB5514"/>
        </w:rPr>
        <w:t xml:space="preserve"> odchází do důchodu</w:t>
      </w:r>
      <w:r>
        <w:t>.</w:t>
      </w:r>
    </w:p>
    <w:p>
      <w:r>
        <w:rPr>
          <w:b/>
        </w:rPr>
        <w:t>Document number 375</w:t>
      </w:r>
    </w:p>
    <w:p>
      <w:r>
        <w:rPr>
          <w:b/>
        </w:rPr>
        <w:t>Document identifier: wsj0594-001</w:t>
      </w:r>
    </w:p>
    <w:p>
      <w:r>
        <w:t xml:space="preserve">Základní údaje </w:t>
      </w:r>
      <w:r>
        <w:rPr>
          <w:color w:val="310106"/>
        </w:rPr>
        <w:t xml:space="preserve">Počítače koupené před třemi lety, </w:t>
      </w:r>
      <w:r>
        <w:rPr>
          <w:color w:val="04640D"/>
        </w:rPr>
        <w:t>které</w:t>
      </w:r>
      <w:r>
        <w:rPr>
          <w:color w:val="310106"/>
        </w:rPr>
        <w:t xml:space="preserve"> kdysi byly špičkovými stroji</w:t>
      </w:r>
      <w:r>
        <w:t xml:space="preserve">, dnes patří leda do šrotu. Jak ztěžka náhrada se hledá, věda, že </w:t>
      </w:r>
      <w:r>
        <w:rPr>
          <w:color w:val="FEFB0A"/>
        </w:rPr>
        <w:t xml:space="preserve">ten mladý neposeda, </w:t>
      </w:r>
      <w:r>
        <w:rPr>
          <w:color w:val="FB5514"/>
        </w:rPr>
        <w:t>co</w:t>
      </w:r>
      <w:r>
        <w:rPr>
          <w:color w:val="FEFB0A"/>
        </w:rPr>
        <w:t xml:space="preserve"> splnit naše tužby má</w:t>
      </w:r>
      <w:r>
        <w:t xml:space="preserve">, </w:t>
      </w:r>
      <w:r>
        <w:rPr>
          <w:color w:val="E115C0"/>
        </w:rPr>
        <w:t xml:space="preserve">navzdory divům všem, </w:t>
      </w:r>
      <w:r>
        <w:rPr>
          <w:color w:val="00587F"/>
        </w:rPr>
        <w:t>jimiž</w:t>
      </w:r>
      <w:r>
        <w:rPr>
          <w:color w:val="E115C0"/>
        </w:rPr>
        <w:t xml:space="preserve"> se chlubí</w:t>
      </w:r>
      <w:r>
        <w:t xml:space="preserve">, vyšší rychlosti, lepší grafice a větší paměti, také rychleji půjde do výslužby! - Bern Sharfman. Usedavé doznání Vím, kdy dividendy splatné jsou, kdy směnky končí, ale </w:t>
      </w:r>
      <w:r>
        <w:rPr>
          <w:color w:val="0BC582"/>
        </w:rPr>
        <w:t>jestli mléko prošlé není, to</w:t>
      </w:r>
      <w:r>
        <w:t xml:space="preserve"> </w:t>
      </w:r>
      <w:r>
        <w:rPr>
          <w:color w:val="FEB8C8"/>
        </w:rPr>
        <w:t>přede mnou</w:t>
      </w:r>
      <w:r>
        <w:t xml:space="preserve"> zůstává v utajení! - Ralph Shaffer. Devtipnice Desátky: Podřídit se desetině Desatera. - Len Elliott.</w:t>
      </w:r>
    </w:p>
    <w:p>
      <w:r>
        <w:rPr>
          <w:b/>
        </w:rPr>
        <w:t>Document number 376</w:t>
      </w:r>
    </w:p>
    <w:p>
      <w:r>
        <w:rPr>
          <w:b/>
        </w:rPr>
        <w:t>Document identifier: wsj0595-001</w:t>
      </w:r>
    </w:p>
    <w:p>
      <w:r>
        <w:t xml:space="preserve">Manželky nemusí mít vždy prospěch z toho, když muži pomáhají v domácnosti KDYŽ </w:t>
      </w:r>
      <w:r>
        <w:rPr>
          <w:color w:val="310106"/>
        </w:rPr>
        <w:t>MANŽELÉ</w:t>
      </w:r>
      <w:r>
        <w:t xml:space="preserve"> začnou dělat více domácích prací, spíše než domácí práce </w:t>
      </w:r>
      <w:r>
        <w:rPr>
          <w:color w:val="310106"/>
        </w:rPr>
        <w:t>své</w:t>
      </w:r>
      <w:r>
        <w:t xml:space="preserve"> manželky, převezmou </w:t>
      </w:r>
      <w:r>
        <w:rPr>
          <w:color w:val="04640D"/>
        </w:rPr>
        <w:t xml:space="preserve">práce, </w:t>
      </w:r>
      <w:r>
        <w:rPr>
          <w:color w:val="FEFB0A"/>
        </w:rPr>
        <w:t>které</w:t>
      </w:r>
      <w:r>
        <w:rPr>
          <w:color w:val="04640D"/>
        </w:rPr>
        <w:t xml:space="preserve"> dělají děti</w:t>
      </w:r>
      <w:r>
        <w:t xml:space="preserve">. </w:t>
      </w:r>
      <w:r>
        <w:rPr>
          <w:color w:val="FB5514"/>
        </w:rPr>
        <w:t xml:space="preserve">Výzkumníci společnosti Rand Corp., </w:t>
      </w:r>
      <w:r>
        <w:rPr>
          <w:color w:val="E115C0"/>
        </w:rPr>
        <w:t>Linda Waiteová</w:t>
      </w:r>
      <w:r>
        <w:rPr>
          <w:color w:val="FB5514"/>
        </w:rPr>
        <w:t xml:space="preserve"> a Frances Goldscheider</w:t>
      </w:r>
      <w:r>
        <w:t xml:space="preserve">, analyzovali velký vzorek </w:t>
      </w:r>
      <w:r>
        <w:rPr>
          <w:color w:val="00587F"/>
        </w:rPr>
        <w:t xml:space="preserve">vdaných žen, </w:t>
      </w:r>
      <w:r>
        <w:rPr>
          <w:color w:val="0BC582"/>
        </w:rPr>
        <w:t>které</w:t>
      </w:r>
      <w:r>
        <w:rPr>
          <w:color w:val="00587F"/>
        </w:rPr>
        <w:t xml:space="preserve"> vychovávaly alespoň jedno dítě ve věku mezi šesti a 18 lety</w:t>
      </w:r>
      <w:r>
        <w:t xml:space="preserve">. </w:t>
      </w:r>
      <w:r>
        <w:rPr>
          <w:color w:val="00587F"/>
        </w:rPr>
        <w:t>Ženy</w:t>
      </w:r>
      <w:r>
        <w:t xml:space="preserve"> uvedly, </w:t>
      </w:r>
      <w:r>
        <w:rPr>
          <w:color w:val="FEB8C8"/>
        </w:rPr>
        <w:t>který člen rodiny</w:t>
      </w:r>
      <w:r>
        <w:t xml:space="preserve"> obvykle různé domácí práce dělá a z jak velké části se na domácích pracích podílí. Není překvapující, že </w:t>
      </w:r>
      <w:r>
        <w:rPr>
          <w:color w:val="9E8317"/>
        </w:rPr>
        <w:t>manželky, ať už pracující či nepracující</w:t>
      </w:r>
      <w:r>
        <w:t xml:space="preserve">, dělaly většinu - asi 80 % nákupů, praní a vaření a přibližně ze dvou třetin uklízely, myly nádobí, staraly se o děti a měly na starosti rodinné papírování. Pouze pokud šlo o technické práce a údržby, dělaly ženy méně než polovinu. </w:t>
      </w:r>
      <w:r>
        <w:rPr>
          <w:color w:val="FB5514"/>
        </w:rPr>
        <w:t>Výzkumníci</w:t>
      </w:r>
      <w:r>
        <w:t xml:space="preserve"> ale zjistili, </w:t>
      </w:r>
      <w:r>
        <w:rPr>
          <w:color w:val="01190F"/>
        </w:rPr>
        <w:t xml:space="preserve">že zatímco </w:t>
      </w:r>
      <w:r>
        <w:rPr>
          <w:color w:val="847D81"/>
        </w:rPr>
        <w:t xml:space="preserve">domácí práce, </w:t>
      </w:r>
      <w:r>
        <w:rPr>
          <w:color w:val="58018B"/>
        </w:rPr>
        <w:t>které</w:t>
      </w:r>
      <w:r>
        <w:rPr>
          <w:color w:val="847D81"/>
        </w:rPr>
        <w:t xml:space="preserve"> měly za úkol děti</w:t>
      </w:r>
      <w:r>
        <w:rPr>
          <w:color w:val="01190F"/>
        </w:rPr>
        <w:t>, matce podstatně ulehčily, manželova pomocná ruka "snížila dětskou zátěž téměř o 50 %, ale odpovědnost manželky snížila jen nepatrně</w:t>
      </w:r>
      <w:r>
        <w:t xml:space="preserve">". Zvláště viditelné </w:t>
      </w:r>
      <w:r>
        <w:rPr>
          <w:color w:val="01190F"/>
        </w:rPr>
        <w:t>to</w:t>
      </w:r>
      <w:r>
        <w:t xml:space="preserve"> bylo u párů s vyšším vzděláním. V těchto rodinách </w:t>
      </w:r>
      <w:r>
        <w:rPr>
          <w:color w:val="B70639"/>
        </w:rPr>
        <w:t>muži</w:t>
      </w:r>
      <w:r>
        <w:t xml:space="preserve"> vykonávali o 80 % více domácích prací než v párech s pouze středním vzděláním. Ale děti vzdělaných rodičů dělaly o 68 % méně domácích prací než děti v méně vzdělaných rodinách. "Je zřejmé," říká </w:t>
      </w:r>
      <w:r>
        <w:rPr>
          <w:color w:val="703B01"/>
        </w:rPr>
        <w:t>Waiteová</w:t>
      </w:r>
      <w:r>
        <w:t xml:space="preserve">, "že zvyšující se vzdělání má největší vliv na to, kdo manželce, respektive matce, pomáhá. </w:t>
      </w:r>
      <w:r>
        <w:rPr>
          <w:color w:val="F7F1DF"/>
        </w:rPr>
        <w:t>Podíl ženy</w:t>
      </w:r>
      <w:r>
        <w:t xml:space="preserve"> se snižuje, ale jen nepatrně." </w:t>
      </w:r>
      <w:r>
        <w:rPr>
          <w:color w:val="118B8A"/>
        </w:rPr>
        <w:t>Pacienti</w:t>
      </w:r>
      <w:r>
        <w:t xml:space="preserve"> </w:t>
      </w:r>
      <w:r>
        <w:rPr>
          <w:color w:val="118B8A"/>
        </w:rPr>
        <w:t>si</w:t>
      </w:r>
      <w:r>
        <w:t xml:space="preserve"> péči v domovech důchodců většinou platí sami </w:t>
      </w:r>
      <w:r>
        <w:rPr>
          <w:color w:val="4AFEFA"/>
        </w:rPr>
        <w:t>DALEKO MÉNĚ, než se dříve předpokládalo,</w:t>
      </w:r>
      <w:r>
        <w:rPr>
          <w:color w:val="FCB164"/>
        </w:rPr>
        <w:t xml:space="preserve"> je </w:t>
      </w:r>
      <w:r>
        <w:rPr>
          <w:color w:val="796EE6"/>
        </w:rPr>
        <w:t xml:space="preserve">obyvatel pečovatelských domů, </w:t>
      </w:r>
      <w:r>
        <w:rPr>
          <w:color w:val="000D2C"/>
        </w:rPr>
        <w:t>kteří</w:t>
      </w:r>
      <w:r>
        <w:rPr>
          <w:color w:val="796EE6"/>
        </w:rPr>
        <w:t xml:space="preserve"> sami </w:t>
      </w:r>
      <w:r>
        <w:rPr>
          <w:color w:val="000D2C"/>
        </w:rPr>
        <w:t>sebe</w:t>
      </w:r>
      <w:r>
        <w:rPr>
          <w:color w:val="796EE6"/>
        </w:rPr>
        <w:t xml:space="preserve"> přivedou na mizinu</w:t>
      </w:r>
      <w:r>
        <w:t xml:space="preserve">, ukazují </w:t>
      </w:r>
      <w:r>
        <w:rPr>
          <w:color w:val="FCB164"/>
        </w:rPr>
        <w:t>to</w:t>
      </w:r>
      <w:r>
        <w:t xml:space="preserve"> dvě nedávno provedené studie. Vlády jednotlivých států dávají velmi nízké stropy na to, kolik majetku mohou </w:t>
      </w:r>
      <w:r>
        <w:rPr>
          <w:color w:val="53495F"/>
        </w:rPr>
        <w:t>lidé</w:t>
      </w:r>
      <w:r>
        <w:t xml:space="preserve"> vlastnit, nebo na to, jaký mohou mít příjem, chtějí-li dostávat sociální příspěvky na účty za lékařskou péči. Všeobecně se mělo za to, že </w:t>
      </w:r>
      <w:r>
        <w:rPr>
          <w:color w:val="F95475"/>
        </w:rPr>
        <w:t>přibližně čtvrtina až polovina všech starších dlouhodobě léčených pacientů</w:t>
      </w:r>
      <w:r>
        <w:t xml:space="preserve"> je nucena utratit všechno a dostat se za hranici chudoby, než budou mít nárok na zdravotní příspěvek. Ale </w:t>
      </w:r>
      <w:r>
        <w:rPr>
          <w:color w:val="61FC03"/>
        </w:rPr>
        <w:t xml:space="preserve">nezávislé zprávy </w:t>
      </w:r>
      <w:r>
        <w:rPr>
          <w:color w:val="5D9608"/>
        </w:rPr>
        <w:t xml:space="preserve">od Joshuy Weinera a Denise Spenceho </w:t>
      </w:r>
      <w:r>
        <w:rPr>
          <w:color w:val="DE98FD"/>
        </w:rPr>
        <w:t>z institutu Brookings Institution</w:t>
      </w:r>
      <w:r>
        <w:rPr>
          <w:color w:val="5D9608"/>
        </w:rPr>
        <w:t xml:space="preserve"> a od Korbina Liu </w:t>
      </w:r>
      <w:r>
        <w:rPr>
          <w:color w:val="98A088"/>
        </w:rPr>
        <w:t>z institutu Urban Institute</w:t>
      </w:r>
      <w:r>
        <w:t xml:space="preserve"> zjišťují, že "</w:t>
      </w:r>
      <w:r>
        <w:rPr>
          <w:color w:val="4F584E"/>
        </w:rPr>
        <w:t>překvapivě malé procento" - jen asi 10 % - obyvatel domovů důchodců</w:t>
      </w:r>
      <w:r>
        <w:t xml:space="preserve"> začíná jako soukromý plátce, a než zemře nebo je </w:t>
      </w:r>
      <w:r>
        <w:rPr>
          <w:color w:val="248AD0"/>
        </w:rPr>
        <w:t>z domova</w:t>
      </w:r>
      <w:r>
        <w:t xml:space="preserve"> propuštěno, "zruinuje </w:t>
      </w:r>
      <w:r>
        <w:rPr>
          <w:color w:val="4F584E"/>
        </w:rPr>
        <w:t>se</w:t>
      </w:r>
      <w:r>
        <w:t xml:space="preserve">" </w:t>
      </w:r>
      <w:r>
        <w:rPr>
          <w:color w:val="5C5300"/>
        </w:rPr>
        <w:t xml:space="preserve">během pobytu </w:t>
      </w:r>
      <w:r>
        <w:rPr>
          <w:color w:val="9F6551"/>
        </w:rPr>
        <w:t>v jediném pečovatelském domě</w:t>
      </w:r>
      <w:r>
        <w:t xml:space="preserve"> na úroveň pomoci. (</w:t>
      </w:r>
      <w:r>
        <w:rPr>
          <w:color w:val="BCFEC6"/>
        </w:rPr>
        <w:t>Další třetina</w:t>
      </w:r>
      <w:r>
        <w:rPr>
          <w:color w:val="932C70"/>
        </w:rPr>
        <w:t xml:space="preserve"> zdravotní příspěvky dostává, už když do pečovatelského domu nastupuje</w:t>
      </w:r>
      <w:r>
        <w:t xml:space="preserve">, </w:t>
      </w:r>
      <w:r>
        <w:rPr>
          <w:color w:val="932C70"/>
        </w:rPr>
        <w:t>což</w:t>
      </w:r>
      <w:r>
        <w:t xml:space="preserve"> je </w:t>
      </w:r>
      <w:r>
        <w:rPr>
          <w:color w:val="2B1B04"/>
        </w:rPr>
        <w:t xml:space="preserve">podstatně vyšší podíl, než </w:t>
      </w:r>
      <w:r>
        <w:rPr>
          <w:color w:val="B5AFC4"/>
        </w:rPr>
        <w:t>výzkumníci</w:t>
      </w:r>
      <w:r>
        <w:rPr>
          <w:color w:val="2B1B04"/>
        </w:rPr>
        <w:t xml:space="preserve"> očekávali</w:t>
      </w:r>
      <w:r>
        <w:t xml:space="preserve">.) Ale pozoruhodně velké procento - přes polovinu - tvoří </w:t>
      </w:r>
      <w:r>
        <w:rPr>
          <w:color w:val="D4C67A"/>
        </w:rPr>
        <w:t xml:space="preserve">soukromí plátci, </w:t>
      </w:r>
      <w:r>
        <w:rPr>
          <w:color w:val="AE7AA1"/>
        </w:rPr>
        <w:t>kteří</w:t>
      </w:r>
      <w:r>
        <w:rPr>
          <w:color w:val="D4C67A"/>
        </w:rPr>
        <w:t xml:space="preserve"> </w:t>
      </w:r>
      <w:r>
        <w:rPr>
          <w:color w:val="AE7AA1"/>
        </w:rPr>
        <w:t>si</w:t>
      </w:r>
      <w:r>
        <w:rPr>
          <w:color w:val="D4C67A"/>
        </w:rPr>
        <w:t xml:space="preserve"> platí </w:t>
      </w:r>
      <w:r>
        <w:rPr>
          <w:color w:val="C2A393"/>
        </w:rPr>
        <w:t xml:space="preserve">celý </w:t>
      </w:r>
      <w:r>
        <w:rPr>
          <w:color w:val="0232FD"/>
        </w:rPr>
        <w:t>svůj</w:t>
      </w:r>
      <w:r>
        <w:rPr>
          <w:color w:val="C2A393"/>
        </w:rPr>
        <w:t xml:space="preserve"> pobyt</w:t>
      </w:r>
      <w:r>
        <w:rPr>
          <w:color w:val="D4C67A"/>
        </w:rPr>
        <w:t>, a to i když je poměrně dlouhý</w:t>
      </w:r>
      <w:r>
        <w:t xml:space="preserve">. Asi třetina platí z vlastní kapsy, zbytek pokrývá státní zdravotní pojištění, soukromé pojišťovny nebo systém pro válečné vysloužilce Veterans Administration. Podkladem </w:t>
      </w:r>
      <w:r>
        <w:rPr>
          <w:color w:val="61FC03"/>
        </w:rPr>
        <w:t>pro obě zprávy</w:t>
      </w:r>
      <w:r>
        <w:t xml:space="preserve"> je vzorek několika tisíc </w:t>
      </w:r>
      <w:r>
        <w:rPr>
          <w:color w:val="6A3A35"/>
        </w:rPr>
        <w:t xml:space="preserve">pacientů, </w:t>
      </w:r>
      <w:r>
        <w:rPr>
          <w:color w:val="BA6801"/>
        </w:rPr>
        <w:t>kteří</w:t>
      </w:r>
      <w:r>
        <w:rPr>
          <w:color w:val="6A3A35"/>
        </w:rPr>
        <w:t xml:space="preserve"> se v roce 1985 účastnili celonárodního průzkumu pořádaného vládou</w:t>
      </w:r>
      <w:r>
        <w:t xml:space="preserve">. </w:t>
      </w:r>
      <w:r>
        <w:rPr>
          <w:color w:val="168E5C"/>
        </w:rPr>
        <w:t xml:space="preserve">Autoři </w:t>
      </w:r>
      <w:r>
        <w:rPr>
          <w:color w:val="16C0D0"/>
        </w:rPr>
        <w:t xml:space="preserve">z obou institutů, </w:t>
      </w:r>
      <w:r>
        <w:rPr>
          <w:color w:val="C62100"/>
        </w:rPr>
        <w:t>Brookings</w:t>
      </w:r>
      <w:r>
        <w:rPr>
          <w:color w:val="16C0D0"/>
        </w:rPr>
        <w:t xml:space="preserve"> i </w:t>
      </w:r>
      <w:r>
        <w:rPr>
          <w:color w:val="014347"/>
        </w:rPr>
        <w:t>Urban Institute</w:t>
      </w:r>
      <w:r>
        <w:t xml:space="preserve">, ale varují, že většina </w:t>
      </w:r>
      <w:r>
        <w:rPr>
          <w:color w:val="233809"/>
        </w:rPr>
        <w:t>pobytů v pečovatelských domech</w:t>
      </w:r>
      <w:r>
        <w:t xml:space="preserve"> má poměrně krátké trvání a dosažení </w:t>
      </w:r>
      <w:r>
        <w:rPr>
          <w:color w:val="42083B"/>
        </w:rPr>
        <w:t xml:space="preserve">úrovně, </w:t>
      </w:r>
      <w:r>
        <w:rPr>
          <w:color w:val="82785D"/>
        </w:rPr>
        <w:t>na které</w:t>
      </w:r>
      <w:r>
        <w:rPr>
          <w:color w:val="42083B"/>
        </w:rPr>
        <w:t xml:space="preserve"> má </w:t>
      </w:r>
      <w:r>
        <w:rPr>
          <w:color w:val="023087"/>
        </w:rPr>
        <w:t>pacient</w:t>
      </w:r>
      <w:r>
        <w:rPr>
          <w:color w:val="42083B"/>
        </w:rPr>
        <w:t xml:space="preserve"> na příspěvek nárok</w:t>
      </w:r>
      <w:r>
        <w:t xml:space="preserve">, je pravděpodobnější při neobvykle dlouhém pobytu či pobytech opakovaných. A navíc, poznamenávají, </w:t>
      </w:r>
      <w:r>
        <w:rPr>
          <w:color w:val="B7DAD2"/>
        </w:rPr>
        <w:t xml:space="preserve">ti, </w:t>
      </w:r>
      <w:r>
        <w:rPr>
          <w:color w:val="196956"/>
        </w:rPr>
        <w:t>kteří</w:t>
      </w:r>
      <w:r>
        <w:rPr>
          <w:color w:val="8C41BB"/>
        </w:rPr>
        <w:t xml:space="preserve"> zvládají platit ze </w:t>
      </w:r>
      <w:r>
        <w:rPr>
          <w:color w:val="196956"/>
        </w:rPr>
        <w:t>svého</w:t>
      </w:r>
      <w:r>
        <w:t xml:space="preserve">, </w:t>
      </w:r>
      <w:r>
        <w:rPr>
          <w:color w:val="ECEDFE"/>
        </w:rPr>
        <w:t>toho</w:t>
      </w:r>
      <w:r>
        <w:t xml:space="preserve"> často docílí jen díky tomu, že prodají </w:t>
      </w:r>
      <w:r>
        <w:rPr>
          <w:color w:val="B7DAD2"/>
        </w:rPr>
        <w:t>svůj</w:t>
      </w:r>
      <w:r>
        <w:t xml:space="preserve"> dům, vyberou celoživotní úspory či využijí značné pomoci dětí a dalších příbuzných. Mladí </w:t>
      </w:r>
      <w:r>
        <w:rPr>
          <w:color w:val="2B2D32"/>
        </w:rPr>
        <w:t>Reaganovy</w:t>
      </w:r>
      <w:r>
        <w:rPr>
          <w:color w:val="94C661"/>
        </w:rPr>
        <w:t xml:space="preserve"> éry</w:t>
      </w:r>
      <w:r>
        <w:t xml:space="preserve"> </w:t>
      </w:r>
      <w:r>
        <w:rPr>
          <w:color w:val="F8907D"/>
        </w:rPr>
        <w:t>si</w:t>
      </w:r>
      <w:r>
        <w:t xml:space="preserve"> udržují liberální postoj </w:t>
      </w:r>
      <w:r>
        <w:rPr>
          <w:color w:val="895E6B"/>
        </w:rPr>
        <w:t>REAGANOVA</w:t>
      </w:r>
      <w:r>
        <w:t xml:space="preserve"> GENERACE </w:t>
      </w:r>
      <w:r>
        <w:rPr>
          <w:color w:val="788E95"/>
        </w:rPr>
        <w:t xml:space="preserve">mladých lidí, </w:t>
      </w:r>
      <w:r>
        <w:rPr>
          <w:color w:val="FB6AB8"/>
        </w:rPr>
        <w:t>kteří</w:t>
      </w:r>
      <w:r>
        <w:rPr>
          <w:color w:val="788E95"/>
        </w:rPr>
        <w:t xml:space="preserve"> politicky dospěli </w:t>
      </w:r>
      <w:r>
        <w:rPr>
          <w:color w:val="576094"/>
        </w:rPr>
        <w:t xml:space="preserve">během vlády </w:t>
      </w:r>
      <w:r>
        <w:rPr>
          <w:color w:val="DB1474"/>
        </w:rPr>
        <w:t xml:space="preserve">prezidenta Ronalda Reagana - zaujímají </w:t>
      </w:r>
      <w:r>
        <w:rPr>
          <w:color w:val="8489AE"/>
        </w:rPr>
        <w:t>podle NORC, výzkumného centra sociálních věd na Chicagské univerzitě</w:t>
      </w:r>
      <w:r>
        <w:rPr>
          <w:color w:val="DB1474"/>
        </w:rPr>
        <w:t>, pevný liberální postoj ve věci rasy a pohlaví</w:t>
      </w:r>
      <w:r>
        <w:t xml:space="preserve">. Mnoho politických analytiků uvažovalo o tom, že </w:t>
      </w:r>
      <w:r>
        <w:rPr>
          <w:color w:val="94C661"/>
        </w:rPr>
        <w:t xml:space="preserve">z </w:t>
      </w:r>
      <w:r>
        <w:rPr>
          <w:color w:val="2B2D32"/>
        </w:rPr>
        <w:t>Reaganovy</w:t>
      </w:r>
      <w:r>
        <w:rPr>
          <w:color w:val="94C661"/>
        </w:rPr>
        <w:t xml:space="preserve"> éry</w:t>
      </w:r>
      <w:r>
        <w:t xml:space="preserve"> vyjde silně konzervativní mladá generace. </w:t>
      </w:r>
      <w:r>
        <w:rPr>
          <w:color w:val="860E04"/>
        </w:rPr>
        <w:t xml:space="preserve">Nejnovější průzkumy veřejného mínění, </w:t>
      </w:r>
      <w:r>
        <w:rPr>
          <w:color w:val="FBC206"/>
        </w:rPr>
        <w:t>které</w:t>
      </w:r>
      <w:r>
        <w:rPr>
          <w:color w:val="860E04"/>
        </w:rPr>
        <w:t xml:space="preserve"> </w:t>
      </w:r>
      <w:r>
        <w:rPr>
          <w:color w:val="6EAB9B"/>
        </w:rPr>
        <w:t>centrum NORC</w:t>
      </w:r>
      <w:r>
        <w:rPr>
          <w:color w:val="860E04"/>
        </w:rPr>
        <w:t xml:space="preserve"> provedlo</w:t>
      </w:r>
      <w:r>
        <w:t xml:space="preserve">, zjistily, </w:t>
      </w:r>
      <w:r>
        <w:rPr>
          <w:color w:val="F2CDFE"/>
        </w:rPr>
        <w:t>že nejmladší dospělí jsou skutečně více proreaganovští či prorepublikánští než ostatní dospělí</w:t>
      </w:r>
      <w:r>
        <w:t xml:space="preserve">. </w:t>
      </w:r>
      <w:r>
        <w:rPr>
          <w:color w:val="645341"/>
        </w:rPr>
        <w:t xml:space="preserve">Ale, jak říká vedoucí </w:t>
      </w:r>
      <w:r>
        <w:rPr>
          <w:color w:val="760035"/>
        </w:rPr>
        <w:t>výzkumu</w:t>
      </w:r>
      <w:r>
        <w:rPr>
          <w:color w:val="645341"/>
        </w:rPr>
        <w:t xml:space="preserve"> Tom Smith, </w:t>
      </w:r>
      <w:r>
        <w:rPr>
          <w:color w:val="647A41"/>
        </w:rPr>
        <w:t>toto</w:t>
      </w:r>
      <w:r>
        <w:rPr>
          <w:color w:val="645341"/>
        </w:rPr>
        <w:t xml:space="preserve"> "se nepromítá do obecné podpory konzervatismu či do konzervativních pozic v záležitostech feminismu a občanských práv</w:t>
      </w:r>
      <w:r>
        <w:t xml:space="preserve">". Odpovědi na dvanáct otázek </w:t>
      </w:r>
      <w:r>
        <w:rPr>
          <w:color w:val="860E04"/>
        </w:rPr>
        <w:t xml:space="preserve">v celonárodních průzkumech </w:t>
      </w:r>
      <w:r>
        <w:rPr>
          <w:color w:val="496E76"/>
        </w:rPr>
        <w:t>v letech 1986, 1987, 1988 a 1989</w:t>
      </w:r>
      <w:r>
        <w:t xml:space="preserve"> ukazují, že </w:t>
      </w:r>
      <w:r>
        <w:rPr>
          <w:color w:val="E3F894"/>
        </w:rPr>
        <w:t>muži a ženy ve věku 18 až 24 let</w:t>
      </w:r>
      <w:r>
        <w:t xml:space="preserve"> jsou podstatně liberálnější ve věcech rasy a pohlaví, než byla stejná věková skupina při průzkumech provedených </w:t>
      </w:r>
      <w:r>
        <w:rPr>
          <w:color w:val="F9D7CD"/>
        </w:rPr>
        <w:t>centrem NORC</w:t>
      </w:r>
      <w:r>
        <w:t xml:space="preserve"> na počátku 70. a 80. let. Byli také stejně nebo více liberální než jakákoli jiná věková skupina </w:t>
      </w:r>
      <w:r>
        <w:rPr>
          <w:color w:val="860E04"/>
        </w:rPr>
        <w:t xml:space="preserve">v průzkumech </w:t>
      </w:r>
      <w:r>
        <w:rPr>
          <w:color w:val="496E76"/>
        </w:rPr>
        <w:t>mezi lety 1986 až 1989</w:t>
      </w:r>
      <w:r>
        <w:t xml:space="preserve">. Například </w:t>
      </w:r>
      <w:r>
        <w:rPr>
          <w:color w:val="876128"/>
        </w:rPr>
        <w:t xml:space="preserve">66 % </w:t>
      </w:r>
      <w:r>
        <w:rPr>
          <w:color w:val="A1A711"/>
        </w:rPr>
        <w:t>osob ve věku 18 až 24 let</w:t>
      </w:r>
      <w:r>
        <w:t xml:space="preserve"> </w:t>
      </w:r>
      <w:r>
        <w:rPr>
          <w:color w:val="860E04"/>
        </w:rPr>
        <w:t>v posledních čtyřech průzkumech</w:t>
      </w:r>
      <w:r>
        <w:t xml:space="preserve"> podporovalo </w:t>
      </w:r>
      <w:r>
        <w:rPr>
          <w:color w:val="01FB92"/>
        </w:rPr>
        <w:t xml:space="preserve">zákon o "otevřeném bydlení", </w:t>
      </w:r>
      <w:r>
        <w:rPr>
          <w:color w:val="FD0F31"/>
        </w:rPr>
        <w:t>který</w:t>
      </w:r>
      <w:r>
        <w:rPr>
          <w:color w:val="01FB92"/>
        </w:rPr>
        <w:t xml:space="preserve"> zakazoval </w:t>
      </w:r>
      <w:r>
        <w:rPr>
          <w:color w:val="BE8485"/>
        </w:rPr>
        <w:t>vlastníkům</w:t>
      </w:r>
      <w:r>
        <w:rPr>
          <w:color w:val="01FB92"/>
        </w:rPr>
        <w:t xml:space="preserve"> domů odmítat prodej potenciálním zákazníkům z rasových důvodů</w:t>
      </w:r>
      <w:r>
        <w:t xml:space="preserve">. </w:t>
      </w:r>
      <w:r>
        <w:rPr>
          <w:color w:val="876128"/>
        </w:rPr>
        <w:t>Toto</w:t>
      </w:r>
      <w:r>
        <w:t xml:space="preserve"> je porovnáváno s 58 % stejné věkové skupiny v průzkumech mezi lety 1980 až 1982 a s 55 % v průzkumech z let 1972 až 1975. S otázkou, zda souhlasí, či nesouhlasí s tím, že muži se do politiky citově více hodí než ženy, nesouhlasilo 70 % </w:t>
      </w:r>
      <w:r>
        <w:rPr>
          <w:color w:val="C660FB"/>
        </w:rPr>
        <w:t>Reaganovy</w:t>
      </w:r>
      <w:r>
        <w:rPr>
          <w:color w:val="E3F894"/>
        </w:rPr>
        <w:t xml:space="preserve"> generace</w:t>
      </w:r>
      <w:r>
        <w:t xml:space="preserve">, zatímco v dřívějších letech to bylo necelých 60 % mladých mužů a žen. Drobnosti OSAMĚLÍ a rozvedení lidé se s daleko větší pravděpodobností stávají </w:t>
      </w:r>
      <w:r>
        <w:rPr>
          <w:color w:val="120104"/>
        </w:rPr>
        <w:t>kuřáky</w:t>
      </w:r>
      <w:r>
        <w:t xml:space="preserve"> než lidé žijící v manželství, zjistilo Centrum pro kontrolu nemocí... </w:t>
      </w:r>
      <w:r>
        <w:rPr>
          <w:color w:val="D48958"/>
        </w:rPr>
        <w:t>Národní výzkumná rada</w:t>
      </w:r>
      <w:r>
        <w:t xml:space="preserve"> uvádí, že </w:t>
      </w:r>
      <w:r>
        <w:rPr>
          <w:color w:val="05AEE8"/>
        </w:rPr>
        <w:t>současní postgraduální studenti</w:t>
      </w:r>
      <w:r>
        <w:t xml:space="preserve"> jsou jedni z nejpomalejších v získávání </w:t>
      </w:r>
      <w:r>
        <w:rPr>
          <w:color w:val="C3C1BE"/>
        </w:rPr>
        <w:t>titulu PhD</w:t>
      </w:r>
      <w:r>
        <w:t xml:space="preserve">. Odhaduje, že </w:t>
      </w:r>
      <w:r>
        <w:rPr>
          <w:color w:val="9F98F8"/>
        </w:rPr>
        <w:t xml:space="preserve">časový interval mezi ukončením vysoké školy a získáním </w:t>
      </w:r>
      <w:r>
        <w:rPr>
          <w:color w:val="1167D9"/>
        </w:rPr>
        <w:t>titulu PhD</w:t>
      </w:r>
      <w:r>
        <w:t>. se za posledních 20 let prodloužil o 30 %, dnes se průměrně pohybuje od 7.4 let v přírodních vědách až po 16.2 let v pedagogice.</w:t>
      </w:r>
    </w:p>
    <w:p>
      <w:r>
        <w:rPr>
          <w:b/>
        </w:rPr>
        <w:t>Document number 377</w:t>
      </w:r>
    </w:p>
    <w:p>
      <w:r>
        <w:rPr>
          <w:b/>
        </w:rPr>
        <w:t>Document identifier: wsj0596-001</w:t>
      </w:r>
    </w:p>
    <w:p>
      <w:r>
        <w:t xml:space="preserve">Říjen byl pro vyznavače </w:t>
      </w:r>
      <w:r>
        <w:rPr>
          <w:color w:val="310106"/>
        </w:rPr>
        <w:t>glasnosti</w:t>
      </w:r>
      <w:r>
        <w:rPr>
          <w:color w:val="04640D"/>
        </w:rPr>
        <w:t xml:space="preserve">, </w:t>
      </w:r>
      <w:r>
        <w:rPr>
          <w:color w:val="310106"/>
        </w:rPr>
        <w:t>což</w:t>
      </w:r>
      <w:r>
        <w:rPr>
          <w:color w:val="04640D"/>
        </w:rPr>
        <w:t xml:space="preserve"> je oficiální politika </w:t>
      </w:r>
      <w:r>
        <w:rPr>
          <w:color w:val="FEFB0A"/>
        </w:rPr>
        <w:t>Sovětského svazu</w:t>
      </w:r>
      <w:r>
        <w:rPr>
          <w:color w:val="04640D"/>
        </w:rPr>
        <w:t xml:space="preserve"> hlásající větší objektivitu státních médií</w:t>
      </w:r>
      <w:r>
        <w:t xml:space="preserve">, náročným měsícem. </w:t>
      </w:r>
      <w:r>
        <w:rPr>
          <w:color w:val="FB5514"/>
        </w:rPr>
        <w:t xml:space="preserve">Pro jednu z hlavních hvězd </w:t>
      </w:r>
      <w:r>
        <w:rPr>
          <w:color w:val="E115C0"/>
        </w:rPr>
        <w:t>glasnosti</w:t>
      </w:r>
      <w:r>
        <w:rPr>
          <w:color w:val="FB5514"/>
        </w:rPr>
        <w:t xml:space="preserve">, Vitalije Korotiče, redaktora </w:t>
      </w:r>
      <w:r>
        <w:rPr>
          <w:color w:val="00587F"/>
        </w:rPr>
        <w:t>průkopnického týdeníku Ogonyok</w:t>
      </w:r>
      <w:r>
        <w:t xml:space="preserve">, byl pátek 20. října </w:t>
      </w:r>
      <w:r>
        <w:rPr>
          <w:color w:val="0BC582"/>
        </w:rPr>
        <w:t xml:space="preserve">dnem plným kotrmelců, </w:t>
      </w:r>
      <w:r>
        <w:rPr>
          <w:color w:val="FEB8C8"/>
        </w:rPr>
        <w:t>který</w:t>
      </w:r>
      <w:r>
        <w:rPr>
          <w:color w:val="0BC582"/>
        </w:rPr>
        <w:t xml:space="preserve"> se z napínavého změnil v radostný</w:t>
      </w:r>
      <w:r>
        <w:t xml:space="preserve">. </w:t>
      </w:r>
      <w:r>
        <w:rPr>
          <w:color w:val="9E8317"/>
        </w:rPr>
        <w:t xml:space="preserve">Poté, co poobědval v hotelu Savoy, byl předvolán </w:t>
      </w:r>
      <w:r>
        <w:rPr>
          <w:color w:val="01190F"/>
        </w:rPr>
        <w:t xml:space="preserve">na Ústřední výbor </w:t>
      </w:r>
      <w:r>
        <w:rPr>
          <w:color w:val="847D81"/>
        </w:rPr>
        <w:t xml:space="preserve">komunistické strany </w:t>
      </w:r>
      <w:r>
        <w:rPr>
          <w:color w:val="58018B"/>
        </w:rPr>
        <w:t>Sovětského svazu</w:t>
      </w:r>
      <w:r>
        <w:t xml:space="preserve">, </w:t>
      </w:r>
      <w:r>
        <w:rPr>
          <w:color w:val="9E8317"/>
        </w:rPr>
        <w:t>což</w:t>
      </w:r>
      <w:r>
        <w:t xml:space="preserve"> byla nezvyklá předehra k byrokratickému zastrašování: </w:t>
      </w:r>
      <w:r>
        <w:rPr>
          <w:color w:val="B70639"/>
        </w:rPr>
        <w:t>Osm stop vysoké rubensovsky obnažené dámy</w:t>
      </w:r>
      <w:r>
        <w:t xml:space="preserve"> se na </w:t>
      </w:r>
      <w:r>
        <w:rPr>
          <w:color w:val="B70639"/>
        </w:rPr>
        <w:t>svých</w:t>
      </w:r>
      <w:r>
        <w:t xml:space="preserve"> plátnech vznášely ke stropu plnému andělů, </w:t>
      </w:r>
      <w:r>
        <w:rPr>
          <w:color w:val="703B01"/>
        </w:rPr>
        <w:t>vše</w:t>
      </w:r>
      <w:r>
        <w:t xml:space="preserve"> </w:t>
      </w:r>
      <w:r>
        <w:rPr>
          <w:color w:val="F7F1DF"/>
        </w:rPr>
        <w:t xml:space="preserve">ve zlatě, </w:t>
      </w:r>
      <w:r>
        <w:rPr>
          <w:color w:val="118B8A"/>
        </w:rPr>
        <w:t>na němž</w:t>
      </w:r>
      <w:r>
        <w:rPr>
          <w:color w:val="F7F1DF"/>
        </w:rPr>
        <w:t xml:space="preserve"> tvůrce skutečně nešetřil</w:t>
      </w:r>
      <w:r>
        <w:t xml:space="preserve">, a podpíráno </w:t>
      </w:r>
      <w:r>
        <w:rPr>
          <w:color w:val="4AFEFA"/>
        </w:rPr>
        <w:t xml:space="preserve">mramorovými korintskými sloupy, </w:t>
      </w:r>
      <w:r>
        <w:rPr>
          <w:color w:val="FCB164"/>
        </w:rPr>
        <w:t>jejichž</w:t>
      </w:r>
      <w:r>
        <w:rPr>
          <w:color w:val="4AFEFA"/>
        </w:rPr>
        <w:t xml:space="preserve"> hlavice jsou přeplněné zlatem</w:t>
      </w:r>
      <w:r>
        <w:t xml:space="preserve">. Proč předvolali </w:t>
      </w:r>
      <w:r>
        <w:rPr>
          <w:color w:val="FB5514"/>
        </w:rPr>
        <w:t>Korotiče</w:t>
      </w:r>
      <w:r>
        <w:t xml:space="preserve">? "Řekl jsem </w:t>
      </w:r>
      <w:r>
        <w:rPr>
          <w:color w:val="796EE6"/>
        </w:rPr>
        <w:t>řidiči</w:t>
      </w:r>
      <w:r>
        <w:t xml:space="preserve">," uvedl, "že veze </w:t>
      </w:r>
      <w:r>
        <w:rPr>
          <w:color w:val="FB5514"/>
        </w:rPr>
        <w:t>mé</w:t>
      </w:r>
      <w:r>
        <w:t xml:space="preserve"> pozadí </w:t>
      </w:r>
      <w:r>
        <w:rPr>
          <w:color w:val="000D2C"/>
        </w:rPr>
        <w:t>do Ústředního výboru</w:t>
      </w:r>
      <w:r>
        <w:t xml:space="preserve">, aby mohli..." prásk, prásk, prásk, plácal rukou v prudké gestikulaci do levé dlaně. "Čas od času cítí potřebu </w:t>
      </w:r>
      <w:r>
        <w:rPr>
          <w:color w:val="53495F"/>
        </w:rPr>
        <w:t>mě</w:t>
      </w:r>
      <w:r>
        <w:rPr>
          <w:color w:val="F95475"/>
        </w:rPr>
        <w:t xml:space="preserve"> 'vzdělávat</w:t>
      </w:r>
      <w:r>
        <w:t xml:space="preserve">'." </w:t>
      </w:r>
      <w:r>
        <w:rPr>
          <w:color w:val="61FC03"/>
        </w:rPr>
        <w:t xml:space="preserve">A </w:t>
      </w:r>
      <w:r>
        <w:rPr>
          <w:color w:val="5D9608"/>
        </w:rPr>
        <w:t>to</w:t>
      </w:r>
      <w:r>
        <w:rPr>
          <w:color w:val="61FC03"/>
        </w:rPr>
        <w:t xml:space="preserve"> skutečně byl, jak později oznámil, účel toho setkání</w:t>
      </w:r>
      <w:r>
        <w:t xml:space="preserve">. Úzkostliví spojenci </w:t>
      </w:r>
      <w:r>
        <w:rPr>
          <w:color w:val="DE98FD"/>
        </w:rPr>
        <w:t>prezidenta Michaila Gorbačova</w:t>
      </w:r>
      <w:r>
        <w:t xml:space="preserve"> varují </w:t>
      </w:r>
      <w:r>
        <w:rPr>
          <w:color w:val="98A088"/>
        </w:rPr>
        <w:t>šéfy médií</w:t>
      </w:r>
      <w:r>
        <w:t xml:space="preserve">, aby si z toho nic nedělali a byli opatrní, aby neudělali </w:t>
      </w:r>
      <w:r>
        <w:rPr>
          <w:color w:val="4F584E"/>
        </w:rPr>
        <w:t xml:space="preserve">něco, </w:t>
      </w:r>
      <w:r>
        <w:rPr>
          <w:color w:val="248AD0"/>
        </w:rPr>
        <w:t>čeho</w:t>
      </w:r>
      <w:r>
        <w:rPr>
          <w:color w:val="4F584E"/>
        </w:rPr>
        <w:t xml:space="preserve"> by mohli využít </w:t>
      </w:r>
      <w:r>
        <w:rPr>
          <w:color w:val="5C5300"/>
        </w:rPr>
        <w:t>Gorbačovovi</w:t>
      </w:r>
      <w:r>
        <w:rPr>
          <w:color w:val="4F584E"/>
        </w:rPr>
        <w:t xml:space="preserve"> odpůrci</w:t>
      </w:r>
      <w:r>
        <w:t xml:space="preserve">. Vláda je nervózní. </w:t>
      </w:r>
      <w:r>
        <w:rPr>
          <w:color w:val="FB5514"/>
        </w:rPr>
        <w:t xml:space="preserve">Podle Korotiče, </w:t>
      </w:r>
      <w:r>
        <w:rPr>
          <w:color w:val="9F6551"/>
        </w:rPr>
        <w:t>který</w:t>
      </w:r>
      <w:r>
        <w:rPr>
          <w:color w:val="FB5514"/>
        </w:rPr>
        <w:t xml:space="preserve"> </w:t>
      </w:r>
      <w:r>
        <w:rPr>
          <w:color w:val="BCFEC6"/>
        </w:rPr>
        <w:t>u toho</w:t>
      </w:r>
      <w:r>
        <w:rPr>
          <w:color w:val="FB5514"/>
        </w:rPr>
        <w:t xml:space="preserve"> byl</w:t>
      </w:r>
      <w:r>
        <w:t xml:space="preserve">, bylo </w:t>
      </w:r>
      <w:r>
        <w:rPr>
          <w:color w:val="932C70"/>
        </w:rPr>
        <w:t>Gorbačovovo</w:t>
      </w:r>
      <w:r>
        <w:rPr>
          <w:color w:val="2B1B04"/>
        </w:rPr>
        <w:t xml:space="preserve"> známé vyplísnění tisku z 13. října</w:t>
      </w:r>
      <w:r>
        <w:t xml:space="preserve"> spíše prosbou: "Buďte opatrní, </w:t>
      </w:r>
      <w:r>
        <w:rPr>
          <w:color w:val="B5AFC4"/>
        </w:rPr>
        <w:t>hoši</w:t>
      </w:r>
      <w:r>
        <w:t xml:space="preserve">, vše dobře zvažujte. Stojíme na benzínce, takže nekuřte!" Američtí a severoevropští diplomaté potvrzují </w:t>
      </w:r>
      <w:r>
        <w:rPr>
          <w:color w:val="FB5514"/>
        </w:rPr>
        <w:t>Korotičův</w:t>
      </w:r>
      <w:r>
        <w:t xml:space="preserve"> názor, že </w:t>
      </w:r>
      <w:r>
        <w:rPr>
          <w:color w:val="04640D"/>
        </w:rPr>
        <w:t>glasnost</w:t>
      </w:r>
      <w:r>
        <w:t xml:space="preserve"> není v bezprostředním nebezpečí. Jeden velmi vysoký představitel </w:t>
      </w:r>
      <w:r>
        <w:rPr>
          <w:color w:val="D4C67A"/>
        </w:rPr>
        <w:t>Sovětského svazu</w:t>
      </w:r>
      <w:r>
        <w:t xml:space="preserve"> ve skutečnosti řekl jednomu americkému představiteli </w:t>
      </w:r>
      <w:r>
        <w:rPr>
          <w:color w:val="AE7AA1"/>
        </w:rPr>
        <w:t>na diplomatickém obědě</w:t>
      </w:r>
      <w:r>
        <w:t xml:space="preserve">, že se o žádné změně politiky neuvažuje. Den </w:t>
      </w:r>
      <w:r>
        <w:rPr>
          <w:color w:val="AE7AA1"/>
        </w:rPr>
        <w:t>po tomto rozhovoru</w:t>
      </w:r>
      <w:r>
        <w:t xml:space="preserve"> v sídle amerického velvyslance byl redaktor </w:t>
      </w:r>
      <w:r>
        <w:rPr>
          <w:color w:val="C2A393"/>
        </w:rPr>
        <w:t>listu Pravda</w:t>
      </w:r>
      <w:r>
        <w:t xml:space="preserve"> a příznivec </w:t>
      </w:r>
      <w:r>
        <w:rPr>
          <w:color w:val="0232FD"/>
        </w:rPr>
        <w:t>Brežněva</w:t>
      </w:r>
      <w:r>
        <w:t xml:space="preserve"> Viktor Afnasjev nahrazen </w:t>
      </w:r>
      <w:r>
        <w:rPr>
          <w:color w:val="DE98FD"/>
        </w:rPr>
        <w:t>Gorbačovovým</w:t>
      </w:r>
      <w:r>
        <w:t xml:space="preserve"> spolužákem z vysoké školy. Přesluhující přívrženci </w:t>
      </w:r>
      <w:r>
        <w:rPr>
          <w:color w:val="0232FD"/>
        </w:rPr>
        <w:t>Brežněva</w:t>
      </w:r>
      <w:r>
        <w:t xml:space="preserve"> se mohou </w:t>
      </w:r>
      <w:r>
        <w:rPr>
          <w:color w:val="DE98FD"/>
        </w:rPr>
        <w:t>od Gorbačova</w:t>
      </w:r>
      <w:r>
        <w:t xml:space="preserve"> obávat </w:t>
      </w:r>
      <w:r>
        <w:rPr>
          <w:color w:val="6A3A35"/>
        </w:rPr>
        <w:t>horších</w:t>
      </w:r>
      <w:r>
        <w:t xml:space="preserve"> věcí, </w:t>
      </w:r>
      <w:r>
        <w:rPr>
          <w:color w:val="BA6801"/>
        </w:rPr>
        <w:t xml:space="preserve">než je </w:t>
      </w:r>
      <w:r>
        <w:rPr>
          <w:color w:val="168E5C"/>
        </w:rPr>
        <w:t xml:space="preserve">slovní výprask, </w:t>
      </w:r>
      <w:r>
        <w:rPr>
          <w:color w:val="16C0D0"/>
        </w:rPr>
        <w:t>který</w:t>
      </w:r>
      <w:r>
        <w:rPr>
          <w:color w:val="168E5C"/>
        </w:rPr>
        <w:t xml:space="preserve"> uštědřil tisku</w:t>
      </w:r>
      <w:r>
        <w:t xml:space="preserve">. Na konci </w:t>
      </w:r>
      <w:r>
        <w:rPr>
          <w:color w:val="C62100"/>
        </w:rPr>
        <w:t xml:space="preserve">tohoto význačného týdne, </w:t>
      </w:r>
      <w:r>
        <w:rPr>
          <w:color w:val="014347"/>
        </w:rPr>
        <w:t>ve kterém</w:t>
      </w:r>
      <w:r>
        <w:rPr>
          <w:color w:val="C62100"/>
        </w:rPr>
        <w:t xml:space="preserve"> byl </w:t>
      </w:r>
      <w:r>
        <w:rPr>
          <w:color w:val="233809"/>
        </w:rPr>
        <w:t>Korotič</w:t>
      </w:r>
      <w:r>
        <w:rPr>
          <w:color w:val="C62100"/>
        </w:rPr>
        <w:t xml:space="preserve"> předvolán </w:t>
      </w:r>
      <w:r>
        <w:rPr>
          <w:color w:val="42083B"/>
        </w:rPr>
        <w:t>před Ústřední výbor</w:t>
      </w:r>
      <w:r>
        <w:t xml:space="preserve">, předvedl </w:t>
      </w:r>
      <w:r>
        <w:rPr>
          <w:color w:val="82785D"/>
        </w:rPr>
        <w:t>magazín Ogonyok</w:t>
      </w:r>
      <w:r>
        <w:t xml:space="preserve"> znovu </w:t>
      </w:r>
      <w:r>
        <w:rPr>
          <w:color w:val="82785D"/>
        </w:rPr>
        <w:t>svoji</w:t>
      </w:r>
      <w:r>
        <w:t xml:space="preserve"> nezávislost otištěním </w:t>
      </w:r>
      <w:r>
        <w:rPr>
          <w:color w:val="023087"/>
        </w:rPr>
        <w:t xml:space="preserve">výsledků předvolebního průzkumu, </w:t>
      </w:r>
      <w:r>
        <w:rPr>
          <w:color w:val="B7DAD2"/>
        </w:rPr>
        <w:t>které</w:t>
      </w:r>
      <w:r>
        <w:rPr>
          <w:color w:val="023087"/>
        </w:rPr>
        <w:t xml:space="preserve"> ukázaly, že </w:t>
      </w:r>
      <w:r>
        <w:rPr>
          <w:color w:val="196956"/>
        </w:rPr>
        <w:t xml:space="preserve">35 % obyvatel </w:t>
      </w:r>
      <w:r>
        <w:rPr>
          <w:color w:val="8C41BB"/>
        </w:rPr>
        <w:t>Sovětského svazu</w:t>
      </w:r>
      <w:r>
        <w:rPr>
          <w:color w:val="023087"/>
        </w:rPr>
        <w:t xml:space="preserve">, </w:t>
      </w:r>
      <w:r>
        <w:rPr>
          <w:color w:val="196956"/>
        </w:rPr>
        <w:t>což</w:t>
      </w:r>
      <w:r>
        <w:rPr>
          <w:color w:val="023087"/>
        </w:rPr>
        <w:t xml:space="preserve"> je prostá většina, věří, že </w:t>
      </w:r>
      <w:r>
        <w:rPr>
          <w:color w:val="ECEDFE"/>
        </w:rPr>
        <w:t>Gorbačovovy</w:t>
      </w:r>
      <w:r>
        <w:rPr>
          <w:color w:val="2B2D32"/>
        </w:rPr>
        <w:t xml:space="preserve"> ekonomické reformy, perestrojka</w:t>
      </w:r>
      <w:r>
        <w:rPr>
          <w:color w:val="023087"/>
        </w:rPr>
        <w:t>, vyústí jen v nepatrnou změnu</w:t>
      </w:r>
      <w:r>
        <w:t xml:space="preserve">. Dobrým měřítkem popularity </w:t>
      </w:r>
      <w:r>
        <w:rPr>
          <w:color w:val="94C661"/>
        </w:rPr>
        <w:t xml:space="preserve">časopisů, </w:t>
      </w:r>
      <w:r>
        <w:rPr>
          <w:color w:val="F8907D"/>
        </w:rPr>
        <w:t>které</w:t>
      </w:r>
      <w:r>
        <w:rPr>
          <w:color w:val="94C661"/>
        </w:rPr>
        <w:t xml:space="preserve"> razí revoluční názory</w:t>
      </w:r>
      <w:r>
        <w:t xml:space="preserve">, jako je </w:t>
      </w:r>
      <w:r>
        <w:rPr>
          <w:color w:val="82785D"/>
        </w:rPr>
        <w:t>magazín Ogonyok</w:t>
      </w:r>
      <w:r>
        <w:t xml:space="preserve">, je počet vydaných výtisků. Když </w:t>
      </w:r>
      <w:r>
        <w:rPr>
          <w:color w:val="82785D"/>
        </w:rPr>
        <w:t>jej</w:t>
      </w:r>
      <w:r>
        <w:t xml:space="preserve"> </w:t>
      </w:r>
      <w:r>
        <w:rPr>
          <w:color w:val="FB5514"/>
        </w:rPr>
        <w:t>Korotič</w:t>
      </w:r>
      <w:r>
        <w:t xml:space="preserve"> </w:t>
      </w:r>
      <w:r>
        <w:rPr>
          <w:color w:val="895E6B"/>
        </w:rPr>
        <w:t>v roce 1986</w:t>
      </w:r>
      <w:r>
        <w:t xml:space="preserve"> převzal, prodávalo se 250000 výtisků, kdežto dnes se prodává 3.4 milionu. </w:t>
      </w:r>
      <w:r>
        <w:rPr>
          <w:color w:val="C2A393"/>
        </w:rPr>
        <w:t>Deník Pravda</w:t>
      </w:r>
      <w:r>
        <w:t xml:space="preserve"> si mezitím udržel jen 57 % </w:t>
      </w:r>
      <w:r>
        <w:rPr>
          <w:color w:val="788E95"/>
        </w:rPr>
        <w:t xml:space="preserve">čtenářů, </w:t>
      </w:r>
      <w:r>
        <w:rPr>
          <w:color w:val="FB6AB8"/>
        </w:rPr>
        <w:t>které</w:t>
      </w:r>
      <w:r>
        <w:rPr>
          <w:color w:val="788E95"/>
        </w:rPr>
        <w:t xml:space="preserve"> měl </w:t>
      </w:r>
      <w:r>
        <w:rPr>
          <w:color w:val="576094"/>
        </w:rPr>
        <w:t>v roce 1986</w:t>
      </w:r>
      <w:r>
        <w:t xml:space="preserve">. </w:t>
      </w:r>
      <w:r>
        <w:rPr>
          <w:color w:val="04640D"/>
        </w:rPr>
        <w:t>Glasnost</w:t>
      </w:r>
      <w:r>
        <w:t xml:space="preserve"> udělala z lidí, jako je </w:t>
      </w:r>
      <w:r>
        <w:rPr>
          <w:color w:val="FB5514"/>
        </w:rPr>
        <w:t>Korotič</w:t>
      </w:r>
      <w:r>
        <w:t xml:space="preserve">, hvězdy. </w:t>
      </w:r>
      <w:r>
        <w:rPr>
          <w:color w:val="DB1474"/>
        </w:rPr>
        <w:t>Komunistická strana</w:t>
      </w:r>
      <w:r>
        <w:t xml:space="preserve"> </w:t>
      </w:r>
      <w:r>
        <w:rPr>
          <w:color w:val="FB5514"/>
        </w:rPr>
        <w:t>mu</w:t>
      </w:r>
      <w:r>
        <w:t xml:space="preserve"> zabránila, aby se dostal na </w:t>
      </w:r>
      <w:r>
        <w:rPr>
          <w:color w:val="DB1474"/>
        </w:rPr>
        <w:t>její</w:t>
      </w:r>
      <w:r>
        <w:t xml:space="preserve"> kandidátku do nového Nejvyššího sovětu, a tak ze </w:t>
      </w:r>
      <w:r>
        <w:rPr>
          <w:color w:val="FB5514"/>
        </w:rPr>
        <w:t>své</w:t>
      </w:r>
      <w:r>
        <w:t xml:space="preserve"> rodné Ukrajiny kandidoval do Kongresu jako nezávislý kandidát a získal 84 % hlasů. </w:t>
      </w:r>
      <w:r>
        <w:rPr>
          <w:color w:val="8489AE"/>
        </w:rPr>
        <w:t xml:space="preserve">Ten večer, </w:t>
      </w:r>
      <w:r>
        <w:rPr>
          <w:color w:val="860E04"/>
        </w:rPr>
        <w:t>kdy</w:t>
      </w:r>
      <w:r>
        <w:rPr>
          <w:color w:val="8489AE"/>
        </w:rPr>
        <w:t xml:space="preserve"> byl předvolán, aby</w:t>
      </w:r>
      <w:r>
        <w:t xml:space="preserve"> </w:t>
      </w:r>
      <w:r>
        <w:rPr>
          <w:color w:val="FBC206"/>
        </w:rPr>
        <w:t>ho</w:t>
      </w:r>
      <w:r>
        <w:rPr>
          <w:color w:val="6EAB9B"/>
        </w:rPr>
        <w:t xml:space="preserve"> </w:t>
      </w:r>
      <w:r>
        <w:rPr>
          <w:color w:val="F2CDFE"/>
        </w:rPr>
        <w:t>Strana</w:t>
      </w:r>
      <w:r>
        <w:rPr>
          <w:color w:val="6EAB9B"/>
        </w:rPr>
        <w:t xml:space="preserve"> varovala</w:t>
      </w:r>
      <w:r>
        <w:t xml:space="preserve">, </w:t>
      </w:r>
      <w:r>
        <w:rPr>
          <w:color w:val="FB5514"/>
        </w:rPr>
        <w:t>jej</w:t>
      </w:r>
      <w:r>
        <w:t xml:space="preserve"> </w:t>
      </w:r>
      <w:r>
        <w:rPr>
          <w:color w:val="645341"/>
        </w:rPr>
        <w:t xml:space="preserve">na shromáždění, </w:t>
      </w:r>
      <w:r>
        <w:rPr>
          <w:color w:val="760035"/>
        </w:rPr>
        <w:t>jemuž</w:t>
      </w:r>
      <w:r>
        <w:rPr>
          <w:color w:val="645341"/>
        </w:rPr>
        <w:t xml:space="preserve"> se dá říkat jedině oslava </w:t>
      </w:r>
      <w:r>
        <w:rPr>
          <w:color w:val="647A41"/>
        </w:rPr>
        <w:t>Korotiče</w:t>
      </w:r>
      <w:r>
        <w:t xml:space="preserve">, zdravily tisíce příznivců. Ale stejně ohromující jako </w:t>
      </w:r>
      <w:r>
        <w:rPr>
          <w:color w:val="496E76"/>
        </w:rPr>
        <w:t xml:space="preserve">změny, </w:t>
      </w:r>
      <w:r>
        <w:rPr>
          <w:color w:val="E3F894"/>
        </w:rPr>
        <w:t>které</w:t>
      </w:r>
      <w:r>
        <w:rPr>
          <w:color w:val="496E76"/>
        </w:rPr>
        <w:t xml:space="preserve"> se dosud staly</w:t>
      </w:r>
      <w:r>
        <w:t xml:space="preserve">, je i křehkost </w:t>
      </w:r>
      <w:r>
        <w:rPr>
          <w:color w:val="04640D"/>
        </w:rPr>
        <w:t>glasnosti</w:t>
      </w:r>
      <w:r>
        <w:t xml:space="preserve">. Cenzura není vynález marxismu. Carové nebyli žádní bojovníci za občanská práva. Až do 90. let 19. století </w:t>
      </w:r>
      <w:r>
        <w:rPr>
          <w:color w:val="F9D7CD"/>
        </w:rPr>
        <w:t>ruská vláda</w:t>
      </w:r>
      <w:r>
        <w:t xml:space="preserve"> bránila zveřejňování jakýchkoliv informací o hladomoru. Dokonce nutila </w:t>
      </w:r>
      <w:r>
        <w:rPr>
          <w:color w:val="876128"/>
        </w:rPr>
        <w:t>noviny</w:t>
      </w:r>
      <w:r>
        <w:t xml:space="preserve">, aby neuveřejňovaly </w:t>
      </w:r>
      <w:r>
        <w:rPr>
          <w:color w:val="A1A711"/>
        </w:rPr>
        <w:t xml:space="preserve">nic, </w:t>
      </w:r>
      <w:r>
        <w:rPr>
          <w:color w:val="01FB92"/>
        </w:rPr>
        <w:t>co</w:t>
      </w:r>
      <w:r>
        <w:rPr>
          <w:color w:val="A1A711"/>
        </w:rPr>
        <w:t xml:space="preserve"> by mohlo poskvrnit čest manželek tureckých sultánů</w:t>
      </w:r>
      <w:r>
        <w:t xml:space="preserve">. </w:t>
      </w:r>
      <w:r>
        <w:rPr>
          <w:color w:val="04640D"/>
        </w:rPr>
        <w:t>Glasnost</w:t>
      </w:r>
      <w:r>
        <w:t xml:space="preserve"> tedy není </w:t>
      </w:r>
      <w:r>
        <w:rPr>
          <w:color w:val="FD0F31"/>
        </w:rPr>
        <w:t xml:space="preserve">hodnota, </w:t>
      </w:r>
      <w:r>
        <w:rPr>
          <w:color w:val="BE8485"/>
        </w:rPr>
        <w:t>která</w:t>
      </w:r>
      <w:r>
        <w:rPr>
          <w:color w:val="FD0F31"/>
        </w:rPr>
        <w:t xml:space="preserve"> by byla do tkaniny ruské společnosti vetkaná ocelovou nití</w:t>
      </w:r>
      <w:r>
        <w:t xml:space="preserve">. Je </w:t>
      </w:r>
      <w:r>
        <w:rPr>
          <w:color w:val="04640D"/>
        </w:rPr>
        <w:t>to</w:t>
      </w:r>
      <w:r>
        <w:t xml:space="preserve"> </w:t>
      </w:r>
      <w:r>
        <w:rPr>
          <w:color w:val="C660FB"/>
        </w:rPr>
        <w:t xml:space="preserve">znamenitý program zahraniční politiky, </w:t>
      </w:r>
      <w:r>
        <w:rPr>
          <w:color w:val="120104"/>
        </w:rPr>
        <w:t>který</w:t>
      </w:r>
      <w:r>
        <w:rPr>
          <w:color w:val="C660FB"/>
        </w:rPr>
        <w:t xml:space="preserve"> během čtyřletého okamžiku v historii zavedl </w:t>
      </w:r>
      <w:r>
        <w:rPr>
          <w:color w:val="D48958"/>
        </w:rPr>
        <w:t>jediný politický lídr</w:t>
      </w:r>
      <w:r>
        <w:t xml:space="preserve">. Je </w:t>
      </w:r>
      <w:r>
        <w:rPr>
          <w:color w:val="04640D"/>
        </w:rPr>
        <w:t>to</w:t>
      </w:r>
      <w:r>
        <w:t xml:space="preserve"> </w:t>
      </w:r>
      <w:r>
        <w:rPr>
          <w:color w:val="05AEE8"/>
        </w:rPr>
        <w:t xml:space="preserve">maximálně propracovaný přístup ke vztahům s veřejností, </w:t>
      </w:r>
      <w:r>
        <w:rPr>
          <w:color w:val="C3C1BE"/>
        </w:rPr>
        <w:t>který</w:t>
      </w:r>
      <w:r>
        <w:rPr>
          <w:color w:val="05AEE8"/>
        </w:rPr>
        <w:t xml:space="preserve"> si uvědomuje, že otevřenost zvyšuje důvěryhodnost - </w:t>
      </w:r>
      <w:r>
        <w:rPr>
          <w:color w:val="9F98F8"/>
        </w:rPr>
        <w:t>až do určitého bodu</w:t>
      </w:r>
      <w:r>
        <w:t xml:space="preserve">. Kde je </w:t>
      </w:r>
      <w:r>
        <w:rPr>
          <w:color w:val="1167D9"/>
        </w:rPr>
        <w:t>ten bod</w:t>
      </w:r>
      <w:r>
        <w:t xml:space="preserve">? Začne </w:t>
      </w:r>
      <w:r>
        <w:rPr>
          <w:color w:val="82785D"/>
        </w:rPr>
        <w:t>magazín Ogonyok</w:t>
      </w:r>
      <w:r>
        <w:t xml:space="preserve"> vydávat série </w:t>
      </w:r>
      <w:r>
        <w:rPr>
          <w:color w:val="D19012"/>
        </w:rPr>
        <w:t xml:space="preserve">zpráv, </w:t>
      </w:r>
      <w:r>
        <w:rPr>
          <w:color w:val="B7D802"/>
        </w:rPr>
        <w:t>které</w:t>
      </w:r>
      <w:r>
        <w:rPr>
          <w:color w:val="D19012"/>
        </w:rPr>
        <w:t xml:space="preserve"> rozebírají chyby </w:t>
      </w:r>
      <w:r>
        <w:rPr>
          <w:color w:val="826392"/>
        </w:rPr>
        <w:t>perestrojky</w:t>
      </w:r>
      <w:r>
        <w:t>? "</w:t>
      </w:r>
      <w:r>
        <w:rPr>
          <w:color w:val="5E7A6A"/>
        </w:rPr>
        <w:t>Tím</w:t>
      </w:r>
      <w:r>
        <w:rPr>
          <w:color w:val="B29869"/>
        </w:rPr>
        <w:t xml:space="preserve"> bych </w:t>
      </w:r>
      <w:r>
        <w:rPr>
          <w:color w:val="1D0051"/>
        </w:rPr>
        <w:t>se</w:t>
      </w:r>
      <w:r>
        <w:rPr>
          <w:color w:val="B29869"/>
        </w:rPr>
        <w:t xml:space="preserve"> zničil," odpovídá </w:t>
      </w:r>
      <w:r>
        <w:rPr>
          <w:color w:val="1D0051"/>
        </w:rPr>
        <w:t xml:space="preserve">Korotič, </w:t>
      </w:r>
      <w:r>
        <w:rPr>
          <w:color w:val="8BE7FC"/>
        </w:rPr>
        <w:t>který</w:t>
      </w:r>
      <w:r>
        <w:rPr>
          <w:color w:val="1D0051"/>
        </w:rPr>
        <w:t xml:space="preserve"> se pak zeptá: "</w:t>
      </w:r>
      <w:r>
        <w:rPr>
          <w:color w:val="76E0C1"/>
        </w:rPr>
        <w:t xml:space="preserve">Čeho by se </w:t>
      </w:r>
      <w:r>
        <w:rPr>
          <w:color w:val="BACFA7"/>
        </w:rPr>
        <w:t>tím</w:t>
      </w:r>
      <w:r>
        <w:rPr>
          <w:color w:val="76E0C1"/>
        </w:rPr>
        <w:t xml:space="preserve"> dosáhlo</w:t>
      </w:r>
      <w:r>
        <w:t xml:space="preserve">?" </w:t>
      </w:r>
      <w:r>
        <w:rPr>
          <w:color w:val="B29869"/>
        </w:rPr>
        <w:t>V odpovědi</w:t>
      </w:r>
      <w:r>
        <w:t xml:space="preserve"> odhaluje </w:t>
      </w:r>
      <w:r>
        <w:rPr>
          <w:color w:val="FB5514"/>
        </w:rPr>
        <w:t>svoji</w:t>
      </w:r>
      <w:r>
        <w:t xml:space="preserve"> zranitelnost - také </w:t>
      </w:r>
      <w:r>
        <w:rPr>
          <w:color w:val="B29869"/>
        </w:rPr>
        <w:t>to</w:t>
      </w:r>
      <w:r>
        <w:t xml:space="preserve"> značí </w:t>
      </w:r>
      <w:r>
        <w:rPr>
          <w:color w:val="11BA09"/>
        </w:rPr>
        <w:t xml:space="preserve">hranici, </w:t>
      </w:r>
      <w:r>
        <w:rPr>
          <w:color w:val="462C36"/>
        </w:rPr>
        <w:t>kterou</w:t>
      </w:r>
      <w:r>
        <w:rPr>
          <w:color w:val="11BA09"/>
        </w:rPr>
        <w:t xml:space="preserve"> musí </w:t>
      </w:r>
      <w:r>
        <w:rPr>
          <w:color w:val="65407D"/>
        </w:rPr>
        <w:t>sovětská společnost</w:t>
      </w:r>
      <w:r>
        <w:rPr>
          <w:color w:val="11BA09"/>
        </w:rPr>
        <w:t xml:space="preserve"> překročit, aby</w:t>
      </w:r>
      <w:r>
        <w:t xml:space="preserve"> zahájila běžný dialog západní kultury. Je </w:t>
      </w:r>
      <w:r>
        <w:rPr>
          <w:color w:val="491803"/>
        </w:rPr>
        <w:t>to</w:t>
      </w:r>
      <w:r>
        <w:t xml:space="preserve"> </w:t>
      </w:r>
      <w:r>
        <w:rPr>
          <w:color w:val="F5D2A8"/>
        </w:rPr>
        <w:t xml:space="preserve">hranice, </w:t>
      </w:r>
      <w:r>
        <w:rPr>
          <w:color w:val="03422C"/>
        </w:rPr>
        <w:t>za níž</w:t>
      </w:r>
      <w:r>
        <w:rPr>
          <w:color w:val="F5D2A8"/>
        </w:rPr>
        <w:t xml:space="preserve"> může tisk psát nejen o bankrotech továren, ale také o chybách jinak skvělých politiků</w:t>
      </w:r>
      <w:r>
        <w:t>. Pan Ayers je redaktorem a vydavatelem listu Star ve městě Anniston v Alabamě.</w:t>
      </w:r>
    </w:p>
    <w:p>
      <w:r>
        <w:rPr>
          <w:b/>
        </w:rPr>
        <w:t>Document number 378</w:t>
      </w:r>
    </w:p>
    <w:p>
      <w:r>
        <w:rPr>
          <w:b/>
        </w:rPr>
        <w:t>Document identifier: wsj0597-001</w:t>
      </w:r>
    </w:p>
    <w:p>
      <w:r>
        <w:t xml:space="preserve">Státní soudce v Illinois předběžně souhlasil </w:t>
      </w:r>
      <w:r>
        <w:rPr>
          <w:color w:val="310106"/>
        </w:rPr>
        <w:t xml:space="preserve">s navrženým soudním vyrovnáním </w:t>
      </w:r>
      <w:r>
        <w:rPr>
          <w:color w:val="04640D"/>
        </w:rPr>
        <w:t xml:space="preserve">procesu, </w:t>
      </w:r>
      <w:r>
        <w:rPr>
          <w:color w:val="FEFB0A"/>
        </w:rPr>
        <w:t>který</w:t>
      </w:r>
      <w:r>
        <w:rPr>
          <w:color w:val="04640D"/>
        </w:rPr>
        <w:t xml:space="preserve"> je vedený </w:t>
      </w:r>
      <w:r>
        <w:rPr>
          <w:color w:val="FB5514"/>
        </w:rPr>
        <w:t xml:space="preserve">proti Irving Trust Co., jednotce </w:t>
      </w:r>
      <w:r>
        <w:rPr>
          <w:color w:val="E115C0"/>
        </w:rPr>
        <w:t>společnosti Bank of New York Co.</w:t>
      </w:r>
      <w:r>
        <w:rPr>
          <w:color w:val="04640D"/>
        </w:rPr>
        <w:t xml:space="preserve">, kvůli úrokovým sazbám na bývalých vkladních účtech peněžního trhu One Wall Street Account patřících </w:t>
      </w:r>
      <w:r>
        <w:rPr>
          <w:color w:val="FB5514"/>
        </w:rPr>
        <w:t>společnosti Irving</w:t>
      </w:r>
      <w:r>
        <w:t xml:space="preserve">. Soudce Albert Green </w:t>
      </w:r>
      <w:r>
        <w:rPr>
          <w:color w:val="00587F"/>
        </w:rPr>
        <w:t>z obvodního soudu oblasti Cook v Chicagu</w:t>
      </w:r>
      <w:r>
        <w:t xml:space="preserve"> </w:t>
      </w:r>
      <w:r>
        <w:rPr>
          <w:color w:val="0BC582"/>
        </w:rPr>
        <w:t xml:space="preserve">tuto žalobu, </w:t>
      </w:r>
      <w:r>
        <w:rPr>
          <w:color w:val="FEB8C8"/>
        </w:rPr>
        <w:t>kterou</w:t>
      </w:r>
      <w:r>
        <w:rPr>
          <w:color w:val="0BC582"/>
        </w:rPr>
        <w:t xml:space="preserve"> loni v květnu podali </w:t>
      </w:r>
      <w:r>
        <w:rPr>
          <w:color w:val="9E8317"/>
        </w:rPr>
        <w:t>Robert a Cynthia Langendorfovi</w:t>
      </w:r>
      <w:r>
        <w:t xml:space="preserve">, rovněž označil </w:t>
      </w:r>
      <w:r>
        <w:rPr>
          <w:color w:val="01190F"/>
        </w:rPr>
        <w:t xml:space="preserve">za rozsáhlejší záležitost, </w:t>
      </w:r>
      <w:r>
        <w:rPr>
          <w:color w:val="847D81"/>
        </w:rPr>
        <w:t>která</w:t>
      </w:r>
      <w:r>
        <w:rPr>
          <w:color w:val="01190F"/>
        </w:rPr>
        <w:t xml:space="preserve"> se týká tisíců </w:t>
      </w:r>
      <w:r>
        <w:rPr>
          <w:color w:val="58018B"/>
        </w:rPr>
        <w:t xml:space="preserve">klientů </w:t>
      </w:r>
      <w:r>
        <w:rPr>
          <w:color w:val="B70639"/>
        </w:rPr>
        <w:t>společnosti Irving</w:t>
      </w:r>
      <w:r>
        <w:t xml:space="preserve">. </w:t>
      </w:r>
      <w:r>
        <w:rPr>
          <w:color w:val="703B01"/>
        </w:rPr>
        <w:t>Žalobci</w:t>
      </w:r>
      <w:r>
        <w:t xml:space="preserve"> viní </w:t>
      </w:r>
      <w:r>
        <w:rPr>
          <w:color w:val="F7F1DF"/>
        </w:rPr>
        <w:t>společnost Irving</w:t>
      </w:r>
      <w:r>
        <w:t xml:space="preserve"> z toho, že platila </w:t>
      </w:r>
      <w:r>
        <w:rPr>
          <w:color w:val="118B8A"/>
        </w:rPr>
        <w:t xml:space="preserve">nižší úroky, než </w:t>
      </w:r>
      <w:r>
        <w:rPr>
          <w:color w:val="4AFEFA"/>
        </w:rPr>
        <w:t>jaké</w:t>
      </w:r>
      <w:r>
        <w:rPr>
          <w:color w:val="118B8A"/>
        </w:rPr>
        <w:t xml:space="preserve"> ve </w:t>
      </w:r>
      <w:r>
        <w:rPr>
          <w:color w:val="FCB164"/>
        </w:rPr>
        <w:t>své</w:t>
      </w:r>
      <w:r>
        <w:rPr>
          <w:color w:val="118B8A"/>
        </w:rPr>
        <w:t xml:space="preserve"> propagační brožuře slibovala</w:t>
      </w:r>
      <w:r>
        <w:t xml:space="preserve">. </w:t>
      </w:r>
      <w:r>
        <w:rPr>
          <w:color w:val="F7F1DF"/>
        </w:rPr>
        <w:t>Společnost Irving</w:t>
      </w:r>
      <w:r>
        <w:t xml:space="preserve"> trvala - a stále trvá - na tom, že </w:t>
      </w:r>
      <w:r>
        <w:rPr>
          <w:color w:val="F7F1DF"/>
        </w:rPr>
        <w:t>její</w:t>
      </w:r>
      <w:r>
        <w:t xml:space="preserve"> kroky byly v řádném souladu </w:t>
      </w:r>
      <w:r>
        <w:rPr>
          <w:color w:val="796EE6"/>
        </w:rPr>
        <w:t xml:space="preserve">s dohodami o účtech, </w:t>
      </w:r>
      <w:r>
        <w:rPr>
          <w:color w:val="000D2C"/>
        </w:rPr>
        <w:t>které</w:t>
      </w:r>
      <w:r>
        <w:rPr>
          <w:color w:val="796EE6"/>
        </w:rPr>
        <w:t xml:space="preserve"> </w:t>
      </w:r>
      <w:r>
        <w:rPr>
          <w:color w:val="53495F"/>
        </w:rPr>
        <w:t>společnost</w:t>
      </w:r>
      <w:r>
        <w:rPr>
          <w:color w:val="796EE6"/>
        </w:rPr>
        <w:t xml:space="preserve"> </w:t>
      </w:r>
      <w:r>
        <w:rPr>
          <w:color w:val="F95475"/>
        </w:rPr>
        <w:t>s klienty</w:t>
      </w:r>
      <w:r>
        <w:rPr>
          <w:color w:val="796EE6"/>
        </w:rPr>
        <w:t xml:space="preserve"> uzavřela</w:t>
      </w:r>
      <w:r>
        <w:t xml:space="preserve">. </w:t>
      </w:r>
      <w:r>
        <w:rPr>
          <w:color w:val="310106"/>
        </w:rPr>
        <w:t>Dle navrženého vyrovnání</w:t>
      </w:r>
      <w:r>
        <w:t xml:space="preserve"> dostanou klienti s oprávněným nárokem předloženým do 15. prosince na dva roky "hodnotné bankovní služby", jako jsou kreditní karty se sníženými finančními poplatky. Larry Drury, právní zástupce </w:t>
      </w:r>
      <w:r>
        <w:rPr>
          <w:color w:val="703B01"/>
        </w:rPr>
        <w:t>žalobců</w:t>
      </w:r>
      <w:r>
        <w:t xml:space="preserve">, odhaduje výši </w:t>
      </w:r>
      <w:r>
        <w:rPr>
          <w:color w:val="310106"/>
        </w:rPr>
        <w:t>tohoto vyrovnání</w:t>
      </w:r>
      <w:r>
        <w:t xml:space="preserve"> </w:t>
      </w:r>
      <w:r>
        <w:rPr>
          <w:color w:val="61FC03"/>
        </w:rPr>
        <w:t>na 6 až 8 milionů dolarů</w:t>
      </w:r>
      <w:r>
        <w:t xml:space="preserve">. Owen Brady, mluvčí </w:t>
      </w:r>
      <w:r>
        <w:rPr>
          <w:color w:val="5D9608"/>
        </w:rPr>
        <w:t>společnosti Bank of New York na Manhattanu</w:t>
      </w:r>
      <w:r>
        <w:t>, uvedl: "</w:t>
      </w:r>
      <w:r>
        <w:rPr>
          <w:color w:val="61FC03"/>
        </w:rPr>
        <w:t>To</w:t>
      </w:r>
      <w:r>
        <w:t xml:space="preserve"> je maximální horní odhad.</w:t>
      </w:r>
    </w:p>
    <w:p>
      <w:r>
        <w:rPr>
          <w:b/>
        </w:rPr>
        <w:t>Document number 379</w:t>
      </w:r>
    </w:p>
    <w:p>
      <w:r>
        <w:rPr>
          <w:b/>
        </w:rPr>
        <w:t>Document identifier: wsj0598-001</w:t>
      </w:r>
    </w:p>
    <w:p>
      <w:r>
        <w:rPr>
          <w:color w:val="310106"/>
        </w:rPr>
        <w:t xml:space="preserve">Kritikové </w:t>
      </w:r>
      <w:r>
        <w:rPr>
          <w:color w:val="04640D"/>
        </w:rPr>
        <w:t>Federální rezervní banky</w:t>
      </w:r>
      <w:r>
        <w:t xml:space="preserve"> si opakovaně stěžovali na "nárazovou" monetární politiku. Nelíbilo se </w:t>
      </w:r>
      <w:r>
        <w:rPr>
          <w:color w:val="310106"/>
        </w:rPr>
        <w:t>jim</w:t>
      </w:r>
      <w:r>
        <w:t xml:space="preserve">, </w:t>
      </w:r>
      <w:r>
        <w:rPr>
          <w:color w:val="FEFB0A"/>
        </w:rPr>
        <w:t xml:space="preserve">že </w:t>
      </w:r>
      <w:r>
        <w:rPr>
          <w:color w:val="FB5514"/>
        </w:rPr>
        <w:t>Fed</w:t>
      </w:r>
      <w:r>
        <w:rPr>
          <w:color w:val="FEFB0A"/>
        </w:rPr>
        <w:t xml:space="preserve"> dá nejprve zelenou </w:t>
      </w:r>
      <w:r>
        <w:rPr>
          <w:color w:val="E115C0"/>
        </w:rPr>
        <w:t>ekonomice</w:t>
      </w:r>
      <w:r>
        <w:rPr>
          <w:color w:val="FEFB0A"/>
        </w:rPr>
        <w:t xml:space="preserve"> tím, že zdostupní úvěry, a pak dá červenou a růst se skřípěním zabrzdí</w:t>
      </w:r>
      <w:r>
        <w:t xml:space="preserve">. Ale pod vedením </w:t>
      </w:r>
      <w:r>
        <w:rPr>
          <w:color w:val="00587F"/>
        </w:rPr>
        <w:t>Alana Greenspana</w:t>
      </w:r>
      <w:r>
        <w:t xml:space="preserve"> se </w:t>
      </w:r>
      <w:r>
        <w:rPr>
          <w:color w:val="FEFB0A"/>
        </w:rPr>
        <w:t>to</w:t>
      </w:r>
      <w:r>
        <w:t xml:space="preserve"> mění. </w:t>
      </w:r>
      <w:r>
        <w:rPr>
          <w:color w:val="00587F"/>
        </w:rPr>
        <w:t xml:space="preserve">Tento nanejvýš opatrný muž, předseda </w:t>
      </w:r>
      <w:r>
        <w:rPr>
          <w:color w:val="0BC582"/>
        </w:rPr>
        <w:t>Fedu</w:t>
      </w:r>
      <w:r>
        <w:t xml:space="preserve">, bliká stále žlutě. </w:t>
      </w:r>
      <w:r>
        <w:rPr>
          <w:color w:val="00587F"/>
        </w:rPr>
        <w:t>Jeho</w:t>
      </w:r>
      <w:r>
        <w:t xml:space="preserve"> opatrnost je už skutečně </w:t>
      </w:r>
      <w:r>
        <w:rPr>
          <w:color w:val="FEB8C8"/>
        </w:rPr>
        <w:t>ve vládě</w:t>
      </w:r>
      <w:r>
        <w:t xml:space="preserve"> pověstná. Nekonečně se trápí </w:t>
      </w:r>
      <w:r>
        <w:rPr>
          <w:color w:val="9E8317"/>
        </w:rPr>
        <w:t>nad ekonomickými statistikami</w:t>
      </w:r>
      <w:r>
        <w:t xml:space="preserve">, tucty způsobů </w:t>
      </w:r>
      <w:r>
        <w:rPr>
          <w:color w:val="9E8317"/>
        </w:rPr>
        <w:t>je</w:t>
      </w:r>
      <w:r>
        <w:t xml:space="preserve"> rozpitvává a hodiny se snaží hledat potenciální problémy. Po té, co důkladně nastuduje stohy informací, často usoudí, že potřebuje více údajů, a když se konečně rozhodne jednat, jsou </w:t>
      </w:r>
      <w:r>
        <w:rPr>
          <w:color w:val="00587F"/>
        </w:rPr>
        <w:t>jeho</w:t>
      </w:r>
      <w:r>
        <w:t xml:space="preserve"> kroky někdy nesmírně malé. Taková opatrnost se projevila </w:t>
      </w:r>
      <w:r>
        <w:rPr>
          <w:color w:val="01190F"/>
        </w:rPr>
        <w:t xml:space="preserve">po nedávném pádu </w:t>
      </w:r>
      <w:r>
        <w:rPr>
          <w:color w:val="847D81"/>
        </w:rPr>
        <w:t>burzy</w:t>
      </w:r>
      <w:r>
        <w:t xml:space="preserve"> </w:t>
      </w:r>
      <w:r>
        <w:rPr>
          <w:color w:val="58018B"/>
        </w:rPr>
        <w:t>v pátek 13</w:t>
      </w:r>
      <w:r>
        <w:t xml:space="preserve">. </w:t>
      </w:r>
      <w:r>
        <w:rPr>
          <w:color w:val="B70639"/>
        </w:rPr>
        <w:t xml:space="preserve">Někteří představitelé </w:t>
      </w:r>
      <w:r>
        <w:rPr>
          <w:color w:val="703B01"/>
        </w:rPr>
        <w:t>Bushovy</w:t>
      </w:r>
      <w:r>
        <w:rPr>
          <w:color w:val="F7F1DF"/>
        </w:rPr>
        <w:t xml:space="preserve"> vlády</w:t>
      </w:r>
      <w:r>
        <w:t xml:space="preserve"> naléhali </w:t>
      </w:r>
      <w:r>
        <w:rPr>
          <w:color w:val="00587F"/>
        </w:rPr>
        <w:t>na Greenspana</w:t>
      </w:r>
      <w:r>
        <w:t xml:space="preserve">, aby </w:t>
      </w:r>
      <w:r>
        <w:rPr>
          <w:color w:val="118B8A"/>
        </w:rPr>
        <w:t xml:space="preserve">ihned veřejně oznámil </w:t>
      </w:r>
      <w:r>
        <w:rPr>
          <w:color w:val="4AFEFA"/>
        </w:rPr>
        <w:t>své</w:t>
      </w:r>
      <w:r>
        <w:rPr>
          <w:color w:val="118B8A"/>
        </w:rPr>
        <w:t xml:space="preserve"> plány poskytnout burzám bohaté úvěry</w:t>
      </w:r>
      <w:r>
        <w:t xml:space="preserve">. </w:t>
      </w:r>
      <w:r>
        <w:rPr>
          <w:color w:val="FCB164"/>
        </w:rPr>
        <w:t>Ale odmítl, se slovy, že chtěl vidět, co se stane v pondělí ráno před učiněním veřejného prohlášení</w:t>
      </w:r>
      <w:r>
        <w:t xml:space="preserve">. </w:t>
      </w:r>
      <w:r>
        <w:rPr>
          <w:color w:val="796EE6"/>
        </w:rPr>
        <w:t>Greenspanovo</w:t>
      </w:r>
      <w:r>
        <w:rPr>
          <w:color w:val="FCB164"/>
        </w:rPr>
        <w:t xml:space="preserve"> rozhodnutí mlčet</w:t>
      </w:r>
      <w:r>
        <w:t xml:space="preserve"> také téměř podnítilo vzpouru v řadách </w:t>
      </w:r>
      <w:r>
        <w:rPr>
          <w:color w:val="000D2C"/>
        </w:rPr>
        <w:t>Fedu</w:t>
      </w:r>
      <w:r>
        <w:t xml:space="preserve">. </w:t>
      </w:r>
      <w:r>
        <w:rPr>
          <w:color w:val="53495F"/>
        </w:rPr>
        <w:t xml:space="preserve">Jeden "vysoký představitel </w:t>
      </w:r>
      <w:r>
        <w:rPr>
          <w:color w:val="F95475"/>
        </w:rPr>
        <w:t>Fedu</w:t>
      </w:r>
      <w:r>
        <w:rPr>
          <w:color w:val="61FC03"/>
        </w:rPr>
        <w:t>"</w:t>
      </w:r>
      <w:r>
        <w:t xml:space="preserve"> v sobotu </w:t>
      </w:r>
      <w:r>
        <w:rPr>
          <w:color w:val="01190F"/>
        </w:rPr>
        <w:t xml:space="preserve">po pádu </w:t>
      </w:r>
      <w:r>
        <w:rPr>
          <w:color w:val="847D81"/>
        </w:rPr>
        <w:t>burzy</w:t>
      </w:r>
      <w:r>
        <w:t xml:space="preserve"> hovořil jak s Washington Post, tak i s New York Times, a </w:t>
      </w:r>
      <w:r>
        <w:rPr>
          <w:color w:val="5D9608"/>
        </w:rPr>
        <w:t xml:space="preserve">uvedl, </w:t>
      </w:r>
      <w:r>
        <w:rPr>
          <w:color w:val="DE98FD"/>
        </w:rPr>
        <w:t xml:space="preserve">že </w:t>
      </w:r>
      <w:r>
        <w:rPr>
          <w:color w:val="98A088"/>
        </w:rPr>
        <w:t>Fed</w:t>
      </w:r>
      <w:r>
        <w:rPr>
          <w:color w:val="DE98FD"/>
        </w:rPr>
        <w:t xml:space="preserve"> byl připraven poskytnout </w:t>
      </w:r>
      <w:r>
        <w:rPr>
          <w:color w:val="4F584E"/>
        </w:rPr>
        <w:t xml:space="preserve">takový úvěr, </w:t>
      </w:r>
      <w:r>
        <w:rPr>
          <w:color w:val="248AD0"/>
        </w:rPr>
        <w:t>jaký</w:t>
      </w:r>
      <w:r>
        <w:rPr>
          <w:color w:val="4F584E"/>
        </w:rPr>
        <w:t xml:space="preserve"> by </w:t>
      </w:r>
      <w:r>
        <w:rPr>
          <w:color w:val="5C5300"/>
        </w:rPr>
        <w:t>burzy</w:t>
      </w:r>
      <w:r>
        <w:rPr>
          <w:color w:val="4F584E"/>
        </w:rPr>
        <w:t xml:space="preserve"> potřebovaly</w:t>
      </w:r>
      <w:r>
        <w:t xml:space="preserve">. </w:t>
      </w:r>
      <w:r>
        <w:rPr>
          <w:color w:val="9F6551"/>
        </w:rPr>
        <w:t>Toto prohlášení</w:t>
      </w:r>
      <w:r>
        <w:t xml:space="preserve"> rozhořčilo </w:t>
      </w:r>
      <w:r>
        <w:rPr>
          <w:color w:val="00587F"/>
        </w:rPr>
        <w:t>předsedu Greenspana</w:t>
      </w:r>
      <w:r>
        <w:t xml:space="preserve">, ale </w:t>
      </w:r>
      <w:r>
        <w:rPr>
          <w:color w:val="BCFEC6"/>
        </w:rPr>
        <w:t>Bushova</w:t>
      </w:r>
      <w:r>
        <w:rPr>
          <w:color w:val="FEB8C8"/>
        </w:rPr>
        <w:t xml:space="preserve"> administrativa</w:t>
      </w:r>
      <w:r>
        <w:t xml:space="preserve"> i finanční burzy </w:t>
      </w:r>
      <w:r>
        <w:rPr>
          <w:color w:val="9F6551"/>
        </w:rPr>
        <w:t>ho</w:t>
      </w:r>
      <w:r>
        <w:t xml:space="preserve"> s radostí uvítaly. A i když </w:t>
      </w:r>
      <w:r>
        <w:rPr>
          <w:color w:val="932C70"/>
        </w:rPr>
        <w:t xml:space="preserve">pobouřený člen </w:t>
      </w:r>
      <w:r>
        <w:rPr>
          <w:color w:val="2B1B04"/>
        </w:rPr>
        <w:t>Fedu</w:t>
      </w:r>
      <w:r>
        <w:t xml:space="preserve"> nepřišel na veřejnost, ví se, že </w:t>
      </w:r>
      <w:r>
        <w:rPr>
          <w:color w:val="B5AFC4"/>
        </w:rPr>
        <w:t xml:space="preserve">někteří guvernéři </w:t>
      </w:r>
      <w:r>
        <w:rPr>
          <w:color w:val="D4C67A"/>
        </w:rPr>
        <w:t>Fedu</w:t>
      </w:r>
      <w:r>
        <w:rPr>
          <w:color w:val="B5AFC4"/>
        </w:rPr>
        <w:t xml:space="preserve">, </w:t>
      </w:r>
      <w:r>
        <w:rPr>
          <w:color w:val="AE7AA1"/>
        </w:rPr>
        <w:t>z nichž</w:t>
      </w:r>
      <w:r>
        <w:rPr>
          <w:color w:val="B5AFC4"/>
        </w:rPr>
        <w:t xml:space="preserve"> je nejvýznamnější místopředseda Manuel Johnson</w:t>
      </w:r>
      <w:r>
        <w:t xml:space="preserve">, nesouhlasili </w:t>
      </w:r>
      <w:r>
        <w:rPr>
          <w:color w:val="FCB164"/>
        </w:rPr>
        <w:t xml:space="preserve">s rozhodnutím </w:t>
      </w:r>
      <w:r>
        <w:rPr>
          <w:color w:val="796EE6"/>
        </w:rPr>
        <w:t>předsedy</w:t>
      </w:r>
      <w:r>
        <w:rPr>
          <w:color w:val="FCB164"/>
        </w:rPr>
        <w:t xml:space="preserve"> mlčet</w:t>
      </w:r>
      <w:r>
        <w:t xml:space="preserve">. A co je ironické, </w:t>
      </w:r>
      <w:r>
        <w:rPr>
          <w:color w:val="9F6551"/>
        </w:rPr>
        <w:t xml:space="preserve">komentáře </w:t>
      </w:r>
      <w:r>
        <w:rPr>
          <w:color w:val="C2A393"/>
        </w:rPr>
        <w:t>anonymního představitele</w:t>
      </w:r>
      <w:r>
        <w:t xml:space="preserve"> mají za důsledek potlesk </w:t>
      </w:r>
      <w:r>
        <w:rPr>
          <w:color w:val="00587F"/>
        </w:rPr>
        <w:t xml:space="preserve">pro Greenspana, </w:t>
      </w:r>
      <w:r>
        <w:rPr>
          <w:color w:val="0232FD"/>
        </w:rPr>
        <w:t>kterého</w:t>
      </w:r>
      <w:r>
        <w:rPr>
          <w:color w:val="00587F"/>
        </w:rPr>
        <w:t xml:space="preserve"> omylem považují za zdroj</w:t>
      </w:r>
      <w:r>
        <w:t xml:space="preserve">. </w:t>
      </w:r>
      <w:r>
        <w:rPr>
          <w:color w:val="6A3A35"/>
        </w:rPr>
        <w:t xml:space="preserve">Na slyšení, </w:t>
      </w:r>
      <w:r>
        <w:rPr>
          <w:color w:val="BA6801"/>
        </w:rPr>
        <w:t>které</w:t>
      </w:r>
      <w:r>
        <w:rPr>
          <w:color w:val="6A3A35"/>
        </w:rPr>
        <w:t xml:space="preserve"> se konalo </w:t>
      </w:r>
      <w:r>
        <w:rPr>
          <w:color w:val="168E5C"/>
        </w:rPr>
        <w:t>minulý týden</w:t>
      </w:r>
      <w:r>
        <w:t xml:space="preserve">, </w:t>
      </w:r>
      <w:r>
        <w:rPr>
          <w:color w:val="16C0D0"/>
        </w:rPr>
        <w:t>demokratický senátor Chris Dodd z Connecticutu</w:t>
      </w:r>
      <w:r>
        <w:t xml:space="preserve"> řekl </w:t>
      </w:r>
      <w:r>
        <w:rPr>
          <w:color w:val="C62100"/>
        </w:rPr>
        <w:t>ministru financí Nicholasu Bradovi</w:t>
      </w:r>
      <w:r>
        <w:t xml:space="preserve">, že "oznámení </w:t>
      </w:r>
      <w:r>
        <w:rPr>
          <w:color w:val="00587F"/>
        </w:rPr>
        <w:t>předsedy Greenspana</w:t>
      </w:r>
      <w:r>
        <w:t xml:space="preserve">" o víkendu </w:t>
      </w:r>
      <w:r>
        <w:rPr>
          <w:color w:val="58018B"/>
        </w:rPr>
        <w:t>po 13. říjnu</w:t>
      </w:r>
      <w:r>
        <w:t xml:space="preserve"> bylo "velmi důležité prohlášení". </w:t>
      </w:r>
      <w:r>
        <w:rPr>
          <w:color w:val="C62100"/>
        </w:rPr>
        <w:t>Brady</w:t>
      </w:r>
      <w:r>
        <w:t xml:space="preserve"> váhavě odpověděl, že </w:t>
      </w:r>
      <w:r>
        <w:rPr>
          <w:color w:val="C62100"/>
        </w:rPr>
        <w:t>si</w:t>
      </w:r>
      <w:r>
        <w:t xml:space="preserve"> není jist, zda </w:t>
      </w:r>
      <w:r>
        <w:rPr>
          <w:color w:val="00587F"/>
        </w:rPr>
        <w:t>Greenspan</w:t>
      </w:r>
      <w:r>
        <w:t xml:space="preserve"> "učinil </w:t>
      </w:r>
      <w:r>
        <w:rPr>
          <w:color w:val="014347"/>
        </w:rPr>
        <w:t>toto prohlášení</w:t>
      </w:r>
      <w:r>
        <w:t xml:space="preserve"> sám či </w:t>
      </w:r>
      <w:r>
        <w:rPr>
          <w:color w:val="014347"/>
        </w:rPr>
        <w:t>to</w:t>
      </w:r>
      <w:r>
        <w:t xml:space="preserve"> byla novinová zpráva". Opatrnost </w:t>
      </w:r>
      <w:r>
        <w:rPr>
          <w:color w:val="00587F"/>
        </w:rPr>
        <w:t xml:space="preserve">předsedy </w:t>
      </w:r>
      <w:r>
        <w:rPr>
          <w:color w:val="0BC582"/>
        </w:rPr>
        <w:t>Fedu</w:t>
      </w:r>
      <w:r>
        <w:t xml:space="preserve"> se znovu projevila v pondělí ráno po pádu trhu, když </w:t>
      </w:r>
      <w:r>
        <w:rPr>
          <w:color w:val="000D2C"/>
        </w:rPr>
        <w:t>centrální banka</w:t>
      </w:r>
      <w:r>
        <w:t xml:space="preserve"> udělala v pomoci burzám jen mírný krok. Bankovnímu systému přibyla jen překvapivě malá rezerva. </w:t>
      </w:r>
      <w:r>
        <w:rPr>
          <w:color w:val="233809"/>
        </w:rPr>
        <w:t xml:space="preserve">A do konce </w:t>
      </w:r>
      <w:r>
        <w:rPr>
          <w:color w:val="42083B"/>
        </w:rPr>
        <w:t>toho týdne</w:t>
      </w:r>
      <w:r>
        <w:rPr>
          <w:color w:val="233809"/>
        </w:rPr>
        <w:t xml:space="preserve"> se </w:t>
      </w:r>
      <w:r>
        <w:rPr>
          <w:color w:val="82785D"/>
        </w:rPr>
        <w:t xml:space="preserve">úroková sazba klíčových federálních fondů, </w:t>
      </w:r>
      <w:r>
        <w:rPr>
          <w:color w:val="023087"/>
        </w:rPr>
        <w:t>kterou</w:t>
      </w:r>
      <w:r>
        <w:rPr>
          <w:color w:val="82785D"/>
        </w:rPr>
        <w:t xml:space="preserve"> velkou měrou řídí </w:t>
      </w:r>
      <w:r>
        <w:rPr>
          <w:color w:val="B7DAD2"/>
        </w:rPr>
        <w:t>Fed</w:t>
      </w:r>
      <w:r>
        <w:rPr>
          <w:color w:val="233809"/>
        </w:rPr>
        <w:t>, usadila na 8.75 %</w:t>
      </w:r>
      <w:r>
        <w:t xml:space="preserve">, </w:t>
      </w:r>
      <w:r>
        <w:rPr>
          <w:color w:val="233809"/>
        </w:rPr>
        <w:t>což</w:t>
      </w:r>
      <w:r>
        <w:t xml:space="preserve"> je nepatrná změna </w:t>
      </w:r>
      <w:r>
        <w:rPr>
          <w:color w:val="196956"/>
        </w:rPr>
        <w:t xml:space="preserve">z hodnoty těsně pod 9 %, </w:t>
      </w:r>
      <w:r>
        <w:rPr>
          <w:color w:val="8C41BB"/>
        </w:rPr>
        <w:t>která</w:t>
      </w:r>
      <w:r>
        <w:rPr>
          <w:color w:val="196956"/>
        </w:rPr>
        <w:t xml:space="preserve"> převažovala </w:t>
      </w:r>
      <w:r>
        <w:rPr>
          <w:color w:val="ECEDFE"/>
        </w:rPr>
        <w:t>v předchozím týdnu</w:t>
      </w:r>
      <w:r>
        <w:t xml:space="preserve">. Zdá se, že </w:t>
      </w:r>
      <w:r>
        <w:rPr>
          <w:color w:val="2B2D32"/>
        </w:rPr>
        <w:t xml:space="preserve">představitelé </w:t>
      </w:r>
      <w:r>
        <w:rPr>
          <w:color w:val="94C661"/>
        </w:rPr>
        <w:t>Bushovy</w:t>
      </w:r>
      <w:r>
        <w:rPr>
          <w:color w:val="F8907D"/>
        </w:rPr>
        <w:t xml:space="preserve"> administrativy</w:t>
      </w:r>
      <w:r>
        <w:t xml:space="preserve"> jsou čím dál více znepokojeni tím, že </w:t>
      </w:r>
      <w:r>
        <w:rPr>
          <w:color w:val="00587F"/>
        </w:rPr>
        <w:t>Greenspan</w:t>
      </w:r>
      <w:r>
        <w:t xml:space="preserve"> je tak opatrný, až je neschopný. Známky nadále slábnoucí ekonomiky, společně se známkami, že inflace zůstává s rezervou pod kontrolou, </w:t>
      </w:r>
      <w:r>
        <w:rPr>
          <w:color w:val="2B2D32"/>
        </w:rPr>
        <w:t>je</w:t>
      </w:r>
      <w:r>
        <w:t xml:space="preserve"> přivedly k otázce, </w:t>
      </w:r>
      <w:r>
        <w:rPr>
          <w:color w:val="895E6B"/>
        </w:rPr>
        <w:t xml:space="preserve">proč se </w:t>
      </w:r>
      <w:r>
        <w:rPr>
          <w:color w:val="788E95"/>
        </w:rPr>
        <w:t xml:space="preserve">předseda </w:t>
      </w:r>
      <w:r>
        <w:rPr>
          <w:color w:val="FB6AB8"/>
        </w:rPr>
        <w:t>Fedu</w:t>
      </w:r>
      <w:r>
        <w:rPr>
          <w:color w:val="895E6B"/>
        </w:rPr>
        <w:t xml:space="preserve"> tak zdráhá snížit úrokové sazby</w:t>
      </w:r>
      <w:r>
        <w:t xml:space="preserve">. Toto znepokojení neprojevují veřejně. </w:t>
      </w:r>
      <w:r>
        <w:rPr>
          <w:color w:val="576094"/>
        </w:rPr>
        <w:t>Administrativa</w:t>
      </w:r>
      <w:r>
        <w:rPr>
          <w:color w:val="DB1474"/>
        </w:rPr>
        <w:t xml:space="preserve"> a </w:t>
      </w:r>
      <w:r>
        <w:rPr>
          <w:color w:val="8489AE"/>
        </w:rPr>
        <w:t>Fed</w:t>
      </w:r>
      <w:r>
        <w:t xml:space="preserve"> v pravdě </w:t>
      </w:r>
      <w:r>
        <w:rPr>
          <w:color w:val="860E04"/>
        </w:rPr>
        <w:t>v posledních dvou týdnech</w:t>
      </w:r>
      <w:r>
        <w:t xml:space="preserve"> sešly z cesty, aby rozptýlily všechny dojmy, že </w:t>
      </w:r>
      <w:r>
        <w:rPr>
          <w:color w:val="DB1474"/>
        </w:rPr>
        <w:t>jejich</w:t>
      </w:r>
      <w:r>
        <w:t xml:space="preserve"> vztah je na ostří nože, ve strachu z klepů, že </w:t>
      </w:r>
      <w:r>
        <w:rPr>
          <w:color w:val="FBC206"/>
        </w:rPr>
        <w:t xml:space="preserve">nesoulad </w:t>
      </w:r>
      <w:r>
        <w:rPr>
          <w:color w:val="6EAB9B"/>
        </w:rPr>
        <w:t>mezi</w:t>
      </w:r>
      <w:r>
        <w:rPr>
          <w:color w:val="F2CDFE"/>
        </w:rPr>
        <w:t xml:space="preserve"> administrativou</w:t>
      </w:r>
      <w:r>
        <w:rPr>
          <w:color w:val="645341"/>
        </w:rPr>
        <w:t xml:space="preserve"> a </w:t>
      </w:r>
      <w:r>
        <w:rPr>
          <w:color w:val="760035"/>
        </w:rPr>
        <w:t>Fedem</w:t>
      </w:r>
      <w:r>
        <w:t xml:space="preserve"> přidal nepokojům </w:t>
      </w:r>
      <w:r>
        <w:rPr>
          <w:color w:val="647A41"/>
        </w:rPr>
        <w:t>na burze</w:t>
      </w:r>
      <w:r>
        <w:t xml:space="preserve">. </w:t>
      </w:r>
      <w:r>
        <w:rPr>
          <w:color w:val="FBC206"/>
        </w:rPr>
        <w:t>Tento nesoulad</w:t>
      </w:r>
      <w:r>
        <w:t xml:space="preserve"> tu však je. Obavy </w:t>
      </w:r>
      <w:r>
        <w:rPr>
          <w:color w:val="FEB8C8"/>
        </w:rPr>
        <w:t>administrativy</w:t>
      </w:r>
      <w:r>
        <w:t xml:space="preserve"> jsou pochopitelné. Ekonomika vykazuje známky slabosti, především u výrobců. Zdá se, že se zbrzdil </w:t>
      </w:r>
      <w:r>
        <w:rPr>
          <w:color w:val="496E76"/>
        </w:rPr>
        <w:t xml:space="preserve">export, </w:t>
      </w:r>
      <w:r>
        <w:rPr>
          <w:color w:val="E3F894"/>
        </w:rPr>
        <w:t>který</w:t>
      </w:r>
      <w:r>
        <w:rPr>
          <w:color w:val="496E76"/>
        </w:rPr>
        <w:t xml:space="preserve"> hrál roli v minulých dvou letech při podpoře růstu</w:t>
      </w:r>
      <w:r>
        <w:t xml:space="preserve">. Výroba a mzdy v továrnách v září klesly a automobilový průmysl a bydlení jsou v tvrdých nesnázích. </w:t>
      </w:r>
      <w:r>
        <w:rPr>
          <w:color w:val="F9D7CD"/>
        </w:rPr>
        <w:t>Greenspan</w:t>
      </w:r>
      <w:r>
        <w:rPr>
          <w:color w:val="876128"/>
        </w:rPr>
        <w:t xml:space="preserve"> se ale stále zdráhá uvolnit politiku, částečně proto, že čelí odporu </w:t>
      </w:r>
      <w:r>
        <w:rPr>
          <w:color w:val="A1A711"/>
        </w:rPr>
        <w:t xml:space="preserve">prezidentů oblastních bank </w:t>
      </w:r>
      <w:r>
        <w:rPr>
          <w:color w:val="01FB92"/>
        </w:rPr>
        <w:t>Fedu</w:t>
      </w:r>
      <w:r>
        <w:rPr>
          <w:color w:val="A1A711"/>
        </w:rPr>
        <w:t xml:space="preserve">, </w:t>
      </w:r>
      <w:r>
        <w:rPr>
          <w:color w:val="FD0F31"/>
        </w:rPr>
        <w:t>kteří</w:t>
      </w:r>
      <w:r>
        <w:rPr>
          <w:color w:val="A1A711"/>
        </w:rPr>
        <w:t xml:space="preserve"> protestují proti uvolnění úvěrů</w:t>
      </w:r>
      <w:r>
        <w:t xml:space="preserve">. </w:t>
      </w:r>
      <w:r>
        <w:rPr>
          <w:color w:val="876128"/>
        </w:rPr>
        <w:t>Kromě toho</w:t>
      </w:r>
      <w:r>
        <w:t xml:space="preserve"> </w:t>
      </w:r>
      <w:r>
        <w:rPr>
          <w:color w:val="00587F"/>
        </w:rPr>
        <w:t>předseda</w:t>
      </w:r>
      <w:r>
        <w:t xml:space="preserve"> velmi pozorně sleduje, co bude </w:t>
      </w:r>
      <w:r>
        <w:rPr>
          <w:color w:val="BE8485"/>
        </w:rPr>
        <w:t>za rok až za dva</w:t>
      </w:r>
      <w:r>
        <w:t xml:space="preserve">. </w:t>
      </w:r>
      <w:r>
        <w:rPr>
          <w:color w:val="BE8485"/>
        </w:rPr>
        <w:t>V tu dobu</w:t>
      </w:r>
      <w:r>
        <w:t xml:space="preserve"> bude možná stálá inflace ve výši asi 4.5 %. Ale pokud </w:t>
      </w:r>
      <w:r>
        <w:rPr>
          <w:color w:val="000D2C"/>
        </w:rPr>
        <w:t>Fed</w:t>
      </w:r>
      <w:r>
        <w:t xml:space="preserve"> povolí příliš brzy, bojí se </w:t>
      </w:r>
      <w:r>
        <w:rPr>
          <w:color w:val="00587F"/>
        </w:rPr>
        <w:t>Greenspan</w:t>
      </w:r>
      <w:r>
        <w:t xml:space="preserve">, mohly by se </w:t>
      </w:r>
      <w:r>
        <w:rPr>
          <w:color w:val="C660FB"/>
        </w:rPr>
        <w:t>příští rok</w:t>
      </w:r>
      <w:r>
        <w:t xml:space="preserve"> </w:t>
      </w:r>
      <w:r>
        <w:rPr>
          <w:color w:val="120104"/>
        </w:rPr>
        <w:t>ceny</w:t>
      </w:r>
      <w:r>
        <w:t xml:space="preserve"> znovu začít zvedat. </w:t>
      </w:r>
      <w:r>
        <w:rPr>
          <w:color w:val="D48958"/>
        </w:rPr>
        <w:t xml:space="preserve">Navíc, bude-li </w:t>
      </w:r>
      <w:r>
        <w:rPr>
          <w:color w:val="05AEE8"/>
        </w:rPr>
        <w:t>Fed</w:t>
      </w:r>
      <w:r>
        <w:rPr>
          <w:color w:val="D48958"/>
        </w:rPr>
        <w:t xml:space="preserve"> pevně držet, bude možná schopen konečně snížit inflaci</w:t>
      </w:r>
      <w:r>
        <w:t xml:space="preserve">, </w:t>
      </w:r>
      <w:r>
        <w:rPr>
          <w:color w:val="D48958"/>
        </w:rPr>
        <w:t>čímž</w:t>
      </w:r>
      <w:r>
        <w:t xml:space="preserve"> udělá krok </w:t>
      </w:r>
      <w:r>
        <w:rPr>
          <w:color w:val="C3C1BE"/>
        </w:rPr>
        <w:t xml:space="preserve">k cíli, </w:t>
      </w:r>
      <w:r>
        <w:rPr>
          <w:color w:val="9F98F8"/>
        </w:rPr>
        <w:t>kterým</w:t>
      </w:r>
      <w:r>
        <w:rPr>
          <w:color w:val="C3C1BE"/>
        </w:rPr>
        <w:t xml:space="preserve"> je nulová inflace a </w:t>
      </w:r>
      <w:r>
        <w:rPr>
          <w:color w:val="9F98F8"/>
        </w:rPr>
        <w:t>který</w:t>
      </w:r>
      <w:r>
        <w:rPr>
          <w:color w:val="C3C1BE"/>
        </w:rPr>
        <w:t xml:space="preserve"> </w:t>
      </w:r>
      <w:r>
        <w:rPr>
          <w:color w:val="1167D9"/>
        </w:rPr>
        <w:t xml:space="preserve">předseda </w:t>
      </w:r>
      <w:r>
        <w:rPr>
          <w:color w:val="D19012"/>
        </w:rPr>
        <w:t>Fedu</w:t>
      </w:r>
      <w:r>
        <w:rPr>
          <w:color w:val="C3C1BE"/>
        </w:rPr>
        <w:t xml:space="preserve"> přijal </w:t>
      </w:r>
      <w:r>
        <w:rPr>
          <w:color w:val="B7D802"/>
        </w:rPr>
        <w:t>minulý týden</w:t>
      </w:r>
      <w:r>
        <w:rPr>
          <w:color w:val="C3C1BE"/>
        </w:rPr>
        <w:t xml:space="preserve"> při výpovědi </w:t>
      </w:r>
      <w:r>
        <w:rPr>
          <w:color w:val="826392"/>
        </w:rPr>
        <w:t>před Kongresem</w:t>
      </w:r>
      <w:r>
        <w:t xml:space="preserve">. Až dosud sloužila </w:t>
      </w:r>
      <w:r>
        <w:rPr>
          <w:color w:val="00587F"/>
        </w:rPr>
        <w:t>Greenspanova</w:t>
      </w:r>
      <w:r>
        <w:t xml:space="preserve"> opatrná politika jak </w:t>
      </w:r>
      <w:r>
        <w:rPr>
          <w:color w:val="00587F"/>
        </w:rPr>
        <w:t>jemu</w:t>
      </w:r>
      <w:r>
        <w:t xml:space="preserve">, tak i národu, dobře. Zdá se, že </w:t>
      </w:r>
      <w:r>
        <w:rPr>
          <w:color w:val="00587F"/>
        </w:rPr>
        <w:t>jeho</w:t>
      </w:r>
      <w:r>
        <w:t xml:space="preserve"> ruka na monetární páce je jeden důvod, proč se zdá, že ekonomika příští měsíc započne velmi pravděpodobně bezprecedenční osmý rok poklidného růstu bez recese. "Dostali jsme se ze dvou burzovních krachů a prošli jsme volbami bez větších problémů," uvádí </w:t>
      </w:r>
      <w:r>
        <w:rPr>
          <w:color w:val="5E7A6A"/>
        </w:rPr>
        <w:t>David Hale, ekonom v Kemper Financial Services</w:t>
      </w:r>
      <w:r>
        <w:t xml:space="preserve">. "Myslím, že musíte </w:t>
      </w:r>
      <w:r>
        <w:rPr>
          <w:color w:val="00587F"/>
        </w:rPr>
        <w:t>Greenspana</w:t>
      </w:r>
      <w:r>
        <w:t xml:space="preserve"> hodnotit dobře." Ale taková opatrnost není záruka proti chybám. </w:t>
      </w:r>
      <w:r>
        <w:rPr>
          <w:color w:val="B29869"/>
        </w:rPr>
        <w:t xml:space="preserve">Neochota </w:t>
      </w:r>
      <w:r>
        <w:rPr>
          <w:color w:val="1D0051"/>
        </w:rPr>
        <w:t>Fedu</w:t>
      </w:r>
      <w:r>
        <w:rPr>
          <w:color w:val="B29869"/>
        </w:rPr>
        <w:t xml:space="preserve"> uvolnit úvěry by mohla být základem </w:t>
      </w:r>
      <w:r>
        <w:rPr>
          <w:color w:val="8BE7FC"/>
        </w:rPr>
        <w:t xml:space="preserve">nové recese, </w:t>
      </w:r>
      <w:r>
        <w:rPr>
          <w:color w:val="76E0C1"/>
        </w:rPr>
        <w:t>která</w:t>
      </w:r>
      <w:r>
        <w:rPr>
          <w:color w:val="8BE7FC"/>
        </w:rPr>
        <w:t xml:space="preserve"> by mohla začít </w:t>
      </w:r>
      <w:r>
        <w:rPr>
          <w:color w:val="BACFA7"/>
        </w:rPr>
        <w:t>příští rok</w:t>
      </w:r>
      <w:r>
        <w:t xml:space="preserve">. Pokud se </w:t>
      </w:r>
      <w:r>
        <w:rPr>
          <w:color w:val="B29869"/>
        </w:rPr>
        <w:t>to</w:t>
      </w:r>
      <w:r>
        <w:t xml:space="preserve"> stane, mohl by se </w:t>
      </w:r>
      <w:r>
        <w:rPr>
          <w:color w:val="00587F"/>
        </w:rPr>
        <w:t>předseda Greenspan</w:t>
      </w:r>
      <w:r>
        <w:t xml:space="preserve"> stát dost dobře otevřeným cílem. </w:t>
      </w:r>
      <w:r>
        <w:rPr>
          <w:color w:val="11BA09"/>
        </w:rPr>
        <w:t>Kongres</w:t>
      </w:r>
      <w:r>
        <w:t xml:space="preserve"> už si hraje s právem, aby mohl omezit nezávislost </w:t>
      </w:r>
      <w:r>
        <w:rPr>
          <w:color w:val="000D2C"/>
        </w:rPr>
        <w:t>Fedu</w:t>
      </w:r>
      <w:r>
        <w:t>. Pokud ekonomika poklesne, mohly by takové návrhy získat silnou podporu.</w:t>
      </w:r>
    </w:p>
    <w:p>
      <w:r>
        <w:rPr>
          <w:b/>
        </w:rPr>
        <w:t>Document number 380</w:t>
      </w:r>
    </w:p>
    <w:p>
      <w:r>
        <w:rPr>
          <w:b/>
        </w:rPr>
        <w:t>Document identifier: wsj0599-001</w:t>
      </w:r>
    </w:p>
    <w:p>
      <w:r>
        <w:t xml:space="preserve">Komise pro regulaci prodeje cenných papírů nedávno registrovala tyto emise: </w:t>
      </w:r>
      <w:r>
        <w:rPr>
          <w:color w:val="310106"/>
        </w:rPr>
        <w:t>ECI Environmental Inc.</w:t>
      </w:r>
      <w:r>
        <w:t xml:space="preserve">, počáteční nabídka 1.1 milionu </w:t>
      </w:r>
      <w:r>
        <w:rPr>
          <w:color w:val="04640D"/>
        </w:rPr>
        <w:t xml:space="preserve">akcií, </w:t>
      </w:r>
      <w:r>
        <w:rPr>
          <w:color w:val="FEFB0A"/>
        </w:rPr>
        <w:t>z nichž</w:t>
      </w:r>
      <w:r>
        <w:rPr>
          <w:color w:val="04640D"/>
        </w:rPr>
        <w:t xml:space="preserve"> ECI prodá 990000 a spoluzakladatelé prodají 110000 akcií</w:t>
      </w:r>
      <w:r>
        <w:t xml:space="preserve">, prostřednictvím společnosti Oppenheimer &amp; Co. Fastenal Co., akcionáři navrhovaná nabídka 400000 kmenových akcií, prostřednictvím společností Robert W. Baird &amp; Co. a William Blair &amp; Co. First Capital Holdings Corp., navrhovaná nabídka prioritních směnek s proměnlivým úrokem v hodnotě 275 milionů dolarů, prostřednictvím společnosti Shearson Lehman Hutton Inc. Industrial Funding Corp., počáteční nabídka kmenových akcií, prostřednictvím společností Alex. Brown &amp; Sons Inc. a Piper Jaffray &amp; Hopwood. </w:t>
      </w:r>
      <w:r>
        <w:rPr>
          <w:color w:val="FB5514"/>
        </w:rPr>
        <w:t>Parametric Technology Corp.</w:t>
      </w:r>
      <w:r>
        <w:t xml:space="preserve">, počáteční nabídka 1.7 milionu </w:t>
      </w:r>
      <w:r>
        <w:rPr>
          <w:color w:val="E115C0"/>
        </w:rPr>
        <w:t xml:space="preserve">kmenových akcií, </w:t>
      </w:r>
      <w:r>
        <w:rPr>
          <w:color w:val="00587F"/>
        </w:rPr>
        <w:t>z nichž</w:t>
      </w:r>
      <w:r>
        <w:rPr>
          <w:color w:val="E115C0"/>
        </w:rPr>
        <w:t xml:space="preserve"> 1365226 akcií prodá </w:t>
      </w:r>
      <w:r>
        <w:rPr>
          <w:color w:val="0BC582"/>
        </w:rPr>
        <w:t>společnost</w:t>
      </w:r>
      <w:r>
        <w:rPr>
          <w:color w:val="E115C0"/>
        </w:rPr>
        <w:t xml:space="preserve"> sama a 334774 akcií prodají akcionáři</w:t>
      </w:r>
      <w:r>
        <w:t>, prostřednictvím společností Alex Brown &amp; Sons, Hambrecht &amp; Quist a Wessels, Arnold &amp; Henderson. Union Camp Corp., dočasně odložená nabídka dlužních úpisů v hodnotě až 250 milionů dolarů.</w:t>
      </w:r>
    </w:p>
    <w:p>
      <w:r>
        <w:rPr>
          <w:b/>
        </w:rPr>
        <w:t>Document number 381</w:t>
      </w:r>
    </w:p>
    <w:p>
      <w:r>
        <w:rPr>
          <w:b/>
        </w:rPr>
        <w:t>Document identifier: wsj0600-001</w:t>
      </w:r>
    </w:p>
    <w:p>
      <w:r>
        <w:rPr>
          <w:color w:val="310106"/>
        </w:rPr>
        <w:t>Spencer J. Volk, prezident a provozní ředitel této společnosti vyrábějící spotřební a průmyslové zboží</w:t>
      </w:r>
      <w:r>
        <w:t xml:space="preserve">, byl zvolen členem představenstva. </w:t>
      </w:r>
      <w:r>
        <w:rPr>
          <w:color w:val="310106"/>
        </w:rPr>
        <w:t>55 letý Volk</w:t>
      </w:r>
      <w:r>
        <w:t xml:space="preserve"> nahradí </w:t>
      </w:r>
      <w:r>
        <w:rPr>
          <w:color w:val="04640D"/>
        </w:rPr>
        <w:t xml:space="preserve">Duncana Dwighta, </w:t>
      </w:r>
      <w:r>
        <w:rPr>
          <w:color w:val="FEFB0A"/>
        </w:rPr>
        <w:t>který</w:t>
      </w:r>
      <w:r>
        <w:rPr>
          <w:color w:val="04640D"/>
        </w:rPr>
        <w:t xml:space="preserve"> v září odešel do důchodu</w:t>
      </w:r>
      <w:r>
        <w:t>.</w:t>
      </w:r>
    </w:p>
    <w:p>
      <w:r>
        <w:rPr>
          <w:b/>
        </w:rPr>
        <w:t>Document number 382</w:t>
      </w:r>
    </w:p>
    <w:p>
      <w:r>
        <w:rPr>
          <w:b/>
        </w:rPr>
        <w:t>Document identifier: wsj0601-001</w:t>
      </w:r>
    </w:p>
    <w:p>
      <w:r>
        <w:rPr>
          <w:color w:val="310106"/>
        </w:rPr>
        <w:t>Federální soudnictví</w:t>
      </w:r>
      <w:r>
        <w:t xml:space="preserve"> je ve věku specializace jednou z posledních bašt všeobecně zaměřených soudců. </w:t>
      </w:r>
      <w:r>
        <w:rPr>
          <w:color w:val="04640D"/>
        </w:rPr>
        <w:t>Soudce</w:t>
      </w:r>
      <w:r>
        <w:t xml:space="preserve"> musí přebíhat od souzení vražd k protitrustovým soudním řízením, od případů žhářství k podvodům s cennými papíry, a to aniž by něco opomněl. Ale specializace se vkrádá už i </w:t>
      </w:r>
      <w:r>
        <w:rPr>
          <w:color w:val="310106"/>
        </w:rPr>
        <w:t>do federálního soudnictví</w:t>
      </w:r>
      <w:r>
        <w:t xml:space="preserve"> a </w:t>
      </w:r>
      <w:r>
        <w:rPr>
          <w:color w:val="FEFB0A"/>
        </w:rPr>
        <w:t>u nejmladšího federálního odvolacího soudu</w:t>
      </w:r>
      <w:r>
        <w:t xml:space="preserve"> se stala předmětem ostrých debat. </w:t>
      </w:r>
      <w:r>
        <w:rPr>
          <w:color w:val="FEFB0A"/>
        </w:rPr>
        <w:t>Odvolací soud pro federální obvod</w:t>
      </w:r>
      <w:r>
        <w:t xml:space="preserve"> byl založen v roce 1982, aby mimo jiné sloužil jako poslední instance rozhodující při sporech týkajících se patentů. </w:t>
      </w:r>
      <w:r>
        <w:rPr>
          <w:color w:val="FB5514"/>
        </w:rPr>
        <w:t>Případy týkající se patentů</w:t>
      </w:r>
      <w:r>
        <w:t xml:space="preserve"> se do založení </w:t>
      </w:r>
      <w:r>
        <w:rPr>
          <w:color w:val="FEFB0A"/>
        </w:rPr>
        <w:t>tohoto soudu</w:t>
      </w:r>
      <w:r>
        <w:t xml:space="preserve"> předávaly v rámci soudního systému jednomu </w:t>
      </w:r>
      <w:r>
        <w:rPr>
          <w:color w:val="E115C0"/>
        </w:rPr>
        <w:t>z 12 obvodových odvolacích soudů</w:t>
      </w:r>
      <w:r>
        <w:t xml:space="preserve">. </w:t>
      </w:r>
      <w:r>
        <w:rPr>
          <w:color w:val="E115C0"/>
        </w:rPr>
        <w:t>Tam</w:t>
      </w:r>
      <w:r>
        <w:t xml:space="preserve"> se </w:t>
      </w:r>
      <w:r>
        <w:rPr>
          <w:color w:val="00587F"/>
        </w:rPr>
        <w:t xml:space="preserve">soudci, </w:t>
      </w:r>
      <w:r>
        <w:rPr>
          <w:color w:val="0BC582"/>
        </w:rPr>
        <w:t>kteří</w:t>
      </w:r>
      <w:r>
        <w:rPr>
          <w:color w:val="00587F"/>
        </w:rPr>
        <w:t xml:space="preserve"> </w:t>
      </w:r>
      <w:r>
        <w:rPr>
          <w:color w:val="FEB8C8"/>
        </w:rPr>
        <w:t>takových případů</w:t>
      </w:r>
      <w:r>
        <w:rPr>
          <w:color w:val="00587F"/>
        </w:rPr>
        <w:t xml:space="preserve"> viděli jen hrstku a </w:t>
      </w:r>
      <w:r>
        <w:rPr>
          <w:color w:val="9E8317"/>
        </w:rPr>
        <w:t>v oboru</w:t>
      </w:r>
      <w:r>
        <w:rPr>
          <w:color w:val="00587F"/>
        </w:rPr>
        <w:t xml:space="preserve"> neměli žádné zkušenosti</w:t>
      </w:r>
      <w:r>
        <w:t xml:space="preserve">, potýkali </w:t>
      </w:r>
      <w:r>
        <w:rPr>
          <w:color w:val="01190F"/>
        </w:rPr>
        <w:t xml:space="preserve">s těmi z právního hlediska nejsložitějšími spory, </w:t>
      </w:r>
      <w:r>
        <w:rPr>
          <w:color w:val="847D81"/>
        </w:rPr>
        <w:t>jaké</w:t>
      </w:r>
      <w:r>
        <w:rPr>
          <w:color w:val="01190F"/>
        </w:rPr>
        <w:t xml:space="preserve"> si lze vůbec představit</w:t>
      </w:r>
      <w:r>
        <w:t xml:space="preserve">. </w:t>
      </w:r>
      <w:r>
        <w:rPr>
          <w:color w:val="58018B"/>
        </w:rPr>
        <w:t xml:space="preserve">Experti </w:t>
      </w:r>
      <w:r>
        <w:rPr>
          <w:color w:val="B70639"/>
        </w:rPr>
        <w:t>na patentová práva</w:t>
      </w:r>
      <w:r>
        <w:rPr>
          <w:color w:val="58018B"/>
        </w:rPr>
        <w:t xml:space="preserve">, </w:t>
      </w:r>
      <w:r>
        <w:rPr>
          <w:color w:val="703B01"/>
        </w:rPr>
        <w:t xml:space="preserve">podle </w:t>
      </w:r>
      <w:r>
        <w:rPr>
          <w:color w:val="F7F1DF"/>
        </w:rPr>
        <w:t>jejichž</w:t>
      </w:r>
      <w:r>
        <w:rPr>
          <w:color w:val="703B01"/>
        </w:rPr>
        <w:t xml:space="preserve"> mínění všeobecní soudci zkazili už hodně důležitých mnohamilionových případů</w:t>
      </w:r>
      <w:r>
        <w:t xml:space="preserve">, požadovali </w:t>
      </w:r>
      <w:r>
        <w:rPr>
          <w:color w:val="118B8A"/>
        </w:rPr>
        <w:t>nový, specializovaný soud</w:t>
      </w:r>
      <w:r>
        <w:t xml:space="preserve">. Někteří právníci zabývající se </w:t>
      </w:r>
      <w:r>
        <w:rPr>
          <w:color w:val="4AFEFA"/>
        </w:rPr>
        <w:t>patentovými právy</w:t>
      </w:r>
      <w:r>
        <w:t xml:space="preserve"> doufali, </w:t>
      </w:r>
      <w:r>
        <w:rPr>
          <w:color w:val="FCB164"/>
        </w:rPr>
        <w:t xml:space="preserve">že </w:t>
      </w:r>
      <w:r>
        <w:rPr>
          <w:color w:val="796EE6"/>
        </w:rPr>
        <w:t>takový specializovaný soud</w:t>
      </w:r>
      <w:r>
        <w:rPr>
          <w:color w:val="FCB164"/>
        </w:rPr>
        <w:t xml:space="preserve"> bude plný odborníků</w:t>
      </w:r>
      <w:r>
        <w:t xml:space="preserve">. </w:t>
      </w:r>
      <w:r>
        <w:rPr>
          <w:color w:val="000D2C"/>
        </w:rPr>
        <w:t xml:space="preserve">Ale </w:t>
      </w:r>
      <w:r>
        <w:rPr>
          <w:color w:val="53495F"/>
        </w:rPr>
        <w:t>Reaganova</w:t>
      </w:r>
      <w:r>
        <w:rPr>
          <w:color w:val="000D2C"/>
        </w:rPr>
        <w:t xml:space="preserve"> administrativa </w:t>
      </w:r>
      <w:r>
        <w:rPr>
          <w:color w:val="F95475"/>
        </w:rPr>
        <w:t>s takovým opatřením</w:t>
      </w:r>
      <w:r>
        <w:rPr>
          <w:color w:val="000D2C"/>
        </w:rPr>
        <w:t xml:space="preserve"> nepočítala</w:t>
      </w:r>
      <w:r>
        <w:t xml:space="preserve"> a </w:t>
      </w:r>
      <w:r>
        <w:rPr>
          <w:color w:val="000D2C"/>
        </w:rPr>
        <w:t>stejného názoru</w:t>
      </w:r>
      <w:r>
        <w:t xml:space="preserve"> možná bude i administrativa Bushova. V roce 1984 </w:t>
      </w:r>
      <w:r>
        <w:rPr>
          <w:color w:val="61FC03"/>
        </w:rPr>
        <w:t>prezident</w:t>
      </w:r>
      <w:r>
        <w:t xml:space="preserve"> na čtyři prázdná místa </w:t>
      </w:r>
      <w:r>
        <w:rPr>
          <w:color w:val="FEFB0A"/>
        </w:rPr>
        <w:t>u Federálního obvodního soudu</w:t>
      </w:r>
      <w:r>
        <w:t xml:space="preserve"> jmenoval </w:t>
      </w:r>
      <w:r>
        <w:rPr>
          <w:color w:val="5D9608"/>
        </w:rPr>
        <w:t xml:space="preserve">právníky, </w:t>
      </w:r>
      <w:r>
        <w:rPr>
          <w:color w:val="DE98FD"/>
        </w:rPr>
        <w:t>jejichž</w:t>
      </w:r>
      <w:r>
        <w:rPr>
          <w:color w:val="5D9608"/>
        </w:rPr>
        <w:t xml:space="preserve"> doménou patenty nejsou</w:t>
      </w:r>
      <w:r>
        <w:t xml:space="preserve">. </w:t>
      </w:r>
      <w:r>
        <w:rPr>
          <w:color w:val="98A088"/>
        </w:rPr>
        <w:t>V současné době</w:t>
      </w:r>
      <w:r>
        <w:t xml:space="preserve"> mají </w:t>
      </w:r>
      <w:r>
        <w:rPr>
          <w:color w:val="4AFEFA"/>
        </w:rPr>
        <w:t>s patentovými právy</w:t>
      </w:r>
      <w:r>
        <w:t xml:space="preserve"> zkušenosti jen tři z 12 soudců - </w:t>
      </w:r>
      <w:r>
        <w:rPr>
          <w:color w:val="4F584E"/>
        </w:rPr>
        <w:t>Pauline Newmanová</w:t>
      </w:r>
      <w:r>
        <w:t xml:space="preserve">, </w:t>
      </w:r>
      <w:r>
        <w:rPr>
          <w:color w:val="248AD0"/>
        </w:rPr>
        <w:t>68 letý hlavní soudce Howard T. Markey</w:t>
      </w:r>
      <w:r>
        <w:t xml:space="preserve"> a </w:t>
      </w:r>
      <w:r>
        <w:rPr>
          <w:color w:val="5C5300"/>
        </w:rPr>
        <w:t>85 letý Giles Rich</w:t>
      </w:r>
      <w:r>
        <w:t xml:space="preserve">. </w:t>
      </w:r>
      <w:r>
        <w:rPr>
          <w:color w:val="9F6551"/>
        </w:rPr>
        <w:t>Druzí dva soudci</w:t>
      </w:r>
      <w:r>
        <w:t xml:space="preserve"> spolu se 73 letým soudcem Danielem M. Friedmanem brzy odejdou buď do částečného, nebo do úplného důchodu. Protože jsou </w:t>
      </w:r>
      <w:r>
        <w:rPr>
          <w:color w:val="98A088"/>
        </w:rPr>
        <w:t>v současné době</w:t>
      </w:r>
      <w:r>
        <w:t xml:space="preserve"> tři místa volná a další tři budou pravděpodobně v blízké budoucnosti obsazena, vyvíjejí patentoví právníci a představitelé </w:t>
      </w:r>
      <w:r>
        <w:rPr>
          <w:color w:val="BCFEC6"/>
        </w:rPr>
        <w:t xml:space="preserve">průmyslu, </w:t>
      </w:r>
      <w:r>
        <w:rPr>
          <w:color w:val="932C70"/>
        </w:rPr>
        <w:t>jehož</w:t>
      </w:r>
      <w:r>
        <w:rPr>
          <w:color w:val="BCFEC6"/>
        </w:rPr>
        <w:t xml:space="preserve"> základem je aplikovaný výzkum</w:t>
      </w:r>
      <w:r>
        <w:t xml:space="preserve">, tlak, aby novými soudci byli jmenováni odborníci. </w:t>
      </w:r>
      <w:r>
        <w:rPr>
          <w:color w:val="2B1B04"/>
        </w:rPr>
        <w:t xml:space="preserve">Několik organizací </w:t>
      </w:r>
      <w:r>
        <w:rPr>
          <w:color w:val="B5AFC4"/>
        </w:rPr>
        <w:t>včetně Asociace biotechnického průmyslu</w:t>
      </w:r>
      <w:r>
        <w:rPr>
          <w:color w:val="2B1B04"/>
        </w:rPr>
        <w:t xml:space="preserve"> a Asociace farmaceutických výrobců</w:t>
      </w:r>
      <w:r>
        <w:t xml:space="preserve"> požádalo </w:t>
      </w:r>
      <w:r>
        <w:rPr>
          <w:color w:val="D4C67A"/>
        </w:rPr>
        <w:t xml:space="preserve">Bílý dům a </w:t>
      </w:r>
      <w:r>
        <w:rPr>
          <w:color w:val="AE7AA1"/>
        </w:rPr>
        <w:t>ministerstvo spravedlnosti</w:t>
      </w:r>
      <w:r>
        <w:t xml:space="preserve">, aby byli jmenováni </w:t>
      </w:r>
      <w:r>
        <w:rPr>
          <w:color w:val="C2A393"/>
        </w:rPr>
        <w:t xml:space="preserve">kandidáti, </w:t>
      </w:r>
      <w:r>
        <w:rPr>
          <w:color w:val="0232FD"/>
        </w:rPr>
        <w:t>kteří</w:t>
      </w:r>
      <w:r>
        <w:rPr>
          <w:color w:val="C2A393"/>
        </w:rPr>
        <w:t xml:space="preserve"> mají jak patentové, tak vědecké zázemí</w:t>
      </w:r>
      <w:r>
        <w:t xml:space="preserve">. </w:t>
      </w:r>
      <w:r>
        <w:rPr>
          <w:color w:val="2B1B04"/>
        </w:rPr>
        <w:t>Asociace</w:t>
      </w:r>
      <w:r>
        <w:t xml:space="preserve"> by byly rády, kdyby </w:t>
      </w:r>
      <w:r>
        <w:rPr>
          <w:color w:val="FEFB0A"/>
        </w:rPr>
        <w:t>soud</w:t>
      </w:r>
      <w:r>
        <w:t xml:space="preserve"> měl tři až šest speciálně vyškolených soudců. </w:t>
      </w:r>
      <w:r>
        <w:rPr>
          <w:color w:val="6A3A35"/>
        </w:rPr>
        <w:t xml:space="preserve">Některé </w:t>
      </w:r>
      <w:r>
        <w:rPr>
          <w:color w:val="BA6801"/>
        </w:rPr>
        <w:t>z těchto asociací</w:t>
      </w:r>
      <w:r>
        <w:t xml:space="preserve"> doporučily </w:t>
      </w:r>
      <w:r>
        <w:rPr>
          <w:color w:val="168E5C"/>
        </w:rPr>
        <w:t xml:space="preserve">54 letého dr. Alana D. Lourieho, bývalého patentového zástupce s doktorátem z organické chemie, </w:t>
      </w:r>
      <w:r>
        <w:rPr>
          <w:color w:val="16C0D0"/>
        </w:rPr>
        <w:t>který</w:t>
      </w:r>
      <w:r>
        <w:rPr>
          <w:color w:val="168E5C"/>
        </w:rPr>
        <w:t xml:space="preserve"> je v současnosti zástupcem generálního rady u společnosti SmithKline Beckman Corp. ve Filadelfii</w:t>
      </w:r>
      <w:r>
        <w:t xml:space="preserve">. </w:t>
      </w:r>
      <w:r>
        <w:rPr>
          <w:color w:val="168E5C"/>
        </w:rPr>
        <w:t>Dr. Lourie</w:t>
      </w:r>
      <w:r>
        <w:t xml:space="preserve"> říká, že loni v červenci byl na pohovoru </w:t>
      </w:r>
      <w:r>
        <w:rPr>
          <w:color w:val="C62100"/>
        </w:rPr>
        <w:t>na ministerstvu spravedlnosti</w:t>
      </w:r>
      <w:r>
        <w:t xml:space="preserve">. Na snahy </w:t>
      </w:r>
      <w:r>
        <w:rPr>
          <w:color w:val="6A3A35"/>
        </w:rPr>
        <w:t>těchto asociací</w:t>
      </w:r>
      <w:r>
        <w:t xml:space="preserve"> reagovalo </w:t>
      </w:r>
      <w:r>
        <w:rPr>
          <w:color w:val="C62100"/>
        </w:rPr>
        <w:t>ministerstvo spravedlnosti</w:t>
      </w:r>
      <w:r>
        <w:t xml:space="preserve"> jen vlažně. "Nemyslíme si, že místa jsou předem vyhrazena (pro patentové právníky)," uvádí </w:t>
      </w:r>
      <w:r>
        <w:rPr>
          <w:color w:val="014347"/>
        </w:rPr>
        <w:t xml:space="preserve">mluvčí </w:t>
      </w:r>
      <w:r>
        <w:rPr>
          <w:color w:val="233809"/>
        </w:rPr>
        <w:t>ministerstva spravedlnosti</w:t>
      </w:r>
      <w:r>
        <w:rPr>
          <w:color w:val="014347"/>
        </w:rPr>
        <w:t xml:space="preserve"> David Runkel, </w:t>
      </w:r>
      <w:r>
        <w:rPr>
          <w:color w:val="42083B"/>
        </w:rPr>
        <w:t>který</w:t>
      </w:r>
      <w:r>
        <w:rPr>
          <w:color w:val="014347"/>
        </w:rPr>
        <w:t xml:space="preserve"> odmítá uvést, kdy bude nějaký kandidát jmenován</w:t>
      </w:r>
      <w:r>
        <w:t xml:space="preserve">. "Ale zvážíme to." Názor </w:t>
      </w:r>
      <w:r>
        <w:rPr>
          <w:color w:val="C62100"/>
        </w:rPr>
        <w:t>ministerstva spravedlnosti</w:t>
      </w:r>
      <w:r>
        <w:t xml:space="preserve"> sdílí i ostatní právníci a </w:t>
      </w:r>
      <w:r>
        <w:rPr>
          <w:color w:val="82785D"/>
        </w:rPr>
        <w:t xml:space="preserve">nejméně jeden člen </w:t>
      </w:r>
      <w:r>
        <w:rPr>
          <w:color w:val="023087"/>
        </w:rPr>
        <w:t>soudu</w:t>
      </w:r>
      <w:r>
        <w:rPr>
          <w:color w:val="82785D"/>
        </w:rPr>
        <w:t xml:space="preserve">, soudce H. Robert Mayer, </w:t>
      </w:r>
      <w:r>
        <w:rPr>
          <w:color w:val="B7DAD2"/>
        </w:rPr>
        <w:t>bývalý advokát pro civilní spory</w:t>
      </w:r>
      <w:r>
        <w:rPr>
          <w:color w:val="82785D"/>
        </w:rPr>
        <w:t xml:space="preserve">, </w:t>
      </w:r>
      <w:r>
        <w:rPr>
          <w:color w:val="B7DAD2"/>
        </w:rPr>
        <w:t>který</w:t>
      </w:r>
      <w:r>
        <w:rPr>
          <w:color w:val="82785D"/>
        </w:rPr>
        <w:t xml:space="preserve"> před tím, než byl před dvěma lety jmenován soudcem </w:t>
      </w:r>
      <w:r>
        <w:rPr>
          <w:color w:val="023087"/>
        </w:rPr>
        <w:t>Federálního obvodního soudu</w:t>
      </w:r>
      <w:r>
        <w:rPr>
          <w:color w:val="82785D"/>
        </w:rPr>
        <w:t xml:space="preserve">, pracoval </w:t>
      </w:r>
      <w:r>
        <w:rPr>
          <w:color w:val="196956"/>
        </w:rPr>
        <w:t xml:space="preserve">u soudu, </w:t>
      </w:r>
      <w:r>
        <w:rPr>
          <w:color w:val="8C41BB"/>
        </w:rPr>
        <w:t>který</w:t>
      </w:r>
      <w:r>
        <w:rPr>
          <w:color w:val="196956"/>
        </w:rPr>
        <w:t xml:space="preserve"> se na úrovni soudních řízení zabýval žalobami proti státu</w:t>
      </w:r>
      <w:r>
        <w:t xml:space="preserve">. "Myslím, že </w:t>
      </w:r>
      <w:r>
        <w:rPr>
          <w:color w:val="ECEDFE"/>
        </w:rPr>
        <w:t>každý dobrý právník</w:t>
      </w:r>
      <w:r>
        <w:t xml:space="preserve"> by měl být patentový zákon schopen pochopit," uvádí </w:t>
      </w:r>
      <w:r>
        <w:rPr>
          <w:color w:val="82785D"/>
        </w:rPr>
        <w:t>soudce Mayer</w:t>
      </w:r>
      <w:r>
        <w:t xml:space="preserve"> a dodává, že "</w:t>
      </w:r>
      <w:r>
        <w:rPr>
          <w:color w:val="2B2D32"/>
        </w:rPr>
        <w:t>dobře placení právníci (</w:t>
      </w:r>
      <w:r>
        <w:rPr>
          <w:color w:val="94C661"/>
        </w:rPr>
        <w:t>kteří</w:t>
      </w:r>
      <w:r>
        <w:rPr>
          <w:color w:val="2B2D32"/>
        </w:rPr>
        <w:t xml:space="preserve"> </w:t>
      </w:r>
      <w:r>
        <w:rPr>
          <w:color w:val="F8907D"/>
        </w:rPr>
        <w:t>před soudem</w:t>
      </w:r>
      <w:r>
        <w:rPr>
          <w:color w:val="2B2D32"/>
        </w:rPr>
        <w:t xml:space="preserve"> argumentují</w:t>
      </w:r>
      <w:r>
        <w:t xml:space="preserve">) odpovídají za to, abychom chápali (složité patentové případy)". Někteří právníci ale poukazují </w:t>
      </w:r>
      <w:r>
        <w:rPr>
          <w:color w:val="895E6B"/>
        </w:rPr>
        <w:t xml:space="preserve">na spor o údajném porušení patentových práv </w:t>
      </w:r>
      <w:r>
        <w:rPr>
          <w:color w:val="788E95"/>
        </w:rPr>
        <w:t>mezi společnostmi Eli Lilly &amp;</w:t>
      </w:r>
      <w:r>
        <w:t xml:space="preserve"> </w:t>
      </w:r>
      <w:r>
        <w:rPr>
          <w:color w:val="FB6AB8"/>
        </w:rPr>
        <w:t>Co. a Medtronic, Inc.,</w:t>
      </w:r>
      <w:r>
        <w:rPr>
          <w:color w:val="576094"/>
        </w:rPr>
        <w:t xml:space="preserve"> </w:t>
      </w:r>
      <w:r>
        <w:rPr>
          <w:color w:val="DB1474"/>
        </w:rPr>
        <w:t>který</w:t>
      </w:r>
      <w:r>
        <w:rPr>
          <w:color w:val="576094"/>
        </w:rPr>
        <w:t xml:space="preserve"> </w:t>
      </w:r>
      <w:r>
        <w:rPr>
          <w:color w:val="8489AE"/>
        </w:rPr>
        <w:t>Nejvyšší soud</w:t>
      </w:r>
      <w:r>
        <w:rPr>
          <w:color w:val="576094"/>
        </w:rPr>
        <w:t xml:space="preserve"> rozhodl v tomto měsíci znovu posoudit, jako na příklad špatného právního rozhodnutí </w:t>
      </w:r>
      <w:r>
        <w:rPr>
          <w:color w:val="860E04"/>
        </w:rPr>
        <w:t xml:space="preserve">soudců, </w:t>
      </w:r>
      <w:r>
        <w:rPr>
          <w:color w:val="FBC206"/>
        </w:rPr>
        <w:t>kteří</w:t>
      </w:r>
      <w:r>
        <w:rPr>
          <w:color w:val="860E04"/>
        </w:rPr>
        <w:t xml:space="preserve"> s vedením soudních sporů v patentových záležitostech postrádají zkušenosti</w:t>
      </w:r>
      <w:r>
        <w:t>. (</w:t>
      </w:r>
      <w:r>
        <w:rPr>
          <w:color w:val="82785D"/>
        </w:rPr>
        <w:t>Soudce Mayer</w:t>
      </w:r>
      <w:r>
        <w:t xml:space="preserve"> </w:t>
      </w:r>
      <w:r>
        <w:rPr>
          <w:color w:val="6EAB9B"/>
        </w:rPr>
        <w:t>v dané tříčlenné porotě</w:t>
      </w:r>
      <w:r>
        <w:t xml:space="preserve"> nebyl.) </w:t>
      </w:r>
      <w:r>
        <w:rPr>
          <w:color w:val="F2CDFE"/>
        </w:rPr>
        <w:t xml:space="preserve">V daném sporu </w:t>
      </w:r>
      <w:r>
        <w:rPr>
          <w:color w:val="645341"/>
        </w:rPr>
        <w:t>mezi těmito společnostmi</w:t>
      </w:r>
      <w:r>
        <w:t xml:space="preserve"> vyložil </w:t>
      </w:r>
      <w:r>
        <w:rPr>
          <w:color w:val="FEFB0A"/>
        </w:rPr>
        <w:t>odvolací soud</w:t>
      </w:r>
      <w:r>
        <w:t xml:space="preserve"> federální směrnici všeobecně, aby tak mohl </w:t>
      </w:r>
      <w:r>
        <w:rPr>
          <w:color w:val="760035"/>
        </w:rPr>
        <w:t>společnosti Medtronic, výrobci lékařských přístrojů</w:t>
      </w:r>
      <w:r>
        <w:t xml:space="preserve">, udělit výjimku na porušení patentu za jistých podmínek. </w:t>
      </w:r>
      <w:r>
        <w:rPr>
          <w:color w:val="647A41"/>
        </w:rPr>
        <w:t xml:space="preserve">Pokud </w:t>
      </w:r>
      <w:r>
        <w:rPr>
          <w:color w:val="496E76"/>
        </w:rPr>
        <w:t>Nejvyšší soud</w:t>
      </w:r>
      <w:r>
        <w:rPr>
          <w:color w:val="647A41"/>
        </w:rPr>
        <w:t xml:space="preserve"> rozhodne </w:t>
      </w:r>
      <w:r>
        <w:rPr>
          <w:color w:val="E3F894"/>
        </w:rPr>
        <w:t>ve prospěch společnosti Medtronic</w:t>
      </w:r>
      <w:r>
        <w:t xml:space="preserve">, bude </w:t>
      </w:r>
      <w:r>
        <w:rPr>
          <w:color w:val="647A41"/>
        </w:rPr>
        <w:t>toto rozhodnutí</w:t>
      </w:r>
      <w:r>
        <w:t xml:space="preserve"> mít pro výrobce lékařských přístrojů, barviv, potravinových doplňků a </w:t>
      </w:r>
      <w:r>
        <w:rPr>
          <w:color w:val="F9D7CD"/>
        </w:rPr>
        <w:t xml:space="preserve">dalších nefarmaceutických výrobků, </w:t>
      </w:r>
      <w:r>
        <w:rPr>
          <w:color w:val="876128"/>
        </w:rPr>
        <w:t>které</w:t>
      </w:r>
      <w:r>
        <w:rPr>
          <w:color w:val="F9D7CD"/>
        </w:rPr>
        <w:t xml:space="preserve"> vyžadují schválení Úřadu pro kontrolu potravin a léčiv</w:t>
      </w:r>
      <w:r>
        <w:t xml:space="preserve">, mnohamiliardové důsledky. </w:t>
      </w:r>
      <w:r>
        <w:rPr>
          <w:color w:val="A1A711"/>
        </w:rPr>
        <w:t xml:space="preserve">Lisa Rainesová, právnička a ředitelka </w:t>
      </w:r>
      <w:r>
        <w:rPr>
          <w:color w:val="01FB92"/>
        </w:rPr>
        <w:t>Asociace biotechnického průmyslu pro vztahy s vládou</w:t>
      </w:r>
      <w:r>
        <w:t xml:space="preserve"> tvrdí, že přítomnost </w:t>
      </w:r>
      <w:r>
        <w:rPr>
          <w:color w:val="FD0F31"/>
        </w:rPr>
        <w:t xml:space="preserve">soudce, </w:t>
      </w:r>
      <w:r>
        <w:rPr>
          <w:color w:val="BE8485"/>
        </w:rPr>
        <w:t>který</w:t>
      </w:r>
      <w:r>
        <w:rPr>
          <w:color w:val="FD0F31"/>
        </w:rPr>
        <w:t xml:space="preserve"> by byl dobře obeznámen </w:t>
      </w:r>
      <w:r>
        <w:rPr>
          <w:color w:val="C660FB"/>
        </w:rPr>
        <w:t>s patentovým právem</w:t>
      </w:r>
      <w:r>
        <w:rPr>
          <w:color w:val="FD0F31"/>
        </w:rPr>
        <w:t xml:space="preserve"> a se zájmy na výzkumu založeném průmyslu</w:t>
      </w:r>
      <w:r>
        <w:t xml:space="preserve">, by vedly k jinému rozhodnutí. </w:t>
      </w:r>
      <w:r>
        <w:rPr>
          <w:color w:val="120104"/>
        </w:rPr>
        <w:t xml:space="preserve">Když </w:t>
      </w:r>
      <w:r>
        <w:rPr>
          <w:color w:val="D48958"/>
        </w:rPr>
        <w:t>soud</w:t>
      </w:r>
      <w:r>
        <w:rPr>
          <w:color w:val="120104"/>
        </w:rPr>
        <w:t xml:space="preserve"> nové projednání případu </w:t>
      </w:r>
      <w:r>
        <w:rPr>
          <w:color w:val="D48958"/>
        </w:rPr>
        <w:t>před celým soudem</w:t>
      </w:r>
      <w:r>
        <w:rPr>
          <w:color w:val="120104"/>
        </w:rPr>
        <w:t xml:space="preserve"> zamítl</w:t>
      </w:r>
      <w:r>
        <w:t xml:space="preserve">, </w:t>
      </w:r>
      <w:r>
        <w:rPr>
          <w:color w:val="4F584E"/>
        </w:rPr>
        <w:t>soudkyně Newmanová, bývalá právnička zabývající se patentovými právy</w:t>
      </w:r>
      <w:r>
        <w:t xml:space="preserve">, ve </w:t>
      </w:r>
      <w:r>
        <w:rPr>
          <w:color w:val="4F584E"/>
        </w:rPr>
        <w:t>svém</w:t>
      </w:r>
      <w:r>
        <w:t xml:space="preserve"> protestu napsala: "Soudní legislativa </w:t>
      </w:r>
      <w:r>
        <w:rPr>
          <w:color w:val="6EAB9B"/>
        </w:rPr>
        <w:t>poroty</w:t>
      </w:r>
      <w:r>
        <w:t xml:space="preserve"> významně ovlivnila důležitý technologický průmysl, aniž by předem zvážila důsledky pro výzkum, pro inovaci nebo pro veřejný zájem." </w:t>
      </w:r>
      <w:r>
        <w:rPr>
          <w:color w:val="05AEE8"/>
        </w:rPr>
        <w:t xml:space="preserve">Jak říká </w:t>
      </w:r>
      <w:r>
        <w:rPr>
          <w:color w:val="C3C1BE"/>
        </w:rPr>
        <w:t>Rainesová</w:t>
      </w:r>
      <w:r>
        <w:rPr>
          <w:color w:val="05AEE8"/>
        </w:rPr>
        <w:t>: "(</w:t>
      </w:r>
      <w:r>
        <w:rPr>
          <w:color w:val="9F98F8"/>
        </w:rPr>
        <w:t>Rozsudek</w:t>
      </w:r>
      <w:r>
        <w:rPr>
          <w:color w:val="05AEE8"/>
        </w:rPr>
        <w:t xml:space="preserve">) potvrzuje </w:t>
      </w:r>
      <w:r>
        <w:rPr>
          <w:color w:val="1167D9"/>
        </w:rPr>
        <w:t>naše</w:t>
      </w:r>
      <w:r>
        <w:rPr>
          <w:color w:val="05AEE8"/>
        </w:rPr>
        <w:t xml:space="preserve"> tvrzení, že nepřítomnost patentových právníků </w:t>
      </w:r>
      <w:r>
        <w:rPr>
          <w:color w:val="D19012"/>
        </w:rPr>
        <w:t>u soudu</w:t>
      </w:r>
      <w:r>
        <w:rPr>
          <w:color w:val="05AEE8"/>
        </w:rPr>
        <w:t xml:space="preserve"> může způsobit problémy</w:t>
      </w:r>
      <w:r>
        <w:t>."</w:t>
      </w:r>
    </w:p>
    <w:p>
      <w:r>
        <w:rPr>
          <w:b/>
        </w:rPr>
        <w:t>Document number 383</w:t>
      </w:r>
    </w:p>
    <w:p>
      <w:r>
        <w:rPr>
          <w:b/>
        </w:rPr>
        <w:t>Document identifier: wsj0602-001</w:t>
      </w:r>
    </w:p>
    <w:p>
      <w:r>
        <w:t xml:space="preserve">Pátek 27. října </w:t>
      </w:r>
      <w:r>
        <w:rPr>
          <w:color w:val="310106"/>
        </w:rPr>
        <w:t>1989</w:t>
      </w:r>
      <w:r>
        <w:t xml:space="preserve"> Níže uvedené klíčové americké a zahraniční roční úrokové sazby odkazují na obecnou úroveň, ale ne vždy reprezentují vlastní transakce. </w:t>
      </w:r>
      <w:r>
        <w:rPr>
          <w:color w:val="04640D"/>
        </w:rPr>
        <w:t>ZÁKLADNÍ ÚROK</w:t>
      </w:r>
      <w:r>
        <w:t xml:space="preserve">: 10 1/2 %. </w:t>
      </w:r>
      <w:r>
        <w:rPr>
          <w:color w:val="04640D"/>
        </w:rPr>
        <w:t>Základní úroková sazba na podnikové půjčky u velkých amerických komerčních bank</w:t>
      </w:r>
      <w:r>
        <w:t xml:space="preserve">. FEDERÁLNÍ FONDY: horní hodnota 8 3/4 %, dolní hodnota 8 11/16 %, přibližná závěrečná nabídka 8 5/8 %, nabídka 8 11/16 %. </w:t>
      </w:r>
      <w:r>
        <w:rPr>
          <w:color w:val="FEFB0A"/>
        </w:rPr>
        <w:t xml:space="preserve">Rezervy pro noční použití, </w:t>
      </w:r>
      <w:r>
        <w:rPr>
          <w:color w:val="FB5514"/>
        </w:rPr>
        <w:t>se kterými</w:t>
      </w:r>
      <w:r>
        <w:rPr>
          <w:color w:val="FEFB0A"/>
        </w:rPr>
        <w:t xml:space="preserve"> se obchoduje mezi obchodními bankami, ve výši 1 milionu dolarů nebo více</w:t>
      </w:r>
      <w:r>
        <w:t xml:space="preserve">. Zdroj: Fulton Prebon (USA) Inc. DISKONTNÍ SAZBA: 7 %. Poplatky z půjček účtované </w:t>
      </w:r>
      <w:r>
        <w:rPr>
          <w:color w:val="E115C0"/>
        </w:rPr>
        <w:t>depozitním institucím</w:t>
      </w:r>
      <w:r>
        <w:t xml:space="preserve"> </w:t>
      </w:r>
      <w:r>
        <w:rPr>
          <w:color w:val="00587F"/>
        </w:rPr>
        <w:t>newyorskou Federální rezervní bankou</w:t>
      </w:r>
      <w:r>
        <w:t xml:space="preserve">. PENÍZE SPLATNÉ NA POŽÁDÁNÍ: 9.75 % až 10 %. Poplatky z půjček brokerům na burzovních zárukách. </w:t>
      </w:r>
      <w:r>
        <w:rPr>
          <w:color w:val="0BC582"/>
        </w:rPr>
        <w:t xml:space="preserve">OBCHODNÍ CENNÉ PAPÍRY, </w:t>
      </w:r>
      <w:r>
        <w:rPr>
          <w:color w:val="FEB8C8"/>
        </w:rPr>
        <w:t>které</w:t>
      </w:r>
      <w:r>
        <w:rPr>
          <w:color w:val="0BC582"/>
        </w:rPr>
        <w:t xml:space="preserve"> dala k dispozici přímo korporace General Motors Acceptance Corp.</w:t>
      </w:r>
      <w:r>
        <w:t xml:space="preserve">: 8.50 % na 30 až 44 dní, 8.25 % na 45 až 65 dní, 8375 % na 66 až 89 dní, 8 % na 90 až 119 dní, 7875 % na 120 až 149 dní, 7.75 % na 150 až 179 dní, 7.50 % na 180 až 270 dní. OBCHODNÍ CENNÉ PAPÍRY: </w:t>
      </w:r>
      <w:r>
        <w:rPr>
          <w:color w:val="9E8317"/>
        </w:rPr>
        <w:t xml:space="preserve">Vysoce ceněné nepojištěné cenné papíry, </w:t>
      </w:r>
      <w:r>
        <w:rPr>
          <w:color w:val="01190F"/>
        </w:rPr>
        <w:t>které</w:t>
      </w:r>
      <w:r>
        <w:rPr>
          <w:color w:val="9E8317"/>
        </w:rPr>
        <w:t xml:space="preserve"> prodávají velké podniky přes dealery v násobcích 1000 dolarů</w:t>
      </w:r>
      <w:r>
        <w:t xml:space="preserve">: 8575 % na 30 dní, 8475 % na 60 dní, 8.40 % na 90 dní. VKLADNÍ CERTIFIKÁTY: 8.09 % na jeden měsíc, 8.04 % na dva měsíce, 8.03 % na tři měsíce, 7.96 % na šest měsíců, 7.92 % na jeden rok. Průměr </w:t>
      </w:r>
      <w:r>
        <w:rPr>
          <w:color w:val="847D81"/>
        </w:rPr>
        <w:t xml:space="preserve">nejvyšších sazeb, </w:t>
      </w:r>
      <w:r>
        <w:rPr>
          <w:color w:val="58018B"/>
        </w:rPr>
        <w:t>které</w:t>
      </w:r>
      <w:r>
        <w:rPr>
          <w:color w:val="847D81"/>
        </w:rPr>
        <w:t xml:space="preserve"> velké newyorské banky platí na primárních nových emisích převoditelných vkladních certifikátů</w:t>
      </w:r>
      <w:r>
        <w:t xml:space="preserve">, obvykle v hodnotě 1 milion dolarů nebo více. Minimální množství je 100000 dolarů. Typické sazby na sekundárním trhu: 8.55 % na jeden měsíc, 8.50 % na tři měsíce, 8.40 % na šest měsíců. BANKOVNÍ SMĚNKY: 8.52 % na 30 dní, 8.35 % na 60 dní, 8.33 % na 90 dní, 8.17 % na 120 dní, 8.08 % na 150 dní, 8 % na 180 dní. </w:t>
      </w:r>
      <w:r>
        <w:rPr>
          <w:color w:val="B70639"/>
        </w:rPr>
        <w:t>Převoditelné kreditní cenné papíry s bankovní zárukou, typicky sloužící pro financování dovozní objednávky</w:t>
      </w:r>
      <w:r>
        <w:t xml:space="preserve">. LONDÝNSKÉ POSLEDNÍ EURODOLARY: 8 11/16 % až 8 9/16 % na jeden měsíc, 8 5/8 % až 8 1/2 % na dva měsíce, 8 11/16 % až 8 9/16 % na tři měsíce, 8 9/16 % až 8 7/16 % na čtyři měsíce, 8 1/2 % až 8 3/8% na pět měsíců, 8 7/16 % až 8 5/16 % na šest měsíců. </w:t>
      </w:r>
      <w:r>
        <w:rPr>
          <w:color w:val="703B01"/>
        </w:rPr>
        <w:t>LONDÝNSKÁ MEZIBANKOVNÍ ÚROKOVÁ SAZBA (LIBOR): 8 11/16 % na jeden měsíc, 8 11/16 % na tři měsíce, 8 7/16 % na šest měsíců, 8 3/8 % na jeden rok</w:t>
      </w:r>
      <w:r>
        <w:t xml:space="preserve">. </w:t>
      </w:r>
      <w:r>
        <w:rPr>
          <w:color w:val="703B01"/>
        </w:rPr>
        <w:t>Průměrná mezibankovní úroková sazba pro dolarové vklady na londýnském trhu založená na kursech pěti velkých bank</w:t>
      </w:r>
      <w:r>
        <w:t xml:space="preserve">. </w:t>
      </w:r>
      <w:r>
        <w:rPr>
          <w:color w:val="F7F1DF"/>
        </w:rPr>
        <w:t>ZÁKLADNÍ ÚROKOVÉ SAZBY V ZAHRANIČÍ: Kanada 13.50 %, Německo 9 %, Japonsko 4875 %, Švýcarsko 8.50 %, Británie 15 %</w:t>
      </w:r>
      <w:r>
        <w:t xml:space="preserve">. </w:t>
      </w:r>
      <w:r>
        <w:rPr>
          <w:color w:val="F7F1DF"/>
        </w:rPr>
        <w:t>Tyto sazby</w:t>
      </w:r>
      <w:r>
        <w:t xml:space="preserve"> slouží pouze pro orientaci a nelze </w:t>
      </w:r>
      <w:r>
        <w:rPr>
          <w:color w:val="F7F1DF"/>
        </w:rPr>
        <w:t>je</w:t>
      </w:r>
      <w:r>
        <w:t xml:space="preserve"> přímo srovnávat, </w:t>
      </w:r>
      <w:r>
        <w:rPr>
          <w:color w:val="118B8A"/>
        </w:rPr>
        <w:t>postupy půjčování</w:t>
      </w:r>
      <w:r>
        <w:t xml:space="preserve"> se v závislosti na místě velmi liší. KRÁTKODOBÉ STÁTNÍ OBLIGACE: Výsledky </w:t>
      </w:r>
      <w:r>
        <w:rPr>
          <w:color w:val="4AFEFA"/>
        </w:rPr>
        <w:t xml:space="preserve">aukce z pondělí 23. října </w:t>
      </w:r>
      <w:r>
        <w:rPr>
          <w:color w:val="FCB164"/>
        </w:rPr>
        <w:t>1989</w:t>
      </w:r>
      <w:r>
        <w:rPr>
          <w:color w:val="4AFEFA"/>
        </w:rPr>
        <w:t xml:space="preserve">, </w:t>
      </w:r>
      <w:r>
        <w:rPr>
          <w:color w:val="796EE6"/>
        </w:rPr>
        <w:t>na které</w:t>
      </w:r>
      <w:r>
        <w:rPr>
          <w:color w:val="4AFEFA"/>
        </w:rPr>
        <w:t xml:space="preserve"> byly americké krátkodobé vládní dluhopisy prodávané se slevou oproti nominální hodnotě</w:t>
      </w:r>
      <w:r>
        <w:t xml:space="preserve">, a to v částkách od 10000 dolarů do 1 milionu dolarů: 7.52 % na 13 týdnů, 7.50 % na 26 týdnů. </w:t>
      </w:r>
      <w:r>
        <w:rPr>
          <w:color w:val="000D2C"/>
        </w:rPr>
        <w:t xml:space="preserve">FEDERÁLNÍ KORPORACE </w:t>
      </w:r>
      <w:r>
        <w:rPr>
          <w:color w:val="53495F"/>
        </w:rPr>
        <w:t>PRO HYPOTEKÁRNÍ PŮJČKY</w:t>
      </w:r>
      <w:r>
        <w:rPr>
          <w:color w:val="000D2C"/>
        </w:rPr>
        <w:t xml:space="preserve"> (Freddie Mac</w:t>
      </w:r>
      <w:r>
        <w:t xml:space="preserve">): </w:t>
      </w:r>
      <w:r>
        <w:rPr>
          <w:color w:val="F95475"/>
        </w:rPr>
        <w:t>Zveřejněné výnosy z 30 letých hypotečních závazků s vydáním do 30 dní</w:t>
      </w:r>
      <w:r>
        <w:t xml:space="preserve">. 9.80 % u standardních konvenčních hypoték s fixní sazbou, 7875 % u jednoleté hypotéky s proměnnou sazbou a s 2% stropem. </w:t>
      </w:r>
      <w:r>
        <w:rPr>
          <w:color w:val="61FC03"/>
        </w:rPr>
        <w:t>Zdroj: Telerate Systems Inc</w:t>
      </w:r>
      <w:r>
        <w:t xml:space="preserve">. </w:t>
      </w:r>
      <w:r>
        <w:rPr>
          <w:color w:val="5D9608"/>
        </w:rPr>
        <w:t>FEDERÁLNÍ NÁRODNÍ HYPOTEČNÍ SDRUŽENÍ (Fannie Mae</w:t>
      </w:r>
      <w:r>
        <w:t xml:space="preserve">): </w:t>
      </w:r>
      <w:r>
        <w:rPr>
          <w:color w:val="DE98FD"/>
        </w:rPr>
        <w:t>Zveřejněné výnosy 30 letých hypotečních závazků s vydáním do 30 dní</w:t>
      </w:r>
      <w:r>
        <w:t xml:space="preserve"> (průměrně) činily 9.75 % u standardních konvenčních hypoték s fixní sazbou, 8.70 % u jednoročních hypoték s proměnnou sazbou se stropem 6/2. </w:t>
      </w:r>
      <w:r>
        <w:rPr>
          <w:color w:val="61FC03"/>
        </w:rPr>
        <w:t>Zdroj: Telerate Systems Inc</w:t>
      </w:r>
      <w:r>
        <w:t>. FOND AKTIV SPOLEČNOSTI MERRILL LYNCH: 8.65 %. Průměrná míra návratnosti po výdajích za posledních třicet dní počítaná v celoročním průměru, nejedná se o předpověď budoucí návratnosti.</w:t>
      </w:r>
    </w:p>
    <w:p>
      <w:r>
        <w:rPr>
          <w:b/>
        </w:rPr>
        <w:t>Document number 384</w:t>
      </w:r>
    </w:p>
    <w:p>
      <w:r>
        <w:rPr>
          <w:b/>
        </w:rPr>
        <w:t>Document identifier: wsj0603-001</w:t>
      </w:r>
    </w:p>
    <w:p>
      <w:r>
        <w:t xml:space="preserve">Příští předpis RADY PRO ÚČETNÍ STANDARDY o zveřejňování informací týkajících se finančních nástrojů bude platit pro finanční výkazy z fiskálních let končících </w:t>
      </w:r>
      <w:r>
        <w:rPr>
          <w:color w:val="310106"/>
        </w:rPr>
        <w:t>po 15. červnu 1990</w:t>
      </w:r>
      <w:r>
        <w:t xml:space="preserve">. </w:t>
      </w:r>
      <w:r>
        <w:rPr>
          <w:color w:val="310106"/>
        </w:rPr>
        <w:t>Toto datum</w:t>
      </w:r>
      <w:r>
        <w:t xml:space="preserve"> bylo v pátečním vydání uvedeno chybně.</w:t>
      </w:r>
    </w:p>
    <w:p>
      <w:r>
        <w:rPr>
          <w:b/>
        </w:rPr>
        <w:t>Document number 385</w:t>
      </w:r>
    </w:p>
    <w:p>
      <w:r>
        <w:rPr>
          <w:b/>
        </w:rPr>
        <w:t>Document identifier: wsj0604-001</w:t>
      </w:r>
    </w:p>
    <w:p>
      <w:r>
        <w:rPr>
          <w:color w:val="310106"/>
        </w:rPr>
        <w:t>Společnost Kidder, Peabody &amp; Co.</w:t>
      </w:r>
      <w:r>
        <w:t xml:space="preserve"> bojuje o návrat. Před pouhými několika měsíci se zdálo, že </w:t>
      </w:r>
      <w:r>
        <w:rPr>
          <w:color w:val="310106"/>
        </w:rPr>
        <w:t>toto 124 let staré makléřství</w:t>
      </w:r>
      <w:r>
        <w:t xml:space="preserve"> je sužováno vnitřními hádkami, odchody a ke krachu nemá daleko. </w:t>
      </w:r>
      <w:r>
        <w:rPr>
          <w:color w:val="310106"/>
        </w:rPr>
        <w:t>Jeho</w:t>
      </w:r>
      <w:r>
        <w:t xml:space="preserve"> vztah </w:t>
      </w:r>
      <w:r>
        <w:rPr>
          <w:color w:val="04640D"/>
        </w:rPr>
        <w:t>s mateřskou společností General Electric Co.</w:t>
      </w:r>
      <w:r>
        <w:t xml:space="preserve"> byl </w:t>
      </w:r>
      <w:r>
        <w:rPr>
          <w:color w:val="FEFB0A"/>
        </w:rPr>
        <w:t xml:space="preserve">od velkého skandálu </w:t>
      </w:r>
      <w:r>
        <w:rPr>
          <w:color w:val="FB5514"/>
        </w:rPr>
        <w:t>společnosti Kidder</w:t>
      </w:r>
      <w:r>
        <w:rPr>
          <w:color w:val="FEFB0A"/>
        </w:rPr>
        <w:t xml:space="preserve">, </w:t>
      </w:r>
      <w:r>
        <w:rPr>
          <w:color w:val="E115C0"/>
        </w:rPr>
        <w:t>který</w:t>
      </w:r>
      <w:r>
        <w:rPr>
          <w:color w:val="FEFB0A"/>
        </w:rPr>
        <w:t xml:space="preserve"> se udál před dvěma lety a týkal se nelegálního využívání informací </w:t>
      </w:r>
      <w:r>
        <w:rPr>
          <w:color w:val="FB5514"/>
        </w:rPr>
        <w:t>o firmě</w:t>
      </w:r>
      <w:r>
        <w:rPr>
          <w:color w:val="FEFB0A"/>
        </w:rPr>
        <w:t xml:space="preserve"> při burzovních transakcích</w:t>
      </w:r>
      <w:r>
        <w:t xml:space="preserve">, napjatý. Hlavní výkonní ředitelé a prezidenti přicházeli a odcházeli. </w:t>
      </w:r>
      <w:r>
        <w:rPr>
          <w:color w:val="310106"/>
        </w:rPr>
        <w:t>Společnost</w:t>
      </w:r>
      <w:r>
        <w:t xml:space="preserve"> uvádí, že nyní dochází k obratu. Na konci letošního roku </w:t>
      </w:r>
      <w:r>
        <w:rPr>
          <w:color w:val="00587F"/>
        </w:rPr>
        <w:t xml:space="preserve">63 letý ředitel Silas Cathcart - bývalý předseda představenstva společnosti Illinois Tool Works, </w:t>
      </w:r>
      <w:r>
        <w:rPr>
          <w:color w:val="0BC582"/>
        </w:rPr>
        <w:t>který</w:t>
      </w:r>
      <w:r>
        <w:rPr>
          <w:color w:val="00587F"/>
        </w:rPr>
        <w:t xml:space="preserve"> byl s posměchem přezdívaný "nástrojař", když </w:t>
      </w:r>
      <w:r>
        <w:rPr>
          <w:color w:val="0BC582"/>
        </w:rPr>
        <w:t>ho</w:t>
      </w:r>
      <w:r>
        <w:rPr>
          <w:color w:val="00587F"/>
        </w:rPr>
        <w:t xml:space="preserve"> v roce 1987 </w:t>
      </w:r>
      <w:r>
        <w:rPr>
          <w:color w:val="FEB8C8"/>
        </w:rPr>
        <w:t>společnost GE</w:t>
      </w:r>
      <w:r>
        <w:rPr>
          <w:color w:val="00587F"/>
        </w:rPr>
        <w:t xml:space="preserve"> pověřila, aby</w:t>
      </w:r>
      <w:r>
        <w:t xml:space="preserve"> stabilizoval poměry </w:t>
      </w:r>
      <w:r>
        <w:rPr>
          <w:color w:val="310106"/>
        </w:rPr>
        <w:t>ve společnosti Kidder</w:t>
      </w:r>
      <w:r>
        <w:t xml:space="preserve"> - odchází do důchodu do </w:t>
      </w:r>
      <w:r>
        <w:rPr>
          <w:color w:val="9E8317"/>
        </w:rPr>
        <w:t>svého</w:t>
      </w:r>
      <w:r>
        <w:t xml:space="preserve"> domu v Lake Forest </w:t>
      </w:r>
      <w:r>
        <w:rPr>
          <w:color w:val="01190F"/>
        </w:rPr>
        <w:t xml:space="preserve">ve státě Illinois, </w:t>
      </w:r>
      <w:r>
        <w:rPr>
          <w:color w:val="847D81"/>
        </w:rPr>
        <w:t>kde</w:t>
      </w:r>
      <w:r>
        <w:rPr>
          <w:color w:val="01190F"/>
        </w:rPr>
        <w:t xml:space="preserve"> někde na vlastním pozemku možná postaví obchodní dům</w:t>
      </w:r>
      <w:r>
        <w:t xml:space="preserve">. "Splnil jsem to, co jsem přišel </w:t>
      </w:r>
      <w:r>
        <w:rPr>
          <w:color w:val="310106"/>
        </w:rPr>
        <w:t>do společnosti Kidder</w:t>
      </w:r>
      <w:r>
        <w:t xml:space="preserve"> udělat," říká. </w:t>
      </w:r>
      <w:r>
        <w:rPr>
          <w:color w:val="58018B"/>
        </w:rPr>
        <w:t xml:space="preserve">42 letý Michael Carpenter, </w:t>
      </w:r>
      <w:r>
        <w:rPr>
          <w:color w:val="B70639"/>
        </w:rPr>
        <w:t>který</w:t>
      </w:r>
      <w:r>
        <w:rPr>
          <w:color w:val="58018B"/>
        </w:rPr>
        <w:t xml:space="preserve"> bude od ledna prezidentem a hlavním výkonným ředitelem </w:t>
      </w:r>
      <w:r>
        <w:rPr>
          <w:color w:val="703B01"/>
        </w:rPr>
        <w:t>společnosti</w:t>
      </w:r>
      <w:r>
        <w:t xml:space="preserve">, tak bude </w:t>
      </w:r>
      <w:r>
        <w:rPr>
          <w:color w:val="310106"/>
        </w:rPr>
        <w:t>společnost Kidder</w:t>
      </w:r>
      <w:r>
        <w:t xml:space="preserve"> poprvé řídit v plném rozsahu a pokusí se realizovat některé velkolepé plány. </w:t>
      </w:r>
      <w:r>
        <w:rPr>
          <w:color w:val="58018B"/>
        </w:rPr>
        <w:t>Carpenter</w:t>
      </w:r>
      <w:r>
        <w:t xml:space="preserve"> říká, </w:t>
      </w:r>
      <w:r>
        <w:rPr>
          <w:color w:val="F7F1DF"/>
        </w:rPr>
        <w:t xml:space="preserve">že </w:t>
      </w:r>
      <w:r>
        <w:rPr>
          <w:color w:val="118B8A"/>
        </w:rPr>
        <w:t>společnost Kidder</w:t>
      </w:r>
      <w:r>
        <w:rPr>
          <w:color w:val="F7F1DF"/>
        </w:rPr>
        <w:t xml:space="preserve"> opět vrátí mezi velké investiční banky</w:t>
      </w:r>
      <w:r>
        <w:t xml:space="preserve">. </w:t>
      </w:r>
      <w:r>
        <w:rPr>
          <w:color w:val="4AFEFA"/>
        </w:rPr>
        <w:t>Wall Street</w:t>
      </w:r>
      <w:r>
        <w:t xml:space="preserve"> se </w:t>
      </w:r>
      <w:r>
        <w:rPr>
          <w:color w:val="F7F1DF"/>
        </w:rPr>
        <w:t>k tomu</w:t>
      </w:r>
      <w:r>
        <w:t xml:space="preserve"> pochopitelně staví skepticky. Za prvních devět měsíců roku se podle společnosti Securities Data Co. </w:t>
      </w:r>
      <w:r>
        <w:rPr>
          <w:color w:val="310106"/>
        </w:rPr>
        <w:t>společnost Kidder</w:t>
      </w:r>
      <w:r>
        <w:t xml:space="preserve"> umístila mezi upisovateli federálních akcií a dluhopisů až na 10. místě </w:t>
      </w:r>
      <w:r>
        <w:rPr>
          <w:color w:val="FCB164"/>
        </w:rPr>
        <w:t>s 2.8% podílem na trhu</w:t>
      </w:r>
      <w:r>
        <w:t xml:space="preserve">, </w:t>
      </w:r>
      <w:r>
        <w:rPr>
          <w:color w:val="FCB164"/>
        </w:rPr>
        <w:t>což</w:t>
      </w:r>
      <w:r>
        <w:t xml:space="preserve"> je od loňských 2.5 % mírný vzrůst. </w:t>
      </w:r>
      <w:r>
        <w:rPr>
          <w:color w:val="796EE6"/>
        </w:rPr>
        <w:t xml:space="preserve">Ve srovnání se začátkem 80. let, </w:t>
      </w:r>
      <w:r>
        <w:rPr>
          <w:color w:val="000D2C"/>
        </w:rPr>
        <w:t>kdy</w:t>
      </w:r>
      <w:r>
        <w:rPr>
          <w:color w:val="796EE6"/>
        </w:rPr>
        <w:t xml:space="preserve"> </w:t>
      </w:r>
      <w:r>
        <w:rPr>
          <w:color w:val="53495F"/>
        </w:rPr>
        <w:t>společnost Kidder</w:t>
      </w:r>
      <w:r>
        <w:rPr>
          <w:color w:val="796EE6"/>
        </w:rPr>
        <w:t xml:space="preserve"> byla považována za hnací motor investičního bankovnictví</w:t>
      </w:r>
      <w:r>
        <w:t xml:space="preserve">, </w:t>
      </w:r>
      <w:r>
        <w:rPr>
          <w:color w:val="FCB164"/>
        </w:rPr>
        <w:t>to</w:t>
      </w:r>
      <w:r>
        <w:t xml:space="preserve"> je dost velký pokles. </w:t>
      </w:r>
      <w:r>
        <w:rPr>
          <w:color w:val="F95475"/>
        </w:rPr>
        <w:t>Gary S. Goldstein, prezident Whitney Group, agentury vyhledávající vedoucí pracovníky</w:t>
      </w:r>
      <w:r>
        <w:t>, uvedl: "Rád bych, aby (</w:t>
      </w:r>
      <w:r>
        <w:rPr>
          <w:color w:val="310106"/>
        </w:rPr>
        <w:t>společnost Kidder</w:t>
      </w:r>
      <w:r>
        <w:t xml:space="preserve">) uspěla. Ale musí přilákat </w:t>
      </w:r>
      <w:r>
        <w:rPr>
          <w:color w:val="61FC03"/>
        </w:rPr>
        <w:t xml:space="preserve">dobré a zkušené bankéře, </w:t>
      </w:r>
      <w:r>
        <w:rPr>
          <w:color w:val="5D9608"/>
        </w:rPr>
        <w:t>kteří</w:t>
      </w:r>
      <w:r>
        <w:rPr>
          <w:color w:val="61FC03"/>
        </w:rPr>
        <w:t xml:space="preserve"> přitáhnou obchody už od prvního dne</w:t>
      </w:r>
      <w:r>
        <w:t xml:space="preserve">." </w:t>
      </w:r>
      <w:r>
        <w:rPr>
          <w:color w:val="DE98FD"/>
        </w:rPr>
        <w:t>V roce 1988</w:t>
      </w:r>
      <w:r>
        <w:t xml:space="preserve"> </w:t>
      </w:r>
      <w:r>
        <w:rPr>
          <w:color w:val="310106"/>
        </w:rPr>
        <w:t>společnost Kidder</w:t>
      </w:r>
      <w:r>
        <w:t xml:space="preserve"> s bídou dosáhla zisku 46 milionů dolarů, a to především díky velkým omezením nákladů. </w:t>
      </w:r>
      <w:r>
        <w:rPr>
          <w:color w:val="98A088"/>
        </w:rPr>
        <w:t xml:space="preserve">Makléřské oddělení </w:t>
      </w:r>
      <w:r>
        <w:rPr>
          <w:color w:val="4F584E"/>
        </w:rPr>
        <w:t>společnosti Kidder</w:t>
      </w:r>
      <w:r>
        <w:rPr>
          <w:color w:val="98A088"/>
        </w:rPr>
        <w:t xml:space="preserve">, </w:t>
      </w:r>
      <w:r>
        <w:rPr>
          <w:color w:val="248AD0"/>
        </w:rPr>
        <w:t>které</w:t>
      </w:r>
      <w:r>
        <w:rPr>
          <w:color w:val="98A088"/>
        </w:rPr>
        <w:t xml:space="preserve"> má 1400 členů</w:t>
      </w:r>
      <w:r>
        <w:t xml:space="preserve">, </w:t>
      </w:r>
      <w:r>
        <w:rPr>
          <w:color w:val="DE98FD"/>
        </w:rPr>
        <w:t>loni</w:t>
      </w:r>
      <w:r>
        <w:t xml:space="preserve"> sice oznámilo ztrátu odhadovanou na 5 milionů dolarů, ale </w:t>
      </w:r>
      <w:r>
        <w:rPr>
          <w:color w:val="310106"/>
        </w:rPr>
        <w:t>společnost</w:t>
      </w:r>
      <w:r>
        <w:t xml:space="preserve"> očekává, že </w:t>
      </w:r>
      <w:r>
        <w:rPr>
          <w:color w:val="5C5300"/>
        </w:rPr>
        <w:t>letos</w:t>
      </w:r>
      <w:r>
        <w:t xml:space="preserve"> už bude zisková. </w:t>
      </w:r>
      <w:r>
        <w:rPr>
          <w:color w:val="310106"/>
        </w:rPr>
        <w:t>Kidder</w:t>
      </w:r>
      <w:r>
        <w:t xml:space="preserve"> je vlastně malým hráčem snad </w:t>
      </w:r>
      <w:r>
        <w:rPr>
          <w:color w:val="9F6551"/>
        </w:rPr>
        <w:t xml:space="preserve">ve všech oblastech, </w:t>
      </w:r>
      <w:r>
        <w:rPr>
          <w:color w:val="BCFEC6"/>
        </w:rPr>
        <w:t>kterým</w:t>
      </w:r>
      <w:r>
        <w:rPr>
          <w:color w:val="9F6551"/>
        </w:rPr>
        <w:t xml:space="preserve"> se věnuje, </w:t>
      </w:r>
      <w:r>
        <w:rPr>
          <w:color w:val="932C70"/>
        </w:rPr>
        <w:t>až na programové obchodování</w:t>
      </w:r>
      <w:r>
        <w:t xml:space="preserve">; </w:t>
      </w:r>
      <w:r>
        <w:rPr>
          <w:color w:val="2B1B04"/>
        </w:rPr>
        <w:t>v tomto problémovém oboru</w:t>
      </w:r>
      <w:r>
        <w:rPr>
          <w:color w:val="B5AFC4"/>
        </w:rPr>
        <w:t xml:space="preserve"> je </w:t>
      </w:r>
      <w:r>
        <w:rPr>
          <w:color w:val="D4C67A"/>
        </w:rPr>
        <w:t>jeho</w:t>
      </w:r>
      <w:r>
        <w:rPr>
          <w:color w:val="B5AFC4"/>
        </w:rPr>
        <w:t xml:space="preserve"> jediným konkurentem společnost Morgan Stanley &amp; Co</w:t>
      </w:r>
      <w:r>
        <w:t xml:space="preserve">. Ale </w:t>
      </w:r>
      <w:r>
        <w:rPr>
          <w:color w:val="B5AFC4"/>
        </w:rPr>
        <w:t>i tato dosud pevná pozice</w:t>
      </w:r>
      <w:r>
        <w:t xml:space="preserve"> byla ohrožena, když se minulý týden mnoho firem na </w:t>
      </w:r>
      <w:r>
        <w:rPr>
          <w:color w:val="4AFEFA"/>
        </w:rPr>
        <w:t>Wall Street</w:t>
      </w:r>
      <w:r>
        <w:t xml:space="preserve"> z programového obchodování pod tlakem velkých investorů stáhlo. </w:t>
      </w:r>
      <w:r>
        <w:rPr>
          <w:color w:val="58018B"/>
        </w:rPr>
        <w:t xml:space="preserve">Carpenter, bývalý vedoucí pracovník </w:t>
      </w:r>
      <w:r>
        <w:rPr>
          <w:color w:val="AE7AA1"/>
        </w:rPr>
        <w:t>konzultační firmy</w:t>
      </w:r>
      <w:r>
        <w:rPr>
          <w:color w:val="58018B"/>
        </w:rPr>
        <w:t xml:space="preserve">, </w:t>
      </w:r>
      <w:r>
        <w:rPr>
          <w:color w:val="B70639"/>
        </w:rPr>
        <w:t>který</w:t>
      </w:r>
      <w:r>
        <w:rPr>
          <w:color w:val="58018B"/>
        </w:rPr>
        <w:t xml:space="preserve"> miluje používání "pracovních skupin</w:t>
      </w:r>
      <w:r>
        <w:t xml:space="preserve">", říká, že v minulých měsících provedl "celkové přehodnocení" </w:t>
      </w:r>
      <w:r>
        <w:rPr>
          <w:color w:val="310106"/>
        </w:rPr>
        <w:t>společnosti Kidder</w:t>
      </w:r>
      <w:r>
        <w:t xml:space="preserve">. Byl proveden neskutečně důkladný průzkum </w:t>
      </w:r>
      <w:r>
        <w:rPr>
          <w:color w:val="C2A393"/>
        </w:rPr>
        <w:t xml:space="preserve">všech oblastí, </w:t>
      </w:r>
      <w:r>
        <w:rPr>
          <w:color w:val="0232FD"/>
        </w:rPr>
        <w:t>kterým</w:t>
      </w:r>
      <w:r>
        <w:rPr>
          <w:color w:val="C2A393"/>
        </w:rPr>
        <w:t xml:space="preserve"> se </w:t>
      </w:r>
      <w:r>
        <w:rPr>
          <w:color w:val="6A3A35"/>
        </w:rPr>
        <w:t>společnost</w:t>
      </w:r>
      <w:r>
        <w:rPr>
          <w:color w:val="C2A393"/>
        </w:rPr>
        <w:t xml:space="preserve"> věnuje</w:t>
      </w:r>
      <w:r>
        <w:t xml:space="preserve">. Od ledna bylo zaměstnáno přes 20 nových vrchních ředitelů a hlavních viceprezidentů. </w:t>
      </w:r>
      <w:r>
        <w:rPr>
          <w:color w:val="98A088"/>
        </w:rPr>
        <w:t xml:space="preserve">Makléřské oddělení </w:t>
      </w:r>
      <w:r>
        <w:rPr>
          <w:color w:val="4F584E"/>
        </w:rPr>
        <w:t>firmy</w:t>
      </w:r>
      <w:r>
        <w:t xml:space="preserve"> bylo zredukováno a zároveň počet pracovníků v oblasti fúzí a akvizicí vzrostl na rekordních 55 lidí. </w:t>
      </w:r>
      <w:r>
        <w:rPr>
          <w:color w:val="58018B"/>
        </w:rPr>
        <w:t>Carpenter</w:t>
      </w:r>
      <w:r>
        <w:t xml:space="preserve"> říká, že až získá plnou kontrolu, Kidder konečně vyždímá zdroje GE. Jedním z cílů </w:t>
      </w:r>
      <w:r>
        <w:rPr>
          <w:color w:val="04640D"/>
        </w:rPr>
        <w:t>společnosti GE</w:t>
      </w:r>
      <w:r>
        <w:t xml:space="preserve">, když v roce 1986 koupila 80 % </w:t>
      </w:r>
      <w:r>
        <w:rPr>
          <w:color w:val="310106"/>
        </w:rPr>
        <w:t>společnosti Kidder</w:t>
      </w:r>
      <w:r>
        <w:t xml:space="preserve">, bylo využít "vzájemné spolupráce" </w:t>
      </w:r>
      <w:r>
        <w:rPr>
          <w:color w:val="BA6801"/>
        </w:rPr>
        <w:t>mezi</w:t>
      </w:r>
      <w:r>
        <w:rPr>
          <w:color w:val="310106"/>
        </w:rPr>
        <w:t xml:space="preserve"> společnostmi Kidder</w:t>
      </w:r>
      <w:r>
        <w:t xml:space="preserve"> a </w:t>
      </w:r>
      <w:r>
        <w:rPr>
          <w:color w:val="168E5C"/>
        </w:rPr>
        <w:t xml:space="preserve">General Electric Capital Corp., </w:t>
      </w:r>
      <w:r>
        <w:rPr>
          <w:color w:val="16C0D0"/>
        </w:rPr>
        <w:t xml:space="preserve">jednotkou </w:t>
      </w:r>
      <w:r>
        <w:rPr>
          <w:color w:val="C62100"/>
        </w:rPr>
        <w:t>společnosti GE</w:t>
      </w:r>
      <w:r>
        <w:rPr>
          <w:color w:val="16C0D0"/>
        </w:rPr>
        <w:t xml:space="preserve"> pro podnikové finance, </w:t>
      </w:r>
      <w:r>
        <w:rPr>
          <w:color w:val="014347"/>
        </w:rPr>
        <w:t>která</w:t>
      </w:r>
      <w:r>
        <w:rPr>
          <w:color w:val="16C0D0"/>
        </w:rPr>
        <w:t xml:space="preserve"> má majetek ve výši 42 miliard dolarů</w:t>
      </w:r>
      <w:r>
        <w:t xml:space="preserve">. Skupina </w:t>
      </w:r>
      <w:r>
        <w:rPr>
          <w:color w:val="233809"/>
        </w:rPr>
        <w:t>společnosti GE Capital</w:t>
      </w:r>
      <w:r>
        <w:t xml:space="preserve"> pro spekulační odkup je nyní </w:t>
      </w:r>
      <w:r>
        <w:rPr>
          <w:color w:val="58018B"/>
        </w:rPr>
        <w:t>Carpenterovi</w:t>
      </w:r>
      <w:r>
        <w:t xml:space="preserve"> podřízena. Místo týmové spolupráce se </w:t>
      </w:r>
      <w:r>
        <w:rPr>
          <w:color w:val="42083B"/>
        </w:rPr>
        <w:t xml:space="preserve">však členové týmu </w:t>
      </w:r>
      <w:r>
        <w:rPr>
          <w:color w:val="82785D"/>
        </w:rPr>
        <w:t>GE Capital</w:t>
      </w:r>
      <w:r>
        <w:rPr>
          <w:color w:val="42083B"/>
        </w:rPr>
        <w:t xml:space="preserve"> a investiční bankéři </w:t>
      </w:r>
      <w:r>
        <w:rPr>
          <w:color w:val="023087"/>
        </w:rPr>
        <w:t>společnosti Kidder</w:t>
      </w:r>
      <w:r>
        <w:t xml:space="preserve"> vzájemně dohadují. </w:t>
      </w:r>
      <w:r>
        <w:rPr>
          <w:color w:val="58018B"/>
        </w:rPr>
        <w:t>Carpenter</w:t>
      </w:r>
      <w:r>
        <w:t xml:space="preserve"> přesto nyní říká: "Skutečně už jsme propojení mezi </w:t>
      </w:r>
      <w:r>
        <w:rPr>
          <w:color w:val="B7DAD2"/>
        </w:rPr>
        <w:t>GE Capital</w:t>
      </w:r>
      <w:r>
        <w:rPr>
          <w:color w:val="196956"/>
        </w:rPr>
        <w:t xml:space="preserve"> a </w:t>
      </w:r>
      <w:r>
        <w:rPr>
          <w:color w:val="8C41BB"/>
        </w:rPr>
        <w:t>Kidder Peabody</w:t>
      </w:r>
      <w:r>
        <w:t xml:space="preserve"> začali využívat." Uvádí, že </w:t>
      </w:r>
      <w:r>
        <w:rPr>
          <w:color w:val="196956"/>
        </w:rPr>
        <w:t>jednotky</w:t>
      </w:r>
      <w:r>
        <w:t xml:space="preserve"> </w:t>
      </w:r>
      <w:r>
        <w:rPr>
          <w:color w:val="5C5300"/>
        </w:rPr>
        <w:t>letos</w:t>
      </w:r>
      <w:r>
        <w:t xml:space="preserve"> pracovaly </w:t>
      </w:r>
      <w:r>
        <w:rPr>
          <w:color w:val="ECEDFE"/>
        </w:rPr>
        <w:t>na 37 investičních bankovních obchodech</w:t>
      </w:r>
      <w:r>
        <w:t>, i když ne všechny se vydařily. "</w:t>
      </w:r>
      <w:r>
        <w:rPr>
          <w:color w:val="2B2D32"/>
        </w:rPr>
        <w:t>Se společností GE</w:t>
      </w:r>
      <w:r>
        <w:rPr>
          <w:color w:val="94C661"/>
        </w:rPr>
        <w:t xml:space="preserve"> máme </w:t>
      </w:r>
      <w:r>
        <w:rPr>
          <w:color w:val="F8907D"/>
        </w:rPr>
        <w:t>dobrý vztah</w:t>
      </w:r>
      <w:r>
        <w:t xml:space="preserve"> a </w:t>
      </w:r>
      <w:r>
        <w:rPr>
          <w:color w:val="895E6B"/>
        </w:rPr>
        <w:t xml:space="preserve">je to poprvé, kdy </w:t>
      </w:r>
      <w:r>
        <w:rPr>
          <w:color w:val="788E95"/>
        </w:rPr>
        <w:t>něco takového</w:t>
      </w:r>
      <w:r>
        <w:rPr>
          <w:color w:val="895E6B"/>
        </w:rPr>
        <w:t xml:space="preserve"> můžeme říct</w:t>
      </w:r>
      <w:r>
        <w:t xml:space="preserve"> - ba ne, </w:t>
      </w:r>
      <w:r>
        <w:rPr>
          <w:color w:val="895E6B"/>
        </w:rPr>
        <w:t>to</w:t>
      </w:r>
      <w:r>
        <w:t xml:space="preserve"> beru zpět. </w:t>
      </w:r>
      <w:r>
        <w:rPr>
          <w:color w:val="FB6AB8"/>
        </w:rPr>
        <w:t>Ten vztah</w:t>
      </w:r>
      <w:r>
        <w:t xml:space="preserve"> se průběžně zlepšuje," říká </w:t>
      </w:r>
      <w:r>
        <w:rPr>
          <w:color w:val="58018B"/>
        </w:rPr>
        <w:t>Carpenter</w:t>
      </w:r>
      <w:r>
        <w:t xml:space="preserve">. Protože </w:t>
      </w:r>
      <w:r>
        <w:rPr>
          <w:color w:val="310106"/>
        </w:rPr>
        <w:t>společnost Kidder</w:t>
      </w:r>
      <w:r>
        <w:t xml:space="preserve"> nemá v současnosti </w:t>
      </w:r>
      <w:r>
        <w:rPr>
          <w:color w:val="576094"/>
        </w:rPr>
        <w:t xml:space="preserve">mnoho vlastních obchodů, </w:t>
      </w:r>
      <w:r>
        <w:rPr>
          <w:color w:val="DB1474"/>
        </w:rPr>
        <w:t>které</w:t>
      </w:r>
      <w:r>
        <w:rPr>
          <w:color w:val="576094"/>
        </w:rPr>
        <w:t xml:space="preserve"> by vykázala</w:t>
      </w:r>
      <w:r>
        <w:t xml:space="preserve">, musí zdůrazňovat, že konečně má hotový "tým" a že všichni pracují intenzivněji. Před měsícem začala </w:t>
      </w:r>
      <w:r>
        <w:rPr>
          <w:color w:val="310106"/>
        </w:rPr>
        <w:t>firma</w:t>
      </w:r>
      <w:r>
        <w:t xml:space="preserve"> každý večer </w:t>
      </w:r>
      <w:r>
        <w:rPr>
          <w:color w:val="8489AE"/>
        </w:rPr>
        <w:t>okolo 19.30</w:t>
      </w:r>
      <w:r>
        <w:t xml:space="preserve"> podávat večeři, asi 50 až 60 </w:t>
      </w:r>
      <w:r>
        <w:rPr>
          <w:color w:val="860E04"/>
        </w:rPr>
        <w:t>z 350 zaměstnanců v oddělení investičního bankovnictví</w:t>
      </w:r>
      <w:r>
        <w:t xml:space="preserve"> pravidelně zůstávalo v práci až </w:t>
      </w:r>
      <w:r>
        <w:rPr>
          <w:color w:val="8489AE"/>
        </w:rPr>
        <w:t>do těchto pozdních hodin</w:t>
      </w:r>
      <w:r>
        <w:t xml:space="preserve">. "Pracujeme podstatně déle a intenzivněji než v minulosti," říká </w:t>
      </w:r>
      <w:r>
        <w:rPr>
          <w:color w:val="FBC206"/>
        </w:rPr>
        <w:t xml:space="preserve">Scott C. Newquist, </w:t>
      </w:r>
      <w:r>
        <w:rPr>
          <w:color w:val="6EAB9B"/>
        </w:rPr>
        <w:t>který</w:t>
      </w:r>
      <w:r>
        <w:rPr>
          <w:color w:val="FBC206"/>
        </w:rPr>
        <w:t xml:space="preserve"> je od června vedoucím investičního bankovnictví </w:t>
      </w:r>
      <w:r>
        <w:rPr>
          <w:color w:val="F2CDFE"/>
        </w:rPr>
        <w:t>společnosti Kidder</w:t>
      </w:r>
      <w:r>
        <w:t xml:space="preserve">. </w:t>
      </w:r>
      <w:r>
        <w:rPr>
          <w:color w:val="310106"/>
        </w:rPr>
        <w:t>Kidder</w:t>
      </w:r>
      <w:r>
        <w:t xml:space="preserve"> všude zdůrazňuje filozofii "stále pracovat". </w:t>
      </w:r>
      <w:r>
        <w:rPr>
          <w:color w:val="645341"/>
        </w:rPr>
        <w:t xml:space="preserve">Nový časopis Kidder World, vydávaný pro interní potřebu - </w:t>
      </w:r>
      <w:r>
        <w:rPr>
          <w:color w:val="760035"/>
        </w:rPr>
        <w:t>který</w:t>
      </w:r>
      <w:r>
        <w:rPr>
          <w:color w:val="647A41"/>
        </w:rPr>
        <w:t xml:space="preserve"> se, jak uvádí </w:t>
      </w:r>
      <w:r>
        <w:rPr>
          <w:color w:val="496E76"/>
        </w:rPr>
        <w:t>Carpenter</w:t>
      </w:r>
      <w:r>
        <w:rPr>
          <w:color w:val="647A41"/>
        </w:rPr>
        <w:t xml:space="preserve">, zaměřuje na propojující strategii </w:t>
      </w:r>
      <w:r>
        <w:rPr>
          <w:color w:val="E3F894"/>
        </w:rPr>
        <w:t>firmy</w:t>
      </w:r>
      <w:r>
        <w:t xml:space="preserve"> - důvěrně sděluje, že </w:t>
      </w:r>
      <w:r>
        <w:rPr>
          <w:color w:val="FBC206"/>
        </w:rPr>
        <w:t>Newquista</w:t>
      </w:r>
      <w:r>
        <w:t xml:space="preserve"> o víkendech "často napadají hodnotné myšlenky, když letí </w:t>
      </w:r>
      <w:r>
        <w:rPr>
          <w:color w:val="FBC206"/>
        </w:rPr>
        <w:t>svým</w:t>
      </w:r>
      <w:r>
        <w:t xml:space="preserve"> jednomotorovým letadlem Cessna Centurion do Nantucketu". </w:t>
      </w:r>
      <w:r>
        <w:rPr>
          <w:color w:val="F9D7CD"/>
        </w:rPr>
        <w:t xml:space="preserve">B. J. Megargel, nový vedoucí oddělení pro fúze a akvizice, </w:t>
      </w:r>
      <w:r>
        <w:rPr>
          <w:color w:val="876128"/>
        </w:rPr>
        <w:t>jehož</w:t>
      </w:r>
      <w:r>
        <w:rPr>
          <w:color w:val="F9D7CD"/>
        </w:rPr>
        <w:t xml:space="preserve"> nadřízeným je právě </w:t>
      </w:r>
      <w:r>
        <w:rPr>
          <w:color w:val="A1A711"/>
        </w:rPr>
        <w:t>Newquist</w:t>
      </w:r>
      <w:r>
        <w:t xml:space="preserve">, mluví o příležitosti znovu </w:t>
      </w:r>
      <w:r>
        <w:rPr>
          <w:color w:val="310106"/>
        </w:rPr>
        <w:t>ze společnosti Kidder</w:t>
      </w:r>
      <w:r>
        <w:t xml:space="preserve"> "udělat právoplatného obchodního partnera". "Jméno Kidder je jedno </w:t>
      </w:r>
      <w:r>
        <w:rPr>
          <w:color w:val="01FB92"/>
        </w:rPr>
        <w:t xml:space="preserve">z pouhých šesti nebo sedmi jmen, </w:t>
      </w:r>
      <w:r>
        <w:rPr>
          <w:color w:val="FD0F31"/>
        </w:rPr>
        <w:t>které</w:t>
      </w:r>
      <w:r>
        <w:rPr>
          <w:color w:val="01FB92"/>
        </w:rPr>
        <w:t xml:space="preserve"> každý výkonný ředitel uvažující o nějaké fúzi považuje za slibnou alternativu</w:t>
      </w:r>
      <w:r>
        <w:t xml:space="preserve">," říká. </w:t>
      </w:r>
      <w:r>
        <w:rPr>
          <w:color w:val="BE8485"/>
        </w:rPr>
        <w:t xml:space="preserve">Tím jediným, </w:t>
      </w:r>
      <w:r>
        <w:rPr>
          <w:color w:val="C660FB"/>
        </w:rPr>
        <w:t>co</w:t>
      </w:r>
      <w:r>
        <w:rPr>
          <w:color w:val="BE8485"/>
        </w:rPr>
        <w:t xml:space="preserve"> </w:t>
      </w:r>
      <w:r>
        <w:rPr>
          <w:color w:val="120104"/>
        </w:rPr>
        <w:t>firma</w:t>
      </w:r>
      <w:r>
        <w:rPr>
          <w:color w:val="BE8485"/>
        </w:rPr>
        <w:t xml:space="preserve"> musí podle příběhu </w:t>
      </w:r>
      <w:r>
        <w:rPr>
          <w:color w:val="D48958"/>
        </w:rPr>
        <w:t>o panu Megargelovi</w:t>
      </w:r>
      <w:r>
        <w:rPr>
          <w:color w:val="BE8485"/>
        </w:rPr>
        <w:t xml:space="preserve"> </w:t>
      </w:r>
      <w:r>
        <w:rPr>
          <w:color w:val="05AEE8"/>
        </w:rPr>
        <w:t>v časopise Kidder World</w:t>
      </w:r>
      <w:r>
        <w:rPr>
          <w:color w:val="BE8485"/>
        </w:rPr>
        <w:t xml:space="preserve"> udělat</w:t>
      </w:r>
      <w:r>
        <w:t xml:space="preserve">, je "vybojovat </w:t>
      </w:r>
      <w:r>
        <w:rPr>
          <w:color w:val="310106"/>
        </w:rPr>
        <w:t>si</w:t>
      </w:r>
      <w:r>
        <w:t xml:space="preserve"> v toku obchodů lepší pozici". Ale jak jde dohromady makléřská síť </w:t>
      </w:r>
      <w:r>
        <w:rPr>
          <w:color w:val="310106"/>
        </w:rPr>
        <w:t>společnosti Kidder se 42 pobočkami a 1400 makléři</w:t>
      </w:r>
      <w:r>
        <w:t xml:space="preserve"> </w:t>
      </w:r>
      <w:r>
        <w:rPr>
          <w:color w:val="C3C1BE"/>
        </w:rPr>
        <w:t xml:space="preserve">s investiční bankovnictvím, </w:t>
      </w:r>
      <w:r>
        <w:rPr>
          <w:color w:val="9F98F8"/>
        </w:rPr>
        <w:t>které</w:t>
      </w:r>
      <w:r>
        <w:rPr>
          <w:color w:val="C3C1BE"/>
        </w:rPr>
        <w:t xml:space="preserve"> je "hlavním byznysem" </w:t>
      </w:r>
      <w:r>
        <w:rPr>
          <w:color w:val="1167D9"/>
        </w:rPr>
        <w:t>společnosti</w:t>
      </w:r>
      <w:r>
        <w:t xml:space="preserve">? </w:t>
      </w:r>
      <w:r>
        <w:rPr>
          <w:color w:val="D19012"/>
        </w:rPr>
        <w:t xml:space="preserve">Osm makléřských kanceláří </w:t>
      </w:r>
      <w:r>
        <w:rPr>
          <w:color w:val="B7D802"/>
        </w:rPr>
        <w:t>společnosti Kidder</w:t>
      </w:r>
      <w:r>
        <w:rPr>
          <w:color w:val="D19012"/>
        </w:rPr>
        <w:t xml:space="preserve"> na Floridě a Portoriku prodal tento měsíc </w:t>
      </w:r>
      <w:r>
        <w:rPr>
          <w:color w:val="826392"/>
        </w:rPr>
        <w:t>Carpenter</w:t>
      </w:r>
      <w:r>
        <w:rPr>
          <w:color w:val="D19012"/>
        </w:rPr>
        <w:t xml:space="preserve"> </w:t>
      </w:r>
      <w:r>
        <w:rPr>
          <w:color w:val="5E7A6A"/>
        </w:rPr>
        <w:t>společnosti Merrill Lynch &amp; Co.</w:t>
      </w:r>
      <w:r>
        <w:t xml:space="preserve">, </w:t>
      </w:r>
      <w:r>
        <w:rPr>
          <w:color w:val="D19012"/>
        </w:rPr>
        <w:t>čímž</w:t>
      </w:r>
      <w:r>
        <w:t xml:space="preserve"> opět podnítil </w:t>
      </w:r>
      <w:r>
        <w:rPr>
          <w:color w:val="B29869"/>
        </w:rPr>
        <w:t xml:space="preserve">spekulace, že </w:t>
      </w:r>
      <w:r>
        <w:rPr>
          <w:color w:val="1D0051"/>
        </w:rPr>
        <w:t>Kidder</w:t>
      </w:r>
      <w:r>
        <w:rPr>
          <w:color w:val="B29869"/>
        </w:rPr>
        <w:t xml:space="preserve"> z makléřské branže úplně odchází</w:t>
      </w:r>
      <w:r>
        <w:t xml:space="preserve">. </w:t>
      </w:r>
      <w:r>
        <w:rPr>
          <w:color w:val="58018B"/>
        </w:rPr>
        <w:t>Carpenter</w:t>
      </w:r>
      <w:r>
        <w:t xml:space="preserve"> </w:t>
      </w:r>
      <w:r>
        <w:rPr>
          <w:color w:val="B29869"/>
        </w:rPr>
        <w:t>tyto spekulace</w:t>
      </w:r>
      <w:r>
        <w:t xml:space="preserve"> popírá. Aby </w:t>
      </w:r>
      <w:r>
        <w:rPr>
          <w:color w:val="310106"/>
        </w:rPr>
        <w:t>společnost Kidder</w:t>
      </w:r>
      <w:r>
        <w:t xml:space="preserve"> na otázku o makléřích odpověděla, vypracovala podle </w:t>
      </w:r>
      <w:r>
        <w:rPr>
          <w:color w:val="310106"/>
        </w:rPr>
        <w:t>svého</w:t>
      </w:r>
      <w:r>
        <w:t xml:space="preserve"> zvyku pracovní studii. </w:t>
      </w:r>
      <w:r>
        <w:rPr>
          <w:color w:val="8BE7FC"/>
        </w:rPr>
        <w:t xml:space="preserve">Výsledek: </w:t>
      </w:r>
      <w:r>
        <w:rPr>
          <w:color w:val="76E0C1"/>
        </w:rPr>
        <w:t>Kidder</w:t>
      </w:r>
      <w:r>
        <w:rPr>
          <w:color w:val="BACFA7"/>
        </w:rPr>
        <w:t xml:space="preserve"> se zaměří na bohaté nezávislé investory a malé společnosti</w:t>
      </w:r>
      <w:r>
        <w:rPr>
          <w:color w:val="8BE7FC"/>
        </w:rPr>
        <w:t xml:space="preserve">, a bude </w:t>
      </w:r>
      <w:r>
        <w:rPr>
          <w:color w:val="BACFA7"/>
        </w:rPr>
        <w:t>tak</w:t>
      </w:r>
      <w:r>
        <w:rPr>
          <w:color w:val="8BE7FC"/>
        </w:rPr>
        <w:t xml:space="preserve"> mnohem bližší klientům </w:t>
      </w:r>
      <w:r>
        <w:rPr>
          <w:color w:val="11BA09"/>
        </w:rPr>
        <w:t>typu Goldman, Sachs &amp; Co.</w:t>
      </w:r>
      <w:r>
        <w:rPr>
          <w:color w:val="8BE7FC"/>
        </w:rPr>
        <w:t xml:space="preserve"> než </w:t>
      </w:r>
      <w:r>
        <w:rPr>
          <w:color w:val="462C36"/>
        </w:rPr>
        <w:t xml:space="preserve">firmám s celosvětovým záběrem, </w:t>
      </w:r>
      <w:r>
        <w:rPr>
          <w:color w:val="65407D"/>
        </w:rPr>
        <w:t>jakými</w:t>
      </w:r>
      <w:r>
        <w:rPr>
          <w:color w:val="462C36"/>
        </w:rPr>
        <w:t xml:space="preserve"> jsou </w:t>
      </w:r>
      <w:r>
        <w:rPr>
          <w:color w:val="491803"/>
        </w:rPr>
        <w:t>společnosti Merrill Lynch či Shearson Lehman Hutton Inc</w:t>
      </w:r>
      <w:r>
        <w:t xml:space="preserve">. </w:t>
      </w:r>
      <w:r>
        <w:rPr>
          <w:color w:val="58018B"/>
        </w:rPr>
        <w:t>Carpenter</w:t>
      </w:r>
      <w:r>
        <w:t xml:space="preserve"> poznamenává, že </w:t>
      </w:r>
      <w:r>
        <w:rPr>
          <w:color w:val="F5D2A8"/>
        </w:rPr>
        <w:t xml:space="preserve">investoři </w:t>
      </w:r>
      <w:r>
        <w:rPr>
          <w:color w:val="03422C"/>
        </w:rPr>
        <w:t>tohoto typu</w:t>
      </w:r>
      <w:r>
        <w:t xml:space="preserve"> jsou příliš "rafinovaní" na to, aby si stěžovali, že </w:t>
      </w:r>
      <w:r>
        <w:rPr>
          <w:color w:val="310106"/>
        </w:rPr>
        <w:t>společnost Kidder</w:t>
      </w:r>
      <w:r>
        <w:t xml:space="preserve"> programové obchodování využívá příliš agresivně. Součástí </w:t>
      </w:r>
      <w:r>
        <w:rPr>
          <w:color w:val="8BE7FC"/>
        </w:rPr>
        <w:t>těchto nároků na kvalitu</w:t>
      </w:r>
      <w:r>
        <w:t xml:space="preserve"> je, že </w:t>
      </w:r>
      <w:r>
        <w:rPr>
          <w:color w:val="310106"/>
        </w:rPr>
        <w:t>společnost Kidder</w:t>
      </w:r>
      <w:r>
        <w:t xml:space="preserve"> posílá </w:t>
      </w:r>
      <w:r>
        <w:rPr>
          <w:color w:val="72A46E"/>
        </w:rPr>
        <w:t>makléře</w:t>
      </w:r>
      <w:r>
        <w:t xml:space="preserve"> </w:t>
      </w:r>
      <w:r>
        <w:rPr>
          <w:color w:val="128EAC"/>
        </w:rPr>
        <w:t xml:space="preserve">na 20 týdenní školení, po </w:t>
      </w:r>
      <w:r>
        <w:rPr>
          <w:color w:val="47545E"/>
        </w:rPr>
        <w:t>jehož</w:t>
      </w:r>
      <w:r>
        <w:rPr>
          <w:color w:val="128EAC"/>
        </w:rPr>
        <w:t xml:space="preserve"> absolvování </w:t>
      </w:r>
      <w:r>
        <w:rPr>
          <w:color w:val="B95C69"/>
        </w:rPr>
        <w:t>z nich</w:t>
      </w:r>
      <w:r>
        <w:rPr>
          <w:color w:val="128EAC"/>
        </w:rPr>
        <w:t xml:space="preserve"> jsou "</w:t>
      </w:r>
      <w:r>
        <w:rPr>
          <w:color w:val="A14D12"/>
        </w:rPr>
        <w:t xml:space="preserve">investiční poradci", </w:t>
      </w:r>
      <w:r>
        <w:rPr>
          <w:color w:val="C4C8FA"/>
        </w:rPr>
        <w:t>kteří</w:t>
      </w:r>
      <w:r>
        <w:rPr>
          <w:color w:val="A14D12"/>
        </w:rPr>
        <w:t xml:space="preserve"> mají přehled o podnikových financích</w:t>
      </w:r>
      <w:r>
        <w:t xml:space="preserve">. </w:t>
      </w:r>
      <w:r>
        <w:rPr>
          <w:color w:val="372A55"/>
        </w:rPr>
        <w:t>Šéf makléřů Charles V. Sheehan</w:t>
      </w:r>
      <w:r>
        <w:t xml:space="preserve"> uvádí, že </w:t>
      </w:r>
      <w:r>
        <w:rPr>
          <w:color w:val="372A55"/>
        </w:rPr>
        <w:t>jeho</w:t>
      </w:r>
      <w:r>
        <w:t xml:space="preserve"> podřízení získají "nové a vylepšené nástroje pomáhající při prodeji, zvláště pokud se jedná o prodej bohatým investorům". </w:t>
      </w:r>
      <w:r>
        <w:rPr>
          <w:color w:val="3F3610"/>
        </w:rPr>
        <w:t xml:space="preserve">Investiční bankéři </w:t>
      </w:r>
      <w:r>
        <w:rPr>
          <w:color w:val="D3A2C6"/>
        </w:rPr>
        <w:t>společnosti Kidder</w:t>
      </w:r>
      <w:r>
        <w:rPr>
          <w:color w:val="719FFA"/>
        </w:rPr>
        <w:t xml:space="preserve"> potom teoreticky budou </w:t>
      </w:r>
      <w:r>
        <w:rPr>
          <w:color w:val="0D841A"/>
        </w:rPr>
        <w:t>od makléřů</w:t>
      </w:r>
      <w:r>
        <w:rPr>
          <w:color w:val="719FFA"/>
        </w:rPr>
        <w:t xml:space="preserve"> dostávat tipy na to, do čeho investovat podnikové finance</w:t>
      </w:r>
      <w:r>
        <w:rPr>
          <w:color w:val="4C5B32"/>
        </w:rPr>
        <w:t xml:space="preserve">, </w:t>
      </w:r>
      <w:r>
        <w:rPr>
          <w:color w:val="719FFA"/>
        </w:rPr>
        <w:t>čímž</w:t>
      </w:r>
      <w:r>
        <w:rPr>
          <w:color w:val="4C5B32"/>
        </w:rPr>
        <w:t xml:space="preserve"> možná dojde k uvolnění dlouhodobého napětí </w:t>
      </w:r>
      <w:r>
        <w:rPr>
          <w:color w:val="9DB3B7"/>
        </w:rPr>
        <w:t>mezi těmito dvěma tábory</w:t>
      </w:r>
      <w:r>
        <w:t xml:space="preserve">. Skeptici ale upozorňují na to, že </w:t>
      </w:r>
      <w:r>
        <w:rPr>
          <w:color w:val="4C5B32"/>
        </w:rPr>
        <w:t>taková vzájemná podpora mezi makléři a investičními bankéři</w:t>
      </w:r>
      <w:r>
        <w:t xml:space="preserve"> na papíře sice vypadá skvěle, ale ne vždycky se podaří </w:t>
      </w:r>
      <w:r>
        <w:rPr>
          <w:color w:val="4C5B32"/>
        </w:rPr>
        <w:t>ji</w:t>
      </w:r>
      <w:r>
        <w:t xml:space="preserve"> zrealizovat. </w:t>
      </w:r>
      <w:r>
        <w:rPr>
          <w:color w:val="B14F8F"/>
        </w:rPr>
        <w:t xml:space="preserve">Otevřené nepřátelství, </w:t>
      </w:r>
      <w:r>
        <w:rPr>
          <w:color w:val="747103"/>
        </w:rPr>
        <w:t>které</w:t>
      </w:r>
      <w:r>
        <w:rPr>
          <w:color w:val="B14F8F"/>
        </w:rPr>
        <w:t xml:space="preserve"> konkurenti </w:t>
      </w:r>
      <w:r>
        <w:rPr>
          <w:color w:val="9F816D"/>
        </w:rPr>
        <w:t>společnosti Kidder</w:t>
      </w:r>
      <w:r>
        <w:rPr>
          <w:color w:val="B14F8F"/>
        </w:rPr>
        <w:t xml:space="preserve"> chovají </w:t>
      </w:r>
      <w:r>
        <w:rPr>
          <w:color w:val="D26A5B"/>
        </w:rPr>
        <w:t xml:space="preserve">k dalšímu tvrdému konkurentovi, společnosti Drexel Burnham Lambert Inc., </w:t>
      </w:r>
      <w:r>
        <w:rPr>
          <w:color w:val="8B934B"/>
        </w:rPr>
        <w:t>která</w:t>
      </w:r>
      <w:r>
        <w:rPr>
          <w:color w:val="D26A5B"/>
        </w:rPr>
        <w:t xml:space="preserve"> </w:t>
      </w:r>
      <w:r>
        <w:rPr>
          <w:color w:val="8B934B"/>
        </w:rPr>
        <w:t>za sebou</w:t>
      </w:r>
      <w:r>
        <w:rPr>
          <w:color w:val="D26A5B"/>
        </w:rPr>
        <w:t xml:space="preserve"> nemá </w:t>
      </w:r>
      <w:r>
        <w:rPr>
          <w:color w:val="F98500"/>
        </w:rPr>
        <w:t>tak dlouhou historii</w:t>
      </w:r>
      <w:r>
        <w:rPr>
          <w:color w:val="D26A5B"/>
        </w:rPr>
        <w:t xml:space="preserve"> jako </w:t>
      </w:r>
      <w:r>
        <w:rPr>
          <w:color w:val="002935"/>
        </w:rPr>
        <w:t>Kidder</w:t>
      </w:r>
      <w:r>
        <w:t xml:space="preserve">, se ve vztahu </w:t>
      </w:r>
      <w:r>
        <w:rPr>
          <w:color w:val="310106"/>
        </w:rPr>
        <w:t>ke společnosti Kidder</w:t>
      </w:r>
      <w:r>
        <w:t xml:space="preserve"> neprojevuje. Konkurenti ale říkají, že pokud </w:t>
      </w:r>
      <w:r>
        <w:rPr>
          <w:color w:val="310106"/>
        </w:rPr>
        <w:t>společnost</w:t>
      </w:r>
      <w:r>
        <w:t xml:space="preserve"> nebude vykazovat výsledky, </w:t>
      </w:r>
      <w:r>
        <w:rPr>
          <w:color w:val="D7F3FE"/>
        </w:rPr>
        <w:t xml:space="preserve">způsob, </w:t>
      </w:r>
      <w:r>
        <w:rPr>
          <w:color w:val="FCB899"/>
        </w:rPr>
        <w:t>jakým</w:t>
      </w:r>
      <w:r>
        <w:rPr>
          <w:color w:val="D7F3FE"/>
        </w:rPr>
        <w:t xml:space="preserve"> </w:t>
      </w:r>
      <w:r>
        <w:rPr>
          <w:color w:val="1C0720"/>
        </w:rPr>
        <w:t>společnost</w:t>
      </w:r>
      <w:r>
        <w:rPr>
          <w:color w:val="D7F3FE"/>
        </w:rPr>
        <w:t xml:space="preserve"> horečně najímá zaměstnance, a to </w:t>
      </w:r>
      <w:r>
        <w:rPr>
          <w:color w:val="6B5F61"/>
        </w:rPr>
        <w:t xml:space="preserve">včetně vysokých výkonných pracovníků, </w:t>
      </w:r>
      <w:r>
        <w:rPr>
          <w:color w:val="F98A9D"/>
        </w:rPr>
        <w:t>z nichž</w:t>
      </w:r>
      <w:r>
        <w:rPr>
          <w:color w:val="6B5F61"/>
        </w:rPr>
        <w:t xml:space="preserve"> někteří podepsali i několikaleté smlouvy</w:t>
      </w:r>
      <w:r>
        <w:t xml:space="preserve">, se </w:t>
      </w:r>
      <w:r>
        <w:rPr>
          <w:color w:val="310106"/>
        </w:rPr>
        <w:t>jí</w:t>
      </w:r>
      <w:r>
        <w:t xml:space="preserve"> může vymstít. </w:t>
      </w:r>
      <w:r>
        <w:rPr>
          <w:color w:val="9E8317"/>
        </w:rPr>
        <w:t>Odcházející Cathcart</w:t>
      </w:r>
      <w:r>
        <w:t xml:space="preserve"> říká, že budoucnost </w:t>
      </w:r>
      <w:r>
        <w:rPr>
          <w:color w:val="310106"/>
        </w:rPr>
        <w:t>společnosti Kidder</w:t>
      </w:r>
      <w:r>
        <w:t xml:space="preserve"> </w:t>
      </w:r>
      <w:r>
        <w:rPr>
          <w:color w:val="9E8317"/>
        </w:rPr>
        <w:t>mu</w:t>
      </w:r>
      <w:r>
        <w:t xml:space="preserve"> nedělá starosti. </w:t>
      </w:r>
      <w:r>
        <w:rPr>
          <w:color w:val="9E8317"/>
        </w:rPr>
        <w:t xml:space="preserve">Cathcartovi, </w:t>
      </w:r>
      <w:r>
        <w:rPr>
          <w:color w:val="9B72C2"/>
        </w:rPr>
        <w:t>který</w:t>
      </w:r>
      <w:r>
        <w:rPr>
          <w:color w:val="9E8317"/>
        </w:rPr>
        <w:t xml:space="preserve"> se vrátí do správní rady společnosti Quaker Oats Co., a navíc do </w:t>
      </w:r>
      <w:r>
        <w:rPr>
          <w:color w:val="9B72C2"/>
        </w:rPr>
        <w:t>svého</w:t>
      </w:r>
      <w:r>
        <w:rPr>
          <w:color w:val="9E8317"/>
        </w:rPr>
        <w:t xml:space="preserve"> vlastního podnikání</w:t>
      </w:r>
      <w:r>
        <w:t xml:space="preserve">, je připisováno, že </w:t>
      </w:r>
      <w:r>
        <w:rPr>
          <w:color w:val="310106"/>
        </w:rPr>
        <w:t>do tradičně volnomyšlenkářské společnosti Kidder</w:t>
      </w:r>
      <w:r>
        <w:t xml:space="preserve"> zavedl základní rozpočtovou a plánovací kázeň. Také zlepšil dodržování předpisů v obchodování. </w:t>
      </w:r>
      <w:r>
        <w:rPr>
          <w:color w:val="9E8317"/>
        </w:rPr>
        <w:t>Cathcart</w:t>
      </w:r>
      <w:r>
        <w:t xml:space="preserve"> říká, že si </w:t>
      </w:r>
      <w:r>
        <w:rPr>
          <w:color w:val="310106"/>
        </w:rPr>
        <w:t>ve společnosti Kidder</w:t>
      </w:r>
      <w:r>
        <w:t xml:space="preserve"> "užil mnoho zábavy", a dodává, že </w:t>
      </w:r>
      <w:r>
        <w:rPr>
          <w:color w:val="A6919D"/>
        </w:rPr>
        <w:t>přezdívka "nástrojař</w:t>
      </w:r>
      <w:r>
        <w:t xml:space="preserve">" </w:t>
      </w:r>
      <w:r>
        <w:rPr>
          <w:color w:val="9E8317"/>
        </w:rPr>
        <w:t>mu</w:t>
      </w:r>
      <w:r>
        <w:t xml:space="preserve"> nikdy nevadila. "Byla </w:t>
      </w:r>
      <w:r>
        <w:rPr>
          <w:color w:val="A6919D"/>
        </w:rPr>
        <w:t>to</w:t>
      </w:r>
      <w:r>
        <w:t xml:space="preserve"> </w:t>
      </w:r>
      <w:r>
        <w:rPr>
          <w:color w:val="2C3729"/>
        </w:rPr>
        <w:t xml:space="preserve">naprosto skvělá přezdívka, </w:t>
      </w:r>
      <w:r>
        <w:rPr>
          <w:color w:val="D7C70B"/>
        </w:rPr>
        <w:t>kterou</w:t>
      </w:r>
      <w:r>
        <w:rPr>
          <w:color w:val="2C3729"/>
        </w:rPr>
        <w:t xml:space="preserve"> jsem </w:t>
      </w:r>
      <w:r>
        <w:rPr>
          <w:color w:val="9F9992"/>
        </w:rPr>
        <w:t>sám</w:t>
      </w:r>
      <w:r>
        <w:rPr>
          <w:color w:val="2C3729"/>
        </w:rPr>
        <w:t xml:space="preserve"> mnohokrát použil</w:t>
      </w:r>
      <w:r>
        <w:t xml:space="preserve">," říká. Když </w:t>
      </w:r>
      <w:r>
        <w:rPr>
          <w:color w:val="9E8317"/>
        </w:rPr>
        <w:t>Cathcart</w:t>
      </w:r>
      <w:r>
        <w:t xml:space="preserve"> mluví </w:t>
      </w:r>
      <w:r>
        <w:rPr>
          <w:color w:val="58018B"/>
        </w:rPr>
        <w:t>o Carpenterovi</w:t>
      </w:r>
      <w:r>
        <w:t xml:space="preserve">, zeširoka se usmívá a říká, že </w:t>
      </w:r>
      <w:r>
        <w:rPr>
          <w:color w:val="58018B"/>
        </w:rPr>
        <w:t xml:space="preserve">nový šéf </w:t>
      </w:r>
      <w:r>
        <w:rPr>
          <w:color w:val="703B01"/>
        </w:rPr>
        <w:t>společnosti Kidder</w:t>
      </w:r>
      <w:r>
        <w:t xml:space="preserve"> bude "brzy považován za jednoho ze skutečných šéfů investičního bankovnictví". Podle </w:t>
      </w:r>
      <w:r>
        <w:rPr>
          <w:color w:val="9E8317"/>
        </w:rPr>
        <w:t>Cathcartových</w:t>
      </w:r>
      <w:r>
        <w:t xml:space="preserve"> slov to bude </w:t>
      </w:r>
      <w:r>
        <w:rPr>
          <w:color w:val="310106"/>
        </w:rPr>
        <w:t>ve společnosti Kidder</w:t>
      </w:r>
      <w:r>
        <w:t xml:space="preserve"> v nadcházejících letech "hučet jako v úle". </w:t>
      </w:r>
      <w:r>
        <w:rPr>
          <w:color w:val="EFFBD0"/>
        </w:rPr>
        <w:t xml:space="preserve">Neboli, jak říká </w:t>
      </w:r>
      <w:r>
        <w:rPr>
          <w:color w:val="FDE2F1"/>
        </w:rPr>
        <w:t xml:space="preserve">Carpenter opírající se o </w:t>
      </w:r>
      <w:r>
        <w:rPr>
          <w:color w:val="923A52"/>
        </w:rPr>
        <w:t>své</w:t>
      </w:r>
      <w:r>
        <w:rPr>
          <w:color w:val="FDE2F1"/>
        </w:rPr>
        <w:t xml:space="preserve"> zkušenosti </w:t>
      </w:r>
      <w:r>
        <w:rPr>
          <w:color w:val="5140A7"/>
        </w:rPr>
        <w:t>z konzultantské firmy</w:t>
      </w:r>
      <w:r>
        <w:rPr>
          <w:color w:val="EFFBD0"/>
        </w:rPr>
        <w:t>: "Teď jsme připraveni jednat</w:t>
      </w:r>
      <w:r>
        <w:t>."</w:t>
      </w:r>
    </w:p>
    <w:p>
      <w:r>
        <w:rPr>
          <w:b/>
        </w:rPr>
        <w:t>Document number 386</w:t>
      </w:r>
    </w:p>
    <w:p>
      <w:r>
        <w:rPr>
          <w:b/>
        </w:rPr>
        <w:t>Document identifier: wsj0605-001</w:t>
      </w:r>
    </w:p>
    <w:p>
      <w:r>
        <w:t xml:space="preserve">PODLE NÁVRHU demokratů na rozšíření osobních penzijních účtů by vklad ve výši 2000 dolarů daňovému poplatníkovi v 33% daňovém pásmu ušetřil </w:t>
      </w:r>
      <w:r>
        <w:rPr>
          <w:color w:val="310106"/>
        </w:rPr>
        <w:t>330 dolarů</w:t>
      </w:r>
      <w:r>
        <w:t xml:space="preserve">. </w:t>
      </w:r>
      <w:r>
        <w:rPr>
          <w:color w:val="310106"/>
        </w:rPr>
        <w:t>Tato úspora</w:t>
      </w:r>
      <w:r>
        <w:t xml:space="preserve"> byla v pátečním vydání uvedena chybně.</w:t>
      </w:r>
    </w:p>
    <w:p>
      <w:r>
        <w:rPr>
          <w:b/>
        </w:rPr>
        <w:t>Document number 387</w:t>
      </w:r>
    </w:p>
    <w:p>
      <w:r>
        <w:rPr>
          <w:b/>
        </w:rPr>
        <w:t>Document identifier: wsj0606-001</w:t>
      </w:r>
    </w:p>
    <w:p>
      <w:r>
        <w:rPr>
          <w:color w:val="310106"/>
        </w:rPr>
        <w:t>Jedna taiwanská společnost</w:t>
      </w:r>
      <w:r>
        <w:rPr>
          <w:color w:val="04640D"/>
        </w:rPr>
        <w:t xml:space="preserve"> podepsala </w:t>
      </w:r>
      <w:r>
        <w:rPr>
          <w:color w:val="FEFB0A"/>
        </w:rPr>
        <w:t xml:space="preserve">smlouvu o výstavbě </w:t>
      </w:r>
      <w:r>
        <w:rPr>
          <w:color w:val="FB5514"/>
        </w:rPr>
        <w:t xml:space="preserve">hlavní části </w:t>
      </w:r>
      <w:r>
        <w:rPr>
          <w:color w:val="E115C0"/>
        </w:rPr>
        <w:t>plánovaného petrochemického komplexu za 180 milionů dolarů</w:t>
      </w:r>
      <w:r>
        <w:t xml:space="preserve">, </w:t>
      </w:r>
      <w:r>
        <w:rPr>
          <w:color w:val="04640D"/>
        </w:rPr>
        <w:t>což</w:t>
      </w:r>
      <w:r>
        <w:t xml:space="preserve"> by se mohlo projevit jako významný příspěvek do portfolia filipínských zahraničních investic. </w:t>
      </w:r>
      <w:r>
        <w:rPr>
          <w:color w:val="00587F"/>
        </w:rPr>
        <w:t xml:space="preserve">Podle Alsona Lee, </w:t>
      </w:r>
      <w:r>
        <w:rPr>
          <w:color w:val="0BC582"/>
        </w:rPr>
        <w:t>který</w:t>
      </w:r>
      <w:r>
        <w:rPr>
          <w:color w:val="00587F"/>
        </w:rPr>
        <w:t xml:space="preserve"> </w:t>
      </w:r>
      <w:r>
        <w:rPr>
          <w:color w:val="FEB8C8"/>
        </w:rPr>
        <w:t>v této filipínské společnosti</w:t>
      </w:r>
      <w:r>
        <w:rPr>
          <w:color w:val="00587F"/>
        </w:rPr>
        <w:t xml:space="preserve"> zodpovídá za výstavbu a provoz </w:t>
      </w:r>
      <w:r>
        <w:rPr>
          <w:color w:val="9E8317"/>
        </w:rPr>
        <w:t>tohoto komplexu</w:t>
      </w:r>
      <w:r>
        <w:t xml:space="preserve">, </w:t>
      </w:r>
      <w:r>
        <w:rPr>
          <w:color w:val="01190F"/>
        </w:rPr>
        <w:t>taiwanská petrochemická společnost USI Far East Corp.</w:t>
      </w:r>
      <w:r>
        <w:t xml:space="preserve"> </w:t>
      </w:r>
      <w:r>
        <w:rPr>
          <w:color w:val="847D81"/>
        </w:rPr>
        <w:t xml:space="preserve">tuto smlouvu o výstavbě </w:t>
      </w:r>
      <w:r>
        <w:rPr>
          <w:color w:val="58018B"/>
        </w:rPr>
        <w:t xml:space="preserve">jednotky </w:t>
      </w:r>
      <w:r>
        <w:rPr>
          <w:color w:val="B70639"/>
        </w:rPr>
        <w:t>naftařské rafinérie</w:t>
      </w:r>
      <w:r>
        <w:t xml:space="preserve"> podepsala </w:t>
      </w:r>
      <w:r>
        <w:rPr>
          <w:color w:val="703B01"/>
        </w:rPr>
        <w:t>s blíže neurčeným japonským dodavatelem</w:t>
      </w:r>
      <w:r>
        <w:t xml:space="preserve">. </w:t>
      </w:r>
      <w:r>
        <w:rPr>
          <w:color w:val="00587F"/>
        </w:rPr>
        <w:t xml:space="preserve">Lee, prezident </w:t>
      </w:r>
      <w:r>
        <w:rPr>
          <w:color w:val="FEB8C8"/>
        </w:rPr>
        <w:t>společnosti Luzon Petrochemical Corp.</w:t>
      </w:r>
      <w:r>
        <w:t xml:space="preserve">, řekl, </w:t>
      </w:r>
      <w:r>
        <w:rPr>
          <w:color w:val="F7F1DF"/>
        </w:rPr>
        <w:t xml:space="preserve">že </w:t>
      </w:r>
      <w:r>
        <w:rPr>
          <w:color w:val="118B8A"/>
        </w:rPr>
        <w:t>smlouva</w:t>
      </w:r>
      <w:r>
        <w:rPr>
          <w:color w:val="F7F1DF"/>
        </w:rPr>
        <w:t xml:space="preserve"> byla </w:t>
      </w:r>
      <w:r>
        <w:rPr>
          <w:color w:val="4AFEFA"/>
        </w:rPr>
        <w:t xml:space="preserve">s představiteli </w:t>
      </w:r>
      <w:r>
        <w:rPr>
          <w:color w:val="FCB164"/>
        </w:rPr>
        <w:t>společnosti USI Far East</w:t>
      </w:r>
      <w:r>
        <w:rPr>
          <w:color w:val="F7F1DF"/>
        </w:rPr>
        <w:t xml:space="preserve"> podepsána ve středu v Tokiu</w:t>
      </w:r>
      <w:r>
        <w:t xml:space="preserve">. Podrobnosti </w:t>
      </w:r>
      <w:r>
        <w:rPr>
          <w:color w:val="796EE6"/>
        </w:rPr>
        <w:t>smlouvy</w:t>
      </w:r>
      <w:r>
        <w:t xml:space="preserve"> však nebyly zveřejněny. </w:t>
      </w:r>
      <w:r>
        <w:rPr>
          <w:color w:val="000D2C"/>
        </w:rPr>
        <w:t>Komplex</w:t>
      </w:r>
      <w:r>
        <w:t xml:space="preserve"> má být umístěn v Batangasu přibližně 70 mil jižně </w:t>
      </w:r>
      <w:r>
        <w:rPr>
          <w:color w:val="53495F"/>
        </w:rPr>
        <w:t>od Manily</w:t>
      </w:r>
      <w:r>
        <w:t xml:space="preserve">. Podle dokumentů podepsaných filipínskou vládní Radou pro investice bude mít </w:t>
      </w:r>
      <w:r>
        <w:rPr>
          <w:color w:val="01190F"/>
        </w:rPr>
        <w:t>společnost USI Far East</w:t>
      </w:r>
      <w:r>
        <w:t xml:space="preserve"> </w:t>
      </w:r>
      <w:r>
        <w:rPr>
          <w:color w:val="F95475"/>
        </w:rPr>
        <w:t>ve společnosti Luzon Petrochemical</w:t>
      </w:r>
      <w:r>
        <w:t xml:space="preserve"> 60% podíl. </w:t>
      </w:r>
      <w:r>
        <w:rPr>
          <w:color w:val="000D2C"/>
        </w:rPr>
        <w:t>Navrhovaný petrochemický podnik</w:t>
      </w:r>
      <w:r>
        <w:t xml:space="preserve"> bude naftu využívat k výrobě </w:t>
      </w:r>
      <w:r>
        <w:rPr>
          <w:color w:val="61FC03"/>
        </w:rPr>
        <w:t>petrochemického propylenu a ethylenu</w:t>
      </w:r>
      <w:r>
        <w:t xml:space="preserve"> a </w:t>
      </w:r>
      <w:r>
        <w:rPr>
          <w:color w:val="61FC03"/>
        </w:rPr>
        <w:t>jejich</w:t>
      </w:r>
      <w:r>
        <w:t xml:space="preserve"> pryskyřičných derivátů polypropylenu a polyethylenu. Jedná se o suroviny používané k výrobě plastů. </w:t>
      </w:r>
      <w:r>
        <w:rPr>
          <w:color w:val="F7F1DF"/>
        </w:rPr>
        <w:t xml:space="preserve">Podpis </w:t>
      </w:r>
      <w:r>
        <w:rPr>
          <w:color w:val="5D9608"/>
        </w:rPr>
        <w:t>této smlouvy</w:t>
      </w:r>
      <w:r>
        <w:t xml:space="preserve"> znamenal </w:t>
      </w:r>
      <w:r>
        <w:rPr>
          <w:color w:val="000D2C"/>
        </w:rPr>
        <w:t>v tomto dlouhodobě plánovaném petrochemickém projektu</w:t>
      </w:r>
      <w:r>
        <w:t xml:space="preserve"> důležitý posun. </w:t>
      </w:r>
      <w:r>
        <w:rPr>
          <w:color w:val="000D2C"/>
        </w:rPr>
        <w:t>Tento projekt v odhadované hodnotě 360 milionů dolarů</w:t>
      </w:r>
      <w:r>
        <w:t xml:space="preserve"> by představoval největší jednorázovou zahraniční investici </w:t>
      </w:r>
      <w:r>
        <w:rPr>
          <w:color w:val="DE98FD"/>
        </w:rPr>
        <w:t>na Filipínách</w:t>
      </w:r>
      <w:r>
        <w:t xml:space="preserve"> </w:t>
      </w:r>
      <w:r>
        <w:rPr>
          <w:color w:val="98A088"/>
        </w:rPr>
        <w:t xml:space="preserve">od chvíle, </w:t>
      </w:r>
      <w:r>
        <w:rPr>
          <w:color w:val="4F584E"/>
        </w:rPr>
        <w:t>kdy</w:t>
      </w:r>
      <w:r>
        <w:rPr>
          <w:color w:val="98A088"/>
        </w:rPr>
        <w:t xml:space="preserve"> se </w:t>
      </w:r>
      <w:r>
        <w:rPr>
          <w:color w:val="248AD0"/>
        </w:rPr>
        <w:t>prezidentka Corazon Aquinová</w:t>
      </w:r>
      <w:r>
        <w:rPr>
          <w:color w:val="98A088"/>
        </w:rPr>
        <w:t xml:space="preserve"> v únoru 1986 ujala úřadu</w:t>
      </w:r>
      <w:r>
        <w:t xml:space="preserve">. Je rovněž považován za klíčový krok ve snaze </w:t>
      </w:r>
      <w:r>
        <w:rPr>
          <w:color w:val="DE98FD"/>
        </w:rPr>
        <w:t>země</w:t>
      </w:r>
      <w:r>
        <w:t xml:space="preserve"> přilákat další investory z Taiwanu a zvýšit kapacitu těžkého průmyslu. </w:t>
      </w:r>
      <w:r>
        <w:rPr>
          <w:color w:val="000D2C"/>
        </w:rPr>
        <w:t>O tomto projektu</w:t>
      </w:r>
      <w:r>
        <w:t xml:space="preserve"> se jednalo více než deset let. </w:t>
      </w:r>
      <w:r>
        <w:rPr>
          <w:color w:val="5C5300"/>
        </w:rPr>
        <w:t>Dělníci</w:t>
      </w:r>
      <w:r>
        <w:t xml:space="preserve"> však nemohou začít kopat dříve, než se vyřeší </w:t>
      </w:r>
      <w:r>
        <w:rPr>
          <w:color w:val="9F6551"/>
        </w:rPr>
        <w:t xml:space="preserve">právní kličky mající za cíl </w:t>
      </w:r>
      <w:r>
        <w:rPr>
          <w:color w:val="BCFEC6"/>
        </w:rPr>
        <w:t>tomuto komplexu</w:t>
      </w:r>
      <w:r>
        <w:rPr>
          <w:color w:val="9F6551"/>
        </w:rPr>
        <w:t xml:space="preserve"> zabránit</w:t>
      </w:r>
      <w:r>
        <w:t xml:space="preserve">, tedy </w:t>
      </w:r>
      <w:r>
        <w:rPr>
          <w:color w:val="932C70"/>
        </w:rPr>
        <w:t xml:space="preserve">postupy, </w:t>
      </w:r>
      <w:r>
        <w:rPr>
          <w:color w:val="2B1B04"/>
        </w:rPr>
        <w:t>které</w:t>
      </w:r>
      <w:r>
        <w:rPr>
          <w:color w:val="932C70"/>
        </w:rPr>
        <w:t xml:space="preserve"> způsobily, že </w:t>
      </w:r>
      <w:r>
        <w:rPr>
          <w:color w:val="B5AFC4"/>
        </w:rPr>
        <w:t xml:space="preserve">podpis </w:t>
      </w:r>
      <w:r>
        <w:rPr>
          <w:color w:val="D4C67A"/>
        </w:rPr>
        <w:t>smlouvy</w:t>
      </w:r>
      <w:r>
        <w:rPr>
          <w:color w:val="932C70"/>
        </w:rPr>
        <w:t xml:space="preserve"> zůstal až do poslední chvíle nejistý</w:t>
      </w:r>
      <w:r>
        <w:t xml:space="preserve">. </w:t>
      </w:r>
      <w:r>
        <w:rPr>
          <w:color w:val="AE7AA1"/>
        </w:rPr>
        <w:t xml:space="preserve">Jak bylo již dříve oznámeno, </w:t>
      </w:r>
      <w:r>
        <w:rPr>
          <w:color w:val="C2A393"/>
        </w:rPr>
        <w:t>jeden člen filipínské Poslanecké sněmovny</w:t>
      </w:r>
      <w:r>
        <w:rPr>
          <w:color w:val="AE7AA1"/>
        </w:rPr>
        <w:t xml:space="preserve"> podal </w:t>
      </w:r>
      <w:r>
        <w:rPr>
          <w:color w:val="0232FD"/>
        </w:rPr>
        <w:t>žalobu</w:t>
      </w:r>
      <w:r>
        <w:rPr>
          <w:color w:val="AE7AA1"/>
        </w:rPr>
        <w:t xml:space="preserve"> s cílem </w:t>
      </w:r>
      <w:r>
        <w:rPr>
          <w:color w:val="6A3A35"/>
        </w:rPr>
        <w:t>továrnu</w:t>
      </w:r>
      <w:r>
        <w:rPr>
          <w:color w:val="AE7AA1"/>
        </w:rPr>
        <w:t xml:space="preserve"> zastavit</w:t>
      </w:r>
      <w:r>
        <w:t xml:space="preserve">. </w:t>
      </w:r>
      <w:r>
        <w:rPr>
          <w:color w:val="BA6801"/>
        </w:rPr>
        <w:t>Tento zákonodárce, Enrique Garcia</w:t>
      </w:r>
      <w:r>
        <w:t xml:space="preserve">, </w:t>
      </w:r>
      <w:r>
        <w:rPr>
          <w:color w:val="000D2C"/>
        </w:rPr>
        <w:t>továrnu</w:t>
      </w:r>
      <w:r>
        <w:t xml:space="preserve"> aktivně podporoval, avšak na </w:t>
      </w:r>
      <w:r>
        <w:rPr>
          <w:color w:val="000D2C"/>
        </w:rPr>
        <w:t>jejím</w:t>
      </w:r>
      <w:r>
        <w:t xml:space="preserve"> původním místě ve </w:t>
      </w:r>
      <w:r>
        <w:rPr>
          <w:color w:val="BA6801"/>
        </w:rPr>
        <w:t>svém</w:t>
      </w:r>
      <w:r>
        <w:t xml:space="preserve"> volebním okrsku severozápadně </w:t>
      </w:r>
      <w:r>
        <w:rPr>
          <w:color w:val="53495F"/>
        </w:rPr>
        <w:t>od Manily</w:t>
      </w:r>
      <w:r>
        <w:t xml:space="preserve">. Nejvyšší soud </w:t>
      </w:r>
      <w:r>
        <w:rPr>
          <w:color w:val="DE98FD"/>
        </w:rPr>
        <w:t>v zemi</w:t>
      </w:r>
      <w:r>
        <w:t xml:space="preserve"> </w:t>
      </w:r>
      <w:r>
        <w:rPr>
          <w:color w:val="168E5C"/>
        </w:rPr>
        <w:t>tuto žalobu</w:t>
      </w:r>
      <w:r>
        <w:t xml:space="preserve"> zamítl, ale </w:t>
      </w:r>
      <w:r>
        <w:rPr>
          <w:color w:val="BA6801"/>
        </w:rPr>
        <w:t>pan Garcia</w:t>
      </w:r>
      <w:r>
        <w:t xml:space="preserve"> koncem minulého měsíce podal </w:t>
      </w:r>
      <w:r>
        <w:rPr>
          <w:color w:val="16C0D0"/>
        </w:rPr>
        <w:t>u soudu</w:t>
      </w:r>
      <w:r>
        <w:t xml:space="preserve"> žádost o přezkoumání. Kromě toho musí </w:t>
      </w:r>
      <w:r>
        <w:rPr>
          <w:color w:val="C62100"/>
        </w:rPr>
        <w:t>prezidentka Aquinová</w:t>
      </w:r>
      <w:r>
        <w:t xml:space="preserve"> ještě podepsat zákon rušící přísnou 48% daň </w:t>
      </w:r>
      <w:r>
        <w:rPr>
          <w:color w:val="014347"/>
        </w:rPr>
        <w:t>z nafty</w:t>
      </w:r>
      <w:r>
        <w:t xml:space="preserve">, </w:t>
      </w:r>
      <w:r>
        <w:rPr>
          <w:color w:val="014347"/>
        </w:rPr>
        <w:t>což</w:t>
      </w:r>
      <w:r>
        <w:t xml:space="preserve"> je </w:t>
      </w:r>
      <w:r>
        <w:rPr>
          <w:color w:val="233809"/>
        </w:rPr>
        <w:t xml:space="preserve">hlavní surovina, </w:t>
      </w:r>
      <w:r>
        <w:rPr>
          <w:color w:val="42083B"/>
        </w:rPr>
        <w:t>která</w:t>
      </w:r>
      <w:r>
        <w:rPr>
          <w:color w:val="233809"/>
        </w:rPr>
        <w:t xml:space="preserve"> se bude </w:t>
      </w:r>
      <w:r>
        <w:rPr>
          <w:color w:val="82785D"/>
        </w:rPr>
        <w:t>v této jednotce</w:t>
      </w:r>
      <w:r>
        <w:rPr>
          <w:color w:val="233809"/>
        </w:rPr>
        <w:t xml:space="preserve"> využívat</w:t>
      </w:r>
      <w:r>
        <w:t xml:space="preserve">. Na čtvrteční tiskové konferenci však </w:t>
      </w:r>
      <w:r>
        <w:rPr>
          <w:color w:val="C62100"/>
        </w:rPr>
        <w:t>prezidentka Aquinová</w:t>
      </w:r>
      <w:r>
        <w:t xml:space="preserve"> </w:t>
      </w:r>
      <w:r>
        <w:rPr>
          <w:color w:val="000D2C"/>
        </w:rPr>
        <w:t>projekt</w:t>
      </w:r>
      <w:r>
        <w:t xml:space="preserve"> podpořila a uvedla, že </w:t>
      </w:r>
      <w:r>
        <w:rPr>
          <w:color w:val="023087"/>
        </w:rPr>
        <w:t>její</w:t>
      </w:r>
      <w:r>
        <w:rPr>
          <w:color w:val="B7DAD2"/>
        </w:rPr>
        <w:t xml:space="preserve"> vláda</w:t>
      </w:r>
      <w:r>
        <w:t xml:space="preserve"> se od počátku snažila obyvatele původní lokality sousedící s hlavní státní ropnou rafinérií </w:t>
      </w:r>
      <w:r>
        <w:rPr>
          <w:color w:val="196956"/>
        </w:rPr>
        <w:t>v provincii Bataan</w:t>
      </w:r>
      <w:r>
        <w:t xml:space="preserve"> uklidňovat. "Snažíme se, </w:t>
      </w:r>
      <w:r>
        <w:rPr>
          <w:color w:val="8C41BB"/>
        </w:rPr>
        <w:t xml:space="preserve">jak nejlépe umíme, </w:t>
      </w:r>
      <w:r>
        <w:rPr>
          <w:color w:val="ECEDFE"/>
        </w:rPr>
        <w:t xml:space="preserve">obyvatelům </w:t>
      </w:r>
      <w:r>
        <w:rPr>
          <w:color w:val="2B2D32"/>
        </w:rPr>
        <w:t>Bataanu</w:t>
      </w:r>
      <w:r>
        <w:rPr>
          <w:color w:val="8C41BB"/>
        </w:rPr>
        <w:t xml:space="preserve"> vysvětlit, že tentokrát </w:t>
      </w:r>
      <w:r>
        <w:rPr>
          <w:color w:val="94C661"/>
        </w:rPr>
        <w:t>to</w:t>
      </w:r>
      <w:r>
        <w:rPr>
          <w:color w:val="8C41BB"/>
        </w:rPr>
        <w:t xml:space="preserve"> sice nebude </w:t>
      </w:r>
      <w:r>
        <w:rPr>
          <w:color w:val="F8907D"/>
        </w:rPr>
        <w:t>u nich</w:t>
      </w:r>
      <w:r>
        <w:rPr>
          <w:color w:val="8C41BB"/>
        </w:rPr>
        <w:t>, ale že samozřejmě uděláme vše pro to, abychom</w:t>
      </w:r>
      <w:r>
        <w:t xml:space="preserve"> </w:t>
      </w:r>
      <w:r>
        <w:rPr>
          <w:color w:val="895E6B"/>
        </w:rPr>
        <w:t xml:space="preserve">k investicím </w:t>
      </w:r>
      <w:r>
        <w:rPr>
          <w:color w:val="788E95"/>
        </w:rPr>
        <w:t xml:space="preserve">v </w:t>
      </w:r>
      <w:r>
        <w:rPr>
          <w:color w:val="FB6AB8"/>
        </w:rPr>
        <w:t>jejich</w:t>
      </w:r>
      <w:r>
        <w:rPr>
          <w:color w:val="788E95"/>
        </w:rPr>
        <w:t xml:space="preserve"> provincii</w:t>
      </w:r>
      <w:r>
        <w:rPr>
          <w:color w:val="895E6B"/>
        </w:rPr>
        <w:t xml:space="preserve"> povzbudili jiné investory</w:t>
      </w:r>
      <w:r>
        <w:t xml:space="preserve">," sdělila </w:t>
      </w:r>
      <w:r>
        <w:rPr>
          <w:color w:val="C62100"/>
        </w:rPr>
        <w:t>prezidentka Aquinová</w:t>
      </w:r>
      <w:r>
        <w:t xml:space="preserve"> zahraničním zpravodajům sídlícím </w:t>
      </w:r>
      <w:r>
        <w:rPr>
          <w:color w:val="53495F"/>
        </w:rPr>
        <w:t>v Manile</w:t>
      </w:r>
      <w:r>
        <w:t xml:space="preserve">. Na počátku tohoto měsíce se </w:t>
      </w:r>
      <w:r>
        <w:rPr>
          <w:color w:val="000D2C"/>
        </w:rPr>
        <w:t>tento projekt</w:t>
      </w:r>
      <w:r>
        <w:t xml:space="preserve"> zdál být ohrožen odstoupením </w:t>
      </w:r>
      <w:r>
        <w:rPr>
          <w:color w:val="576094"/>
        </w:rPr>
        <w:t xml:space="preserve">dalšího důležitého partnera </w:t>
      </w:r>
      <w:r>
        <w:rPr>
          <w:color w:val="DB1474"/>
        </w:rPr>
        <w:t>tohoto projektu</w:t>
      </w:r>
      <w:r>
        <w:rPr>
          <w:color w:val="576094"/>
        </w:rPr>
        <w:t>, společnosti China General Plastics Corp</w:t>
      </w:r>
      <w:r>
        <w:t xml:space="preserve">. </w:t>
      </w:r>
      <w:r>
        <w:rPr>
          <w:color w:val="576094"/>
        </w:rPr>
        <w:t>Společnost China General Plastics, další taiwanský petrochemický výrobce</w:t>
      </w:r>
      <w:r>
        <w:t xml:space="preserve">, měla mít </w:t>
      </w:r>
      <w:r>
        <w:rPr>
          <w:color w:val="F95475"/>
        </w:rPr>
        <w:t>ve společnosti Luzon Petrochemical</w:t>
      </w:r>
      <w:r>
        <w:t xml:space="preserve"> 40% podíl. </w:t>
      </w:r>
      <w:r>
        <w:rPr>
          <w:color w:val="00587F"/>
        </w:rPr>
        <w:t>Pan Lee</w:t>
      </w:r>
      <w:r>
        <w:t xml:space="preserve"> však uvedl, že </w:t>
      </w:r>
      <w:r>
        <w:rPr>
          <w:color w:val="01190F"/>
        </w:rPr>
        <w:t>společnost USI Far East</w:t>
      </w:r>
      <w:r>
        <w:t xml:space="preserve"> je přesvědčena o účasti jiných investorů. Uvedl, že </w:t>
      </w:r>
      <w:r>
        <w:rPr>
          <w:color w:val="01190F"/>
        </w:rPr>
        <w:t>společnost USI Far East</w:t>
      </w:r>
      <w:r>
        <w:t xml:space="preserve"> požádala </w:t>
      </w:r>
      <w:r>
        <w:rPr>
          <w:color w:val="8489AE"/>
        </w:rPr>
        <w:t>jak Asijskou rozvojovou banku, tak i společnost International Finance Corp. patřící pod Světovou banku</w:t>
      </w:r>
      <w:r>
        <w:t xml:space="preserve"> </w:t>
      </w:r>
      <w:r>
        <w:rPr>
          <w:color w:val="860E04"/>
        </w:rPr>
        <w:t xml:space="preserve">o financování, </w:t>
      </w:r>
      <w:r>
        <w:rPr>
          <w:color w:val="FBC206"/>
        </w:rPr>
        <w:t>které</w:t>
      </w:r>
      <w:r>
        <w:rPr>
          <w:color w:val="860E04"/>
        </w:rPr>
        <w:t xml:space="preserve"> by mohlo zahrnovat ekvitní podíly</w:t>
      </w:r>
      <w:r>
        <w:t>.</w:t>
      </w:r>
    </w:p>
    <w:p>
      <w:r>
        <w:rPr>
          <w:b/>
        </w:rPr>
        <w:t>Document number 388</w:t>
      </w:r>
    </w:p>
    <w:p>
      <w:r>
        <w:rPr>
          <w:b/>
        </w:rPr>
        <w:t>Document identifier: wsj0607-001</w:t>
      </w:r>
    </w:p>
    <w:p>
      <w:r>
        <w:rPr>
          <w:color w:val="310106"/>
        </w:rPr>
        <w:t>Na Newyorské burze cenných papírů</w:t>
      </w:r>
      <w:r>
        <w:t xml:space="preserve"> se </w:t>
      </w:r>
      <w:r>
        <w:rPr>
          <w:color w:val="04640D"/>
        </w:rPr>
        <w:t>dnes</w:t>
      </w:r>
      <w:r>
        <w:t xml:space="preserve"> začínají obchodovat </w:t>
      </w:r>
      <w:r>
        <w:rPr>
          <w:color w:val="FEFB0A"/>
        </w:rPr>
        <w:t>tři nové emise</w:t>
      </w:r>
      <w:r>
        <w:t xml:space="preserve"> a </w:t>
      </w:r>
      <w:r>
        <w:rPr>
          <w:color w:val="FB5514"/>
        </w:rPr>
        <w:t>jedna emise</w:t>
      </w:r>
      <w:r>
        <w:t xml:space="preserve"> se minulý týden začala obchodovat </w:t>
      </w:r>
      <w:r>
        <w:rPr>
          <w:color w:val="E115C0"/>
        </w:rPr>
        <w:t>na burze Nasdaq</w:t>
      </w:r>
      <w:r>
        <w:t xml:space="preserve"> / v Národním burzovním systému. </w:t>
      </w:r>
      <w:r>
        <w:rPr>
          <w:color w:val="310106"/>
        </w:rPr>
        <w:t>Na Newyorské burze</w:t>
      </w:r>
      <w:r>
        <w:t xml:space="preserve"> </w:t>
      </w:r>
      <w:r>
        <w:rPr>
          <w:color w:val="04640D"/>
        </w:rPr>
        <w:t>dnes</w:t>
      </w:r>
      <w:r>
        <w:t xml:space="preserve"> začíná obchodovat </w:t>
      </w:r>
      <w:r>
        <w:rPr>
          <w:color w:val="00587F"/>
        </w:rPr>
        <w:t>společnost Crawford &amp; Co. se sídlem v Atlantě (CFD</w:t>
      </w:r>
      <w:r>
        <w:t xml:space="preserve">). </w:t>
      </w:r>
      <w:r>
        <w:rPr>
          <w:color w:val="00587F"/>
        </w:rPr>
        <w:t>Společnost Crawford</w:t>
      </w:r>
      <w:r>
        <w:t xml:space="preserve"> vyhodnocuje systémy zdravotního pojištění, zabývá se medicínskými a s pracovní neschopností spojenými aspekty odškodňování pracovních úrazů zaměstnanců a podílí se na vypořádávání nároků na straně pojišťovacích společností. </w:t>
      </w:r>
      <w:r>
        <w:rPr>
          <w:color w:val="310106"/>
        </w:rPr>
        <w:t>Na Newyorské burze</w:t>
      </w:r>
      <w:r>
        <w:t xml:space="preserve"> </w:t>
      </w:r>
      <w:r>
        <w:rPr>
          <w:color w:val="04640D"/>
        </w:rPr>
        <w:t>dnes</w:t>
      </w:r>
      <w:r>
        <w:t xml:space="preserve"> rovněž začíná obchodovat </w:t>
      </w:r>
      <w:r>
        <w:rPr>
          <w:color w:val="0BC582"/>
        </w:rPr>
        <w:t>společnost s ručením omezeným El Paso Refinery Limited Partnership sídlící v El Pasu ve státě Texas (ELP</w:t>
      </w:r>
      <w:r>
        <w:rPr>
          <w:color w:val="FEB8C8"/>
        </w:rPr>
        <w:t xml:space="preserve">) a </w:t>
      </w:r>
      <w:r>
        <w:rPr>
          <w:color w:val="9E8317"/>
        </w:rPr>
        <w:t>společnost Franklin Multi-Income Trust se sídlem v San Mateu ve státě Kalifornie (FMI</w:t>
      </w:r>
      <w:r>
        <w:t xml:space="preserve">). </w:t>
      </w:r>
      <w:r>
        <w:rPr>
          <w:color w:val="01190F"/>
        </w:rPr>
        <w:t>Společnost El Paso</w:t>
      </w:r>
      <w:r>
        <w:t xml:space="preserve"> vlastní a provozuje ropnou rafinérii. </w:t>
      </w:r>
      <w:r>
        <w:rPr>
          <w:color w:val="847D81"/>
        </w:rPr>
        <w:t>Společnost Franklin</w:t>
      </w:r>
      <w:r>
        <w:t xml:space="preserve"> je uzavřená manažerská investiční společnost. V mimoburzovním obchodování </w:t>
      </w:r>
      <w:r>
        <w:rPr>
          <w:color w:val="E115C0"/>
        </w:rPr>
        <w:t>na burze Nasdaq</w:t>
      </w:r>
      <w:r>
        <w:t xml:space="preserve"> začala minulý čtvrtek obchodovat </w:t>
      </w:r>
      <w:r>
        <w:rPr>
          <w:color w:val="58018B"/>
        </w:rPr>
        <w:t>společnost Allied Capital Corp. sídlící ve Washingtonu D. C. (ALII</w:t>
      </w:r>
      <w:r>
        <w:t xml:space="preserve">). </w:t>
      </w:r>
      <w:r>
        <w:rPr>
          <w:color w:val="58018B"/>
        </w:rPr>
        <w:t>Společnost Allied Capital</w:t>
      </w:r>
      <w:r>
        <w:t xml:space="preserve"> je </w:t>
      </w:r>
      <w:r>
        <w:rPr>
          <w:color w:val="B70639"/>
        </w:rPr>
        <w:t xml:space="preserve">uzavřená manažerská investiční společnost, </w:t>
      </w:r>
      <w:r>
        <w:rPr>
          <w:color w:val="703B01"/>
        </w:rPr>
        <w:t>která</w:t>
      </w:r>
      <w:r>
        <w:rPr>
          <w:color w:val="B70639"/>
        </w:rPr>
        <w:t xml:space="preserve"> bude působit jako koncern zaměřený na rozvoj podnikání</w:t>
      </w:r>
      <w:r>
        <w:t>.</w:t>
      </w:r>
    </w:p>
    <w:p>
      <w:r>
        <w:rPr>
          <w:b/>
        </w:rPr>
        <w:t>Document number 389</w:t>
      </w:r>
    </w:p>
    <w:p>
      <w:r>
        <w:rPr>
          <w:b/>
        </w:rPr>
        <w:t>Document identifier: wsj0608-001</w:t>
      </w:r>
    </w:p>
    <w:p>
      <w:r>
        <w:rPr>
          <w:color w:val="310106"/>
        </w:rPr>
        <w:t>POLITICKÁ ODBOROVÁ ORGANIZACE V YALE</w:t>
      </w:r>
      <w:r>
        <w:t xml:space="preserve"> </w:t>
      </w:r>
      <w:r>
        <w:rPr>
          <w:color w:val="310106"/>
        </w:rPr>
        <w:t>svým</w:t>
      </w:r>
      <w:r>
        <w:t xml:space="preserve"> mluvčím nevyplácí honoráře. Ve čtvrtečním vydání bylo nesprávně uvedeno, že </w:t>
      </w:r>
      <w:r>
        <w:rPr>
          <w:color w:val="310106"/>
        </w:rPr>
        <w:t>tato odborová organizace</w:t>
      </w:r>
      <w:r>
        <w:t xml:space="preserve"> vyplatila odměnu bývalému mluvčímu Sněmovny Jimu Wrightovi.</w:t>
      </w:r>
    </w:p>
    <w:p>
      <w:r>
        <w:rPr>
          <w:b/>
        </w:rPr>
        <w:t>Document number 390</w:t>
      </w:r>
    </w:p>
    <w:p>
      <w:r>
        <w:rPr>
          <w:b/>
        </w:rPr>
        <w:t>Document identifier: wsj0609-001</w:t>
      </w:r>
    </w:p>
    <w:p>
      <w:r>
        <w:rPr>
          <w:color w:val="310106"/>
        </w:rPr>
        <w:t>Prezident Bush</w:t>
      </w:r>
      <w:r>
        <w:t xml:space="preserve"> trvá na tom, že </w:t>
      </w:r>
      <w:r>
        <w:rPr>
          <w:color w:val="04640D"/>
        </w:rPr>
        <w:t>to</w:t>
      </w:r>
      <w:r>
        <w:t xml:space="preserve"> bude skvělý nástroj na omezení rozpočtového schodku a odstranění tuku z vládních programů. Chce </w:t>
      </w:r>
      <w:r>
        <w:rPr>
          <w:color w:val="04640D"/>
        </w:rPr>
        <w:t>to</w:t>
      </w:r>
      <w:r>
        <w:t xml:space="preserve"> hned teď. Ne tak rychle, říká </w:t>
      </w:r>
      <w:r>
        <w:rPr>
          <w:color w:val="FEFB0A"/>
        </w:rPr>
        <w:t>oklahomský poslanec Mickey Edwards, také jeden z republikánů</w:t>
      </w:r>
      <w:r>
        <w:t xml:space="preserve">. "Považuji </w:t>
      </w:r>
      <w:r>
        <w:rPr>
          <w:color w:val="04640D"/>
        </w:rPr>
        <w:t>to</w:t>
      </w:r>
      <w:r>
        <w:t xml:space="preserve"> za jednu z nejhloupějších myšlenek 20. století," říká. Je </w:t>
      </w:r>
      <w:r>
        <w:rPr>
          <w:color w:val="04640D"/>
        </w:rPr>
        <w:t>to</w:t>
      </w:r>
      <w:r>
        <w:t xml:space="preserve"> </w:t>
      </w:r>
      <w:r>
        <w:rPr>
          <w:color w:val="04640D"/>
        </w:rPr>
        <w:t xml:space="preserve">právo vetovat rozpočtové položky, </w:t>
      </w:r>
      <w:r>
        <w:rPr>
          <w:color w:val="FB5514"/>
        </w:rPr>
        <w:t xml:space="preserve">postup, </w:t>
      </w:r>
      <w:r>
        <w:rPr>
          <w:color w:val="E115C0"/>
        </w:rPr>
        <w:t>který</w:t>
      </w:r>
      <w:r>
        <w:rPr>
          <w:color w:val="FB5514"/>
        </w:rPr>
        <w:t xml:space="preserve"> </w:t>
      </w:r>
      <w:r>
        <w:rPr>
          <w:color w:val="00587F"/>
        </w:rPr>
        <w:t>prezidentovi</w:t>
      </w:r>
      <w:r>
        <w:rPr>
          <w:color w:val="FB5514"/>
        </w:rPr>
        <w:t xml:space="preserve"> umožní z nějakého velkého návrhu </w:t>
      </w:r>
      <w:r>
        <w:rPr>
          <w:color w:val="0BC582"/>
        </w:rPr>
        <w:t xml:space="preserve">zákona o výdajích, </w:t>
      </w:r>
      <w:r>
        <w:rPr>
          <w:color w:val="FEB8C8"/>
        </w:rPr>
        <w:t>který</w:t>
      </w:r>
      <w:r>
        <w:rPr>
          <w:color w:val="0BC582"/>
        </w:rPr>
        <w:t xml:space="preserve"> již prošel </w:t>
      </w:r>
      <w:r>
        <w:rPr>
          <w:color w:val="9E8317"/>
        </w:rPr>
        <w:t>Kongresem</w:t>
      </w:r>
      <w:r>
        <w:rPr>
          <w:color w:val="FB5514"/>
        </w:rPr>
        <w:t xml:space="preserve">, odstranit jednotlivé položky, aniž by vetoval </w:t>
      </w:r>
      <w:r>
        <w:rPr>
          <w:color w:val="0BC582"/>
        </w:rPr>
        <w:t>celý zákon</w:t>
      </w:r>
      <w:r>
        <w:t xml:space="preserve">. Ať si </w:t>
      </w:r>
      <w:r>
        <w:rPr>
          <w:color w:val="04640D"/>
        </w:rPr>
        <w:t>o té myšlence</w:t>
      </w:r>
      <w:r>
        <w:t xml:space="preserve"> myslí kdokoli cokoli, je </w:t>
      </w:r>
      <w:r>
        <w:rPr>
          <w:color w:val="04640D"/>
        </w:rPr>
        <w:t>to</w:t>
      </w:r>
      <w:r>
        <w:t xml:space="preserve"> mnohem více než </w:t>
      </w:r>
      <w:r>
        <w:rPr>
          <w:color w:val="01190F"/>
        </w:rPr>
        <w:t xml:space="preserve">rozpočtový trik, </w:t>
      </w:r>
      <w:r>
        <w:rPr>
          <w:color w:val="847D81"/>
        </w:rPr>
        <w:t>kterým</w:t>
      </w:r>
      <w:r>
        <w:rPr>
          <w:color w:val="01190F"/>
        </w:rPr>
        <w:t xml:space="preserve"> se zdá být na první pohled</w:t>
      </w:r>
      <w:r>
        <w:t xml:space="preserve">. Je </w:t>
      </w:r>
      <w:r>
        <w:rPr>
          <w:color w:val="04640D"/>
        </w:rPr>
        <w:t>to</w:t>
      </w:r>
      <w:r>
        <w:t xml:space="preserve"> spíše </w:t>
      </w:r>
      <w:r>
        <w:rPr>
          <w:color w:val="58018B"/>
        </w:rPr>
        <w:t xml:space="preserve">nástroj, </w:t>
      </w:r>
      <w:r>
        <w:rPr>
          <w:color w:val="B70639"/>
        </w:rPr>
        <w:t>který</w:t>
      </w:r>
      <w:r>
        <w:rPr>
          <w:color w:val="58018B"/>
        </w:rPr>
        <w:t xml:space="preserve"> může otřást celým vztahem </w:t>
      </w:r>
      <w:r>
        <w:rPr>
          <w:color w:val="703B01"/>
        </w:rPr>
        <w:t>prezidenta</w:t>
      </w:r>
      <w:r>
        <w:rPr>
          <w:color w:val="58018B"/>
        </w:rPr>
        <w:t xml:space="preserve"> k demokratům i republikánům </w:t>
      </w:r>
      <w:r>
        <w:rPr>
          <w:color w:val="F7F1DF"/>
        </w:rPr>
        <w:t>v Kongresu</w:t>
      </w:r>
      <w:r>
        <w:rPr>
          <w:color w:val="58018B"/>
        </w:rPr>
        <w:t xml:space="preserve">, podstatně zvýšit pravomoc </w:t>
      </w:r>
      <w:r>
        <w:rPr>
          <w:color w:val="118B8A"/>
        </w:rPr>
        <w:t>prezidenta</w:t>
      </w:r>
      <w:r>
        <w:rPr>
          <w:color w:val="58018B"/>
        </w:rPr>
        <w:t>, a tudíž i změnit způsob jednání vlády</w:t>
      </w:r>
      <w:r>
        <w:t xml:space="preserve">. </w:t>
      </w:r>
      <w:r>
        <w:rPr>
          <w:color w:val="310106"/>
        </w:rPr>
        <w:t>Prezident Bush</w:t>
      </w:r>
      <w:r>
        <w:t xml:space="preserve"> má o právo vetovat rozpočtové položky velký zájem a dlouho usiloval </w:t>
      </w:r>
      <w:r>
        <w:rPr>
          <w:color w:val="4AFEFA"/>
        </w:rPr>
        <w:t xml:space="preserve">o zákon, </w:t>
      </w:r>
      <w:r>
        <w:rPr>
          <w:color w:val="FCB164"/>
        </w:rPr>
        <w:t>který</w:t>
      </w:r>
      <w:r>
        <w:rPr>
          <w:color w:val="4AFEFA"/>
        </w:rPr>
        <w:t xml:space="preserve"> by něco takového </w:t>
      </w:r>
      <w:r>
        <w:rPr>
          <w:color w:val="796EE6"/>
        </w:rPr>
        <w:t>prezidentovi</w:t>
      </w:r>
      <w:r>
        <w:rPr>
          <w:color w:val="4AFEFA"/>
        </w:rPr>
        <w:t xml:space="preserve"> umožňoval</w:t>
      </w:r>
      <w:r>
        <w:t xml:space="preserve">. Nyní </w:t>
      </w:r>
      <w:r>
        <w:rPr>
          <w:color w:val="000D2C"/>
        </w:rPr>
        <w:t>Bílý dům</w:t>
      </w:r>
      <w:r>
        <w:t xml:space="preserve"> prohlašuje, že se nemusí spoléhat na to, že </w:t>
      </w:r>
      <w:r>
        <w:rPr>
          <w:color w:val="53495F"/>
        </w:rPr>
        <w:t xml:space="preserve">Kongres - </w:t>
      </w:r>
      <w:r>
        <w:rPr>
          <w:color w:val="F95475"/>
        </w:rPr>
        <w:t>který</w:t>
      </w:r>
      <w:r>
        <w:rPr>
          <w:color w:val="53495F"/>
        </w:rPr>
        <w:t xml:space="preserve"> neprojevil žádnou ochotu autoritě </w:t>
      </w:r>
      <w:r>
        <w:rPr>
          <w:color w:val="61FC03"/>
        </w:rPr>
        <w:t>prezidenta</w:t>
      </w:r>
      <w:r>
        <w:rPr>
          <w:color w:val="53495F"/>
        </w:rPr>
        <w:t xml:space="preserve"> ustoupit</w:t>
      </w:r>
      <w:r>
        <w:t xml:space="preserve"> - </w:t>
      </w:r>
      <w:r>
        <w:rPr>
          <w:color w:val="5D9608"/>
        </w:rPr>
        <w:t xml:space="preserve">právo veta rozpočtových položek, </w:t>
      </w:r>
      <w:r>
        <w:rPr>
          <w:color w:val="DE98FD"/>
        </w:rPr>
        <w:t>o které</w:t>
      </w:r>
      <w:r>
        <w:rPr>
          <w:color w:val="5D9608"/>
        </w:rPr>
        <w:t xml:space="preserve"> usiluje</w:t>
      </w:r>
      <w:r>
        <w:t xml:space="preserve">, schválí. Mluvčí </w:t>
      </w:r>
      <w:r>
        <w:rPr>
          <w:color w:val="000D2C"/>
        </w:rPr>
        <w:t>Bílého domu</w:t>
      </w:r>
      <w:r>
        <w:t xml:space="preserve"> minulý týden uvedli, že </w:t>
      </w:r>
      <w:r>
        <w:rPr>
          <w:color w:val="310106"/>
        </w:rPr>
        <w:t>Bush</w:t>
      </w:r>
      <w:r>
        <w:t xml:space="preserve"> zvažuje, </w:t>
      </w:r>
      <w:r>
        <w:rPr>
          <w:color w:val="98A088"/>
        </w:rPr>
        <w:t>že</w:t>
      </w:r>
      <w:r>
        <w:rPr>
          <w:color w:val="4F584E"/>
        </w:rPr>
        <w:t xml:space="preserve"> prostě prohlásí, že </w:t>
      </w:r>
      <w:r>
        <w:rPr>
          <w:color w:val="248AD0"/>
        </w:rPr>
        <w:t>Ústava</w:t>
      </w:r>
      <w:r>
        <w:rPr>
          <w:color w:val="4F584E"/>
        </w:rPr>
        <w:t xml:space="preserve"> </w:t>
      </w:r>
      <w:r>
        <w:rPr>
          <w:color w:val="5C5300"/>
        </w:rPr>
        <w:t>mu</w:t>
      </w:r>
      <w:r>
        <w:rPr>
          <w:color w:val="4F584E"/>
        </w:rPr>
        <w:t xml:space="preserve"> </w:t>
      </w:r>
      <w:r>
        <w:rPr>
          <w:color w:val="9F6551"/>
        </w:rPr>
        <w:t>takovou moc</w:t>
      </w:r>
      <w:r>
        <w:rPr>
          <w:color w:val="4F584E"/>
        </w:rPr>
        <w:t xml:space="preserve"> dává, a </w:t>
      </w:r>
      <w:r>
        <w:rPr>
          <w:color w:val="BCFEC6"/>
        </w:rPr>
        <w:t>právo vetovat rozpočtové položky</w:t>
      </w:r>
      <w:r>
        <w:rPr>
          <w:color w:val="932C70"/>
        </w:rPr>
        <w:t xml:space="preserve"> uplatní</w:t>
      </w:r>
      <w:r>
        <w:rPr>
          <w:color w:val="4F584E"/>
        </w:rPr>
        <w:t xml:space="preserve">, </w:t>
      </w:r>
      <w:r>
        <w:rPr>
          <w:color w:val="2B1B04"/>
        </w:rPr>
        <w:t>čímž</w:t>
      </w:r>
      <w:r>
        <w:rPr>
          <w:color w:val="4F584E"/>
        </w:rPr>
        <w:t xml:space="preserve"> spustí </w:t>
      </w:r>
      <w:r>
        <w:rPr>
          <w:color w:val="B5AFC4"/>
        </w:rPr>
        <w:t xml:space="preserve">soudní proces, </w:t>
      </w:r>
      <w:r>
        <w:rPr>
          <w:color w:val="D4C67A"/>
        </w:rPr>
        <w:t>který</w:t>
      </w:r>
      <w:r>
        <w:rPr>
          <w:color w:val="B5AFC4"/>
        </w:rPr>
        <w:t xml:space="preserve"> rozhodne, zda </w:t>
      </w:r>
      <w:r>
        <w:rPr>
          <w:color w:val="AE7AA1"/>
        </w:rPr>
        <w:t>toto právo</w:t>
      </w:r>
      <w:r>
        <w:rPr>
          <w:color w:val="B5AFC4"/>
        </w:rPr>
        <w:t xml:space="preserve"> má</w:t>
      </w:r>
      <w:r>
        <w:t xml:space="preserve">. Ačkoli by </w:t>
      </w:r>
      <w:r>
        <w:rPr>
          <w:color w:val="4F584E"/>
        </w:rPr>
        <w:t>to</w:t>
      </w:r>
      <w:r>
        <w:t xml:space="preserve"> mohlo znít jako </w:t>
      </w:r>
      <w:r>
        <w:rPr>
          <w:color w:val="C2A393"/>
        </w:rPr>
        <w:t xml:space="preserve">tajný manévr, </w:t>
      </w:r>
      <w:r>
        <w:rPr>
          <w:color w:val="0232FD"/>
        </w:rPr>
        <w:t>který</w:t>
      </w:r>
      <w:r>
        <w:rPr>
          <w:color w:val="C2A393"/>
        </w:rPr>
        <w:t xml:space="preserve"> nikoho kromě Washingtonu nezajímá</w:t>
      </w:r>
      <w:r>
        <w:t xml:space="preserve">, vyvolalo by </w:t>
      </w:r>
      <w:r>
        <w:rPr>
          <w:color w:val="4F584E"/>
        </w:rPr>
        <w:t>to</w:t>
      </w:r>
      <w:r>
        <w:t xml:space="preserve"> politické zemětřesení. "Dopady jsou obrovské," říká </w:t>
      </w:r>
      <w:r>
        <w:rPr>
          <w:color w:val="6A3A35"/>
        </w:rPr>
        <w:t>poslanec Don Edwards,</w:t>
      </w:r>
      <w:r>
        <w:rPr>
          <w:color w:val="BA6801"/>
        </w:rPr>
        <w:t xml:space="preserve"> kalifornský demokrat, </w:t>
      </w:r>
      <w:r>
        <w:rPr>
          <w:color w:val="168E5C"/>
        </w:rPr>
        <w:t>který</w:t>
      </w:r>
      <w:r>
        <w:rPr>
          <w:color w:val="16C0D0"/>
        </w:rPr>
        <w:t xml:space="preserve"> je vysoce postaveným členem sněmovního Justičního výboru</w:t>
      </w:r>
      <w:r>
        <w:t xml:space="preserve">. "Je </w:t>
      </w:r>
      <w:r>
        <w:rPr>
          <w:color w:val="4F584E"/>
        </w:rPr>
        <w:t>to</w:t>
      </w:r>
      <w:r>
        <w:t xml:space="preserve"> skutečná zbraň vyzývající </w:t>
      </w:r>
      <w:r>
        <w:rPr>
          <w:color w:val="53495F"/>
        </w:rPr>
        <w:t>Kongres</w:t>
      </w:r>
      <w:r>
        <w:t xml:space="preserve"> k osobnímu souboji." Poradci </w:t>
      </w:r>
      <w:r>
        <w:rPr>
          <w:color w:val="000D2C"/>
        </w:rPr>
        <w:t>Bílého domu</w:t>
      </w:r>
      <w:r>
        <w:t xml:space="preserve"> vědí, </w:t>
      </w:r>
      <w:r>
        <w:rPr>
          <w:color w:val="C62100"/>
        </w:rPr>
        <w:t xml:space="preserve">že je </w:t>
      </w:r>
      <w:r>
        <w:rPr>
          <w:color w:val="014347"/>
        </w:rPr>
        <w:t>to</w:t>
      </w:r>
      <w:r>
        <w:rPr>
          <w:color w:val="C62100"/>
        </w:rPr>
        <w:t xml:space="preserve"> </w:t>
      </w:r>
      <w:r>
        <w:rPr>
          <w:color w:val="233809"/>
        </w:rPr>
        <w:t xml:space="preserve">krok, </w:t>
      </w:r>
      <w:r>
        <w:rPr>
          <w:color w:val="42083B"/>
        </w:rPr>
        <w:t>který</w:t>
      </w:r>
      <w:r>
        <w:rPr>
          <w:color w:val="233809"/>
        </w:rPr>
        <w:t xml:space="preserve"> nelze udělat snadno</w:t>
      </w:r>
      <w:r>
        <w:t xml:space="preserve"> - a </w:t>
      </w:r>
      <w:r>
        <w:rPr>
          <w:color w:val="C62100"/>
        </w:rPr>
        <w:t>z tohoto důvodu</w:t>
      </w:r>
      <w:r>
        <w:t xml:space="preserve"> si </w:t>
      </w:r>
      <w:r>
        <w:rPr>
          <w:color w:val="310106"/>
        </w:rPr>
        <w:t>prezident</w:t>
      </w:r>
      <w:r>
        <w:t xml:space="preserve"> </w:t>
      </w:r>
      <w:r>
        <w:rPr>
          <w:color w:val="82785D"/>
        </w:rPr>
        <w:t>letos</w:t>
      </w:r>
      <w:r>
        <w:t xml:space="preserve"> možná zahájení testovacího případu rozmyslí. </w:t>
      </w:r>
      <w:r>
        <w:rPr>
          <w:color w:val="023087"/>
        </w:rPr>
        <w:t>Někteří hlavní poradci</w:t>
      </w:r>
      <w:r>
        <w:t xml:space="preserve"> tvrdí, že společně s dalšími boji o omezení daně z kapitálového zisku a s nejasně se rýsujícím návrhem na snížení rozpočtu má </w:t>
      </w:r>
      <w:r>
        <w:rPr>
          <w:color w:val="310106"/>
        </w:rPr>
        <w:t>Bush</w:t>
      </w:r>
      <w:r>
        <w:t xml:space="preserve"> </w:t>
      </w:r>
      <w:r>
        <w:rPr>
          <w:color w:val="53495F"/>
        </w:rPr>
        <w:t>s Kongresem</w:t>
      </w:r>
      <w:r>
        <w:t xml:space="preserve"> rozehraných sporů až dost. Raději by právo veta rozpočtových položek odložili alespoň na příští rok. </w:t>
      </w:r>
      <w:r>
        <w:rPr>
          <w:color w:val="B7DAD2"/>
        </w:rPr>
        <w:t>Bushe</w:t>
      </w:r>
      <w:r>
        <w:rPr>
          <w:color w:val="196956"/>
        </w:rPr>
        <w:t xml:space="preserve"> a některé další poradce</w:t>
      </w:r>
      <w:r>
        <w:t xml:space="preserve"> to však stále silně táhne </w:t>
      </w:r>
      <w:r>
        <w:rPr>
          <w:color w:val="8C41BB"/>
        </w:rPr>
        <w:t>k myšlence právo veta rozpočtových položek vyzkoušet</w:t>
      </w:r>
      <w:r>
        <w:t xml:space="preserve">. </w:t>
      </w:r>
      <w:r>
        <w:rPr>
          <w:color w:val="8C41BB"/>
        </w:rPr>
        <w:t>Tato myšlenka</w:t>
      </w:r>
      <w:r>
        <w:t xml:space="preserve"> se objevila minulý týden, když viceprezident Dan Quayle veřejně v Chicagu řekl, že </w:t>
      </w:r>
      <w:r>
        <w:rPr>
          <w:color w:val="310106"/>
        </w:rPr>
        <w:t>Bush</w:t>
      </w:r>
      <w:r>
        <w:t xml:space="preserve"> hledá nějaký testovací případ. Tiskový tajemník </w:t>
      </w:r>
      <w:r>
        <w:rPr>
          <w:color w:val="000D2C"/>
        </w:rPr>
        <w:t>Bílého domu</w:t>
      </w:r>
      <w:r>
        <w:t xml:space="preserve"> Marlin Fitzwater potvrdil, že se </w:t>
      </w:r>
      <w:r>
        <w:rPr>
          <w:color w:val="310106"/>
        </w:rPr>
        <w:t>Bush</w:t>
      </w:r>
      <w:r>
        <w:t xml:space="preserve"> </w:t>
      </w:r>
      <w:r>
        <w:rPr>
          <w:color w:val="8C41BB"/>
        </w:rPr>
        <w:t>o tuto myšlenku</w:t>
      </w:r>
      <w:r>
        <w:t xml:space="preserve"> zajímá, ale upozornil, že ještě není pevně rozhodnut, že </w:t>
      </w:r>
      <w:r>
        <w:rPr>
          <w:color w:val="8C41BB"/>
        </w:rPr>
        <w:t>to</w:t>
      </w:r>
      <w:r>
        <w:t xml:space="preserve"> zkusí. </w:t>
      </w:r>
      <w:r>
        <w:rPr>
          <w:color w:val="ECEDFE"/>
        </w:rPr>
        <w:t>Bush</w:t>
      </w:r>
      <w:r>
        <w:rPr>
          <w:color w:val="2B2D32"/>
        </w:rPr>
        <w:t xml:space="preserve">, </w:t>
      </w:r>
      <w:r>
        <w:rPr>
          <w:color w:val="94C661"/>
        </w:rPr>
        <w:t>bývalý prezident</w:t>
      </w:r>
      <w:r>
        <w:rPr>
          <w:color w:val="2B2D32"/>
        </w:rPr>
        <w:t xml:space="preserve"> Reagan a mnoho konzervativních aktivistů</w:t>
      </w:r>
      <w:r>
        <w:t xml:space="preserve"> tvrdí, že právo vetovat rozpočtové položky by udělalo mnoho pro obnovení kázně v rozpočtovém procesu. Tvrdí, že </w:t>
      </w:r>
      <w:r>
        <w:rPr>
          <w:color w:val="F8907D"/>
        </w:rPr>
        <w:t>prezident</w:t>
      </w:r>
      <w:r>
        <w:t xml:space="preserve"> potřebuje mít </w:t>
      </w:r>
      <w:r>
        <w:rPr>
          <w:color w:val="895E6B"/>
        </w:rPr>
        <w:t xml:space="preserve">možnost chirurgicky odstranit </w:t>
      </w:r>
      <w:r>
        <w:rPr>
          <w:color w:val="788E95"/>
        </w:rPr>
        <w:t xml:space="preserve">nákladné projekty volebních kampaní, </w:t>
      </w:r>
      <w:r>
        <w:rPr>
          <w:color w:val="FB6AB8"/>
        </w:rPr>
        <w:t>které</w:t>
      </w:r>
      <w:r>
        <w:rPr>
          <w:color w:val="788E95"/>
        </w:rPr>
        <w:t xml:space="preserve"> jsou spojeny s velkými souhrnnými výdajovými návrhy</w:t>
      </w:r>
      <w:r>
        <w:t xml:space="preserve">. </w:t>
      </w:r>
      <w:r>
        <w:rPr>
          <w:color w:val="576094"/>
        </w:rPr>
        <w:t>Tyto zákony</w:t>
      </w:r>
      <w:r>
        <w:t xml:space="preserve"> nelze snadno vetovat celé, protože jsou často nutné, aby udržely vládu v provozu. Konzervativci poznamenávají, že 43 guvernérů může právo veta rozpočtových položek použít pro státní rozpočty. A aby se to ještě vyostřilo, začínají </w:t>
      </w:r>
      <w:r>
        <w:rPr>
          <w:color w:val="DB1474"/>
        </w:rPr>
        <w:t>někteří konzervativní právní teoretikové</w:t>
      </w:r>
      <w:r>
        <w:t xml:space="preserve"> tvrdit, že </w:t>
      </w:r>
      <w:r>
        <w:rPr>
          <w:color w:val="310106"/>
        </w:rPr>
        <w:t>Bush</w:t>
      </w:r>
      <w:r>
        <w:t xml:space="preserve"> nepotřebuje čekat </w:t>
      </w:r>
      <w:r>
        <w:rPr>
          <w:color w:val="8489AE"/>
        </w:rPr>
        <w:t xml:space="preserve">na zákon, </w:t>
      </w:r>
      <w:r>
        <w:rPr>
          <w:color w:val="860E04"/>
        </w:rPr>
        <w:t>který</w:t>
      </w:r>
      <w:r>
        <w:rPr>
          <w:color w:val="8489AE"/>
        </w:rPr>
        <w:t xml:space="preserve"> </w:t>
      </w:r>
      <w:r>
        <w:rPr>
          <w:color w:val="FBC206"/>
        </w:rPr>
        <w:t>mu</w:t>
      </w:r>
      <w:r>
        <w:rPr>
          <w:color w:val="8489AE"/>
        </w:rPr>
        <w:t xml:space="preserve"> </w:t>
      </w:r>
      <w:r>
        <w:rPr>
          <w:color w:val="6EAB9B"/>
        </w:rPr>
        <w:t>toto veto</w:t>
      </w:r>
      <w:r>
        <w:rPr>
          <w:color w:val="8489AE"/>
        </w:rPr>
        <w:t xml:space="preserve"> dá</w:t>
      </w:r>
      <w:r>
        <w:t xml:space="preserve">, protože </w:t>
      </w:r>
      <w:r>
        <w:rPr>
          <w:color w:val="895E6B"/>
        </w:rPr>
        <w:t>toto právo</w:t>
      </w:r>
      <w:r>
        <w:t xml:space="preserve"> je už součástí </w:t>
      </w:r>
      <w:r>
        <w:rPr>
          <w:color w:val="F2CDFE"/>
        </w:rPr>
        <w:t>Ústavy</w:t>
      </w:r>
      <w:r>
        <w:t xml:space="preserve">. </w:t>
      </w:r>
      <w:r>
        <w:rPr>
          <w:color w:val="645341"/>
        </w:rPr>
        <w:t>Svůj</w:t>
      </w:r>
      <w:r>
        <w:rPr>
          <w:color w:val="760035"/>
        </w:rPr>
        <w:t xml:space="preserve"> argument</w:t>
      </w:r>
      <w:r>
        <w:t xml:space="preserve"> zakládají </w:t>
      </w:r>
      <w:r>
        <w:rPr>
          <w:color w:val="647A41"/>
        </w:rPr>
        <w:t xml:space="preserve">na větě zakotvené </w:t>
      </w:r>
      <w:r>
        <w:rPr>
          <w:color w:val="496E76"/>
        </w:rPr>
        <w:t>v Ústavě</w:t>
      </w:r>
      <w:r>
        <w:rPr>
          <w:color w:val="647A41"/>
        </w:rPr>
        <w:t xml:space="preserve"> v článku I v odstavci 7, </w:t>
      </w:r>
      <w:r>
        <w:rPr>
          <w:color w:val="E3F894"/>
        </w:rPr>
        <w:t>která</w:t>
      </w:r>
      <w:r>
        <w:rPr>
          <w:color w:val="647A41"/>
        </w:rPr>
        <w:t xml:space="preserve"> říká: </w:t>
      </w:r>
      <w:r>
        <w:rPr>
          <w:color w:val="F9D7CD"/>
        </w:rPr>
        <w:t xml:space="preserve">Každá směrnice, usnesení nebo hlasování, </w:t>
      </w:r>
      <w:r>
        <w:rPr>
          <w:color w:val="876128"/>
        </w:rPr>
        <w:t>kde</w:t>
      </w:r>
      <w:r>
        <w:rPr>
          <w:color w:val="F9D7CD"/>
        </w:rPr>
        <w:t xml:space="preserve"> je nutná shoda </w:t>
      </w:r>
      <w:r>
        <w:rPr>
          <w:color w:val="A1A711"/>
        </w:rPr>
        <w:t>Senátu</w:t>
      </w:r>
      <w:r>
        <w:rPr>
          <w:color w:val="F9D7CD"/>
        </w:rPr>
        <w:t xml:space="preserve"> a </w:t>
      </w:r>
      <w:r>
        <w:rPr>
          <w:color w:val="01FB92"/>
        </w:rPr>
        <w:t>Sněmovny reprezentantů</w:t>
      </w:r>
      <w:r>
        <w:rPr>
          <w:color w:val="F9D7CD"/>
        </w:rPr>
        <w:t xml:space="preserve"> (s výjimkou otázky odročení</w:t>
      </w:r>
      <w:r>
        <w:rPr>
          <w:color w:val="647A41"/>
        </w:rPr>
        <w:t xml:space="preserve">), musí být předložena </w:t>
      </w:r>
      <w:r>
        <w:rPr>
          <w:color w:val="FD0F31"/>
        </w:rPr>
        <w:t>prezidentovi Spojených Států</w:t>
      </w:r>
      <w:r>
        <w:rPr>
          <w:color w:val="647A41"/>
        </w:rPr>
        <w:t xml:space="preserve"> a nabýt právní moci může, až když </w:t>
      </w:r>
      <w:r>
        <w:rPr>
          <w:color w:val="F9D7CD"/>
        </w:rPr>
        <w:t>ji</w:t>
      </w:r>
      <w:r>
        <w:rPr>
          <w:color w:val="647A41"/>
        </w:rPr>
        <w:t xml:space="preserve"> schválí... nebo neschválí</w:t>
      </w:r>
      <w:r>
        <w:t xml:space="preserve">..." </w:t>
      </w:r>
      <w:r>
        <w:rPr>
          <w:color w:val="BE8485"/>
        </w:rPr>
        <w:t>Tato věta</w:t>
      </w:r>
      <w:r>
        <w:rPr>
          <w:color w:val="C660FB"/>
        </w:rPr>
        <w:t xml:space="preserve">, jak tvrdí, má rozšiřovat </w:t>
      </w:r>
      <w:r>
        <w:rPr>
          <w:color w:val="120104"/>
        </w:rPr>
        <w:t xml:space="preserve">větu předchozí, </w:t>
      </w:r>
      <w:r>
        <w:rPr>
          <w:color w:val="D48958"/>
        </w:rPr>
        <w:t>která</w:t>
      </w:r>
      <w:r>
        <w:rPr>
          <w:color w:val="120104"/>
        </w:rPr>
        <w:t xml:space="preserve"> stanovuje, že </w:t>
      </w:r>
      <w:r>
        <w:rPr>
          <w:color w:val="05AEE8"/>
        </w:rPr>
        <w:t>prezident</w:t>
      </w:r>
      <w:r>
        <w:rPr>
          <w:color w:val="120104"/>
        </w:rPr>
        <w:t xml:space="preserve"> může vetovat "návrh zákona", a je dost obecná na to, aby</w:t>
      </w:r>
      <w:r>
        <w:t xml:space="preserve"> </w:t>
      </w:r>
      <w:r>
        <w:rPr>
          <w:color w:val="C3C1BE"/>
        </w:rPr>
        <w:t>mu</w:t>
      </w:r>
      <w:r>
        <w:rPr>
          <w:color w:val="9F98F8"/>
        </w:rPr>
        <w:t xml:space="preserve"> umožnila vyškrtnout položky a dodatky uvnitř zákona</w:t>
      </w:r>
      <w:r>
        <w:t xml:space="preserve">. </w:t>
      </w:r>
      <w:r>
        <w:rPr>
          <w:color w:val="1167D9"/>
        </w:rPr>
        <w:t>Vůdce senátní menšiny Robert Dole (republikán za Kansas</w:t>
      </w:r>
      <w:r>
        <w:t xml:space="preserve">) </w:t>
      </w:r>
      <w:r>
        <w:rPr>
          <w:color w:val="760035"/>
        </w:rPr>
        <w:t>tento argument</w:t>
      </w:r>
      <w:r>
        <w:t xml:space="preserve"> </w:t>
      </w:r>
      <w:r>
        <w:rPr>
          <w:color w:val="1167D9"/>
        </w:rPr>
        <w:t>za sebe</w:t>
      </w:r>
      <w:r>
        <w:t xml:space="preserve"> přijímá a na počátku </w:t>
      </w:r>
      <w:r>
        <w:rPr>
          <w:color w:val="82785D"/>
        </w:rPr>
        <w:t>tohoto roku</w:t>
      </w:r>
      <w:r>
        <w:t xml:space="preserve"> veřejně tlačil </w:t>
      </w:r>
      <w:r>
        <w:rPr>
          <w:color w:val="310106"/>
        </w:rPr>
        <w:t>na Bushe</w:t>
      </w:r>
      <w:r>
        <w:t xml:space="preserve">, "aby použil </w:t>
      </w:r>
      <w:r>
        <w:rPr>
          <w:color w:val="D19012"/>
        </w:rPr>
        <w:t>právo vetovat rozpočtové položky</w:t>
      </w:r>
      <w:r>
        <w:t xml:space="preserve"> a umožnil </w:t>
      </w:r>
      <w:r>
        <w:rPr>
          <w:color w:val="B7D802"/>
        </w:rPr>
        <w:t>soudům</w:t>
      </w:r>
      <w:r>
        <w:t xml:space="preserve"> rozhodnout, </w:t>
      </w:r>
      <w:r>
        <w:rPr>
          <w:color w:val="826392"/>
        </w:rPr>
        <w:t xml:space="preserve">zda </w:t>
      </w:r>
      <w:r>
        <w:rPr>
          <w:color w:val="5E7A6A"/>
        </w:rPr>
        <w:t>to</w:t>
      </w:r>
      <w:r>
        <w:rPr>
          <w:color w:val="826392"/>
        </w:rPr>
        <w:t xml:space="preserve"> je, či není ústavní</w:t>
      </w:r>
      <w:r>
        <w:t xml:space="preserve">". Není téměř pochybnosti, že </w:t>
      </w:r>
      <w:r>
        <w:rPr>
          <w:color w:val="B29869"/>
        </w:rPr>
        <w:t>tento krok</w:t>
      </w:r>
      <w:r>
        <w:t xml:space="preserve"> by </w:t>
      </w:r>
      <w:r>
        <w:rPr>
          <w:color w:val="1D0051"/>
        </w:rPr>
        <w:t>soudy</w:t>
      </w:r>
      <w:r>
        <w:t xml:space="preserve"> ihned odmítly a rychle by </w:t>
      </w:r>
      <w:r>
        <w:rPr>
          <w:color w:val="B29869"/>
        </w:rPr>
        <w:t>ho</w:t>
      </w:r>
      <w:r>
        <w:t xml:space="preserve"> poslaly </w:t>
      </w:r>
      <w:r>
        <w:rPr>
          <w:color w:val="8BE7FC"/>
        </w:rPr>
        <w:t>k Nejvyššímu soudu</w:t>
      </w:r>
      <w:r>
        <w:t xml:space="preserve">, aby </w:t>
      </w:r>
      <w:r>
        <w:rPr>
          <w:color w:val="B29869"/>
        </w:rPr>
        <w:t>jej</w:t>
      </w:r>
      <w:r>
        <w:t xml:space="preserve"> definitivně vyřešil. "Je </w:t>
      </w:r>
      <w:r>
        <w:rPr>
          <w:color w:val="826392"/>
        </w:rPr>
        <w:t>to</w:t>
      </w:r>
      <w:r>
        <w:t xml:space="preserve"> důležitá otázka a nebudou </w:t>
      </w:r>
      <w:r>
        <w:rPr>
          <w:color w:val="826392"/>
        </w:rPr>
        <w:t>to</w:t>
      </w:r>
      <w:r>
        <w:t xml:space="preserve"> chtít nechat na nižších soudech," uvádí </w:t>
      </w:r>
      <w:r>
        <w:rPr>
          <w:color w:val="76E0C1"/>
        </w:rPr>
        <w:t xml:space="preserve">Stephen Glazier, newyorský státní zástupce, </w:t>
      </w:r>
      <w:r>
        <w:rPr>
          <w:color w:val="BACFA7"/>
        </w:rPr>
        <w:t>jehož</w:t>
      </w:r>
      <w:r>
        <w:rPr>
          <w:color w:val="76E0C1"/>
        </w:rPr>
        <w:t xml:space="preserve"> spisy byly nápomocny při protlačování myšlenky, že </w:t>
      </w:r>
      <w:r>
        <w:rPr>
          <w:color w:val="11BA09"/>
        </w:rPr>
        <w:t>prezident</w:t>
      </w:r>
      <w:r>
        <w:rPr>
          <w:color w:val="76E0C1"/>
        </w:rPr>
        <w:t xml:space="preserve"> již má právo vetovat rozpočtové položky</w:t>
      </w:r>
      <w:r>
        <w:t xml:space="preserve">. </w:t>
      </w:r>
      <w:r>
        <w:rPr>
          <w:color w:val="BA6801"/>
        </w:rPr>
        <w:t>Poslanec Edwards, kalifornský demokrat</w:t>
      </w:r>
      <w:r>
        <w:t xml:space="preserve">, je jeden </w:t>
      </w:r>
      <w:r>
        <w:rPr>
          <w:color w:val="462C36"/>
        </w:rPr>
        <w:t xml:space="preserve">z těch, </w:t>
      </w:r>
      <w:r>
        <w:rPr>
          <w:color w:val="65407D"/>
        </w:rPr>
        <w:t>kdo</w:t>
      </w:r>
      <w:r>
        <w:rPr>
          <w:color w:val="462C36"/>
        </w:rPr>
        <w:t xml:space="preserve"> slibuje, že bude </w:t>
      </w:r>
      <w:r>
        <w:rPr>
          <w:color w:val="491803"/>
        </w:rPr>
        <w:t>Bushe</w:t>
      </w:r>
      <w:r>
        <w:rPr>
          <w:color w:val="462C36"/>
        </w:rPr>
        <w:t xml:space="preserve"> ihned hnát před soud se slovy, že </w:t>
      </w:r>
      <w:r>
        <w:rPr>
          <w:color w:val="F5D2A8"/>
        </w:rPr>
        <w:t>právo veta rozpočtových položek</w:t>
      </w:r>
      <w:r>
        <w:rPr>
          <w:color w:val="462C36"/>
        </w:rPr>
        <w:t xml:space="preserve"> by rozšířilo prezidentské pravomoci daleko více, než měli tvůrci </w:t>
      </w:r>
      <w:r>
        <w:rPr>
          <w:color w:val="03422C"/>
        </w:rPr>
        <w:t>Ústavy</w:t>
      </w:r>
      <w:r>
        <w:rPr>
          <w:color w:val="462C36"/>
        </w:rPr>
        <w:t xml:space="preserve"> na mysli</w:t>
      </w:r>
      <w:r>
        <w:t xml:space="preserve">. "Staví </w:t>
      </w:r>
      <w:r>
        <w:rPr>
          <w:color w:val="72A46E"/>
        </w:rPr>
        <w:t>to</w:t>
      </w:r>
      <w:r>
        <w:t xml:space="preserve"> </w:t>
      </w:r>
      <w:r>
        <w:rPr>
          <w:color w:val="F8907D"/>
        </w:rPr>
        <w:t>prezidenta</w:t>
      </w:r>
      <w:r>
        <w:t xml:space="preserve"> do oblasti zákonodárství," prohlašuje. "</w:t>
      </w:r>
      <w:r>
        <w:rPr>
          <w:color w:val="72A46E"/>
        </w:rPr>
        <w:t>To</w:t>
      </w:r>
      <w:r>
        <w:t xml:space="preserve"> není to, co měli naši předci na mysli." </w:t>
      </w:r>
      <w:r>
        <w:rPr>
          <w:color w:val="BA6801"/>
        </w:rPr>
        <w:t>Poslanec Edwards</w:t>
      </w:r>
      <w:r>
        <w:t xml:space="preserve"> tvrdí, že kromě toho, že </w:t>
      </w:r>
      <w:r>
        <w:rPr>
          <w:color w:val="128EAC"/>
        </w:rPr>
        <w:t>právo vetovat rozpočtové položky</w:t>
      </w:r>
      <w:r>
        <w:t xml:space="preserve"> poskytne </w:t>
      </w:r>
      <w:r>
        <w:rPr>
          <w:color w:val="F8907D"/>
        </w:rPr>
        <w:t>prezidentovi</w:t>
      </w:r>
      <w:r>
        <w:t xml:space="preserve"> pravomoc měnit </w:t>
      </w:r>
      <w:r>
        <w:rPr>
          <w:color w:val="47545E"/>
        </w:rPr>
        <w:t xml:space="preserve">návrhy výdajů, </w:t>
      </w:r>
      <w:r>
        <w:rPr>
          <w:color w:val="B95C69"/>
        </w:rPr>
        <w:t>které</w:t>
      </w:r>
      <w:r>
        <w:rPr>
          <w:color w:val="47545E"/>
        </w:rPr>
        <w:t xml:space="preserve"> se mají tvořit </w:t>
      </w:r>
      <w:r>
        <w:rPr>
          <w:color w:val="A14D12"/>
        </w:rPr>
        <w:t>v Kongresu</w:t>
      </w:r>
      <w:r>
        <w:t xml:space="preserve">, umožní </w:t>
      </w:r>
      <w:r>
        <w:rPr>
          <w:color w:val="F8907D"/>
        </w:rPr>
        <w:t>hlavě státu</w:t>
      </w:r>
      <w:r>
        <w:t xml:space="preserve"> také vydírat zákonodárce. Poznamenává, že jako zákonodárce z oblasti San Francisca bojuje každý rok o zachování federálních dotací </w:t>
      </w:r>
      <w:r>
        <w:rPr>
          <w:color w:val="C4C8FA"/>
        </w:rPr>
        <w:t>pro systém Bay Area Rapid Transit</w:t>
      </w:r>
      <w:r>
        <w:t xml:space="preserve">. </w:t>
      </w:r>
      <w:r>
        <w:rPr>
          <w:color w:val="372A55"/>
        </w:rPr>
        <w:t xml:space="preserve">Pokud by </w:t>
      </w:r>
      <w:r>
        <w:rPr>
          <w:color w:val="3F3610"/>
        </w:rPr>
        <w:t>prezident</w:t>
      </w:r>
      <w:r>
        <w:rPr>
          <w:color w:val="372A55"/>
        </w:rPr>
        <w:t xml:space="preserve"> měl právo vetovat rozpočtové položky a chtěl </w:t>
      </w:r>
      <w:r>
        <w:rPr>
          <w:color w:val="D3A2C6"/>
        </w:rPr>
        <w:t>ho</w:t>
      </w:r>
      <w:r>
        <w:rPr>
          <w:color w:val="372A55"/>
        </w:rPr>
        <w:t xml:space="preserve"> přinutit podpořit </w:t>
      </w:r>
      <w:r>
        <w:rPr>
          <w:color w:val="719FFA"/>
        </w:rPr>
        <w:t>nějakou spornou aktivitu v zahraniční politice</w:t>
      </w:r>
      <w:r>
        <w:rPr>
          <w:color w:val="372A55"/>
        </w:rPr>
        <w:t xml:space="preserve">, říká </w:t>
      </w:r>
      <w:r>
        <w:rPr>
          <w:color w:val="D3A2C6"/>
        </w:rPr>
        <w:t>poslanec Edwards</w:t>
      </w:r>
      <w:r>
        <w:rPr>
          <w:color w:val="372A55"/>
        </w:rPr>
        <w:t xml:space="preserve">, může zavolat a prohlásit, že sám zruší dotace pro BART, jestliže se </w:t>
      </w:r>
      <w:r>
        <w:rPr>
          <w:color w:val="D3A2C6"/>
        </w:rPr>
        <w:t>poslanec</w:t>
      </w:r>
      <w:r>
        <w:rPr>
          <w:color w:val="372A55"/>
        </w:rPr>
        <w:t xml:space="preserve"> "nepřizpůsobí" </w:t>
      </w:r>
      <w:r>
        <w:rPr>
          <w:color w:val="719FFA"/>
        </w:rPr>
        <w:t>této zahraničně-politické záležitosti</w:t>
      </w:r>
      <w:r>
        <w:t xml:space="preserve">. Obhájci tvrdí, že </w:t>
      </w:r>
      <w:r>
        <w:rPr>
          <w:color w:val="F8907D"/>
        </w:rPr>
        <w:t>prezident</w:t>
      </w:r>
      <w:r>
        <w:t xml:space="preserve"> by využil </w:t>
      </w:r>
      <w:r>
        <w:rPr>
          <w:color w:val="0D841A"/>
        </w:rPr>
        <w:t>práva veta rozpočtových položek</w:t>
      </w:r>
      <w:r>
        <w:t xml:space="preserve"> spravedlivěji než </w:t>
      </w:r>
      <w:r>
        <w:rPr>
          <w:color w:val="372A55"/>
        </w:rPr>
        <w:t>takto</w:t>
      </w:r>
      <w:r>
        <w:t xml:space="preserve">. Avšak </w:t>
      </w:r>
      <w:r>
        <w:rPr>
          <w:color w:val="0D841A"/>
        </w:rPr>
        <w:t>s tímto nástrojem</w:t>
      </w:r>
      <w:r>
        <w:t xml:space="preserve"> může být i jiný problém: </w:t>
      </w:r>
      <w:r>
        <w:rPr>
          <w:color w:val="4C5B32"/>
        </w:rPr>
        <w:t xml:space="preserve">navzdory všemu tomu politickému strachu, </w:t>
      </w:r>
      <w:r>
        <w:rPr>
          <w:color w:val="9DB3B7"/>
        </w:rPr>
        <w:t>který</w:t>
      </w:r>
      <w:r>
        <w:rPr>
          <w:color w:val="4C5B32"/>
        </w:rPr>
        <w:t xml:space="preserve"> způsobí</w:t>
      </w:r>
      <w:r>
        <w:t xml:space="preserve">, nemusí být pro snižování deficitu účinný. Velkých soust vládního rozpočtu, jako jsou nárokové programy sociálního a zdravotního pojištění, by se netýkalo. </w:t>
      </w:r>
      <w:r>
        <w:rPr>
          <w:color w:val="B14F8F"/>
        </w:rPr>
        <w:t>Guvernéři</w:t>
      </w:r>
      <w:r>
        <w:t xml:space="preserve"> zjistili, že aby si udrželi politický respekt, musí </w:t>
      </w:r>
      <w:r>
        <w:rPr>
          <w:color w:val="0D841A"/>
        </w:rPr>
        <w:t>tohoto nástroje</w:t>
      </w:r>
      <w:r>
        <w:t xml:space="preserve"> používat zřídka. A není ani jisté, že by právo vetovat rozpočtové položky ohrozilo </w:t>
      </w:r>
      <w:r>
        <w:rPr>
          <w:color w:val="747103"/>
        </w:rPr>
        <w:t>některé projekty volební kampaně</w:t>
      </w:r>
      <w:r>
        <w:t xml:space="preserve">, protože </w:t>
      </w:r>
      <w:r>
        <w:rPr>
          <w:color w:val="747103"/>
        </w:rPr>
        <w:t>takové programy</w:t>
      </w:r>
      <w:r>
        <w:t xml:space="preserve"> bývají spíše než v samotných oficiálních návrzích </w:t>
      </w:r>
      <w:r>
        <w:rPr>
          <w:color w:val="9F816D"/>
        </w:rPr>
        <w:t xml:space="preserve">na seznamu neformálních hlášení z konferencí, </w:t>
      </w:r>
      <w:r>
        <w:rPr>
          <w:color w:val="D26A5B"/>
        </w:rPr>
        <w:t>které</w:t>
      </w:r>
      <w:r>
        <w:rPr>
          <w:color w:val="9F816D"/>
        </w:rPr>
        <w:t xml:space="preserve"> doprovázejí návrhy výdajů</w:t>
      </w:r>
      <w:r>
        <w:t xml:space="preserve">. </w:t>
      </w:r>
      <w:r>
        <w:rPr>
          <w:color w:val="8B934B"/>
        </w:rPr>
        <w:t>Obhájci</w:t>
      </w:r>
      <w:r>
        <w:t xml:space="preserve"> ale stále tvrdí, že právo veta by mělo </w:t>
      </w:r>
      <w:r>
        <w:rPr>
          <w:color w:val="F98500"/>
        </w:rPr>
        <w:t>na všechny návrhy úprav rozpočtu "chladící účinek</w:t>
      </w:r>
      <w:r>
        <w:t xml:space="preserve">", jak </w:t>
      </w:r>
      <w:r>
        <w:rPr>
          <w:color w:val="F98500"/>
        </w:rPr>
        <w:t>to</w:t>
      </w:r>
      <w:r>
        <w:t xml:space="preserve"> nazývá </w:t>
      </w:r>
      <w:r>
        <w:rPr>
          <w:color w:val="76E0C1"/>
        </w:rPr>
        <w:t>Glazier</w:t>
      </w:r>
      <w:r>
        <w:t xml:space="preserve">. Říkají, že </w:t>
      </w:r>
      <w:r>
        <w:rPr>
          <w:color w:val="002935"/>
        </w:rPr>
        <w:t>zákonodárci</w:t>
      </w:r>
      <w:r>
        <w:t xml:space="preserve"> by se měli v první řadě vyhnout tomu, aby do zákonů zahrnovali </w:t>
      </w:r>
      <w:r>
        <w:rPr>
          <w:color w:val="D7F3FE"/>
        </w:rPr>
        <w:t>mnoho výdajových projektů</w:t>
      </w:r>
      <w:r>
        <w:t xml:space="preserve">, protože hrozí zmatky, až </w:t>
      </w:r>
      <w:r>
        <w:rPr>
          <w:color w:val="D7F3FE"/>
        </w:rPr>
        <w:t>tyto návrhy</w:t>
      </w:r>
      <w:r>
        <w:t xml:space="preserve"> budou později vetem rozpočtových položek vyňaty. Ať už bude mít testovací případ jakýkoli výsledek, </w:t>
      </w:r>
      <w:r>
        <w:rPr>
          <w:color w:val="FCB899"/>
        </w:rPr>
        <w:t>prezident</w:t>
      </w:r>
      <w:r>
        <w:rPr>
          <w:color w:val="310106"/>
        </w:rPr>
        <w:t xml:space="preserve"> Bush</w:t>
      </w:r>
      <w:r>
        <w:t xml:space="preserve"> se bude muset pohybovat opatrně, protože pouhý pokus </w:t>
      </w:r>
      <w:r>
        <w:rPr>
          <w:color w:val="310106"/>
        </w:rPr>
        <w:t>mu</w:t>
      </w:r>
      <w:r>
        <w:t xml:space="preserve"> může "znepřátelit nejen demokraty, ale i republikány", říká </w:t>
      </w:r>
      <w:r>
        <w:rPr>
          <w:color w:val="1C0720"/>
        </w:rPr>
        <w:t xml:space="preserve">Louis Fisher, vědecký pracovník z Výzkumné služby </w:t>
      </w:r>
      <w:r>
        <w:rPr>
          <w:color w:val="6B5F61"/>
        </w:rPr>
        <w:t>Kongresu</w:t>
      </w:r>
      <w:r>
        <w:rPr>
          <w:color w:val="1C0720"/>
        </w:rPr>
        <w:t xml:space="preserve">, </w:t>
      </w:r>
      <w:r>
        <w:rPr>
          <w:color w:val="F98A9D"/>
        </w:rPr>
        <w:t>který</w:t>
      </w:r>
      <w:r>
        <w:rPr>
          <w:color w:val="1C0720"/>
        </w:rPr>
        <w:t xml:space="preserve"> se specializuje na vztahy mezi výkonnými a zákonodárnými složkami</w:t>
      </w:r>
      <w:r>
        <w:t xml:space="preserve">. Republikáni i demokraté mají stejný zájem "na tom, jak systém funguje," poznamenává. Opravdu, ačkoli většina republikánů právo veta rozpočtových položek podporuje, někteří, od liberálního oregonského senátora Marka Hatfielda ke </w:t>
      </w:r>
      <w:r>
        <w:rPr>
          <w:color w:val="FEFB0A"/>
        </w:rPr>
        <w:t>konzervativnímu poslanci Edwardsovi</w:t>
      </w:r>
      <w:r>
        <w:t xml:space="preserve">, jsou proti. </w:t>
      </w:r>
      <w:r>
        <w:rPr>
          <w:color w:val="FEFB0A"/>
        </w:rPr>
        <w:t>Poslanec Edwards</w:t>
      </w:r>
      <w:r>
        <w:t xml:space="preserve"> je ztělesněním tradičního konzervativního pohledu, že je chybou dát do rukou jediné osoby tolik pravomocí. </w:t>
      </w:r>
      <w:r>
        <w:rPr>
          <w:color w:val="9B72C2"/>
        </w:rPr>
        <w:t xml:space="preserve">Jak poznamenává, </w:t>
      </w:r>
      <w:r>
        <w:rPr>
          <w:color w:val="A6919D"/>
        </w:rPr>
        <w:t xml:space="preserve">konzervativci, </w:t>
      </w:r>
      <w:r>
        <w:rPr>
          <w:color w:val="2C3729"/>
        </w:rPr>
        <w:t>kteří</w:t>
      </w:r>
      <w:r>
        <w:rPr>
          <w:color w:val="A6919D"/>
        </w:rPr>
        <w:t xml:space="preserve"> dnes podporují </w:t>
      </w:r>
      <w:r>
        <w:rPr>
          <w:color w:val="D7C70B"/>
        </w:rPr>
        <w:t>právo vetovat rozpočtové položky</w:t>
      </w:r>
      <w:r>
        <w:rPr>
          <w:color w:val="9B72C2"/>
        </w:rPr>
        <w:t xml:space="preserve">, by </w:t>
      </w:r>
      <w:r>
        <w:rPr>
          <w:color w:val="9F9992"/>
        </w:rPr>
        <w:t>toho</w:t>
      </w:r>
      <w:r>
        <w:rPr>
          <w:color w:val="9B72C2"/>
        </w:rPr>
        <w:t xml:space="preserve"> mohli později litovat: "Jednou budete mít zase </w:t>
      </w:r>
      <w:r>
        <w:rPr>
          <w:color w:val="EFFBD0"/>
        </w:rPr>
        <w:t xml:space="preserve">demokratického prezidenta", </w:t>
      </w:r>
      <w:r>
        <w:rPr>
          <w:color w:val="FDE2F1"/>
        </w:rPr>
        <w:t>který</w:t>
      </w:r>
      <w:r>
        <w:rPr>
          <w:color w:val="EFFBD0"/>
        </w:rPr>
        <w:t xml:space="preserve"> bude </w:t>
      </w:r>
      <w:r>
        <w:rPr>
          <w:color w:val="923A52"/>
        </w:rPr>
        <w:t>těchto rozšířených pravomocí</w:t>
      </w:r>
      <w:r>
        <w:rPr>
          <w:color w:val="EFFBD0"/>
        </w:rPr>
        <w:t xml:space="preserve"> využívat </w:t>
      </w:r>
      <w:r>
        <w:rPr>
          <w:color w:val="5140A7"/>
        </w:rPr>
        <w:t>proti těm samým konzervativcům</w:t>
      </w:r>
      <w:r>
        <w:t xml:space="preserve">. </w:t>
      </w:r>
      <w:r>
        <w:rPr>
          <w:color w:val="BC14FD"/>
        </w:rPr>
        <w:t xml:space="preserve">Každá směrnice, usnesení nebo hlasování, </w:t>
      </w:r>
      <w:r>
        <w:rPr>
          <w:color w:val="6D706C"/>
        </w:rPr>
        <w:t>kde</w:t>
      </w:r>
      <w:r>
        <w:rPr>
          <w:color w:val="BC14FD"/>
        </w:rPr>
        <w:t xml:space="preserve"> je nutná shoda </w:t>
      </w:r>
      <w:r>
        <w:rPr>
          <w:color w:val="0007C4"/>
        </w:rPr>
        <w:t>Senátu</w:t>
      </w:r>
      <w:r>
        <w:rPr>
          <w:color w:val="BC14FD"/>
        </w:rPr>
        <w:t xml:space="preserve"> a </w:t>
      </w:r>
      <w:r>
        <w:rPr>
          <w:color w:val="C6A62F"/>
        </w:rPr>
        <w:t>Sněmovny reprezentantů</w:t>
      </w:r>
      <w:r>
        <w:rPr>
          <w:color w:val="BC14FD"/>
        </w:rPr>
        <w:t xml:space="preserve"> (s výjimkou otázky odročení</w:t>
      </w:r>
      <w:r>
        <w:t xml:space="preserve">), musí být podle předpisů a omezení předepsaných pro případy návrhů zákona předložena </w:t>
      </w:r>
      <w:r>
        <w:rPr>
          <w:color w:val="F8907D"/>
        </w:rPr>
        <w:t>prezidentovi Spojených Států</w:t>
      </w:r>
      <w:r>
        <w:t xml:space="preserve">, a když </w:t>
      </w:r>
      <w:r>
        <w:rPr>
          <w:color w:val="BC14FD"/>
        </w:rPr>
        <w:t>ji</w:t>
      </w:r>
      <w:r>
        <w:t xml:space="preserve"> schválí, teprve pak může nabýt právní moci, když </w:t>
      </w:r>
      <w:r>
        <w:rPr>
          <w:color w:val="BC14FD"/>
        </w:rPr>
        <w:t>ji</w:t>
      </w:r>
      <w:r>
        <w:t xml:space="preserve"> neschválí, musí </w:t>
      </w:r>
      <w:r>
        <w:rPr>
          <w:color w:val="BC14FD"/>
        </w:rPr>
        <w:t>ji</w:t>
      </w:r>
      <w:r>
        <w:t xml:space="preserve"> </w:t>
      </w:r>
      <w:r>
        <w:rPr>
          <w:color w:val="000C14"/>
        </w:rPr>
        <w:t>v</w:t>
      </w:r>
      <w:r>
        <w:rPr>
          <w:color w:val="904431"/>
        </w:rPr>
        <w:t xml:space="preserve"> Senátu</w:t>
      </w:r>
      <w:r>
        <w:t xml:space="preserve"> a </w:t>
      </w:r>
      <w:r>
        <w:rPr>
          <w:color w:val="600013"/>
        </w:rPr>
        <w:t>Sněmovně reprezentantů</w:t>
      </w:r>
      <w:r>
        <w:t xml:space="preserve"> schválit dvě třetiny.</w:t>
      </w:r>
    </w:p>
    <w:p>
      <w:r>
        <w:rPr>
          <w:b/>
        </w:rPr>
        <w:t>Document number 391</w:t>
      </w:r>
    </w:p>
    <w:p>
      <w:r>
        <w:rPr>
          <w:b/>
        </w:rPr>
        <w:t>Document identifier: wsj0610-001</w:t>
      </w:r>
    </w:p>
    <w:p>
      <w:r>
        <w:rPr>
          <w:color w:val="310106"/>
        </w:rPr>
        <w:t>Pro společnost Kellogg Co.</w:t>
      </w:r>
      <w:r>
        <w:t xml:space="preserve"> to nebyl právě dobrý rok. Móda ovesných otrub stála </w:t>
      </w:r>
      <w:r>
        <w:rPr>
          <w:color w:val="310106"/>
        </w:rPr>
        <w:t>největšího světového výrobce cereálií</w:t>
      </w:r>
      <w:r>
        <w:t xml:space="preserve"> podíl </w:t>
      </w:r>
      <w:r>
        <w:rPr>
          <w:color w:val="04640D"/>
        </w:rPr>
        <w:t>na trhu</w:t>
      </w:r>
      <w:r>
        <w:t xml:space="preserve">. Prezident </w:t>
      </w:r>
      <w:r>
        <w:rPr>
          <w:color w:val="310106"/>
        </w:rPr>
        <w:t>společnosti</w:t>
      </w:r>
      <w:r>
        <w:t xml:space="preserve"> náhle rezignoval. </w:t>
      </w:r>
      <w:r>
        <w:rPr>
          <w:color w:val="FEFB0A"/>
        </w:rPr>
        <w:t xml:space="preserve">Nyní </w:t>
      </w:r>
      <w:r>
        <w:rPr>
          <w:color w:val="FB5514"/>
        </w:rPr>
        <w:t>společnost Kellogg</w:t>
      </w:r>
      <w:r>
        <w:rPr>
          <w:color w:val="FEFB0A"/>
        </w:rPr>
        <w:t xml:space="preserve"> na blíže neurčenou dobu pozastavuje </w:t>
      </w:r>
      <w:r>
        <w:rPr>
          <w:color w:val="E115C0"/>
        </w:rPr>
        <w:t xml:space="preserve">práci na tom, </w:t>
      </w:r>
      <w:r>
        <w:rPr>
          <w:color w:val="00587F"/>
        </w:rPr>
        <w:t>co</w:t>
      </w:r>
      <w:r>
        <w:rPr>
          <w:color w:val="E115C0"/>
        </w:rPr>
        <w:t xml:space="preserve"> mělo být továrnou na výrobu cereálií za 1 miliardu dolarů</w:t>
      </w:r>
      <w:r>
        <w:t xml:space="preserve">. </w:t>
      </w:r>
      <w:r>
        <w:rPr>
          <w:color w:val="0BC582"/>
        </w:rPr>
        <w:t>Společnost</w:t>
      </w:r>
      <w:r>
        <w:rPr>
          <w:color w:val="FEB8C8"/>
        </w:rPr>
        <w:t xml:space="preserve"> uvedla, </w:t>
      </w:r>
      <w:r>
        <w:rPr>
          <w:color w:val="9E8317"/>
        </w:rPr>
        <w:t xml:space="preserve">že </w:t>
      </w:r>
      <w:r>
        <w:rPr>
          <w:color w:val="01190F"/>
        </w:rPr>
        <w:t>výstavbu</w:t>
      </w:r>
      <w:r>
        <w:rPr>
          <w:color w:val="9E8317"/>
        </w:rPr>
        <w:t xml:space="preserve"> odkládá kvůli stávajícím podmínkám </w:t>
      </w:r>
      <w:r>
        <w:rPr>
          <w:color w:val="847D81"/>
        </w:rPr>
        <w:t>na trhu</w:t>
      </w:r>
      <w:r>
        <w:t xml:space="preserve">. </w:t>
      </w:r>
      <w:r>
        <w:rPr>
          <w:color w:val="58018B"/>
        </w:rPr>
        <w:t>Toto zařízení umístěné v Memphisu ve státě Tennessee</w:t>
      </w:r>
      <w:r>
        <w:t xml:space="preserve"> však mělo začít vyrábět nejdříve v roce 1993, proto je možné, že </w:t>
      </w:r>
      <w:r>
        <w:rPr>
          <w:color w:val="FEFB0A"/>
        </w:rPr>
        <w:t>toto rozhodnutí</w:t>
      </w:r>
      <w:r>
        <w:t xml:space="preserve"> znamená pesimističtější dlouhodobé vyhlídky. </w:t>
      </w:r>
      <w:r>
        <w:rPr>
          <w:color w:val="310106"/>
        </w:rPr>
        <w:t xml:space="preserve">Společnost Kellogg, </w:t>
      </w:r>
      <w:r>
        <w:rPr>
          <w:color w:val="B70639"/>
        </w:rPr>
        <w:t>která</w:t>
      </w:r>
      <w:r>
        <w:rPr>
          <w:color w:val="310106"/>
        </w:rPr>
        <w:t xml:space="preserve"> </w:t>
      </w:r>
      <w:r>
        <w:rPr>
          <w:color w:val="703B01"/>
        </w:rPr>
        <w:t xml:space="preserve">na rozdíl od </w:t>
      </w:r>
      <w:r>
        <w:rPr>
          <w:color w:val="F7F1DF"/>
        </w:rPr>
        <w:t>svého</w:t>
      </w:r>
      <w:r>
        <w:rPr>
          <w:color w:val="703B01"/>
        </w:rPr>
        <w:t xml:space="preserve"> konkurenta společnosti General Mills Inc.</w:t>
      </w:r>
      <w:r>
        <w:rPr>
          <w:color w:val="310106"/>
        </w:rPr>
        <w:t xml:space="preserve"> na touze zdraví si hledící veřejnosti po ovesných otrubách tolik nevydělala</w:t>
      </w:r>
      <w:r>
        <w:t xml:space="preserve">, ztrácí </w:t>
      </w:r>
      <w:r>
        <w:rPr>
          <w:color w:val="04640D"/>
        </w:rPr>
        <w:t>na 6 miliardovém trhu s cereáliemi určenými k přímé spotřebě</w:t>
      </w:r>
      <w:r>
        <w:t xml:space="preserve"> podíl. Současný podíl </w:t>
      </w:r>
      <w:r>
        <w:rPr>
          <w:color w:val="310106"/>
        </w:rPr>
        <w:t>společnosti Kellogg</w:t>
      </w:r>
      <w:r>
        <w:t xml:space="preserve"> se odhaduje na necelých 40 %, zatímco podíl </w:t>
      </w:r>
      <w:r>
        <w:rPr>
          <w:color w:val="118B8A"/>
        </w:rPr>
        <w:t>firmy General Mills</w:t>
      </w:r>
      <w:r>
        <w:t xml:space="preserve"> dosahuje přibližně 27 %. Řadou cereálií na ovesné bázi s názvem Cheerios získala </w:t>
      </w:r>
      <w:r>
        <w:rPr>
          <w:color w:val="118B8A"/>
        </w:rPr>
        <w:t>společnost General Mills</w:t>
      </w:r>
      <w:r>
        <w:t xml:space="preserve"> letos již asi 2% podíl, většinou </w:t>
      </w:r>
      <w:r>
        <w:rPr>
          <w:color w:val="310106"/>
        </w:rPr>
        <w:t>na úkor společnosti Kellogg</w:t>
      </w:r>
      <w:r>
        <w:t xml:space="preserve">. Každé procento podílu odpovídá obratu ve výši asi 60 milionů dolarů. </w:t>
      </w:r>
      <w:r>
        <w:rPr>
          <w:color w:val="4AFEFA"/>
        </w:rPr>
        <w:t>Analytici</w:t>
      </w:r>
      <w:r>
        <w:t xml:space="preserve"> uvádějí, že úpadek </w:t>
      </w:r>
      <w:r>
        <w:rPr>
          <w:color w:val="310106"/>
        </w:rPr>
        <w:t>společnosti Kellogg</w:t>
      </w:r>
      <w:r>
        <w:t xml:space="preserve"> je spojen zejména s </w:t>
      </w:r>
      <w:r>
        <w:rPr>
          <w:color w:val="310106"/>
        </w:rPr>
        <w:t>jejími</w:t>
      </w:r>
      <w:r>
        <w:t xml:space="preserve"> klíčovými značkami, jako jsou </w:t>
      </w:r>
      <w:r>
        <w:rPr>
          <w:color w:val="FCB164"/>
        </w:rPr>
        <w:t xml:space="preserve">kukuřičné lupínky Corn Flakes, Rice Krispies a Frosted Flakes, </w:t>
      </w:r>
      <w:r>
        <w:rPr>
          <w:color w:val="796EE6"/>
        </w:rPr>
        <w:t>které</w:t>
      </w:r>
      <w:r>
        <w:rPr>
          <w:color w:val="FCB164"/>
        </w:rPr>
        <w:t xml:space="preserve"> představují téměř jednu třetinu veškerého objemu prodeje</w:t>
      </w:r>
      <w:r>
        <w:t xml:space="preserve">. Obchodní zdroje uvádějí, že </w:t>
      </w:r>
      <w:r>
        <w:rPr>
          <w:color w:val="310106"/>
        </w:rPr>
        <w:t>společnost Kellogg</w:t>
      </w:r>
      <w:r>
        <w:t xml:space="preserve"> se snaží zvrátit prodej </w:t>
      </w:r>
      <w:r>
        <w:rPr>
          <w:color w:val="000D2C"/>
        </w:rPr>
        <w:t>kukuřičných lupínků Corn Flakes</w:t>
      </w:r>
      <w:r>
        <w:t xml:space="preserve"> do té míry, že brzy začne prodávat krabici </w:t>
      </w:r>
      <w:r>
        <w:rPr>
          <w:color w:val="000D2C"/>
        </w:rPr>
        <w:t>těchto cereálií</w:t>
      </w:r>
      <w:r>
        <w:t xml:space="preserve"> za pouhých 99 centů. "Řady Cheerios a Honey Nut Cheerios vyžraly </w:t>
      </w:r>
      <w:r>
        <w:rPr>
          <w:color w:val="53495F"/>
        </w:rPr>
        <w:t xml:space="preserve">tržby, </w:t>
      </w:r>
      <w:r>
        <w:rPr>
          <w:color w:val="F95475"/>
        </w:rPr>
        <w:t>které</w:t>
      </w:r>
      <w:r>
        <w:rPr>
          <w:color w:val="53495F"/>
        </w:rPr>
        <w:t xml:space="preserve"> jsou obvyklé pro řady </w:t>
      </w:r>
      <w:r>
        <w:rPr>
          <w:color w:val="61FC03"/>
        </w:rPr>
        <w:t>cereálií na bázi kukuřice</w:t>
      </w:r>
      <w:r>
        <w:rPr>
          <w:color w:val="53495F"/>
        </w:rPr>
        <w:t xml:space="preserve"> vyráběné </w:t>
      </w:r>
      <w:r>
        <w:rPr>
          <w:color w:val="5D9608"/>
        </w:rPr>
        <w:t>společností Kellogg</w:t>
      </w:r>
      <w:r>
        <w:t>, jednoduše proto, že se vyrábějí z ovsa," uvádí potravinový analytik společnosti Merrill Lynch William Maguire. "</w:t>
      </w:r>
      <w:r>
        <w:rPr>
          <w:color w:val="310106"/>
        </w:rPr>
        <w:t xml:space="preserve">Těm lidem v </w:t>
      </w:r>
      <w:r>
        <w:rPr>
          <w:color w:val="DE98FD"/>
        </w:rPr>
        <w:t>Battle Creeku</w:t>
      </w:r>
      <w:r>
        <w:t xml:space="preserve"> teď není vůbec do smíchu." </w:t>
      </w:r>
      <w:r>
        <w:rPr>
          <w:color w:val="310106"/>
        </w:rPr>
        <w:t>Společnost Kellogg</w:t>
      </w:r>
      <w:r>
        <w:t xml:space="preserve"> sídlí v </w:t>
      </w:r>
      <w:r>
        <w:rPr>
          <w:color w:val="98A088"/>
        </w:rPr>
        <w:t xml:space="preserve">Battle Creeku ve státě Michigan, ve městě, </w:t>
      </w:r>
      <w:r>
        <w:rPr>
          <w:color w:val="4F584E"/>
        </w:rPr>
        <w:t>které</w:t>
      </w:r>
      <w:r>
        <w:rPr>
          <w:color w:val="98A088"/>
        </w:rPr>
        <w:t xml:space="preserve"> samo </w:t>
      </w:r>
      <w:r>
        <w:rPr>
          <w:color w:val="4F584E"/>
        </w:rPr>
        <w:t>sebe</w:t>
      </w:r>
      <w:r>
        <w:rPr>
          <w:color w:val="98A088"/>
        </w:rPr>
        <w:t xml:space="preserve"> nazývá hlavním městem snídaní </w:t>
      </w:r>
      <w:r>
        <w:rPr>
          <w:color w:val="248AD0"/>
        </w:rPr>
        <w:t>na světě</w:t>
      </w:r>
      <w:r>
        <w:t xml:space="preserve">. </w:t>
      </w:r>
      <w:r>
        <w:rPr>
          <w:color w:val="5C5300"/>
        </w:rPr>
        <w:t>Jiný analytik, John C. Maxwell mladší ze společnosti Wheat, First Securities v Richmondu ve státě Virginie</w:t>
      </w:r>
      <w:r>
        <w:t xml:space="preserve">, nedávno dospěl k doporučení "prodat" </w:t>
      </w:r>
      <w:r>
        <w:rPr>
          <w:color w:val="9F6551"/>
        </w:rPr>
        <w:t xml:space="preserve">akcie </w:t>
      </w:r>
      <w:r>
        <w:rPr>
          <w:color w:val="BCFEC6"/>
        </w:rPr>
        <w:t>společnosti Kellogg</w:t>
      </w:r>
      <w:r>
        <w:rPr>
          <w:color w:val="9F6551"/>
        </w:rPr>
        <w:t xml:space="preserve">, </w:t>
      </w:r>
      <w:r>
        <w:rPr>
          <w:color w:val="932C70"/>
        </w:rPr>
        <w:t>které</w:t>
      </w:r>
      <w:r>
        <w:rPr>
          <w:color w:val="9F6551"/>
        </w:rPr>
        <w:t xml:space="preserve"> </w:t>
      </w:r>
      <w:r>
        <w:rPr>
          <w:color w:val="2B1B04"/>
        </w:rPr>
        <w:t>v pátek</w:t>
      </w:r>
      <w:r>
        <w:rPr>
          <w:color w:val="9F6551"/>
        </w:rPr>
        <w:t xml:space="preserve"> v kompozitním obchodování </w:t>
      </w:r>
      <w:r>
        <w:rPr>
          <w:color w:val="B5AFC4"/>
        </w:rPr>
        <w:t>na Newyorské burze cenných papírů</w:t>
      </w:r>
      <w:r>
        <w:rPr>
          <w:color w:val="9F6551"/>
        </w:rPr>
        <w:t xml:space="preserve"> uzavřely </w:t>
      </w:r>
      <w:r>
        <w:rPr>
          <w:color w:val="D4C67A"/>
        </w:rPr>
        <w:t>na 71.75 dolarech</w:t>
      </w:r>
      <w:r>
        <w:rPr>
          <w:color w:val="9F6551"/>
        </w:rPr>
        <w:t xml:space="preserve">, </w:t>
      </w:r>
      <w:r>
        <w:rPr>
          <w:color w:val="D4C67A"/>
        </w:rPr>
        <w:t>což</w:t>
      </w:r>
      <w:r>
        <w:rPr>
          <w:color w:val="9F6551"/>
        </w:rPr>
        <w:t xml:space="preserve"> je snížení o 75 centů</w:t>
      </w:r>
      <w:r>
        <w:t xml:space="preserve">. "Myslím, že se </w:t>
      </w:r>
      <w:r>
        <w:rPr>
          <w:color w:val="310106"/>
        </w:rPr>
        <w:t>Kellogg</w:t>
      </w:r>
      <w:r>
        <w:t xml:space="preserve"> letos na 40 % nevrátí," uvedl. "Hlavním problémem </w:t>
      </w:r>
      <w:r>
        <w:rPr>
          <w:color w:val="310106"/>
        </w:rPr>
        <w:t>Kelloggu</w:t>
      </w:r>
      <w:r>
        <w:t xml:space="preserve"> je životní styl. </w:t>
      </w:r>
      <w:r>
        <w:rPr>
          <w:color w:val="AE7AA1"/>
        </w:rPr>
        <w:t>Lidé</w:t>
      </w:r>
      <w:r>
        <w:t xml:space="preserve"> čtou nápisy na krabicích a rozhodují se kupovat to, co je </w:t>
      </w:r>
      <w:r>
        <w:rPr>
          <w:color w:val="AE7AA1"/>
        </w:rPr>
        <w:t>pro ně</w:t>
      </w:r>
      <w:r>
        <w:t xml:space="preserve"> 'zdravé' - oves, otruby." </w:t>
      </w:r>
      <w:r>
        <w:rPr>
          <w:color w:val="5C5300"/>
        </w:rPr>
        <w:t>Pan Maxwell</w:t>
      </w:r>
      <w:r>
        <w:t xml:space="preserve"> uvedl, že by </w:t>
      </w:r>
      <w:r>
        <w:rPr>
          <w:color w:val="5C5300"/>
        </w:rPr>
        <w:t>ho</w:t>
      </w:r>
      <w:r>
        <w:t xml:space="preserve"> nepřekvapilo, kdyby se zhruba v příštích dvou letech zvýšil tržní podíl </w:t>
      </w:r>
      <w:r>
        <w:rPr>
          <w:color w:val="118B8A"/>
        </w:rPr>
        <w:t>společnosti General Mills</w:t>
      </w:r>
      <w:r>
        <w:t xml:space="preserve"> na 30 % a více. Když </w:t>
      </w:r>
      <w:r>
        <w:rPr>
          <w:color w:val="C2A393"/>
        </w:rPr>
        <w:t xml:space="preserve">předseda představenstva </w:t>
      </w:r>
      <w:r>
        <w:rPr>
          <w:color w:val="0232FD"/>
        </w:rPr>
        <w:t>společnosti Kellogg</w:t>
      </w:r>
      <w:r>
        <w:rPr>
          <w:color w:val="C2A393"/>
        </w:rPr>
        <w:t xml:space="preserve"> William E. LaMothe</w:t>
      </w:r>
      <w:r>
        <w:t xml:space="preserve"> oznamoval odklad </w:t>
      </w:r>
      <w:r>
        <w:rPr>
          <w:color w:val="6A3A35"/>
        </w:rPr>
        <w:t xml:space="preserve">výstavby </w:t>
      </w:r>
      <w:r>
        <w:rPr>
          <w:color w:val="BA6801"/>
        </w:rPr>
        <w:t>továrny</w:t>
      </w:r>
      <w:r>
        <w:t xml:space="preserve">, řekl: "Růst objemu prodeje cereálií </w:t>
      </w:r>
      <w:r>
        <w:rPr>
          <w:color w:val="168E5C"/>
        </w:rPr>
        <w:t>v USA</w:t>
      </w:r>
      <w:r>
        <w:t xml:space="preserve"> nesplnil v roce 1989 </w:t>
      </w:r>
      <w:r>
        <w:rPr>
          <w:color w:val="310106"/>
        </w:rPr>
        <w:t>naše</w:t>
      </w:r>
      <w:r>
        <w:t xml:space="preserve"> očekávání." Uvedl, že se </w:t>
      </w:r>
      <w:r>
        <w:rPr>
          <w:color w:val="6A3A35"/>
        </w:rPr>
        <w:t>ve výstavbě</w:t>
      </w:r>
      <w:r>
        <w:t xml:space="preserve"> nebude pokračovat, dokud nebudou zaručeny podmínky </w:t>
      </w:r>
      <w:r>
        <w:rPr>
          <w:color w:val="04640D"/>
        </w:rPr>
        <w:t>na trhu</w:t>
      </w:r>
      <w:r>
        <w:t xml:space="preserve">. </w:t>
      </w:r>
      <w:r>
        <w:rPr>
          <w:color w:val="310106"/>
        </w:rPr>
        <w:t>Společnost Kellogg</w:t>
      </w:r>
      <w:r>
        <w:t xml:space="preserve"> naznačila, že má prostor pro růst i bez nových výroben. </w:t>
      </w:r>
      <w:r>
        <w:rPr>
          <w:color w:val="310106"/>
        </w:rPr>
        <w:t>Společnost</w:t>
      </w:r>
      <w:r>
        <w:t xml:space="preserve"> má </w:t>
      </w:r>
      <w:r>
        <w:rPr>
          <w:color w:val="168E5C"/>
        </w:rPr>
        <w:t>v USA</w:t>
      </w:r>
      <w:r>
        <w:t xml:space="preserve"> dalších pět továren </w:t>
      </w:r>
      <w:r>
        <w:rPr>
          <w:color w:val="16C0D0"/>
        </w:rPr>
        <w:t xml:space="preserve">včetně jedné moderní výrobny v místě sídla vedení </w:t>
      </w:r>
      <w:r>
        <w:rPr>
          <w:color w:val="C62100"/>
        </w:rPr>
        <w:t xml:space="preserve">společnosti v </w:t>
      </w:r>
      <w:r>
        <w:rPr>
          <w:color w:val="014347"/>
        </w:rPr>
        <w:t>Battle Creeku</w:t>
      </w:r>
      <w:r>
        <w:rPr>
          <w:color w:val="16C0D0"/>
        </w:rPr>
        <w:t xml:space="preserve"> zvané Budova 100, </w:t>
      </w:r>
      <w:r>
        <w:rPr>
          <w:color w:val="233809"/>
        </w:rPr>
        <w:t>která</w:t>
      </w:r>
      <w:r>
        <w:rPr>
          <w:color w:val="16C0D0"/>
        </w:rPr>
        <w:t xml:space="preserve"> má příští rok zvýšit </w:t>
      </w:r>
      <w:r>
        <w:rPr>
          <w:color w:val="233809"/>
        </w:rPr>
        <w:t>svou</w:t>
      </w:r>
      <w:r>
        <w:rPr>
          <w:color w:val="16C0D0"/>
        </w:rPr>
        <w:t xml:space="preserve"> kapacitu pro zpracování otrub a rýže</w:t>
      </w:r>
      <w:r>
        <w:t xml:space="preserve">. </w:t>
      </w:r>
      <w:r>
        <w:rPr>
          <w:color w:val="118B8A"/>
        </w:rPr>
        <w:t>Společnost General Mills</w:t>
      </w:r>
      <w:r>
        <w:t xml:space="preserve"> se zatím na další zvyšování tržeb tváří rozpačitě, neboť kapacita provozu </w:t>
      </w:r>
      <w:r>
        <w:rPr>
          <w:color w:val="118B8A"/>
        </w:rPr>
        <w:t>jejích</w:t>
      </w:r>
      <w:r>
        <w:t xml:space="preserve"> továren je plně využita. Příští rok by měla přibýt velká továrna v Covingtonu ve státě Georgia. </w:t>
      </w:r>
      <w:r>
        <w:rPr>
          <w:color w:val="42083B"/>
        </w:rPr>
        <w:t xml:space="preserve">Jeden představitel </w:t>
      </w:r>
      <w:r>
        <w:rPr>
          <w:color w:val="82785D"/>
        </w:rPr>
        <w:t>společnosti Kellogg</w:t>
      </w:r>
      <w:r>
        <w:rPr>
          <w:color w:val="42083B"/>
        </w:rPr>
        <w:t xml:space="preserve">, </w:t>
      </w:r>
      <w:r>
        <w:rPr>
          <w:color w:val="023087"/>
        </w:rPr>
        <w:t>který</w:t>
      </w:r>
      <w:r>
        <w:rPr>
          <w:color w:val="42083B"/>
        </w:rPr>
        <w:t xml:space="preserve"> si nepřál být jmenován</w:t>
      </w:r>
      <w:r>
        <w:t xml:space="preserve">, uvedl, </w:t>
      </w:r>
      <w:r>
        <w:rPr>
          <w:color w:val="B7DAD2"/>
        </w:rPr>
        <w:t xml:space="preserve">že </w:t>
      </w:r>
      <w:r>
        <w:rPr>
          <w:color w:val="196956"/>
        </w:rPr>
        <w:t>projekt Memphis</w:t>
      </w:r>
      <w:r>
        <w:rPr>
          <w:color w:val="B7DAD2"/>
        </w:rPr>
        <w:t xml:space="preserve"> byl "zastaven kvůli přezkoumání nákladů</w:t>
      </w:r>
      <w:r>
        <w:t xml:space="preserve">", </w:t>
      </w:r>
      <w:r>
        <w:rPr>
          <w:color w:val="B7DAD2"/>
        </w:rPr>
        <w:t>což</w:t>
      </w:r>
      <w:r>
        <w:t xml:space="preserve"> naznačuje, že i v případě budoucích staveb přichází v úvahu zmírnění těchto ambiciózních plánů. Původní odhady nákladů </w:t>
      </w:r>
      <w:r>
        <w:rPr>
          <w:color w:val="58018B"/>
        </w:rPr>
        <w:t xml:space="preserve">na továrnu, </w:t>
      </w:r>
      <w:r>
        <w:rPr>
          <w:color w:val="8C41BB"/>
        </w:rPr>
        <w:t>která</w:t>
      </w:r>
      <w:r>
        <w:rPr>
          <w:color w:val="58018B"/>
        </w:rPr>
        <w:t xml:space="preserve"> se měla stavět po jednotlivých částech</w:t>
      </w:r>
      <w:r>
        <w:t xml:space="preserve">, se pohybovaly od 1 miliardy dolarů po 1.2 miliardy dolarů. </w:t>
      </w:r>
      <w:r>
        <w:rPr>
          <w:color w:val="ECEDFE"/>
        </w:rPr>
        <w:t xml:space="preserve">Jeden z mluvčích </w:t>
      </w:r>
      <w:r>
        <w:rPr>
          <w:color w:val="2B2D32"/>
        </w:rPr>
        <w:t>společnosti</w:t>
      </w:r>
      <w:r>
        <w:t xml:space="preserve"> uvedl, že "je možné, leč velmi nepravděpodobné", že by </w:t>
      </w:r>
      <w:r>
        <w:rPr>
          <w:color w:val="58018B"/>
        </w:rPr>
        <w:t>továrna</w:t>
      </w:r>
      <w:r>
        <w:t xml:space="preserve"> nebyla nikdy postavena. "Až se opět dostaneme zpět na vedoucí pozici a budeme </w:t>
      </w:r>
      <w:r>
        <w:rPr>
          <w:color w:val="04640D"/>
        </w:rPr>
        <w:t>na trh</w:t>
      </w:r>
      <w:r>
        <w:t xml:space="preserve"> znovu dodávat nové výrobky a nastane potřeba další kapacity, zvážíme další pokračování v našem plánu," uvedl. </w:t>
      </w:r>
      <w:r>
        <w:rPr>
          <w:color w:val="58018B"/>
        </w:rPr>
        <w:t>Tato nová továrna</w:t>
      </w:r>
      <w:r>
        <w:t xml:space="preserve"> měla být nejmodernější výrobnou cereálií </w:t>
      </w:r>
      <w:r>
        <w:rPr>
          <w:color w:val="94C661"/>
        </w:rPr>
        <w:t>na světě</w:t>
      </w:r>
      <w:r>
        <w:t xml:space="preserve"> a největším stavebním projektem </w:t>
      </w:r>
      <w:r>
        <w:rPr>
          <w:color w:val="310106"/>
        </w:rPr>
        <w:t>společnosti Kellogg</w:t>
      </w:r>
      <w:r>
        <w:t xml:space="preserve">. </w:t>
      </w:r>
      <w:r>
        <w:rPr>
          <w:color w:val="310106"/>
        </w:rPr>
        <w:t>Společnost</w:t>
      </w:r>
      <w:r>
        <w:t xml:space="preserve"> </w:t>
      </w:r>
      <w:r>
        <w:rPr>
          <w:color w:val="310106"/>
        </w:rPr>
        <w:t>si</w:t>
      </w:r>
      <w:r>
        <w:t xml:space="preserve"> udržela </w:t>
      </w:r>
      <w:r>
        <w:rPr>
          <w:color w:val="F8907D"/>
        </w:rPr>
        <w:t>jednotku Fluor Daniel společnosti Fluor Corp.</w:t>
      </w:r>
      <w:r>
        <w:t xml:space="preserve"> jako </w:t>
      </w:r>
      <w:r>
        <w:rPr>
          <w:color w:val="310106"/>
        </w:rPr>
        <w:t>svého</w:t>
      </w:r>
      <w:r>
        <w:t xml:space="preserve"> hlavního dodavatele. V posledních týdnech však zdroje ze stavebního průmyslu oznámily, že se počáteční přípravné práce na tomto 185 akrovém staveništi zpomalily. </w:t>
      </w:r>
      <w:r>
        <w:rPr>
          <w:color w:val="895E6B"/>
        </w:rPr>
        <w:t>Subdodavatelé</w:t>
      </w:r>
      <w:r>
        <w:t xml:space="preserve"> uvedli, že </w:t>
      </w:r>
      <w:r>
        <w:rPr>
          <w:color w:val="895E6B"/>
        </w:rPr>
        <w:t>jim</w:t>
      </w:r>
      <w:r>
        <w:t xml:space="preserve"> bylo řečeno, že se objednávky na zařízení zpozdí. Zdroje uvedly, že </w:t>
      </w:r>
      <w:r>
        <w:rPr>
          <w:color w:val="F8907D"/>
        </w:rPr>
        <w:t>společnost Fluor Daniel</w:t>
      </w:r>
      <w:r>
        <w:t xml:space="preserve"> už převedla většinu </w:t>
      </w:r>
      <w:r>
        <w:rPr>
          <w:color w:val="F8907D"/>
        </w:rPr>
        <w:t>svých</w:t>
      </w:r>
      <w:r>
        <w:t xml:space="preserve"> pracovních týmů na jinou práci. Oznámení </w:t>
      </w:r>
      <w:r>
        <w:rPr>
          <w:color w:val="788E95"/>
        </w:rPr>
        <w:t>z minulého pátku</w:t>
      </w:r>
      <w:r>
        <w:t xml:space="preserve"> bylo první oficiální zprávou o tom, že </w:t>
      </w:r>
      <w:r>
        <w:rPr>
          <w:color w:val="6A3A35"/>
        </w:rPr>
        <w:t>projekt</w:t>
      </w:r>
      <w:r>
        <w:t xml:space="preserve"> se ocitl v potížích a že plány </w:t>
      </w:r>
      <w:r>
        <w:rPr>
          <w:color w:val="310106"/>
        </w:rPr>
        <w:t>společnosti</w:t>
      </w:r>
      <w:r>
        <w:t xml:space="preserve"> na zvýšení tržního podílu byly zřejmě přehnaně optimistické. Až donedávna </w:t>
      </w:r>
      <w:r>
        <w:rPr>
          <w:color w:val="310106"/>
        </w:rPr>
        <w:t>společnost Kellogg</w:t>
      </w:r>
      <w:r>
        <w:t xml:space="preserve"> tvrdila </w:t>
      </w:r>
      <w:r>
        <w:rPr>
          <w:color w:val="310106"/>
        </w:rPr>
        <w:t>svým</w:t>
      </w:r>
      <w:r>
        <w:t xml:space="preserve"> odběratelským skupinám a </w:t>
      </w:r>
      <w:r>
        <w:rPr>
          <w:color w:val="FB6AB8"/>
        </w:rPr>
        <w:t>burze na Wall Street</w:t>
      </w:r>
      <w:r>
        <w:t xml:space="preserve">, že do roku 1992 má v plánu získat 50% tržní podíl, počítaný v dolarech. Přestože </w:t>
      </w:r>
      <w:r>
        <w:rPr>
          <w:color w:val="C2A393"/>
        </w:rPr>
        <w:t xml:space="preserve">předseda představenstva a generální ředitel </w:t>
      </w:r>
      <w:r>
        <w:rPr>
          <w:color w:val="0232FD"/>
        </w:rPr>
        <w:t>společnosti Kellogg</w:t>
      </w:r>
      <w:r>
        <w:rPr>
          <w:color w:val="C2A393"/>
        </w:rPr>
        <w:t xml:space="preserve"> pan LaMothe</w:t>
      </w:r>
      <w:r>
        <w:t xml:space="preserve"> nazval současné tržní podmínky "velmi konkurenčními", předpovídá na celý rok růst tržeb. V loňském roce </w:t>
      </w:r>
      <w:r>
        <w:rPr>
          <w:color w:val="310106"/>
        </w:rPr>
        <w:t>společnost</w:t>
      </w:r>
      <w:r>
        <w:t xml:space="preserve"> při obratu ve výši 4.3 miliardy dolarů vydělala 480.4 milionu dolarů, neboli 3.90 dolaru na akcii. </w:t>
      </w:r>
      <w:r>
        <w:rPr>
          <w:color w:val="310106"/>
        </w:rPr>
        <w:t>Společnost Kellogg</w:t>
      </w:r>
      <w:r>
        <w:t xml:space="preserve"> podle očekávání oznámila nižší příjmy </w:t>
      </w:r>
      <w:r>
        <w:rPr>
          <w:color w:val="576094"/>
        </w:rPr>
        <w:t>za třetí čtvrtletí</w:t>
      </w:r>
      <w:r>
        <w:t xml:space="preserve">. Čistý zisk klesl z 145.7 milionu dolarů, neboli 1.18 dolaru na akcii, o 16 % na 123.1 milionu dolarů, neboli na 1.02 dolaru na akcii. Obrat stoupl z 1.14 miliardy dolarů o 4.8 % na 1.20 miliardy dolarů. </w:t>
      </w:r>
      <w:r>
        <w:rPr>
          <w:color w:val="310106"/>
        </w:rPr>
        <w:t>Společnost</w:t>
      </w:r>
      <w:r>
        <w:t xml:space="preserve"> měla </w:t>
      </w:r>
      <w:r>
        <w:rPr>
          <w:color w:val="576094"/>
        </w:rPr>
        <w:t>v posledním čtvrtletí</w:t>
      </w:r>
      <w:r>
        <w:t xml:space="preserve"> </w:t>
      </w:r>
      <w:r>
        <w:rPr>
          <w:color w:val="DB1474"/>
        </w:rPr>
        <w:t xml:space="preserve">jednorázový výdaj ve výši 14.8 milionu dolarů, </w:t>
      </w:r>
      <w:r>
        <w:rPr>
          <w:color w:val="8489AE"/>
        </w:rPr>
        <w:t>který</w:t>
      </w:r>
      <w:r>
        <w:rPr>
          <w:color w:val="DB1474"/>
        </w:rPr>
        <w:t xml:space="preserve"> pokrýval odprodej jistých aktiv</w:t>
      </w:r>
      <w:r>
        <w:t xml:space="preserve">. Další údaje </w:t>
      </w:r>
      <w:r>
        <w:rPr>
          <w:color w:val="310106"/>
        </w:rPr>
        <w:t>společnost</w:t>
      </w:r>
      <w:r>
        <w:t xml:space="preserve"> odmítla poskytnout s odvoláním na konkurenční důvody.</w:t>
      </w:r>
    </w:p>
    <w:p>
      <w:r>
        <w:rPr>
          <w:b/>
        </w:rPr>
        <w:t>Document number 392</w:t>
      </w:r>
    </w:p>
    <w:p>
      <w:r>
        <w:rPr>
          <w:b/>
        </w:rPr>
        <w:t>Document identifier: wsj0611-001</w:t>
      </w:r>
    </w:p>
    <w:p>
      <w:r>
        <w:rPr>
          <w:color w:val="310106"/>
        </w:rPr>
        <w:t xml:space="preserve">SPOLEČNOST PARKER HANNIFIN Corp., </w:t>
      </w:r>
      <w:r>
        <w:rPr>
          <w:color w:val="04640D"/>
        </w:rPr>
        <w:t>která</w:t>
      </w:r>
      <w:r>
        <w:rPr>
          <w:color w:val="310106"/>
        </w:rPr>
        <w:t xml:space="preserve"> prodává tři divize vyrábějící náhradní díly pro automobily</w:t>
      </w:r>
      <w:r>
        <w:t xml:space="preserve">, uvedla, že </w:t>
      </w:r>
      <w:r>
        <w:rPr>
          <w:color w:val="310106"/>
        </w:rPr>
        <w:t>si</w:t>
      </w:r>
      <w:r>
        <w:t xml:space="preserve"> ponechá </w:t>
      </w:r>
      <w:r>
        <w:rPr>
          <w:color w:val="FEFB0A"/>
        </w:rPr>
        <w:t>své</w:t>
      </w:r>
      <w:r>
        <w:rPr>
          <w:color w:val="FB5514"/>
        </w:rPr>
        <w:t xml:space="preserve"> divize Automotive Connectors a Cliff Impact</w:t>
      </w:r>
      <w:r>
        <w:t xml:space="preserve">. </w:t>
      </w:r>
      <w:r>
        <w:rPr>
          <w:color w:val="FB5514"/>
        </w:rPr>
        <w:t xml:space="preserve">Tyto divize, </w:t>
      </w:r>
      <w:r>
        <w:rPr>
          <w:color w:val="E115C0"/>
        </w:rPr>
        <w:t>které</w:t>
      </w:r>
      <w:r>
        <w:rPr>
          <w:color w:val="FB5514"/>
        </w:rPr>
        <w:t xml:space="preserve"> </w:t>
      </w:r>
      <w:r>
        <w:rPr>
          <w:color w:val="FEFB0A"/>
        </w:rPr>
        <w:t>si</w:t>
      </w:r>
      <w:r>
        <w:rPr>
          <w:color w:val="FB5514"/>
        </w:rPr>
        <w:t xml:space="preserve"> </w:t>
      </w:r>
      <w:r>
        <w:rPr>
          <w:color w:val="FEFB0A"/>
        </w:rPr>
        <w:t>společnost Parker Hannifin</w:t>
      </w:r>
      <w:r>
        <w:rPr>
          <w:color w:val="FB5514"/>
        </w:rPr>
        <w:t xml:space="preserve"> hodlá ponechat</w:t>
      </w:r>
      <w:r>
        <w:t>, nebyly ve čtvrtečním vydání zmíněny.</w:t>
      </w:r>
    </w:p>
    <w:p>
      <w:r>
        <w:rPr>
          <w:b/>
        </w:rPr>
        <w:t>Document number 393</w:t>
      </w:r>
    </w:p>
    <w:p>
      <w:r>
        <w:rPr>
          <w:b/>
        </w:rPr>
        <w:t>Document identifier: wsj0612-001</w:t>
      </w:r>
    </w:p>
    <w:p>
      <w:r>
        <w:t xml:space="preserve">Podle Zprávy o kapitálových trzích indexu Dow Jones byly mezi pátečními nabídkami </w:t>
      </w:r>
      <w:r>
        <w:rPr>
          <w:color w:val="310106"/>
        </w:rPr>
        <w:t>cenných papírů</w:t>
      </w:r>
      <w:r>
        <w:t xml:space="preserve"> a </w:t>
      </w:r>
      <w:r>
        <w:rPr>
          <w:color w:val="310106"/>
        </w:rPr>
        <w:t>jejich</w:t>
      </w:r>
      <w:r>
        <w:t xml:space="preserve"> cenami včetně podmínek a manažera syndikátu na amerických i zahraničních kapitálových trzích uvedeny tyto položky: Společnost Sun Microsystems Inc. - </w:t>
      </w:r>
      <w:r>
        <w:rPr>
          <w:color w:val="04640D"/>
        </w:rPr>
        <w:t xml:space="preserve">6 3/8% konvertibilní podřízené dluhopisy v hodnotě 125 milionů dolarů splatné 15. října </w:t>
      </w:r>
      <w:r>
        <w:rPr>
          <w:color w:val="FEFB0A"/>
        </w:rPr>
        <w:t>1999</w:t>
      </w:r>
      <w:r>
        <w:rPr>
          <w:color w:val="04640D"/>
        </w:rPr>
        <w:t>, oceněné na 84.90 tak, aby</w:t>
      </w:r>
      <w:r>
        <w:t xml:space="preserve"> </w:t>
      </w:r>
      <w:r>
        <w:rPr>
          <w:color w:val="FB5514"/>
        </w:rPr>
        <w:t>výnos byl 7.51 %</w:t>
      </w:r>
      <w:r>
        <w:t xml:space="preserve">. </w:t>
      </w:r>
      <w:r>
        <w:rPr>
          <w:color w:val="E115C0"/>
        </w:rPr>
        <w:t>Tyto dluhopisy</w:t>
      </w:r>
      <w:r>
        <w:t xml:space="preserve"> lze převést na kmenové akcie při ceně </w:t>
      </w:r>
      <w:r>
        <w:rPr>
          <w:color w:val="00587F"/>
        </w:rPr>
        <w:t>25 dolarů za akcii</w:t>
      </w:r>
      <w:r>
        <w:t xml:space="preserve">, </w:t>
      </w:r>
      <w:r>
        <w:rPr>
          <w:color w:val="00587F"/>
        </w:rPr>
        <w:t>což</w:t>
      </w:r>
      <w:r>
        <w:t xml:space="preserve"> představuje 24% konverzní prémii navíc oproti čtvrteční závěrečné ceně. </w:t>
      </w:r>
      <w:r>
        <w:rPr>
          <w:color w:val="E115C0"/>
        </w:rPr>
        <w:t xml:space="preserve">Tato emise s ratingem B 1 </w:t>
      </w:r>
      <w:r>
        <w:rPr>
          <w:color w:val="0BC582"/>
        </w:rPr>
        <w:t>podle agentury Moody's Investors Service Inc.</w:t>
      </w:r>
      <w:r>
        <w:rPr>
          <w:color w:val="E115C0"/>
        </w:rPr>
        <w:t xml:space="preserve"> a s ratingem B+ </w:t>
      </w:r>
      <w:r>
        <w:rPr>
          <w:color w:val="FEB8C8"/>
        </w:rPr>
        <w:t>podle agentury Standard &amp; Poor's Corp.</w:t>
      </w:r>
      <w:r>
        <w:t xml:space="preserve"> se bude prodávat </w:t>
      </w:r>
      <w:r>
        <w:rPr>
          <w:color w:val="9E8317"/>
        </w:rPr>
        <w:t xml:space="preserve">prostřednictvím upisovatelů, </w:t>
      </w:r>
      <w:r>
        <w:rPr>
          <w:color w:val="01190F"/>
        </w:rPr>
        <w:t>které</w:t>
      </w:r>
      <w:r>
        <w:rPr>
          <w:color w:val="9E8317"/>
        </w:rPr>
        <w:t xml:space="preserve"> vede společnost Goldman, Sachs &amp; Co</w:t>
      </w:r>
      <w:r>
        <w:t xml:space="preserve">. </w:t>
      </w:r>
      <w:r>
        <w:rPr>
          <w:color w:val="847D81"/>
        </w:rPr>
        <w:t>Společnost Hertz Corp.</w:t>
      </w:r>
      <w:r>
        <w:t xml:space="preserve"> - </w:t>
      </w:r>
      <w:r>
        <w:rPr>
          <w:color w:val="58018B"/>
        </w:rPr>
        <w:t>prioritní cenné papíry v hodnotě 100 milionů dolarů splatné 1. listopadu 2009, oceněné na nominální hodnotu tak, aby</w:t>
      </w:r>
      <w:r>
        <w:t xml:space="preserve"> </w:t>
      </w:r>
      <w:r>
        <w:rPr>
          <w:color w:val="B70639"/>
        </w:rPr>
        <w:t>výnos byl 9 %</w:t>
      </w:r>
      <w:r>
        <w:t xml:space="preserve">. Cena </w:t>
      </w:r>
      <w:r>
        <w:rPr>
          <w:color w:val="703B01"/>
        </w:rPr>
        <w:t xml:space="preserve">této emise, </w:t>
      </w:r>
      <w:r>
        <w:rPr>
          <w:color w:val="F7F1DF"/>
        </w:rPr>
        <w:t>jíž</w:t>
      </w:r>
      <w:r>
        <w:rPr>
          <w:color w:val="703B01"/>
        </w:rPr>
        <w:t xml:space="preserve"> lze </w:t>
      </w:r>
      <w:r>
        <w:rPr>
          <w:color w:val="118B8A"/>
        </w:rPr>
        <w:t>v roce 1999</w:t>
      </w:r>
      <w:r>
        <w:rPr>
          <w:color w:val="703B01"/>
        </w:rPr>
        <w:t xml:space="preserve"> vrátit </w:t>
      </w:r>
      <w:r>
        <w:rPr>
          <w:color w:val="4AFEFA"/>
        </w:rPr>
        <w:t>společnosti</w:t>
      </w:r>
      <w:r>
        <w:t xml:space="preserve">, byla stanovena na rozptylu 110 základních bodů nad desetiletými státními obligacemi. </w:t>
      </w:r>
      <w:r>
        <w:rPr>
          <w:color w:val="703B01"/>
        </w:rPr>
        <w:t xml:space="preserve">Tato emise s ratingem A 3 </w:t>
      </w:r>
      <w:r>
        <w:rPr>
          <w:color w:val="FCB164"/>
        </w:rPr>
        <w:t>podle agentury Moody's</w:t>
      </w:r>
      <w:r>
        <w:rPr>
          <w:color w:val="703B01"/>
        </w:rPr>
        <w:t xml:space="preserve"> a s ratingem BBB </w:t>
      </w:r>
      <w:r>
        <w:rPr>
          <w:color w:val="796EE6"/>
        </w:rPr>
        <w:t>podle agentury S&amp;P</w:t>
      </w:r>
      <w:r>
        <w:t xml:space="preserve"> se bude prodávat </w:t>
      </w:r>
      <w:r>
        <w:rPr>
          <w:color w:val="000D2C"/>
        </w:rPr>
        <w:t xml:space="preserve">prostřednictvím upisovatelů, </w:t>
      </w:r>
      <w:r>
        <w:rPr>
          <w:color w:val="53495F"/>
        </w:rPr>
        <w:t>které</w:t>
      </w:r>
      <w:r>
        <w:rPr>
          <w:color w:val="000D2C"/>
        </w:rPr>
        <w:t xml:space="preserve"> vede společnost Merrill Lynch Capital Markets</w:t>
      </w:r>
      <w:r>
        <w:t>. Banka Canadian Imperial Bank of Commerce (Kanada) - 5.7% dluhopisy v hodnotě 10 miliard jenů splatné 17. listopadu 1992, oceněné na 101 1/4 tak, aby výnos bez všech poplatků dosáhl 5.75 %, nabízené prostřednictvím společnosti LTCB International Ltd. Poplatky 1 3/8.</w:t>
      </w:r>
    </w:p>
    <w:p>
      <w:r>
        <w:rPr>
          <w:b/>
        </w:rPr>
        <w:t>Document number 394</w:t>
      </w:r>
    </w:p>
    <w:p>
      <w:r>
        <w:rPr>
          <w:b/>
        </w:rPr>
        <w:t>Document identifier: wsj0613-001</w:t>
      </w:r>
    </w:p>
    <w:p>
      <w:r>
        <w:rPr>
          <w:color w:val="310106"/>
        </w:rPr>
        <w:t xml:space="preserve">Burzy cenných papírů </w:t>
      </w:r>
      <w:r>
        <w:rPr>
          <w:color w:val="04640D"/>
        </w:rPr>
        <w:t>v Singapuru</w:t>
      </w:r>
      <w:r>
        <w:rPr>
          <w:color w:val="310106"/>
        </w:rPr>
        <w:t xml:space="preserve"> a v </w:t>
      </w:r>
      <w:r>
        <w:rPr>
          <w:color w:val="FEFB0A"/>
        </w:rPr>
        <w:t>Kuala Lumpur</w:t>
      </w:r>
      <w:r>
        <w:t xml:space="preserve"> směřují </w:t>
      </w:r>
      <w:r>
        <w:rPr>
          <w:color w:val="FB5514"/>
        </w:rPr>
        <w:t xml:space="preserve">k bouřlivému rozdělení, </w:t>
      </w:r>
      <w:r>
        <w:rPr>
          <w:color w:val="E115C0"/>
        </w:rPr>
        <w:t>které</w:t>
      </w:r>
      <w:r>
        <w:rPr>
          <w:color w:val="FB5514"/>
        </w:rPr>
        <w:t xml:space="preserve"> následuje po dlouho očekávaném oznámení </w:t>
      </w:r>
      <w:r>
        <w:rPr>
          <w:color w:val="00587F"/>
        </w:rPr>
        <w:t>malajského ministra financí Daima Zainuddina</w:t>
      </w:r>
      <w:r>
        <w:rPr>
          <w:color w:val="FB5514"/>
        </w:rPr>
        <w:t xml:space="preserve"> o přerušení vazeb </w:t>
      </w:r>
      <w:r>
        <w:rPr>
          <w:color w:val="0BC582"/>
        </w:rPr>
        <w:t>mezi těmito burzami</w:t>
      </w:r>
      <w:r>
        <w:t xml:space="preserve">. V pátek </w:t>
      </w:r>
      <w:r>
        <w:rPr>
          <w:color w:val="FEB8C8"/>
        </w:rPr>
        <w:t>Datuk Daim</w:t>
      </w:r>
      <w:r>
        <w:t xml:space="preserve"> poněkud opepřil jinak nenápadnou zmínku na adresu navrhovaného malajského rozpočtu pro rok 1990 </w:t>
      </w:r>
      <w:r>
        <w:rPr>
          <w:color w:val="9E8317"/>
        </w:rPr>
        <w:t xml:space="preserve">tím, že přikázal </w:t>
      </w:r>
      <w:r>
        <w:rPr>
          <w:color w:val="01190F"/>
        </w:rPr>
        <w:t xml:space="preserve">burze v </w:t>
      </w:r>
      <w:r>
        <w:rPr>
          <w:color w:val="847D81"/>
        </w:rPr>
        <w:t>Kuala Lumpur</w:t>
      </w:r>
      <w:r>
        <w:rPr>
          <w:color w:val="9E8317"/>
        </w:rPr>
        <w:t>, "aby</w:t>
      </w:r>
      <w:r>
        <w:t xml:space="preserve"> </w:t>
      </w:r>
      <w:r>
        <w:rPr>
          <w:color w:val="58018B"/>
        </w:rPr>
        <w:t xml:space="preserve">okamžitě přijala příslušné opatření" a přerušila </w:t>
      </w:r>
      <w:r>
        <w:rPr>
          <w:color w:val="B70639"/>
        </w:rPr>
        <w:t>své</w:t>
      </w:r>
      <w:r>
        <w:rPr>
          <w:color w:val="58018B"/>
        </w:rPr>
        <w:t xml:space="preserve"> spojení </w:t>
      </w:r>
      <w:r>
        <w:rPr>
          <w:color w:val="703B01"/>
        </w:rPr>
        <w:t xml:space="preserve">s Burzou cenných papírů </w:t>
      </w:r>
      <w:r>
        <w:rPr>
          <w:color w:val="F7F1DF"/>
        </w:rPr>
        <w:t>v Singapuru</w:t>
      </w:r>
      <w:r>
        <w:t xml:space="preserve">. Podle analytiků možná nebude vyškrtnutí společností se sídlem </w:t>
      </w:r>
      <w:r>
        <w:rPr>
          <w:color w:val="118B8A"/>
        </w:rPr>
        <w:t>v Malajsii</w:t>
      </w:r>
      <w:r>
        <w:t xml:space="preserve"> ze seznamů </w:t>
      </w:r>
      <w:r>
        <w:rPr>
          <w:color w:val="4AFEFA"/>
        </w:rPr>
        <w:t>singapurské burzy</w:t>
      </w:r>
      <w:r>
        <w:t xml:space="preserve"> snadné. Ačkoli se </w:t>
      </w:r>
      <w:r>
        <w:rPr>
          <w:color w:val="FB5514"/>
        </w:rPr>
        <w:t>toto rozdělení</w:t>
      </w:r>
      <w:r>
        <w:t xml:space="preserve"> očekává již dlouho, nejsou </w:t>
      </w:r>
      <w:r>
        <w:rPr>
          <w:color w:val="310106"/>
        </w:rPr>
        <w:t>tyto burzy</w:t>
      </w:r>
      <w:r>
        <w:t xml:space="preserve"> ještě úplně připraveny na samostatný provoz. </w:t>
      </w:r>
      <w:r>
        <w:rPr>
          <w:color w:val="FCB164"/>
        </w:rPr>
        <w:t xml:space="preserve">Příkaz </w:t>
      </w:r>
      <w:r>
        <w:rPr>
          <w:color w:val="796EE6"/>
        </w:rPr>
        <w:t>ministra financí</w:t>
      </w:r>
      <w:r>
        <w:t xml:space="preserve"> nepodnítila jedna jediná událost a nenaznačuje ani ochlazení vztahů </w:t>
      </w:r>
      <w:r>
        <w:rPr>
          <w:color w:val="000D2C"/>
        </w:rPr>
        <w:t>mezi těmito dvěma sousedícími zeměmi</w:t>
      </w:r>
      <w:r>
        <w:t xml:space="preserve">. </w:t>
      </w:r>
      <w:r>
        <w:rPr>
          <w:color w:val="310106"/>
        </w:rPr>
        <w:t>Tyto dvě těsně propojené burzy</w:t>
      </w:r>
      <w:r>
        <w:t xml:space="preserve"> </w:t>
      </w:r>
      <w:r>
        <w:rPr>
          <w:color w:val="310106"/>
        </w:rPr>
        <w:t>se</w:t>
      </w:r>
      <w:r>
        <w:t xml:space="preserve"> spíše již několik let navzájem odcizují s tím, že na nové duální kótování je uvaleno téměř pětileté moratorium, mají oddělené a odlišné požadavky na kótování, rozdílná pravidla pro obchodování a vypořádávání a rozdílné cíle národní politiky.</w:t>
      </w:r>
    </w:p>
    <w:p>
      <w:r>
        <w:rPr>
          <w:b/>
        </w:rPr>
        <w:t>Document number 395</w:t>
      </w:r>
    </w:p>
    <w:p>
      <w:r>
        <w:rPr>
          <w:b/>
        </w:rPr>
        <w:t>Document identifier: wsj0614-001</w:t>
      </w:r>
    </w:p>
    <w:p>
      <w:r>
        <w:t xml:space="preserve">Očekává se, že </w:t>
      </w:r>
      <w:r>
        <w:rPr>
          <w:color w:val="310106"/>
        </w:rPr>
        <w:t>továrna SPOLEČNOSTI QUANTUM CHEMICAL Corp. v Morrisu ve státě Illinois</w:t>
      </w:r>
      <w:r>
        <w:t xml:space="preserve"> obnoví na počátku roku 1990 </w:t>
      </w:r>
      <w:r>
        <w:rPr>
          <w:color w:val="310106"/>
        </w:rPr>
        <w:t>svou</w:t>
      </w:r>
      <w:r>
        <w:t xml:space="preserve"> výrobu. V pátečním vydání byl rok uveden chybně.</w:t>
      </w:r>
    </w:p>
    <w:p>
      <w:r>
        <w:rPr>
          <w:b/>
        </w:rPr>
        <w:t>Document number 396</w:t>
      </w:r>
    </w:p>
    <w:p>
      <w:r>
        <w:rPr>
          <w:b/>
        </w:rPr>
        <w:t>Document identifier: wsj0615-001</w:t>
      </w:r>
    </w:p>
    <w:p>
      <w:r>
        <w:rPr>
          <w:color w:val="310106"/>
        </w:rPr>
        <w:t>Státní statistický úřad Istat</w:t>
      </w:r>
      <w:r>
        <w:t xml:space="preserve"> uvedl, že obchodní deficit Itálie se </w:t>
      </w:r>
      <w:r>
        <w:rPr>
          <w:color w:val="04640D"/>
        </w:rPr>
        <w:t>v září</w:t>
      </w:r>
      <w:r>
        <w:t xml:space="preserve"> snížil z loňských 2616 bilionu lir na 2007 bilionu lir (1.49 miliardy dolarů). V srpnu deficit dosáhl 466 miliard lir. Ve srovnání s 10485 bilionu lir ve stejném období </w:t>
      </w:r>
      <w:r>
        <w:rPr>
          <w:color w:val="FEFB0A"/>
        </w:rPr>
        <w:t>v loňském roce</w:t>
      </w:r>
      <w:r>
        <w:t xml:space="preserve"> dosáhl obchodní deficit </w:t>
      </w:r>
      <w:r>
        <w:rPr>
          <w:color w:val="FB5514"/>
        </w:rPr>
        <w:t>za prvních devět měsíců</w:t>
      </w:r>
      <w:r>
        <w:t xml:space="preserve"> 14933 bilionu lir. Istat uvedl, že tato čísla jsou předběžná a nejsou sezónně upravená. Dovoz se </w:t>
      </w:r>
      <w:r>
        <w:rPr>
          <w:color w:val="04640D"/>
        </w:rPr>
        <w:t>v září</w:t>
      </w:r>
      <w:r>
        <w:t xml:space="preserve"> </w:t>
      </w:r>
      <w:r>
        <w:rPr>
          <w:color w:val="FEFB0A"/>
        </w:rPr>
        <w:t>oproti loňskému roku</w:t>
      </w:r>
      <w:r>
        <w:t xml:space="preserve"> zvýšil o 11 % na 18443 bilionu lir, zatímco vývoz vzrostl o 17 % na 16436 bilionu lir. </w:t>
      </w:r>
      <w:r>
        <w:rPr>
          <w:color w:val="FB5514"/>
        </w:rPr>
        <w:t>Za devět měsíců</w:t>
      </w:r>
      <w:r>
        <w:t xml:space="preserve"> se dovoz zvýšil o 20 % na 155039 bilionu lir, zatímco vývoz vzrostl o 18 % na 140106 bilionu lir. Dovozní hodnoty jsou spočítány na základě dodací doložky náklady, pojištění a přepravné (CIF), zatímco vývozy jsou účtovány na základě franko paluby (FOB).</w:t>
      </w:r>
    </w:p>
    <w:p>
      <w:r>
        <w:rPr>
          <w:b/>
        </w:rPr>
        <w:t>Document number 397</w:t>
      </w:r>
    </w:p>
    <w:p>
      <w:r>
        <w:rPr>
          <w:b/>
        </w:rPr>
        <w:t>Document identifier: wsj0616-001</w:t>
      </w:r>
    </w:p>
    <w:p>
      <w:r>
        <w:t xml:space="preserve">Jak konkurence oživuje </w:t>
      </w:r>
      <w:r>
        <w:rPr>
          <w:color w:val="310106"/>
        </w:rPr>
        <w:t>přecpaný španělský bankovní trh</w:t>
      </w:r>
      <w:r>
        <w:t xml:space="preserve">, snaží se </w:t>
      </w:r>
      <w:r>
        <w:rPr>
          <w:color w:val="04640D"/>
        </w:rPr>
        <w:t>banka Banco Exterior de Espana</w:t>
      </w:r>
      <w:r>
        <w:t xml:space="preserve"> zbavit </w:t>
      </w:r>
      <w:r>
        <w:rPr>
          <w:color w:val="04640D"/>
        </w:rPr>
        <w:t>své</w:t>
      </w:r>
      <w:r>
        <w:t xml:space="preserve"> image státem vlastněné banky a rozjet nové aktivity. Pod vedením </w:t>
      </w:r>
      <w:r>
        <w:rPr>
          <w:color w:val="FEFB0A"/>
        </w:rPr>
        <w:t>nového předsedy, Francisca Luzona</w:t>
      </w:r>
      <w:r>
        <w:t xml:space="preserve">, </w:t>
      </w:r>
      <w:r>
        <w:rPr>
          <w:color w:val="04640D"/>
        </w:rPr>
        <w:t>tato sedmá největší španělská banka</w:t>
      </w:r>
      <w:r>
        <w:t xml:space="preserve"> nyní prochází </w:t>
      </w:r>
      <w:r>
        <w:rPr>
          <w:color w:val="FB5514"/>
        </w:rPr>
        <w:t xml:space="preserve">tvrdou restrukturalizací, </w:t>
      </w:r>
      <w:r>
        <w:rPr>
          <w:color w:val="E115C0"/>
        </w:rPr>
        <w:t>která</w:t>
      </w:r>
      <w:r>
        <w:rPr>
          <w:color w:val="FB5514"/>
        </w:rPr>
        <w:t xml:space="preserve"> by podle analytiků mohla být prvním krokem k privatizaci </w:t>
      </w:r>
      <w:r>
        <w:rPr>
          <w:color w:val="00587F"/>
        </w:rPr>
        <w:t>banky</w:t>
      </w:r>
      <w:r>
        <w:t xml:space="preserve">. Státem vlastněná průmyslová holdingová společnost Instituto Nacional de Industria a Španělská národní banka drží </w:t>
      </w:r>
      <w:r>
        <w:rPr>
          <w:color w:val="04640D"/>
        </w:rPr>
        <w:t>v bance Banco Exterior</w:t>
      </w:r>
      <w:r>
        <w:t xml:space="preserve"> společně 13.94% podíl. </w:t>
      </w:r>
      <w:r>
        <w:rPr>
          <w:color w:val="0BC582"/>
        </w:rPr>
        <w:t>Samotná vláda</w:t>
      </w:r>
      <w:r>
        <w:t xml:space="preserve"> vlastní 51.4 % a Factorex, společnost pro finanční služby, drží 8.42 %. Zbytek je kotován na španělských burzách cenných papírů. </w:t>
      </w:r>
      <w:r>
        <w:rPr>
          <w:color w:val="FEB8C8"/>
        </w:rPr>
        <w:t>Někteří analytikové</w:t>
      </w:r>
      <w:r>
        <w:t xml:space="preserve"> však mají obavy, že </w:t>
      </w:r>
      <w:r>
        <w:rPr>
          <w:color w:val="04640D"/>
        </w:rPr>
        <w:t>banka Banco Exterior</w:t>
      </w:r>
      <w:r>
        <w:t xml:space="preserve"> možná s odklonem od </w:t>
      </w:r>
      <w:r>
        <w:rPr>
          <w:color w:val="04640D"/>
        </w:rPr>
        <w:t>svých</w:t>
      </w:r>
      <w:r>
        <w:t xml:space="preserve"> tradičních služeb souvisejících s exportem otálela příliš dlouho. Tvrdí, že dohnat obchodní konkurenty v maloobchodním bankovnictví a finančních službách bude obtížné, zvláště pokud se podmínky </w:t>
      </w:r>
      <w:r>
        <w:rPr>
          <w:color w:val="310106"/>
        </w:rPr>
        <w:t>na trhu</w:t>
      </w:r>
      <w:r>
        <w:t xml:space="preserve"> zhorší. Pokud se však osvědčí, pak by podle analytiků mohla </w:t>
      </w:r>
      <w:r>
        <w:rPr>
          <w:color w:val="04640D"/>
        </w:rPr>
        <w:t>banka Banco Exterior</w:t>
      </w:r>
      <w:r>
        <w:t xml:space="preserve"> být hlavním partnerem - nebo dokonce cílem převzetí - </w:t>
      </w:r>
      <w:r>
        <w:rPr>
          <w:color w:val="9E8317"/>
        </w:rPr>
        <w:t xml:space="preserve">buď </w:t>
      </w:r>
      <w:r>
        <w:rPr>
          <w:color w:val="01190F"/>
        </w:rPr>
        <w:t>pro</w:t>
      </w:r>
      <w:r>
        <w:rPr>
          <w:color w:val="9E8317"/>
        </w:rPr>
        <w:t xml:space="preserve"> nějakou španělskou, nebo </w:t>
      </w:r>
      <w:r>
        <w:rPr>
          <w:color w:val="847D81"/>
        </w:rPr>
        <w:t xml:space="preserve">i zahraniční banku, </w:t>
      </w:r>
      <w:r>
        <w:rPr>
          <w:color w:val="58018B"/>
        </w:rPr>
        <w:t>která</w:t>
      </w:r>
      <w:r>
        <w:rPr>
          <w:color w:val="847D81"/>
        </w:rPr>
        <w:t xml:space="preserve"> se bude snažit </w:t>
      </w:r>
      <w:r>
        <w:rPr>
          <w:color w:val="B70639"/>
        </w:rPr>
        <w:t xml:space="preserve">po roce 1992, </w:t>
      </w:r>
      <w:r>
        <w:rPr>
          <w:color w:val="703B01"/>
        </w:rPr>
        <w:t>kdy</w:t>
      </w:r>
      <w:r>
        <w:rPr>
          <w:color w:val="B70639"/>
        </w:rPr>
        <w:t xml:space="preserve"> </w:t>
      </w:r>
      <w:r>
        <w:rPr>
          <w:color w:val="F7F1DF"/>
        </w:rPr>
        <w:t>Evropské společenství</w:t>
      </w:r>
      <w:r>
        <w:rPr>
          <w:color w:val="B70639"/>
        </w:rPr>
        <w:t xml:space="preserve"> plánuje odstranění finančních překážek</w:t>
      </w:r>
      <w:r>
        <w:rPr>
          <w:color w:val="847D81"/>
        </w:rPr>
        <w:t xml:space="preserve">, zvýšit </w:t>
      </w:r>
      <w:r>
        <w:rPr>
          <w:color w:val="58018B"/>
        </w:rPr>
        <w:t>svůj</w:t>
      </w:r>
      <w:r>
        <w:rPr>
          <w:color w:val="847D81"/>
        </w:rPr>
        <w:t xml:space="preserve"> podíl </w:t>
      </w:r>
      <w:r>
        <w:rPr>
          <w:color w:val="118B8A"/>
        </w:rPr>
        <w:t>na trhu</w:t>
      </w:r>
      <w:r>
        <w:t xml:space="preserve">. Se </w:t>
      </w:r>
      <w:r>
        <w:rPr>
          <w:color w:val="04640D"/>
        </w:rPr>
        <w:t>svými</w:t>
      </w:r>
      <w:r>
        <w:t xml:space="preserve"> 700 pobočkami </w:t>
      </w:r>
      <w:r>
        <w:rPr>
          <w:color w:val="4AFEFA"/>
        </w:rPr>
        <w:t>ve Španělsku</w:t>
      </w:r>
      <w:r>
        <w:t xml:space="preserve"> a 12 bankovními filiálkami, pěti pobočkami a 12 reprezentačními kancelářemi v zahraničí má </w:t>
      </w:r>
      <w:r>
        <w:rPr>
          <w:color w:val="04640D"/>
        </w:rPr>
        <w:t>skupina Banco Exterior</w:t>
      </w:r>
      <w:r>
        <w:t xml:space="preserve"> potenciálnímu uchazeči rozhodně co nabídnout. </w:t>
      </w:r>
      <w:r>
        <w:rPr>
          <w:color w:val="FCB164"/>
        </w:rPr>
        <w:t>Luzon</w:t>
      </w:r>
      <w:r>
        <w:rPr>
          <w:color w:val="796EE6"/>
        </w:rPr>
        <w:t xml:space="preserve"> a </w:t>
      </w:r>
      <w:r>
        <w:rPr>
          <w:color w:val="000D2C"/>
        </w:rPr>
        <w:t>jeho</w:t>
      </w:r>
      <w:r>
        <w:rPr>
          <w:color w:val="53495F"/>
        </w:rPr>
        <w:t xml:space="preserve"> tým</w:t>
      </w:r>
      <w:r>
        <w:t xml:space="preserve"> však tvrdí, že </w:t>
      </w:r>
      <w:r>
        <w:rPr>
          <w:color w:val="F95475"/>
        </w:rPr>
        <w:t>o žádnou fúzi</w:t>
      </w:r>
      <w:r>
        <w:t xml:space="preserve"> nemají zájem. </w:t>
      </w:r>
      <w:r>
        <w:rPr>
          <w:color w:val="F95475"/>
        </w:rPr>
        <w:t>Místo toho</w:t>
      </w:r>
      <w:r>
        <w:t xml:space="preserve"> pracují na tom, aby do konce </w:t>
      </w:r>
      <w:r>
        <w:rPr>
          <w:color w:val="61FC03"/>
        </w:rPr>
        <w:t>roku 1992</w:t>
      </w:r>
      <w:r>
        <w:t xml:space="preserve"> transformovali Banco Exterior na dobře fungující banku. "Chci, aby toto byl příklad způsobu, jak může být vedena veřejná společnost," říká </w:t>
      </w:r>
      <w:r>
        <w:rPr>
          <w:color w:val="FEFB0A"/>
        </w:rPr>
        <w:t>Luzon</w:t>
      </w:r>
      <w:r>
        <w:t xml:space="preserve">. </w:t>
      </w:r>
      <w:r>
        <w:rPr>
          <w:color w:val="04640D"/>
        </w:rPr>
        <w:t>Banka Banco Exterior</w:t>
      </w:r>
      <w:r>
        <w:t xml:space="preserve"> byla založena v roce 1929 s cílem poskytovat dotované úvěry španělskému exportu. </w:t>
      </w:r>
      <w:r>
        <w:rPr>
          <w:color w:val="5D9608"/>
        </w:rPr>
        <w:t xml:space="preserve">V polovině 80. let byl trh pro financování exportu liberalizován, </w:t>
      </w:r>
      <w:r>
        <w:rPr>
          <w:color w:val="DE98FD"/>
        </w:rPr>
        <w:t>banka</w:t>
      </w:r>
      <w:r>
        <w:rPr>
          <w:color w:val="5D9608"/>
        </w:rPr>
        <w:t xml:space="preserve"> však byla nucena čelit konkurenci</w:t>
      </w:r>
      <w:r>
        <w:t xml:space="preserve">. </w:t>
      </w:r>
      <w:r>
        <w:rPr>
          <w:color w:val="98A088"/>
        </w:rPr>
        <w:t>Současně s tím</w:t>
      </w:r>
      <w:r>
        <w:rPr>
          <w:color w:val="4F584E"/>
        </w:rPr>
        <w:t xml:space="preserve"> vykázalo mnoho tradičních exportních trhů </w:t>
      </w:r>
      <w:r>
        <w:rPr>
          <w:color w:val="248AD0"/>
        </w:rPr>
        <w:t>v Latinské Americe</w:t>
      </w:r>
      <w:r>
        <w:rPr>
          <w:color w:val="4F584E"/>
        </w:rPr>
        <w:t xml:space="preserve"> a v dalších rozvojových zemích ostrý pokles ekonomického růstu</w:t>
      </w:r>
      <w:r>
        <w:t xml:space="preserve">. Důsledkem </w:t>
      </w:r>
      <w:r>
        <w:rPr>
          <w:color w:val="4F584E"/>
        </w:rPr>
        <w:t>toho</w:t>
      </w:r>
      <w:r>
        <w:t xml:space="preserve"> k 31. prosinci 1986 poklesl objem exportního úvěrového portfolia </w:t>
      </w:r>
      <w:r>
        <w:rPr>
          <w:color w:val="04640D"/>
        </w:rPr>
        <w:t>banky Banco Exterior</w:t>
      </w:r>
      <w:r>
        <w:t xml:space="preserve"> z 824 miliard peset (7.04 miliardy dolarů) na současných 522 miliard peset. </w:t>
      </w:r>
      <w:r>
        <w:rPr>
          <w:color w:val="5C5300"/>
        </w:rPr>
        <w:t xml:space="preserve">Další dva významné pilíře tradičního obchodu </w:t>
      </w:r>
      <w:r>
        <w:rPr>
          <w:color w:val="9F6551"/>
        </w:rPr>
        <w:t>banky Banco Exterior</w:t>
      </w:r>
      <w:r>
        <w:rPr>
          <w:color w:val="5C5300"/>
        </w:rPr>
        <w:t xml:space="preserve"> - velkoobchodní bankovnictví a obchodování se zahraniční měnou</w:t>
      </w:r>
      <w:r>
        <w:t xml:space="preserve"> - se také začaly hroutit pod tíhou konkurence a měnících se potřeb klientů. Podle analytiků byla </w:t>
      </w:r>
      <w:r>
        <w:rPr>
          <w:color w:val="04640D"/>
        </w:rPr>
        <w:t>banka</w:t>
      </w:r>
      <w:r>
        <w:t xml:space="preserve"> ve </w:t>
      </w:r>
      <w:r>
        <w:rPr>
          <w:color w:val="04640D"/>
        </w:rPr>
        <w:t>svém</w:t>
      </w:r>
      <w:r>
        <w:t xml:space="preserve"> úsilí čelit výzvám </w:t>
      </w:r>
      <w:r>
        <w:rPr>
          <w:color w:val="310106"/>
        </w:rPr>
        <w:t>měnícího se trhu</w:t>
      </w:r>
      <w:r>
        <w:t xml:space="preserve"> ochromena </w:t>
      </w:r>
      <w:r>
        <w:rPr>
          <w:color w:val="04640D"/>
        </w:rPr>
        <w:t>svými</w:t>
      </w:r>
      <w:r>
        <w:t xml:space="preserve"> vazbami </w:t>
      </w:r>
      <w:r>
        <w:rPr>
          <w:color w:val="0BC582"/>
        </w:rPr>
        <w:t>na vládu</w:t>
      </w:r>
      <w:r>
        <w:t xml:space="preserve">. Do chvíle, než v loňském listopadu </w:t>
      </w:r>
      <w:r>
        <w:rPr>
          <w:color w:val="FEFB0A"/>
        </w:rPr>
        <w:t>Luzon</w:t>
      </w:r>
      <w:r>
        <w:t xml:space="preserve"> převzal vedení, řídili </w:t>
      </w:r>
      <w:r>
        <w:rPr>
          <w:color w:val="04640D"/>
        </w:rPr>
        <w:t>banku Banco Exterior</w:t>
      </w:r>
      <w:r>
        <w:t xml:space="preserve"> </w:t>
      </w:r>
      <w:r>
        <w:rPr>
          <w:color w:val="BCFEC6"/>
        </w:rPr>
        <w:t xml:space="preserve">politikové, </w:t>
      </w:r>
      <w:r>
        <w:rPr>
          <w:color w:val="932C70"/>
        </w:rPr>
        <w:t>kteří</w:t>
      </w:r>
      <w:r>
        <w:rPr>
          <w:color w:val="BCFEC6"/>
        </w:rPr>
        <w:t xml:space="preserve"> postrádali buď schopnosti, nebo ochotu zavést inovační změny</w:t>
      </w:r>
      <w:r>
        <w:t xml:space="preserve">. </w:t>
      </w:r>
      <w:r>
        <w:rPr>
          <w:color w:val="FEFB0A"/>
        </w:rPr>
        <w:t>Luzon</w:t>
      </w:r>
      <w:r>
        <w:t xml:space="preserve"> však hbitě zredukoval byrokracii, snížil náklady, zvýšil kapitál a vytvořil nové oblasti podnikání. "Máme co dělat," potvrdil. "Musíme jednat rychle." V prvním roce </w:t>
      </w:r>
      <w:r>
        <w:rPr>
          <w:color w:val="FEFB0A"/>
        </w:rPr>
        <w:t>Luzonova</w:t>
      </w:r>
      <w:r>
        <w:t xml:space="preserve"> řízení </w:t>
      </w:r>
      <w:r>
        <w:rPr>
          <w:color w:val="04640D"/>
        </w:rPr>
        <w:t>banka</w:t>
      </w:r>
      <w:r>
        <w:t xml:space="preserve"> zrušila 800 pracovních míst. </w:t>
      </w:r>
      <w:r>
        <w:rPr>
          <w:color w:val="2B1B04"/>
        </w:rPr>
        <w:t>Nyní, jak říkají, během příštích tří až čtyř let hodlají zrušit dalších 1200 pracovních míst</w:t>
      </w:r>
      <w:r>
        <w:t xml:space="preserve">. </w:t>
      </w:r>
      <w:r>
        <w:rPr>
          <w:color w:val="04640D"/>
        </w:rPr>
        <w:t>Banka</w:t>
      </w:r>
      <w:r>
        <w:t xml:space="preserve"> zaměstnává 8000 lidí </w:t>
      </w:r>
      <w:r>
        <w:rPr>
          <w:color w:val="4AFEFA"/>
        </w:rPr>
        <w:t>ve Španělsku</w:t>
      </w:r>
      <w:r>
        <w:t xml:space="preserve"> a 2000 v zahraničí. Aby posílila </w:t>
      </w:r>
      <w:r>
        <w:rPr>
          <w:color w:val="04640D"/>
        </w:rPr>
        <w:t>svůj</w:t>
      </w:r>
      <w:r>
        <w:t xml:space="preserve"> základní kapitál, vydala letos </w:t>
      </w:r>
      <w:r>
        <w:rPr>
          <w:color w:val="04640D"/>
        </w:rPr>
        <w:t>banka Banco Exterior</w:t>
      </w:r>
      <w:r>
        <w:t xml:space="preserve"> podřízené dluhopisy v hodnotě 105 milionů dolarů, zahájila dvě nárokové emise a prodala akcie držené ve </w:t>
      </w:r>
      <w:r>
        <w:rPr>
          <w:color w:val="04640D"/>
        </w:rPr>
        <w:t>své</w:t>
      </w:r>
      <w:r>
        <w:t xml:space="preserve"> finanční správě malým investorům. </w:t>
      </w:r>
      <w:r>
        <w:rPr>
          <w:color w:val="04640D"/>
        </w:rPr>
        <w:t>Banka</w:t>
      </w:r>
      <w:r>
        <w:t xml:space="preserve"> nyní ve </w:t>
      </w:r>
      <w:r>
        <w:rPr>
          <w:color w:val="04640D"/>
        </w:rPr>
        <w:t>svých</w:t>
      </w:r>
      <w:r>
        <w:t xml:space="preserve"> domácích pobočkách agresivně propaguje maloobchodní služby. Loňský pokles exportních úvěrů byl částečně vyrovnán 15% nárůstem půjček fyzickým osobám a malým a středně velkým společnostem. Přestože je </w:t>
      </w:r>
      <w:r>
        <w:rPr>
          <w:color w:val="4AFEFA"/>
        </w:rPr>
        <w:t>ve Španělsku</w:t>
      </w:r>
      <w:r>
        <w:t xml:space="preserve"> bank nadbytek, analytikové říkají, </w:t>
      </w:r>
      <w:r>
        <w:rPr>
          <w:color w:val="B5AFC4"/>
        </w:rPr>
        <w:t xml:space="preserve">že </w:t>
      </w:r>
      <w:r>
        <w:rPr>
          <w:color w:val="D4C67A"/>
        </w:rPr>
        <w:t>země</w:t>
      </w:r>
      <w:r>
        <w:rPr>
          <w:color w:val="B5AFC4"/>
        </w:rPr>
        <w:t xml:space="preserve"> má stále </w:t>
      </w:r>
      <w:r>
        <w:rPr>
          <w:color w:val="AE7AA1"/>
        </w:rPr>
        <w:t>jeden z nejvíce ziskových trhů v Evropě</w:t>
      </w:r>
      <w:r>
        <w:t xml:space="preserve">, </w:t>
      </w:r>
      <w:r>
        <w:rPr>
          <w:color w:val="B5AFC4"/>
        </w:rPr>
        <w:t>což</w:t>
      </w:r>
      <w:r>
        <w:t xml:space="preserve"> pomůže </w:t>
      </w:r>
      <w:r>
        <w:rPr>
          <w:color w:val="04640D"/>
        </w:rPr>
        <w:t>bance Banco Exterior</w:t>
      </w:r>
      <w:r>
        <w:t xml:space="preserve"> při řešení </w:t>
      </w:r>
      <w:r>
        <w:rPr>
          <w:color w:val="C2A393"/>
        </w:rPr>
        <w:t xml:space="preserve">obtížných úkolů, </w:t>
      </w:r>
      <w:r>
        <w:rPr>
          <w:color w:val="0232FD"/>
        </w:rPr>
        <w:t>které</w:t>
      </w:r>
      <w:r>
        <w:rPr>
          <w:color w:val="C2A393"/>
        </w:rPr>
        <w:t xml:space="preserve"> </w:t>
      </w:r>
      <w:r>
        <w:rPr>
          <w:color w:val="6A3A35"/>
        </w:rPr>
        <w:t>před ní</w:t>
      </w:r>
      <w:r>
        <w:rPr>
          <w:color w:val="C2A393"/>
        </w:rPr>
        <w:t xml:space="preserve"> stojí</w:t>
      </w:r>
      <w:r>
        <w:t xml:space="preserve">. Plány na rozšíření zahrnují též akvizice na rostoucích zahraničních trzích. </w:t>
      </w:r>
      <w:r>
        <w:rPr>
          <w:color w:val="04640D"/>
        </w:rPr>
        <w:t>Banka</w:t>
      </w:r>
      <w:r>
        <w:t xml:space="preserve"> říká, že má zájem o nákup bank v Maroku, Portugalsku a na Portoriku. Je však pravděpodobné, že </w:t>
      </w:r>
      <w:r>
        <w:rPr>
          <w:color w:val="04640D"/>
        </w:rPr>
        <w:t>její</w:t>
      </w:r>
      <w:r>
        <w:t xml:space="preserve"> maloobchodní aktivity </w:t>
      </w:r>
      <w:r>
        <w:rPr>
          <w:color w:val="BA6801"/>
        </w:rPr>
        <w:t>v Latinské Americe</w:t>
      </w:r>
      <w:r>
        <w:t xml:space="preserve"> budou omezeny. </w:t>
      </w:r>
      <w:r>
        <w:rPr>
          <w:color w:val="04640D"/>
        </w:rPr>
        <w:t>Banka Banco Exterior</w:t>
      </w:r>
      <w:r>
        <w:t xml:space="preserve"> byla </w:t>
      </w:r>
      <w:r>
        <w:rPr>
          <w:color w:val="168E5C"/>
        </w:rPr>
        <w:t xml:space="preserve">jednou z posledních bank, </w:t>
      </w:r>
      <w:r>
        <w:rPr>
          <w:color w:val="16C0D0"/>
        </w:rPr>
        <w:t>která</w:t>
      </w:r>
      <w:r>
        <w:rPr>
          <w:color w:val="168E5C"/>
        </w:rPr>
        <w:t xml:space="preserve"> zřídila makléřskou společnost ještě před tím, než čtyři španělské burzy cenných papírů v červenci prošly rozsáhlou reorganizací</w:t>
      </w:r>
      <w:r>
        <w:t xml:space="preserve">. Opožděný začátek může </w:t>
      </w:r>
      <w:r>
        <w:rPr>
          <w:color w:val="04640D"/>
        </w:rPr>
        <w:t>banku</w:t>
      </w:r>
      <w:r>
        <w:t xml:space="preserve"> znevýhodnit, neboť </w:t>
      </w:r>
      <w:r>
        <w:rPr>
          <w:color w:val="4AFEFA"/>
        </w:rPr>
        <w:t>Španělsko</w:t>
      </w:r>
      <w:r>
        <w:t xml:space="preserve"> dále otevírá </w:t>
      </w:r>
      <w:r>
        <w:rPr>
          <w:color w:val="C62100"/>
        </w:rPr>
        <w:t>svůj</w:t>
      </w:r>
      <w:r>
        <w:rPr>
          <w:color w:val="310106"/>
        </w:rPr>
        <w:t xml:space="preserve"> trh</w:t>
      </w:r>
      <w:r>
        <w:t xml:space="preserve"> zahraniční konkurenci. </w:t>
      </w:r>
      <w:r>
        <w:rPr>
          <w:color w:val="FEFB0A"/>
        </w:rPr>
        <w:t>Luzon</w:t>
      </w:r>
      <w:r>
        <w:t xml:space="preserve"> však tvrdí, že </w:t>
      </w:r>
      <w:r>
        <w:rPr>
          <w:color w:val="014347"/>
        </w:rPr>
        <w:t xml:space="preserve">zkušený tým, </w:t>
      </w:r>
      <w:r>
        <w:rPr>
          <w:color w:val="233809"/>
        </w:rPr>
        <w:t>který</w:t>
      </w:r>
      <w:r>
        <w:rPr>
          <w:color w:val="014347"/>
        </w:rPr>
        <w:t xml:space="preserve"> </w:t>
      </w:r>
      <w:r>
        <w:rPr>
          <w:color w:val="42083B"/>
        </w:rPr>
        <w:t>si</w:t>
      </w:r>
      <w:r>
        <w:rPr>
          <w:color w:val="014347"/>
        </w:rPr>
        <w:t xml:space="preserve"> </w:t>
      </w:r>
      <w:r>
        <w:rPr>
          <w:color w:val="42083B"/>
        </w:rPr>
        <w:t>s sebou</w:t>
      </w:r>
      <w:r>
        <w:rPr>
          <w:color w:val="014347"/>
        </w:rPr>
        <w:t xml:space="preserve"> přivedl </w:t>
      </w:r>
      <w:r>
        <w:rPr>
          <w:color w:val="82785D"/>
        </w:rPr>
        <w:t xml:space="preserve">z banky Banco Bilbao Vizcaya, </w:t>
      </w:r>
      <w:r>
        <w:rPr>
          <w:color w:val="023087"/>
        </w:rPr>
        <w:t>kde</w:t>
      </w:r>
      <w:r>
        <w:rPr>
          <w:color w:val="82785D"/>
        </w:rPr>
        <w:t xml:space="preserve"> dříve působil jako generální ředitel</w:t>
      </w:r>
      <w:r>
        <w:t xml:space="preserve">, dostane do konce </w:t>
      </w:r>
      <w:r>
        <w:rPr>
          <w:color w:val="61FC03"/>
        </w:rPr>
        <w:t>roku 1992</w:t>
      </w:r>
      <w:r>
        <w:t xml:space="preserve"> divizi kapitálového trhu </w:t>
      </w:r>
      <w:r>
        <w:rPr>
          <w:color w:val="04640D"/>
        </w:rPr>
        <w:t>této banky</w:t>
      </w:r>
      <w:r>
        <w:t xml:space="preserve"> do formy. </w:t>
      </w:r>
      <w:r>
        <w:rPr>
          <w:color w:val="04640D"/>
        </w:rPr>
        <w:t>Banka</w:t>
      </w:r>
      <w:r>
        <w:t xml:space="preserve"> také uvádí, že využije </w:t>
      </w:r>
      <w:r>
        <w:rPr>
          <w:color w:val="04640D"/>
        </w:rPr>
        <w:t>svou</w:t>
      </w:r>
      <w:r>
        <w:t xml:space="preserve"> mezinárodní síť k nasměrování investic z Londýna, Frankfurtu, Curychu a Paříže na španělské burzy.</w:t>
      </w:r>
    </w:p>
    <w:p>
      <w:r>
        <w:rPr>
          <w:b/>
        </w:rPr>
        <w:t>Document number 398</w:t>
      </w:r>
    </w:p>
    <w:p>
      <w:r>
        <w:rPr>
          <w:b/>
        </w:rPr>
        <w:t>Document identifier: wsj0617-001</w:t>
      </w:r>
    </w:p>
    <w:p>
      <w:r>
        <w:rPr>
          <w:color w:val="310106"/>
        </w:rPr>
        <w:t xml:space="preserve">Generální poradce </w:t>
      </w:r>
      <w:r>
        <w:rPr>
          <w:color w:val="04640D"/>
        </w:rPr>
        <w:t>společnosti General Motors Corp.</w:t>
      </w:r>
      <w:r>
        <w:t xml:space="preserve"> doufá, </w:t>
      </w:r>
      <w:r>
        <w:rPr>
          <w:color w:val="FEFB0A"/>
        </w:rPr>
        <w:t xml:space="preserve">že během dvou let sníží </w:t>
      </w:r>
      <w:r>
        <w:rPr>
          <w:color w:val="FB5514"/>
        </w:rPr>
        <w:t xml:space="preserve">počet </w:t>
      </w:r>
      <w:r>
        <w:rPr>
          <w:color w:val="E115C0"/>
        </w:rPr>
        <w:t xml:space="preserve">externích právních firem, </w:t>
      </w:r>
      <w:r>
        <w:rPr>
          <w:color w:val="00587F"/>
        </w:rPr>
        <w:t>kterých</w:t>
      </w:r>
      <w:r>
        <w:rPr>
          <w:color w:val="E115C0"/>
        </w:rPr>
        <w:t xml:space="preserve"> </w:t>
      </w:r>
      <w:r>
        <w:rPr>
          <w:color w:val="0BC582"/>
        </w:rPr>
        <w:t>tento výrobce automobilů</w:t>
      </w:r>
      <w:r>
        <w:rPr>
          <w:color w:val="E115C0"/>
        </w:rPr>
        <w:t xml:space="preserve"> využívá</w:t>
      </w:r>
      <w:r>
        <w:rPr>
          <w:color w:val="FEFB0A"/>
        </w:rPr>
        <w:t>, z počtu přibližně 700 na 200</w:t>
      </w:r>
      <w:r>
        <w:t xml:space="preserve">. </w:t>
      </w:r>
      <w:r>
        <w:rPr>
          <w:color w:val="310106"/>
        </w:rPr>
        <w:t xml:space="preserve">Harry J. Pearce, </w:t>
      </w:r>
      <w:r>
        <w:rPr>
          <w:color w:val="FEB8C8"/>
        </w:rPr>
        <w:t>který</w:t>
      </w:r>
      <w:r>
        <w:rPr>
          <w:color w:val="310106"/>
        </w:rPr>
        <w:t xml:space="preserve"> byl generálním poradcem jmenován v květnu </w:t>
      </w:r>
      <w:r>
        <w:rPr>
          <w:color w:val="9E8317"/>
        </w:rPr>
        <w:t>1987</w:t>
      </w:r>
      <w:r>
        <w:t xml:space="preserve">, říká, že </w:t>
      </w:r>
      <w:r>
        <w:rPr>
          <w:color w:val="FEFB0A"/>
        </w:rPr>
        <w:t>toto snížení</w:t>
      </w:r>
      <w:r>
        <w:t xml:space="preserve"> má ušetřit náklady a cílem je, aby </w:t>
      </w:r>
      <w:r>
        <w:rPr>
          <w:color w:val="01190F"/>
        </w:rPr>
        <w:t xml:space="preserve">interní právní oddělení </w:t>
      </w:r>
      <w:r>
        <w:rPr>
          <w:color w:val="847D81"/>
        </w:rPr>
        <w:t>této jedničky ve výrobě automobilů</w:t>
      </w:r>
      <w:r>
        <w:rPr>
          <w:color w:val="01190F"/>
        </w:rPr>
        <w:t xml:space="preserve"> se 134 právníky</w:t>
      </w:r>
      <w:r>
        <w:t xml:space="preserve"> převzalo </w:t>
      </w:r>
      <w:r>
        <w:rPr>
          <w:color w:val="58018B"/>
        </w:rPr>
        <w:t xml:space="preserve">záležitosti, </w:t>
      </w:r>
      <w:r>
        <w:rPr>
          <w:color w:val="B70639"/>
        </w:rPr>
        <w:t>pro které</w:t>
      </w:r>
      <w:r>
        <w:rPr>
          <w:color w:val="58018B"/>
        </w:rPr>
        <w:t xml:space="preserve"> je lépe vybaveno a vyškoleno</w:t>
      </w:r>
      <w:r>
        <w:t xml:space="preserve">. </w:t>
      </w:r>
      <w:r>
        <w:rPr>
          <w:color w:val="703B01"/>
        </w:rPr>
        <w:t>Společnost GM</w:t>
      </w:r>
      <w:r>
        <w:rPr>
          <w:color w:val="F7F1DF"/>
        </w:rPr>
        <w:t xml:space="preserve"> vyškrtla ze </w:t>
      </w:r>
      <w:r>
        <w:rPr>
          <w:color w:val="703B01"/>
        </w:rPr>
        <w:t>svého</w:t>
      </w:r>
      <w:r>
        <w:rPr>
          <w:color w:val="F7F1DF"/>
        </w:rPr>
        <w:t xml:space="preserve"> seznamu ověřených místních právních poradců asi 40 firem</w:t>
      </w:r>
      <w:r>
        <w:t xml:space="preserve">, říká </w:t>
      </w:r>
      <w:r>
        <w:rPr>
          <w:color w:val="310106"/>
        </w:rPr>
        <w:t>Pearce</w:t>
      </w:r>
      <w:r>
        <w:t xml:space="preserve">. </w:t>
      </w:r>
      <w:r>
        <w:rPr>
          <w:color w:val="F7F1DF"/>
        </w:rPr>
        <w:t>Tento krok</w:t>
      </w:r>
      <w:r>
        <w:t xml:space="preserve"> je součástí trendu, aby místo najímání externích právních firem prováděli více interních prací podnikoví právníci. V květnu ustanovil </w:t>
      </w:r>
      <w:r>
        <w:rPr>
          <w:color w:val="310106"/>
        </w:rPr>
        <w:t>Pearce</w:t>
      </w:r>
      <w:r>
        <w:t xml:space="preserve"> </w:t>
      </w:r>
      <w:r>
        <w:rPr>
          <w:color w:val="118B8A"/>
        </w:rPr>
        <w:t>ve společnosti GM</w:t>
      </w:r>
      <w:r>
        <w:t xml:space="preserve"> první skupinu pro právní spory </w:t>
      </w:r>
      <w:r>
        <w:rPr>
          <w:color w:val="4AFEFA"/>
        </w:rPr>
        <w:t xml:space="preserve">se čtyřmi právníky, </w:t>
      </w:r>
      <w:r>
        <w:rPr>
          <w:color w:val="FCB164"/>
        </w:rPr>
        <w:t>z nichž</w:t>
      </w:r>
      <w:r>
        <w:rPr>
          <w:color w:val="4AFEFA"/>
        </w:rPr>
        <w:t xml:space="preserve"> všichni byli dříve asistenty federálních zástupců a mají s právními spory značné zkušenosti</w:t>
      </w:r>
      <w:r>
        <w:t xml:space="preserve">. Má v plánu zvýšit počet pracovníků pro právní spory. Interní právníci řeší takové typy případů, jako jsou spory týkající se </w:t>
      </w:r>
      <w:r>
        <w:rPr>
          <w:color w:val="796EE6"/>
        </w:rPr>
        <w:t xml:space="preserve">společností, </w:t>
      </w:r>
      <w:r>
        <w:rPr>
          <w:color w:val="000D2C"/>
        </w:rPr>
        <w:t>které</w:t>
      </w:r>
      <w:r>
        <w:rPr>
          <w:color w:val="796EE6"/>
        </w:rPr>
        <w:t xml:space="preserve"> </w:t>
      </w:r>
      <w:r>
        <w:rPr>
          <w:color w:val="53495F"/>
        </w:rPr>
        <w:t>se společností GM</w:t>
      </w:r>
      <w:r>
        <w:rPr>
          <w:color w:val="796EE6"/>
        </w:rPr>
        <w:t xml:space="preserve"> obchodují</w:t>
      </w:r>
      <w:r>
        <w:t xml:space="preserve">, a žaloby týkající se výrobků </w:t>
      </w:r>
      <w:r>
        <w:rPr>
          <w:color w:val="F95475"/>
        </w:rPr>
        <w:t xml:space="preserve">včetně té, </w:t>
      </w:r>
      <w:r>
        <w:rPr>
          <w:color w:val="61FC03"/>
        </w:rPr>
        <w:t>ve které</w:t>
      </w:r>
      <w:r>
        <w:rPr>
          <w:color w:val="F95475"/>
        </w:rPr>
        <w:t xml:space="preserve"> </w:t>
      </w:r>
      <w:r>
        <w:rPr>
          <w:color w:val="5D9608"/>
        </w:rPr>
        <w:t>řidič</w:t>
      </w:r>
      <w:r>
        <w:rPr>
          <w:color w:val="F95475"/>
        </w:rPr>
        <w:t xml:space="preserve"> žaluje </w:t>
      </w:r>
      <w:r>
        <w:rPr>
          <w:color w:val="DE98FD"/>
        </w:rPr>
        <w:t>společnost GM</w:t>
      </w:r>
      <w:r>
        <w:rPr>
          <w:color w:val="F95475"/>
        </w:rPr>
        <w:t xml:space="preserve"> za škody způsobené nehodou</w:t>
      </w:r>
      <w:r>
        <w:t xml:space="preserve">. </w:t>
      </w:r>
      <w:r>
        <w:rPr>
          <w:color w:val="310106"/>
        </w:rPr>
        <w:t>Pearce</w:t>
      </w:r>
      <w:r>
        <w:t xml:space="preserve"> také nutí </w:t>
      </w:r>
      <w:r>
        <w:rPr>
          <w:color w:val="98A088"/>
        </w:rPr>
        <w:t>své</w:t>
      </w:r>
      <w:r>
        <w:rPr>
          <w:color w:val="4F584E"/>
        </w:rPr>
        <w:t xml:space="preserve"> zaměstnance</w:t>
      </w:r>
      <w:r>
        <w:t xml:space="preserve">, aby úzce spolupracovali s techniky </w:t>
      </w:r>
      <w:r>
        <w:rPr>
          <w:color w:val="118B8A"/>
        </w:rPr>
        <w:t>společnosti GM</w:t>
      </w:r>
      <w:r>
        <w:t xml:space="preserve">, a tak pomohli zabránit budoucím sporům. Právníci </w:t>
      </w:r>
      <w:r>
        <w:rPr>
          <w:color w:val="118B8A"/>
        </w:rPr>
        <w:t>společnosti GM</w:t>
      </w:r>
      <w:r>
        <w:t xml:space="preserve"> spolupracují </w:t>
      </w:r>
      <w:r>
        <w:rPr>
          <w:color w:val="248AD0"/>
        </w:rPr>
        <w:t>s techniky</w:t>
      </w:r>
      <w:r>
        <w:t xml:space="preserve"> na vývoji jednotnějších montážních postupů - </w:t>
      </w:r>
      <w:r>
        <w:rPr>
          <w:color w:val="5C5300"/>
        </w:rPr>
        <w:t xml:space="preserve">způsob, </w:t>
      </w:r>
      <w:r>
        <w:rPr>
          <w:color w:val="9F6551"/>
        </w:rPr>
        <w:t>jakým</w:t>
      </w:r>
      <w:r>
        <w:rPr>
          <w:color w:val="5C5300"/>
        </w:rPr>
        <w:t xml:space="preserve"> je </w:t>
      </w:r>
      <w:r>
        <w:rPr>
          <w:color w:val="BCFEC6"/>
        </w:rPr>
        <w:t>vozidlo</w:t>
      </w:r>
      <w:r>
        <w:rPr>
          <w:color w:val="5C5300"/>
        </w:rPr>
        <w:t xml:space="preserve"> sestaveno</w:t>
      </w:r>
      <w:r>
        <w:t xml:space="preserve">, má velký vliv na </w:t>
      </w:r>
      <w:r>
        <w:rPr>
          <w:color w:val="932C70"/>
        </w:rPr>
        <w:t>jeho</w:t>
      </w:r>
      <w:r>
        <w:t xml:space="preserve"> trvanlivost. </w:t>
      </w:r>
      <w:r>
        <w:rPr>
          <w:color w:val="2B1B04"/>
        </w:rPr>
        <w:t>Právníci</w:t>
      </w:r>
      <w:r>
        <w:t xml:space="preserve"> též sledují spory, aby zjistili, které automobilové součásti způsobují největší právní problémy. </w:t>
      </w:r>
      <w:r>
        <w:rPr>
          <w:color w:val="310106"/>
        </w:rPr>
        <w:t>Pearce</w:t>
      </w:r>
      <w:r>
        <w:t xml:space="preserve"> uvádí, </w:t>
      </w:r>
      <w:r>
        <w:rPr>
          <w:color w:val="B5AFC4"/>
        </w:rPr>
        <w:t xml:space="preserve">že největší šanci na udržení či navázání spolupráce </w:t>
      </w:r>
      <w:r>
        <w:rPr>
          <w:color w:val="D4C67A"/>
        </w:rPr>
        <w:t>se společnosti GM</w:t>
      </w:r>
      <w:r>
        <w:rPr>
          <w:color w:val="B5AFC4"/>
        </w:rPr>
        <w:t xml:space="preserve"> budou mít </w:t>
      </w:r>
      <w:r>
        <w:rPr>
          <w:color w:val="AE7AA1"/>
        </w:rPr>
        <w:t xml:space="preserve">ty právní firmy, </w:t>
      </w:r>
      <w:r>
        <w:rPr>
          <w:color w:val="C2A393"/>
        </w:rPr>
        <w:t>které</w:t>
      </w:r>
      <w:r>
        <w:rPr>
          <w:color w:val="AE7AA1"/>
        </w:rPr>
        <w:t xml:space="preserve"> poskytují nejkvalitnější služby za nejlepší cenu</w:t>
      </w:r>
      <w:r>
        <w:t xml:space="preserve">, </w:t>
      </w:r>
      <w:r>
        <w:rPr>
          <w:color w:val="B5AFC4"/>
        </w:rPr>
        <w:t>čímž</w:t>
      </w:r>
      <w:r>
        <w:t xml:space="preserve"> jen opakuje </w:t>
      </w:r>
      <w:r>
        <w:rPr>
          <w:color w:val="0232FD"/>
        </w:rPr>
        <w:t xml:space="preserve">strategii, </w:t>
      </w:r>
      <w:r>
        <w:rPr>
          <w:color w:val="6A3A35"/>
        </w:rPr>
        <w:t>jíž</w:t>
      </w:r>
      <w:r>
        <w:rPr>
          <w:color w:val="0232FD"/>
        </w:rPr>
        <w:t xml:space="preserve"> se řídí </w:t>
      </w:r>
      <w:r>
        <w:rPr>
          <w:color w:val="BA6801"/>
        </w:rPr>
        <w:t xml:space="preserve">automobilové provozy </w:t>
      </w:r>
      <w:r>
        <w:rPr>
          <w:color w:val="168E5C"/>
        </w:rPr>
        <w:t>společnosti GM</w:t>
      </w:r>
      <w:r>
        <w:rPr>
          <w:color w:val="0232FD"/>
        </w:rPr>
        <w:t xml:space="preserve"> u </w:t>
      </w:r>
      <w:r>
        <w:rPr>
          <w:color w:val="BA6801"/>
        </w:rPr>
        <w:t>svých</w:t>
      </w:r>
      <w:r>
        <w:rPr>
          <w:color w:val="0232FD"/>
        </w:rPr>
        <w:t xml:space="preserve"> dodavatelů</w:t>
      </w:r>
      <w:r>
        <w:t xml:space="preserve">. </w:t>
      </w:r>
      <w:r>
        <w:rPr>
          <w:color w:val="B5AFC4"/>
        </w:rPr>
        <w:t>To</w:t>
      </w:r>
      <w:r>
        <w:t xml:space="preserve"> neznamená nutně, že výhodu mají větší firmy, </w:t>
      </w:r>
      <w:r>
        <w:rPr>
          <w:color w:val="310106"/>
        </w:rPr>
        <w:t>Pearce</w:t>
      </w:r>
      <w:r>
        <w:t xml:space="preserve"> uvedl, že </w:t>
      </w:r>
      <w:r>
        <w:rPr>
          <w:color w:val="118B8A"/>
        </w:rPr>
        <w:t>společnost GM</w:t>
      </w:r>
      <w:r>
        <w:t xml:space="preserve"> spolupracuje </w:t>
      </w:r>
      <w:r>
        <w:rPr>
          <w:color w:val="16C0D0"/>
        </w:rPr>
        <w:t xml:space="preserve">s mnoha malými firmami, </w:t>
      </w:r>
      <w:r>
        <w:rPr>
          <w:color w:val="C62100"/>
        </w:rPr>
        <w:t>kterých</w:t>
      </w:r>
      <w:r>
        <w:rPr>
          <w:color w:val="16C0D0"/>
        </w:rPr>
        <w:t xml:space="preserve"> si vysoce cení</w:t>
      </w:r>
      <w:r>
        <w:t xml:space="preserve">. </w:t>
      </w:r>
      <w:r>
        <w:rPr>
          <w:color w:val="310106"/>
        </w:rPr>
        <w:t>Pearce</w:t>
      </w:r>
      <w:r>
        <w:t xml:space="preserve"> provedl reorganizaci týmu právníků </w:t>
      </w:r>
      <w:r>
        <w:rPr>
          <w:color w:val="118B8A"/>
        </w:rPr>
        <w:t>společnosti GM</w:t>
      </w:r>
      <w:r>
        <w:t xml:space="preserve"> tak, že zrušil všechny funkce a založil několik nových </w:t>
      </w:r>
      <w:r>
        <w:rPr>
          <w:color w:val="014347"/>
        </w:rPr>
        <w:t xml:space="preserve">včetně skupiny pro zvláštní projekty, </w:t>
      </w:r>
      <w:r>
        <w:rPr>
          <w:color w:val="233809"/>
        </w:rPr>
        <w:t>která</w:t>
      </w:r>
      <w:r>
        <w:rPr>
          <w:color w:val="014347"/>
        </w:rPr>
        <w:t xml:space="preserve"> vytváří filmy o bezpečnosti a řízení v opilosti</w:t>
      </w:r>
      <w:r>
        <w:t xml:space="preserve">. </w:t>
      </w:r>
      <w:r>
        <w:rPr>
          <w:color w:val="42083B"/>
        </w:rPr>
        <w:t>FEDERÁLNÍ PROKURÁTOŘI</w:t>
      </w:r>
      <w:r>
        <w:rPr>
          <w:color w:val="82785D"/>
        </w:rPr>
        <w:t xml:space="preserve"> došli k závěru, </w:t>
      </w:r>
      <w:r>
        <w:rPr>
          <w:color w:val="023087"/>
        </w:rPr>
        <w:t xml:space="preserve">že </w:t>
      </w:r>
      <w:r>
        <w:rPr>
          <w:color w:val="B7DAD2"/>
        </w:rPr>
        <w:t>čím dál méně trestných činů</w:t>
      </w:r>
      <w:r>
        <w:rPr>
          <w:color w:val="023087"/>
        </w:rPr>
        <w:t xml:space="preserve"> vede k soudnímu řízení</w:t>
      </w:r>
      <w:r>
        <w:t xml:space="preserve">. </w:t>
      </w:r>
      <w:r>
        <w:rPr>
          <w:color w:val="82785D"/>
        </w:rPr>
        <w:t>To</w:t>
      </w:r>
      <w:r>
        <w:t xml:space="preserve"> je zjištění </w:t>
      </w:r>
      <w:r>
        <w:rPr>
          <w:color w:val="196956"/>
        </w:rPr>
        <w:t xml:space="preserve">nové studie </w:t>
      </w:r>
      <w:r>
        <w:rPr>
          <w:color w:val="8C41BB"/>
        </w:rPr>
        <w:t>Ministerstva spravedlnosti</w:t>
      </w:r>
      <w:r>
        <w:rPr>
          <w:color w:val="196956"/>
        </w:rPr>
        <w:t xml:space="preserve">, </w:t>
      </w:r>
      <w:r>
        <w:rPr>
          <w:color w:val="ECEDFE"/>
        </w:rPr>
        <w:t>kterou</w:t>
      </w:r>
      <w:r>
        <w:rPr>
          <w:color w:val="196956"/>
        </w:rPr>
        <w:t xml:space="preserve"> provedli </w:t>
      </w:r>
      <w:r>
        <w:rPr>
          <w:color w:val="2B2D32"/>
        </w:rPr>
        <w:t>vědci</w:t>
      </w:r>
      <w:r>
        <w:rPr>
          <w:color w:val="196956"/>
        </w:rPr>
        <w:t xml:space="preserve"> </w:t>
      </w:r>
      <w:r>
        <w:rPr>
          <w:color w:val="94C661"/>
        </w:rPr>
        <w:t xml:space="preserve">na univerzitě v </w:t>
      </w:r>
      <w:r>
        <w:rPr>
          <w:color w:val="F8907D"/>
        </w:rPr>
        <w:t>Syracuse</w:t>
      </w:r>
      <w:r>
        <w:t xml:space="preserve">. </w:t>
      </w:r>
      <w:r>
        <w:rPr>
          <w:color w:val="895E6B"/>
        </w:rPr>
        <w:t xml:space="preserve">David Burnham, jeden </w:t>
      </w:r>
      <w:r>
        <w:rPr>
          <w:color w:val="788E95"/>
        </w:rPr>
        <w:t>z autorů</w:t>
      </w:r>
      <w:r>
        <w:t xml:space="preserve">, uvádí, že méně soudních sporů pravděpodobně znamená, že roste počet dohod při přiznání viny. </w:t>
      </w:r>
      <w:r>
        <w:rPr>
          <w:color w:val="FB6AB8"/>
        </w:rPr>
        <w:t>V roce 1980</w:t>
      </w:r>
      <w:r>
        <w:t xml:space="preserve"> končilo soudním řízením 18 % federálních trestních vyšetřování, </w:t>
      </w:r>
      <w:r>
        <w:rPr>
          <w:color w:val="576094"/>
        </w:rPr>
        <w:t>v roce 1987</w:t>
      </w:r>
      <w:r>
        <w:t xml:space="preserve"> jen 9 %. </w:t>
      </w:r>
      <w:r>
        <w:rPr>
          <w:color w:val="196956"/>
        </w:rPr>
        <w:t>Studie</w:t>
      </w:r>
      <w:r>
        <w:t xml:space="preserve"> pokrývá 11 velkých federálních zastupitelství - včetně těch </w:t>
      </w:r>
      <w:r>
        <w:rPr>
          <w:color w:val="DB1474"/>
        </w:rPr>
        <w:t>na Manhattanu</w:t>
      </w:r>
      <w:r>
        <w:t xml:space="preserve"> a Brooklynu </w:t>
      </w:r>
      <w:r>
        <w:rPr>
          <w:color w:val="8489AE"/>
        </w:rPr>
        <w:t>ve státech New York a New Jersey</w:t>
      </w:r>
      <w:r>
        <w:t xml:space="preserve"> - </w:t>
      </w:r>
      <w:r>
        <w:rPr>
          <w:color w:val="860E04"/>
        </w:rPr>
        <w:t>v letech 1980 až 1987</w:t>
      </w:r>
      <w:r>
        <w:t xml:space="preserve">. </w:t>
      </w:r>
      <w:r>
        <w:rPr>
          <w:color w:val="FBC206"/>
        </w:rPr>
        <w:t>Ministerstvo spravedlnosti</w:t>
      </w:r>
      <w:r>
        <w:t xml:space="preserve"> odmítlo vysvětlení, že </w:t>
      </w:r>
      <w:r>
        <w:rPr>
          <w:color w:val="FBC206"/>
        </w:rPr>
        <w:t>jeho</w:t>
      </w:r>
      <w:r>
        <w:t xml:space="preserve"> prokurátoři jsou v současnosti více nakloněni dohodám při přiznání viny. "Počet </w:t>
      </w:r>
      <w:r>
        <w:rPr>
          <w:color w:val="6EAB9B"/>
        </w:rPr>
        <w:t>závažných trestných činů</w:t>
      </w:r>
      <w:r>
        <w:t xml:space="preserve"> je u nás už 20 let stejný" a asi 15 % všech vyšetřování končí soudním řízením, uvedla mluvčí </w:t>
      </w:r>
      <w:r>
        <w:rPr>
          <w:color w:val="FBC206"/>
        </w:rPr>
        <w:t>ministerstva</w:t>
      </w:r>
      <w:r>
        <w:t xml:space="preserve">. Tento rozpor je trochu matoucí v tom, že </w:t>
      </w:r>
      <w:r>
        <w:rPr>
          <w:color w:val="F2CDFE"/>
        </w:rPr>
        <w:t xml:space="preserve">vědci </w:t>
      </w:r>
      <w:r>
        <w:rPr>
          <w:color w:val="645341"/>
        </w:rPr>
        <w:t xml:space="preserve">z univerzity v </w:t>
      </w:r>
      <w:r>
        <w:rPr>
          <w:color w:val="760035"/>
        </w:rPr>
        <w:t>Syracuse</w:t>
      </w:r>
      <w:r>
        <w:t xml:space="preserve"> uvedli, že ve </w:t>
      </w:r>
      <w:r>
        <w:rPr>
          <w:color w:val="F2CDFE"/>
        </w:rPr>
        <w:t>svých</w:t>
      </w:r>
      <w:r>
        <w:t xml:space="preserve"> závěrech vycházejí z vládních statistik. "Jedno možné vysvětlení </w:t>
      </w:r>
      <w:r>
        <w:rPr>
          <w:color w:val="647A41"/>
        </w:rPr>
        <w:t>tohoto poklesu" v posílání případů k soudnímu řízení</w:t>
      </w:r>
      <w:r>
        <w:t xml:space="preserve">, říká </w:t>
      </w:r>
      <w:r>
        <w:rPr>
          <w:color w:val="895E6B"/>
        </w:rPr>
        <w:t>Burnham</w:t>
      </w:r>
      <w:r>
        <w:t xml:space="preserve">, "je to, že počet obžalovaných obviněných z trestných činů dohromady všemi federálními zastupiteli značně stoupá." </w:t>
      </w:r>
      <w:r>
        <w:rPr>
          <w:color w:val="FB6AB8"/>
        </w:rPr>
        <w:t>V roce 1980</w:t>
      </w:r>
      <w:r>
        <w:t xml:space="preserve">, uvádí </w:t>
      </w:r>
      <w:r>
        <w:rPr>
          <w:color w:val="196956"/>
        </w:rPr>
        <w:t>studie</w:t>
      </w:r>
      <w:r>
        <w:t xml:space="preserve">, prokurátoři zkoumali obvinění proti 25 obžalovaným na každých 100000 lidí ve věku 18 let a starších. </w:t>
      </w:r>
      <w:r>
        <w:rPr>
          <w:color w:val="576094"/>
        </w:rPr>
        <w:t>V roce 1987</w:t>
      </w:r>
      <w:r>
        <w:t xml:space="preserve"> prokurátoři zkoumali 35 obžalovaných na každých 100000 dospělých. Další zjištění </w:t>
      </w:r>
      <w:r>
        <w:rPr>
          <w:color w:val="196956"/>
        </w:rPr>
        <w:t>studie</w:t>
      </w:r>
      <w:r>
        <w:t xml:space="preserve">: prokurátoři mají podstatně odlišné priority. </w:t>
      </w:r>
      <w:r>
        <w:rPr>
          <w:color w:val="496E76"/>
        </w:rPr>
        <w:t>Manhattanské federální zastupitelství</w:t>
      </w:r>
      <w:r>
        <w:t xml:space="preserve"> vyšetřovalo </w:t>
      </w:r>
      <w:r>
        <w:rPr>
          <w:color w:val="860E04"/>
        </w:rPr>
        <w:t>v letech 1980 až 1987</w:t>
      </w:r>
      <w:r>
        <w:t xml:space="preserve"> průměrně </w:t>
      </w:r>
      <w:r>
        <w:rPr>
          <w:color w:val="E3F894"/>
        </w:rPr>
        <w:t>43 kriminálních případů na každých 100000 dospělých</w:t>
      </w:r>
      <w:r>
        <w:t xml:space="preserve">. Avšak federální zastupitelství v New Jersey </w:t>
      </w:r>
      <w:r>
        <w:rPr>
          <w:color w:val="E3F894"/>
        </w:rPr>
        <w:t>jich</w:t>
      </w:r>
      <w:r>
        <w:t xml:space="preserve"> mělo průměrně 16. </w:t>
      </w:r>
      <w:r>
        <w:rPr>
          <w:color w:val="F9D7CD"/>
        </w:rPr>
        <w:t>Civilních případů</w:t>
      </w:r>
      <w:r>
        <w:t xml:space="preserve"> zaregistroval manhattanský prokurátor ve stejném období průměrně jen 11 na každých 100000 dospělých, federální zástupce v San Franciscu </w:t>
      </w:r>
      <w:r>
        <w:rPr>
          <w:color w:val="F9D7CD"/>
        </w:rPr>
        <w:t>jich</w:t>
      </w:r>
      <w:r>
        <w:t xml:space="preserve"> měl průměrně 79. </w:t>
      </w:r>
      <w:r>
        <w:rPr>
          <w:color w:val="196956"/>
        </w:rPr>
        <w:t>Studie</w:t>
      </w:r>
      <w:r>
        <w:t xml:space="preserve"> má poskytnout novinářům, akademickým expertům a dalším </w:t>
      </w:r>
      <w:r>
        <w:rPr>
          <w:color w:val="876128"/>
        </w:rPr>
        <w:t xml:space="preserve">nezpracovaná data, </w:t>
      </w:r>
      <w:r>
        <w:rPr>
          <w:color w:val="A1A711"/>
        </w:rPr>
        <w:t>z nichž</w:t>
      </w:r>
      <w:r>
        <w:rPr>
          <w:color w:val="876128"/>
        </w:rPr>
        <w:t xml:space="preserve"> lze vycházet v dalších průzkumech</w:t>
      </w:r>
      <w:r>
        <w:t xml:space="preserve">. </w:t>
      </w:r>
      <w:r>
        <w:rPr>
          <w:color w:val="01FB92"/>
        </w:rPr>
        <w:t>IMELDA MARCOSOVÁ</w:t>
      </w:r>
      <w:r>
        <w:t xml:space="preserve"> žádá o propuštění se slovy, že byla unesena. </w:t>
      </w:r>
      <w:r>
        <w:rPr>
          <w:color w:val="01FB92"/>
        </w:rPr>
        <w:t xml:space="preserve">Bývalá první dáma </w:t>
      </w:r>
      <w:r>
        <w:rPr>
          <w:color w:val="FD0F31"/>
        </w:rPr>
        <w:t>Filipín</w:t>
      </w:r>
      <w:r>
        <w:t xml:space="preserve"> požádala </w:t>
      </w:r>
      <w:r>
        <w:rPr>
          <w:color w:val="BE8485"/>
        </w:rPr>
        <w:t xml:space="preserve">federální soud </w:t>
      </w:r>
      <w:r>
        <w:rPr>
          <w:color w:val="C660FB"/>
        </w:rPr>
        <w:t>na Manhattanu</w:t>
      </w:r>
      <w:r>
        <w:t xml:space="preserve">, aby </w:t>
      </w:r>
      <w:r>
        <w:rPr>
          <w:color w:val="01FB92"/>
        </w:rPr>
        <w:t>ji</w:t>
      </w:r>
      <w:r>
        <w:t xml:space="preserve"> zprostil obvinění, a mimo jiné tvrdí, že byla </w:t>
      </w:r>
      <w:r>
        <w:rPr>
          <w:color w:val="120104"/>
        </w:rPr>
        <w:t xml:space="preserve">ze </w:t>
      </w:r>
      <w:r>
        <w:rPr>
          <w:color w:val="D48958"/>
        </w:rPr>
        <w:t>své</w:t>
      </w:r>
      <w:r>
        <w:rPr>
          <w:color w:val="120104"/>
        </w:rPr>
        <w:t xml:space="preserve"> země</w:t>
      </w:r>
      <w:r>
        <w:t xml:space="preserve"> unesena. </w:t>
      </w:r>
      <w:r>
        <w:rPr>
          <w:color w:val="05AEE8"/>
        </w:rPr>
        <w:t>Marcosová</w:t>
      </w:r>
      <w:r>
        <w:rPr>
          <w:color w:val="C3C1BE"/>
        </w:rPr>
        <w:t xml:space="preserve"> a </w:t>
      </w:r>
      <w:r>
        <w:rPr>
          <w:color w:val="9F98F8"/>
        </w:rPr>
        <w:t>její</w:t>
      </w:r>
      <w:r>
        <w:rPr>
          <w:color w:val="1167D9"/>
        </w:rPr>
        <w:t xml:space="preserve"> poslední manžel, bývalý filipínský prezident Ferdinand Marcos</w:t>
      </w:r>
      <w:r>
        <w:t xml:space="preserve">, byli obviněni ze zpronevěry </w:t>
      </w:r>
      <w:r>
        <w:rPr>
          <w:color w:val="D19012"/>
        </w:rPr>
        <w:t xml:space="preserve">více než 100 milionů dolarů </w:t>
      </w:r>
      <w:r>
        <w:rPr>
          <w:color w:val="B7D802"/>
        </w:rPr>
        <w:t>z této země</w:t>
      </w:r>
      <w:r>
        <w:t xml:space="preserve"> a následně z podvodného ukrytí větší části </w:t>
      </w:r>
      <w:r>
        <w:rPr>
          <w:color w:val="D19012"/>
        </w:rPr>
        <w:t>těchto peněz</w:t>
      </w:r>
      <w:r>
        <w:t xml:space="preserve"> přes nákupy nejlepších nemovitostí </w:t>
      </w:r>
      <w:r>
        <w:rPr>
          <w:color w:val="826392"/>
        </w:rPr>
        <w:t>na Manhattanu</w:t>
      </w:r>
      <w:r>
        <w:t xml:space="preserve">. </w:t>
      </w:r>
      <w:r>
        <w:rPr>
          <w:color w:val="5E7A6A"/>
        </w:rPr>
        <w:t xml:space="preserve">Právní zástupci </w:t>
      </w:r>
      <w:r>
        <w:rPr>
          <w:color w:val="B29869"/>
        </w:rPr>
        <w:t>Marcosové</w:t>
      </w:r>
      <w:r>
        <w:t xml:space="preserve"> požádali </w:t>
      </w:r>
      <w:r>
        <w:rPr>
          <w:color w:val="1D0051"/>
        </w:rPr>
        <w:t>federálního soudce Johna F. Keenana</w:t>
      </w:r>
      <w:r>
        <w:t xml:space="preserve">, aby </w:t>
      </w:r>
      <w:r>
        <w:rPr>
          <w:color w:val="5E7A6A"/>
        </w:rPr>
        <w:t>jim</w:t>
      </w:r>
      <w:r>
        <w:t xml:space="preserve"> umožnil přístup ke všem americkým dokumentům o </w:t>
      </w:r>
      <w:r>
        <w:rPr>
          <w:color w:val="01FB92"/>
        </w:rPr>
        <w:t>jejím</w:t>
      </w:r>
      <w:r>
        <w:t xml:space="preserve"> údajném únosu. </w:t>
      </w:r>
      <w:r>
        <w:rPr>
          <w:color w:val="496E76"/>
        </w:rPr>
        <w:t>Federální zastupitelství</w:t>
      </w:r>
      <w:r>
        <w:t xml:space="preserve"> </w:t>
      </w:r>
      <w:r>
        <w:rPr>
          <w:color w:val="8BE7FC"/>
        </w:rPr>
        <w:t xml:space="preserve">v dokumentech, </w:t>
      </w:r>
      <w:r>
        <w:rPr>
          <w:color w:val="76E0C1"/>
        </w:rPr>
        <w:t>které</w:t>
      </w:r>
      <w:r>
        <w:rPr>
          <w:color w:val="8BE7FC"/>
        </w:rPr>
        <w:t xml:space="preserve"> zaslalo jako odpověď</w:t>
      </w:r>
      <w:r>
        <w:t xml:space="preserve">, uvedlo, že </w:t>
      </w:r>
      <w:r>
        <w:rPr>
          <w:color w:val="01FB92"/>
        </w:rPr>
        <w:t>Marcosová</w:t>
      </w:r>
      <w:r>
        <w:t xml:space="preserve"> podala "bizarní stížnost, nepodloženou fakty, že byla unesena </w:t>
      </w:r>
      <w:r>
        <w:rPr>
          <w:color w:val="BACFA7"/>
        </w:rPr>
        <w:t>do této země</w:t>
      </w:r>
      <w:r>
        <w:t xml:space="preserve">", aby získala tajné materiály k případu. </w:t>
      </w:r>
      <w:r>
        <w:rPr>
          <w:color w:val="496E76"/>
        </w:rPr>
        <w:t>Zastupitelství</w:t>
      </w:r>
      <w:r>
        <w:t xml:space="preserve"> také uvedlo, že </w:t>
      </w:r>
      <w:r>
        <w:rPr>
          <w:color w:val="05AEE8"/>
        </w:rPr>
        <w:t>Marcosová</w:t>
      </w:r>
      <w:r>
        <w:rPr>
          <w:color w:val="C3C1BE"/>
        </w:rPr>
        <w:t xml:space="preserve"> a </w:t>
      </w:r>
      <w:r>
        <w:rPr>
          <w:color w:val="9F98F8"/>
        </w:rPr>
        <w:t>její</w:t>
      </w:r>
      <w:r>
        <w:rPr>
          <w:color w:val="1167D9"/>
        </w:rPr>
        <w:t xml:space="preserve"> manžel</w:t>
      </w:r>
      <w:r>
        <w:t xml:space="preserve"> nepřišli do USA poté, co byl </w:t>
      </w:r>
      <w:r>
        <w:rPr>
          <w:color w:val="11BA09"/>
        </w:rPr>
        <w:t>Marcos</w:t>
      </w:r>
      <w:r>
        <w:t xml:space="preserve"> jakožto prezident vyhnán, proti </w:t>
      </w:r>
      <w:r>
        <w:rPr>
          <w:color w:val="C3C1BE"/>
        </w:rPr>
        <w:t>své</w:t>
      </w:r>
      <w:r>
        <w:t xml:space="preserve"> vůli. Prokurátor citoval </w:t>
      </w:r>
      <w:r>
        <w:rPr>
          <w:color w:val="462C36"/>
        </w:rPr>
        <w:t xml:space="preserve">tvrzení </w:t>
      </w:r>
      <w:r>
        <w:rPr>
          <w:color w:val="65407D"/>
        </w:rPr>
        <w:t>Marcosových</w:t>
      </w:r>
      <w:r>
        <w:rPr>
          <w:color w:val="462C36"/>
        </w:rPr>
        <w:t xml:space="preserve">, </w:t>
      </w:r>
      <w:r>
        <w:rPr>
          <w:color w:val="491803"/>
        </w:rPr>
        <w:t>ve kterých</w:t>
      </w:r>
      <w:r>
        <w:rPr>
          <w:color w:val="462C36"/>
        </w:rPr>
        <w:t xml:space="preserve"> uvedli, že přišli </w:t>
      </w:r>
      <w:r>
        <w:rPr>
          <w:color w:val="F5D2A8"/>
        </w:rPr>
        <w:t>do této země</w:t>
      </w:r>
      <w:r>
        <w:rPr>
          <w:color w:val="462C36"/>
        </w:rPr>
        <w:t xml:space="preserve"> na pozvání prezidenta Reagana a že využívali pohostinství USA</w:t>
      </w:r>
      <w:r>
        <w:t xml:space="preserve">. </w:t>
      </w:r>
      <w:r>
        <w:rPr>
          <w:color w:val="5E7A6A"/>
        </w:rPr>
        <w:t xml:space="preserve">Právníci </w:t>
      </w:r>
      <w:r>
        <w:rPr>
          <w:color w:val="B29869"/>
        </w:rPr>
        <w:t>Marcosové</w:t>
      </w:r>
      <w:r>
        <w:t xml:space="preserve"> říkají, že když přišla do USA proti </w:t>
      </w:r>
      <w:r>
        <w:rPr>
          <w:color w:val="01FB92"/>
        </w:rPr>
        <w:t>své</w:t>
      </w:r>
      <w:r>
        <w:t xml:space="preserve"> vůli, postrádá </w:t>
      </w:r>
      <w:r>
        <w:rPr>
          <w:color w:val="BE8485"/>
        </w:rPr>
        <w:t>federální soud</w:t>
      </w:r>
      <w:r>
        <w:t xml:space="preserve"> pravomoc k řešení tohoto případu. </w:t>
      </w:r>
      <w:r>
        <w:rPr>
          <w:color w:val="03422C"/>
        </w:rPr>
        <w:t xml:space="preserve">FEDERÁLNÍ ODVOLACÍ SOUD </w:t>
      </w:r>
      <w:r>
        <w:rPr>
          <w:color w:val="72A46E"/>
        </w:rPr>
        <w:t>na Manhattanu</w:t>
      </w:r>
      <w:r>
        <w:t xml:space="preserve"> rozhodl, že zproštění </w:t>
      </w:r>
      <w:r>
        <w:rPr>
          <w:color w:val="128EAC"/>
        </w:rPr>
        <w:t>obžaloby</w:t>
      </w:r>
      <w:r>
        <w:t xml:space="preserve"> </w:t>
      </w:r>
      <w:r>
        <w:rPr>
          <w:color w:val="47545E"/>
        </w:rPr>
        <w:t xml:space="preserve">bývalého vlastníka </w:t>
      </w:r>
      <w:r>
        <w:rPr>
          <w:color w:val="B95C69"/>
        </w:rPr>
        <w:t>Krétské banky</w:t>
      </w:r>
      <w:r>
        <w:rPr>
          <w:color w:val="47545E"/>
        </w:rPr>
        <w:t xml:space="preserve"> George Koskotase</w:t>
      </w:r>
      <w:r>
        <w:t xml:space="preserve"> </w:t>
      </w:r>
      <w:r>
        <w:rPr>
          <w:color w:val="FB6AB8"/>
        </w:rPr>
        <w:t>z roku 1980</w:t>
      </w:r>
      <w:r>
        <w:t xml:space="preserve"> by mělo být znovu projednáno. </w:t>
      </w:r>
      <w:r>
        <w:rPr>
          <w:color w:val="128EAC"/>
        </w:rPr>
        <w:t xml:space="preserve">Toto obvinění, </w:t>
      </w:r>
      <w:r>
        <w:rPr>
          <w:color w:val="A14D12"/>
        </w:rPr>
        <w:t>které</w:t>
      </w:r>
      <w:r>
        <w:rPr>
          <w:color w:val="128EAC"/>
        </w:rPr>
        <w:t xml:space="preserve"> vyšetřovatelé </w:t>
      </w:r>
      <w:r>
        <w:rPr>
          <w:color w:val="C4C8FA"/>
        </w:rPr>
        <w:t>do roku 1987</w:t>
      </w:r>
      <w:r>
        <w:rPr>
          <w:color w:val="128EAC"/>
        </w:rPr>
        <w:t xml:space="preserve"> neprodyšně uzavřeli a zřejmě </w:t>
      </w:r>
      <w:r>
        <w:rPr>
          <w:color w:val="A14D12"/>
        </w:rPr>
        <w:t>na ně</w:t>
      </w:r>
      <w:r>
        <w:rPr>
          <w:color w:val="128EAC"/>
        </w:rPr>
        <w:t xml:space="preserve"> zapomněli</w:t>
      </w:r>
      <w:r>
        <w:t xml:space="preserve">, žaluje </w:t>
      </w:r>
      <w:r>
        <w:rPr>
          <w:color w:val="372A55"/>
        </w:rPr>
        <w:t>Koskotase</w:t>
      </w:r>
      <w:r>
        <w:rPr>
          <w:color w:val="3F3610"/>
        </w:rPr>
        <w:t xml:space="preserve"> a tři další osoby</w:t>
      </w:r>
      <w:r>
        <w:t xml:space="preserve"> </w:t>
      </w:r>
      <w:r>
        <w:rPr>
          <w:color w:val="D3A2C6"/>
        </w:rPr>
        <w:t>za daňový podvod a další přečiny</w:t>
      </w:r>
      <w:r>
        <w:t xml:space="preserve">. Na počátku 80. let byl mnohokrát v USA, ale nebyl uvězněn až </w:t>
      </w:r>
      <w:r>
        <w:rPr>
          <w:color w:val="576094"/>
        </w:rPr>
        <w:t xml:space="preserve">do roku 1987, </w:t>
      </w:r>
      <w:r>
        <w:rPr>
          <w:color w:val="719FFA"/>
        </w:rPr>
        <w:t>kdy</w:t>
      </w:r>
      <w:r>
        <w:rPr>
          <w:color w:val="576094"/>
        </w:rPr>
        <w:t xml:space="preserve"> se ukázal jako host tehdejšího viceprezidenta George Bushe ve vládní funkci</w:t>
      </w:r>
      <w:r>
        <w:t xml:space="preserve">. </w:t>
      </w:r>
      <w:r>
        <w:rPr>
          <w:color w:val="0D841A"/>
        </w:rPr>
        <w:t xml:space="preserve">Federální soudce </w:t>
      </w:r>
      <w:r>
        <w:rPr>
          <w:color w:val="4C5B32"/>
        </w:rPr>
        <w:t>na Manhattanu</w:t>
      </w:r>
      <w:r>
        <w:t xml:space="preserve"> </w:t>
      </w:r>
      <w:r>
        <w:rPr>
          <w:color w:val="128EAC"/>
        </w:rPr>
        <w:t>toto obvinění</w:t>
      </w:r>
      <w:r>
        <w:t xml:space="preserve"> odmítl s tím, že sedmileté zpoždění zrušilo ústavní právo </w:t>
      </w:r>
      <w:r>
        <w:rPr>
          <w:color w:val="47545E"/>
        </w:rPr>
        <w:t>žalovaného</w:t>
      </w:r>
      <w:r>
        <w:t xml:space="preserve"> na rychlý proces. </w:t>
      </w:r>
      <w:r>
        <w:rPr>
          <w:color w:val="03422C"/>
        </w:rPr>
        <w:t>Odvolací soud</w:t>
      </w:r>
      <w:r>
        <w:t xml:space="preserve"> ale rozhodl, že </w:t>
      </w:r>
      <w:r>
        <w:rPr>
          <w:color w:val="0D841A"/>
        </w:rPr>
        <w:t>soudce</w:t>
      </w:r>
      <w:r>
        <w:t xml:space="preserve"> přiměřeně nezvážil, zda zpoždění opravdu snížilo šanci na regulérní proces. </w:t>
      </w:r>
      <w:r>
        <w:rPr>
          <w:color w:val="47545E"/>
        </w:rPr>
        <w:t>Koskotas</w:t>
      </w:r>
      <w:r>
        <w:t xml:space="preserve"> se snaží zabránit tomu, aby byl vydán zpět </w:t>
      </w:r>
      <w:r>
        <w:rPr>
          <w:color w:val="9DB3B7"/>
        </w:rPr>
        <w:t xml:space="preserve">do Řecka, </w:t>
      </w:r>
      <w:r>
        <w:rPr>
          <w:color w:val="B14F8F"/>
        </w:rPr>
        <w:t>kde</w:t>
      </w:r>
      <w:r>
        <w:rPr>
          <w:color w:val="9DB3B7"/>
        </w:rPr>
        <w:t xml:space="preserve"> je obviněn ze zpronevěry více než 250 milionů dolarů </w:t>
      </w:r>
      <w:r>
        <w:rPr>
          <w:color w:val="747103"/>
        </w:rPr>
        <w:t>z Krétské banky</w:t>
      </w:r>
      <w:r>
        <w:t xml:space="preserve">. </w:t>
      </w:r>
      <w:r>
        <w:rPr>
          <w:color w:val="9F816D"/>
        </w:rPr>
        <w:t>Jeho</w:t>
      </w:r>
      <w:r>
        <w:rPr>
          <w:color w:val="D26A5B"/>
        </w:rPr>
        <w:t xml:space="preserve"> právního zástupce</w:t>
      </w:r>
      <w:r>
        <w:t xml:space="preserve"> se nepodařilo zastihnout, aby se k tomu vyjádřil. DOBROVOLNICTVÍ PRO VEŘEJNÉ BLAHO: Ve snaze zastavit </w:t>
      </w:r>
      <w:r>
        <w:rPr>
          <w:color w:val="8B934B"/>
        </w:rPr>
        <w:t>plán vyžadující, aby</w:t>
      </w:r>
      <w:r>
        <w:t xml:space="preserve"> </w:t>
      </w:r>
      <w:r>
        <w:rPr>
          <w:color w:val="F98500"/>
        </w:rPr>
        <w:t>všichni právníci ve státě New York poskytli ročně zdarma dvacet hodin právní pomoci</w:t>
      </w:r>
      <w:r>
        <w:t xml:space="preserve">, doporučila </w:t>
      </w:r>
      <w:r>
        <w:rPr>
          <w:color w:val="002935"/>
        </w:rPr>
        <w:t>státní advokátní komora</w:t>
      </w:r>
      <w:r>
        <w:t xml:space="preserve"> </w:t>
      </w:r>
      <w:r>
        <w:rPr>
          <w:color w:val="D7F3FE"/>
        </w:rPr>
        <w:t xml:space="preserve">alternativní program, </w:t>
      </w:r>
      <w:r>
        <w:rPr>
          <w:color w:val="FCB899"/>
        </w:rPr>
        <w:t>který</w:t>
      </w:r>
      <w:r>
        <w:rPr>
          <w:color w:val="D7F3FE"/>
        </w:rPr>
        <w:t xml:space="preserve"> má zvýšit dobrovolnou účast ve veřejně prospěšných programech</w:t>
      </w:r>
      <w:r>
        <w:t xml:space="preserve">. </w:t>
      </w:r>
      <w:r>
        <w:rPr>
          <w:color w:val="1C0720"/>
        </w:rPr>
        <w:t xml:space="preserve">Komora </w:t>
      </w:r>
      <w:r>
        <w:rPr>
          <w:color w:val="6B5F61"/>
        </w:rPr>
        <w:t xml:space="preserve">delegátů, </w:t>
      </w:r>
      <w:r>
        <w:rPr>
          <w:color w:val="F98A9D"/>
        </w:rPr>
        <w:t>která</w:t>
      </w:r>
      <w:r>
        <w:rPr>
          <w:color w:val="6B5F61"/>
        </w:rPr>
        <w:t xml:space="preserve"> vytvářela strategii </w:t>
      </w:r>
      <w:r>
        <w:rPr>
          <w:color w:val="9B72C2"/>
        </w:rPr>
        <w:t>komory advokátů</w:t>
      </w:r>
      <w:r>
        <w:t xml:space="preserve">, v sobotu odhlasovala, že požádají </w:t>
      </w:r>
      <w:r>
        <w:rPr>
          <w:color w:val="A6919D"/>
        </w:rPr>
        <w:t>hlavního soudce Sola Wachtlera</w:t>
      </w:r>
      <w:r>
        <w:t xml:space="preserve">, aby dal </w:t>
      </w:r>
      <w:r>
        <w:rPr>
          <w:color w:val="D7F3FE"/>
        </w:rPr>
        <w:t xml:space="preserve">dobrovolnickému programu </w:t>
      </w:r>
      <w:r>
        <w:rPr>
          <w:color w:val="2C3729"/>
        </w:rPr>
        <w:t>komory advokátů</w:t>
      </w:r>
      <w:r>
        <w:t xml:space="preserve"> tři roky na prokázání </w:t>
      </w:r>
      <w:r>
        <w:rPr>
          <w:color w:val="002935"/>
        </w:rPr>
        <w:t>své</w:t>
      </w:r>
      <w:r>
        <w:t xml:space="preserve"> účinnosti, než bude stanoven </w:t>
      </w:r>
      <w:r>
        <w:rPr>
          <w:color w:val="D7C70B"/>
        </w:rPr>
        <w:t>povinný program pro veřejné blaho</w:t>
      </w:r>
      <w:r>
        <w:t xml:space="preserve">. "Věříme, že </w:t>
      </w:r>
      <w:r>
        <w:rPr>
          <w:color w:val="2C3729"/>
        </w:rPr>
        <w:t>námi</w:t>
      </w:r>
      <w:r>
        <w:rPr>
          <w:color w:val="D7F3FE"/>
        </w:rPr>
        <w:t xml:space="preserve"> navržený plán</w:t>
      </w:r>
      <w:r>
        <w:t xml:space="preserve"> má větší pravděpodobnost, že zlepší dostupnost kvalitních právních služeb chudým, než </w:t>
      </w:r>
      <w:r>
        <w:rPr>
          <w:color w:val="D7C70B"/>
        </w:rPr>
        <w:t>navržený povinný plán služeb pro veřejné blaho</w:t>
      </w:r>
      <w:r>
        <w:t xml:space="preserve">, a cíle dosáhne </w:t>
      </w:r>
      <w:r>
        <w:rPr>
          <w:color w:val="9F9992"/>
        </w:rPr>
        <w:t xml:space="preserve">bez rozvratů, sporů, administrativních břemen a možných chyb, </w:t>
      </w:r>
      <w:r>
        <w:rPr>
          <w:color w:val="EFFBD0"/>
        </w:rPr>
        <w:t>o nichž</w:t>
      </w:r>
      <w:r>
        <w:rPr>
          <w:color w:val="9F9992"/>
        </w:rPr>
        <w:t xml:space="preserve"> máme obavu, že by provázely pokus prosadit </w:t>
      </w:r>
      <w:r>
        <w:rPr>
          <w:color w:val="FDE2F1"/>
        </w:rPr>
        <w:t>povinný plán</w:t>
      </w:r>
      <w:r>
        <w:t xml:space="preserve">," uvedl Justin L. Vigdor z Rochesteru, vedoucí </w:t>
      </w:r>
      <w:r>
        <w:rPr>
          <w:color w:val="923A52"/>
        </w:rPr>
        <w:t xml:space="preserve">komise, </w:t>
      </w:r>
      <w:r>
        <w:rPr>
          <w:color w:val="5140A7"/>
        </w:rPr>
        <w:t>která</w:t>
      </w:r>
      <w:r>
        <w:rPr>
          <w:color w:val="923A52"/>
        </w:rPr>
        <w:t xml:space="preserve"> prováděla studii </w:t>
      </w:r>
      <w:r>
        <w:rPr>
          <w:color w:val="BC14FD"/>
        </w:rPr>
        <w:t>advokátní komory</w:t>
      </w:r>
      <w:r>
        <w:rPr>
          <w:color w:val="923A52"/>
        </w:rPr>
        <w:t xml:space="preserve"> </w:t>
      </w:r>
      <w:r>
        <w:rPr>
          <w:color w:val="6D706C"/>
        </w:rPr>
        <w:t>o programu pro veřejné blaho</w:t>
      </w:r>
      <w:r>
        <w:t xml:space="preserve">. </w:t>
      </w:r>
      <w:r>
        <w:rPr>
          <w:color w:val="0007C4"/>
        </w:rPr>
        <w:t xml:space="preserve">PRÁVNÍ FIRMY </w:t>
      </w:r>
      <w:r>
        <w:rPr>
          <w:color w:val="C6A62F"/>
        </w:rPr>
        <w:t>V</w:t>
      </w:r>
      <w:r>
        <w:rPr>
          <w:color w:val="000C14"/>
        </w:rPr>
        <w:t xml:space="preserve"> DALLASU</w:t>
      </w:r>
      <w:r>
        <w:rPr>
          <w:color w:val="0007C4"/>
        </w:rPr>
        <w:t xml:space="preserve"> A </w:t>
      </w:r>
      <w:r>
        <w:rPr>
          <w:color w:val="904431"/>
        </w:rPr>
        <w:t>HOUSTONU</w:t>
      </w:r>
      <w:r>
        <w:t xml:space="preserve"> se slučují: </w:t>
      </w:r>
      <w:r>
        <w:rPr>
          <w:color w:val="600013"/>
        </w:rPr>
        <w:t xml:space="preserve">společnost Jackson &amp; Walker se 130 právníky, sídlící </w:t>
      </w:r>
      <w:r>
        <w:rPr>
          <w:color w:val="1C1B08"/>
        </w:rPr>
        <w:t>v Dallasu</w:t>
      </w:r>
      <w:r>
        <w:rPr>
          <w:color w:val="0007C4"/>
        </w:rPr>
        <w:t xml:space="preserve">, a </w:t>
      </w:r>
      <w:r>
        <w:rPr>
          <w:color w:val="693955"/>
        </w:rPr>
        <w:t xml:space="preserve">společnost Datson &amp; Scofield se 70 právníky, sídlící </w:t>
      </w:r>
      <w:r>
        <w:rPr>
          <w:color w:val="5E7C99"/>
        </w:rPr>
        <w:t>v Houstonu</w:t>
      </w:r>
      <w:r>
        <w:t xml:space="preserve">, uvedly, že se v principu dohodly </w:t>
      </w:r>
      <w:r>
        <w:rPr>
          <w:color w:val="6C6E82"/>
        </w:rPr>
        <w:t>na fúzi</w:t>
      </w:r>
      <w:r>
        <w:t xml:space="preserve">. </w:t>
      </w:r>
      <w:r>
        <w:rPr>
          <w:color w:val="D0AFB3"/>
        </w:rPr>
        <w:t xml:space="preserve">Nově vzniklá firma, </w:t>
      </w:r>
      <w:r>
        <w:rPr>
          <w:color w:val="493B36"/>
        </w:rPr>
        <w:t>která</w:t>
      </w:r>
      <w:r>
        <w:rPr>
          <w:color w:val="D0AFB3"/>
        </w:rPr>
        <w:t xml:space="preserve"> se dostane mezi 10 největších v Texasu</w:t>
      </w:r>
      <w:r>
        <w:t xml:space="preserve">, bude fungovat pod názvem Jackson &amp; Walker. </w:t>
      </w:r>
      <w:r>
        <w:rPr>
          <w:color w:val="6C6E82"/>
        </w:rPr>
        <w:t>Fúzi</w:t>
      </w:r>
      <w:r>
        <w:t xml:space="preserve"> musí ještě formálně schválit partneři </w:t>
      </w:r>
      <w:r>
        <w:rPr>
          <w:color w:val="0007C4"/>
        </w:rPr>
        <w:t>obou firem</w:t>
      </w:r>
      <w:r>
        <w:t xml:space="preserve">, ale očekává se, že bude dokončena do konce roku. </w:t>
      </w:r>
      <w:r>
        <w:rPr>
          <w:color w:val="AC93CE"/>
        </w:rPr>
        <w:t>Společnost Jackson &amp;</w:t>
      </w:r>
      <w:r>
        <w:t xml:space="preserve"> </w:t>
      </w:r>
      <w:r>
        <w:rPr>
          <w:color w:val="C4BA9C"/>
        </w:rPr>
        <w:t>Walker</w:t>
      </w:r>
      <w:r>
        <w:t xml:space="preserve"> má kancelář ve městě Fort Worth v Texasu a </w:t>
      </w:r>
      <w:r>
        <w:rPr>
          <w:color w:val="09C4B8"/>
        </w:rPr>
        <w:t>společnost Dotson &amp; Scofield</w:t>
      </w:r>
      <w:r>
        <w:t xml:space="preserve"> má kancelář v New Orleans. HROMADĚNÍ? Pod záminkou </w:t>
      </w:r>
      <w:r>
        <w:rPr>
          <w:color w:val="69A5B8"/>
        </w:rPr>
        <w:t xml:space="preserve">vládního tvrzení, </w:t>
      </w:r>
      <w:r>
        <w:rPr>
          <w:color w:val="374869"/>
        </w:rPr>
        <w:t xml:space="preserve">že </w:t>
      </w:r>
      <w:r>
        <w:rPr>
          <w:color w:val="F868ED"/>
        </w:rPr>
        <w:t>společnost General Electric Co.</w:t>
      </w:r>
      <w:r>
        <w:rPr>
          <w:color w:val="374869"/>
        </w:rPr>
        <w:t xml:space="preserve"> možná kryla </w:t>
      </w:r>
      <w:r>
        <w:rPr>
          <w:color w:val="E70850"/>
        </w:rPr>
        <w:t>klamné faktury vydávané Pentagonu</w:t>
      </w:r>
      <w:r>
        <w:t xml:space="preserve">, podali </w:t>
      </w:r>
      <w:r>
        <w:rPr>
          <w:color w:val="C04841"/>
        </w:rPr>
        <w:t>dva akcionáři</w:t>
      </w:r>
      <w:r>
        <w:t xml:space="preserve"> </w:t>
      </w:r>
      <w:r>
        <w:rPr>
          <w:color w:val="C36333"/>
        </w:rPr>
        <w:t xml:space="preserve">civilní vyděračskou žalobu </w:t>
      </w:r>
      <w:r>
        <w:rPr>
          <w:color w:val="700366"/>
        </w:rPr>
        <w:t>proti této společnosti</w:t>
      </w:r>
      <w:r>
        <w:t xml:space="preserve">. </w:t>
      </w:r>
      <w:r>
        <w:rPr>
          <w:color w:val="C36333"/>
        </w:rPr>
        <w:t>Žalobu</w:t>
      </w:r>
      <w:r>
        <w:t xml:space="preserve"> podal </w:t>
      </w:r>
      <w:r>
        <w:rPr>
          <w:color w:val="8A7A93"/>
        </w:rPr>
        <w:t xml:space="preserve">akciový právník </w:t>
      </w:r>
      <w:r>
        <w:rPr>
          <w:color w:val="52351D"/>
        </w:rPr>
        <w:t>žalobců</w:t>
      </w:r>
      <w:r>
        <w:rPr>
          <w:color w:val="8A7A93"/>
        </w:rPr>
        <w:t xml:space="preserve"> Richard D. Greenfield</w:t>
      </w:r>
      <w:r>
        <w:t xml:space="preserve"> </w:t>
      </w:r>
      <w:r>
        <w:rPr>
          <w:color w:val="B503A2"/>
        </w:rPr>
        <w:t xml:space="preserve">na oblastním federálním soudu </w:t>
      </w:r>
      <w:r>
        <w:rPr>
          <w:color w:val="D17190"/>
        </w:rPr>
        <w:t>ve Filadelfii</w:t>
      </w:r>
      <w:r>
        <w:t xml:space="preserve">. Usiluje o náhradu škody </w:t>
      </w:r>
      <w:r>
        <w:rPr>
          <w:color w:val="A0F086"/>
        </w:rPr>
        <w:t xml:space="preserve">od 15 členů představenstva </w:t>
      </w:r>
      <w:r>
        <w:rPr>
          <w:color w:val="7B41FC"/>
        </w:rPr>
        <w:t>společnosti</w:t>
      </w:r>
      <w:r>
        <w:t xml:space="preserve"> na základě toho, že se buď "účastnili </w:t>
      </w:r>
      <w:r>
        <w:rPr>
          <w:color w:val="0EA64F"/>
        </w:rPr>
        <w:t>těchto nezákonných úkonů</w:t>
      </w:r>
      <w:r>
        <w:t xml:space="preserve"> nebo </w:t>
      </w:r>
      <w:r>
        <w:rPr>
          <w:color w:val="0EA64F"/>
        </w:rPr>
        <w:t>je</w:t>
      </w:r>
      <w:r>
        <w:t xml:space="preserve"> přehlíželi... nebo jako členové představenstva úplně zklamali při vykonávání </w:t>
      </w:r>
      <w:r>
        <w:rPr>
          <w:color w:val="A0F086"/>
        </w:rPr>
        <w:t>svých</w:t>
      </w:r>
      <w:r>
        <w:t xml:space="preserve"> povinností". </w:t>
      </w:r>
      <w:r>
        <w:rPr>
          <w:color w:val="017499"/>
        </w:rPr>
        <w:t>Společnost GE</w:t>
      </w:r>
      <w:r>
        <w:t xml:space="preserve"> se hájí </w:t>
      </w:r>
      <w:r>
        <w:rPr>
          <w:color w:val="69A5B8"/>
        </w:rPr>
        <w:t xml:space="preserve">proti vládním obviněním </w:t>
      </w:r>
      <w:r>
        <w:rPr>
          <w:color w:val="374869"/>
        </w:rPr>
        <w:t>z podvodu a podvrhů ve spojení s armádním kontraktem na logistické počítače</w:t>
      </w:r>
      <w:r>
        <w:t xml:space="preserve">. Soudní proces </w:t>
      </w:r>
      <w:r>
        <w:rPr>
          <w:color w:val="B503A2"/>
        </w:rPr>
        <w:t xml:space="preserve">na federálním soudu </w:t>
      </w:r>
      <w:r>
        <w:rPr>
          <w:color w:val="D17190"/>
        </w:rPr>
        <w:t>ve Filadelfii</w:t>
      </w:r>
      <w:r>
        <w:t xml:space="preserve"> začíná dnes. </w:t>
      </w:r>
      <w:r>
        <w:rPr>
          <w:color w:val="69A5B8"/>
        </w:rPr>
        <w:t xml:space="preserve">Vládní tvrzení </w:t>
      </w:r>
      <w:r>
        <w:rPr>
          <w:color w:val="374869"/>
        </w:rPr>
        <w:t>o skrývání</w:t>
      </w:r>
      <w:r>
        <w:t xml:space="preserve"> byla vyřčena v poslední minutě návrhů učiněných před soudním řízením. </w:t>
      </w:r>
      <w:r>
        <w:rPr>
          <w:color w:val="017499"/>
        </w:rPr>
        <w:t xml:space="preserve">Společnost GE, </w:t>
      </w:r>
      <w:r>
        <w:rPr>
          <w:color w:val="08A882"/>
        </w:rPr>
        <w:t>která</w:t>
      </w:r>
      <w:r>
        <w:rPr>
          <w:color w:val="017499"/>
        </w:rPr>
        <w:t xml:space="preserve"> urputně popírá </w:t>
      </w:r>
      <w:r>
        <w:rPr>
          <w:color w:val="7300CD"/>
        </w:rPr>
        <w:t>vládní obvinění</w:t>
      </w:r>
      <w:r>
        <w:t xml:space="preserve">, veřejně kritizuje </w:t>
      </w:r>
      <w:r>
        <w:rPr>
          <w:color w:val="A9B074"/>
        </w:rPr>
        <w:t>Greenfieldovu</w:t>
      </w:r>
      <w:r>
        <w:rPr>
          <w:color w:val="C36333"/>
        </w:rPr>
        <w:t xml:space="preserve"> žalobu</w:t>
      </w:r>
      <w:r>
        <w:t xml:space="preserve">. "Je </w:t>
      </w:r>
      <w:r>
        <w:rPr>
          <w:color w:val="C36333"/>
        </w:rPr>
        <w:t>to</w:t>
      </w:r>
      <w:r>
        <w:t xml:space="preserve"> </w:t>
      </w:r>
      <w:r>
        <w:rPr>
          <w:color w:val="4E6301"/>
        </w:rPr>
        <w:t xml:space="preserve">nevhodná žaloba - procedurálně neúplná a úplně klamná - </w:t>
      </w:r>
      <w:r>
        <w:rPr>
          <w:color w:val="AB7E41"/>
        </w:rPr>
        <w:t>kterou</w:t>
      </w:r>
      <w:r>
        <w:rPr>
          <w:color w:val="4E6301"/>
        </w:rPr>
        <w:t xml:space="preserve"> ve spěchu podal </w:t>
      </w:r>
      <w:r>
        <w:rPr>
          <w:color w:val="547FF4"/>
        </w:rPr>
        <w:t>provizní právník</w:t>
      </w:r>
      <w:r>
        <w:rPr>
          <w:color w:val="4E6301"/>
        </w:rPr>
        <w:t xml:space="preserve"> v reakci na novinové zprávy</w:t>
      </w:r>
      <w:r>
        <w:t xml:space="preserve">," uvedla </w:t>
      </w:r>
      <w:r>
        <w:rPr>
          <w:color w:val="134DAC"/>
        </w:rPr>
        <w:t xml:space="preserve">mluvčí </w:t>
      </w:r>
      <w:r>
        <w:rPr>
          <w:color w:val="FDEC87"/>
        </w:rPr>
        <w:t>společnosti GE</w:t>
      </w:r>
      <w:r>
        <w:t xml:space="preserve">. Dodala, že </w:t>
      </w:r>
      <w:r>
        <w:rPr>
          <w:color w:val="017499"/>
        </w:rPr>
        <w:t>společnost</w:t>
      </w:r>
      <w:r>
        <w:t xml:space="preserve"> uvažovala, že </w:t>
      </w:r>
      <w:r>
        <w:rPr>
          <w:color w:val="8A7A93"/>
        </w:rPr>
        <w:t>Greenfieldovi</w:t>
      </w:r>
      <w:r>
        <w:t xml:space="preserve"> uloží sankce za to, že vyslovil "hrubě nepřesná a nepodložená tvrzení.</w:t>
      </w:r>
    </w:p>
    <w:p>
      <w:r>
        <w:rPr>
          <w:b/>
        </w:rPr>
        <w:t>Document number 399</w:t>
      </w:r>
    </w:p>
    <w:p>
      <w:r>
        <w:rPr>
          <w:b/>
        </w:rPr>
        <w:t>Document identifier: wsj0618-001</w:t>
      </w:r>
    </w:p>
    <w:p>
      <w:r>
        <w:rPr>
          <w:color w:val="310106"/>
        </w:rPr>
        <w:t xml:space="preserve">Vedoucí </w:t>
      </w:r>
      <w:r>
        <w:rPr>
          <w:color w:val="04640D"/>
        </w:rPr>
        <w:t xml:space="preserve">největší skupiny prodejců aut </w:t>
      </w:r>
      <w:r>
        <w:rPr>
          <w:color w:val="FEFB0A"/>
        </w:rPr>
        <w:t>ve státě</w:t>
      </w:r>
      <w:r>
        <w:t xml:space="preserve"> radí </w:t>
      </w:r>
      <w:r>
        <w:rPr>
          <w:color w:val="FB5514"/>
        </w:rPr>
        <w:t>prodejcům</w:t>
      </w:r>
      <w:r>
        <w:t xml:space="preserve">, aby "prostě řekli ne", když </w:t>
      </w:r>
      <w:r>
        <w:rPr>
          <w:color w:val="FB5514"/>
        </w:rPr>
        <w:t>na ně</w:t>
      </w:r>
      <w:r>
        <w:t xml:space="preserve"> </w:t>
      </w:r>
      <w:r>
        <w:rPr>
          <w:color w:val="E115C0"/>
        </w:rPr>
        <w:t>výrobci aut</w:t>
      </w:r>
      <w:r>
        <w:t xml:space="preserve"> tlačí, aby hromadili auta na </w:t>
      </w:r>
      <w:r>
        <w:rPr>
          <w:color w:val="FB5514"/>
        </w:rPr>
        <w:t>svých</w:t>
      </w:r>
      <w:r>
        <w:t xml:space="preserve"> pozemcích. </w:t>
      </w:r>
      <w:r>
        <w:rPr>
          <w:color w:val="00587F"/>
        </w:rPr>
        <w:t xml:space="preserve">V otevřeném dopise, </w:t>
      </w:r>
      <w:r>
        <w:rPr>
          <w:color w:val="0BC582"/>
        </w:rPr>
        <w:t>který</w:t>
      </w:r>
      <w:r>
        <w:rPr>
          <w:color w:val="00587F"/>
        </w:rPr>
        <w:t xml:space="preserve"> bude dnes zveřejněn v obchodním časopise Automobilové novinky</w:t>
      </w:r>
      <w:r>
        <w:t xml:space="preserve">, říká </w:t>
      </w:r>
      <w:r>
        <w:rPr>
          <w:color w:val="310106"/>
        </w:rPr>
        <w:t xml:space="preserve">Ron Tonkin, prezident </w:t>
      </w:r>
      <w:r>
        <w:rPr>
          <w:color w:val="04640D"/>
        </w:rPr>
        <w:t>Národní asociace prodejců aut</w:t>
      </w:r>
      <w:r>
        <w:t xml:space="preserve">, že by </w:t>
      </w:r>
      <w:r>
        <w:rPr>
          <w:color w:val="FEB8C8"/>
        </w:rPr>
        <w:t>prodejci</w:t>
      </w:r>
      <w:r>
        <w:t xml:space="preserve"> měli omezit </w:t>
      </w:r>
      <w:r>
        <w:rPr>
          <w:color w:val="FEB8C8"/>
        </w:rPr>
        <w:t>své</w:t>
      </w:r>
      <w:r>
        <w:t xml:space="preserve"> zásoby na nejvýše polovinu toho, co se tradičně považovalo za žádoucí. </w:t>
      </w:r>
      <w:r>
        <w:rPr>
          <w:color w:val="310106"/>
        </w:rPr>
        <w:t xml:space="preserve">Tonkin, </w:t>
      </w:r>
      <w:r>
        <w:rPr>
          <w:color w:val="9E8317"/>
        </w:rPr>
        <w:t>který</w:t>
      </w:r>
      <w:r>
        <w:rPr>
          <w:color w:val="310106"/>
        </w:rPr>
        <w:t xml:space="preserve"> </w:t>
      </w:r>
      <w:r>
        <w:rPr>
          <w:color w:val="01190F"/>
        </w:rPr>
        <w:t>s Velkou trojkou</w:t>
      </w:r>
      <w:r>
        <w:rPr>
          <w:color w:val="310106"/>
        </w:rPr>
        <w:t xml:space="preserve"> bojuje už </w:t>
      </w:r>
      <w:r>
        <w:rPr>
          <w:color w:val="847D81"/>
        </w:rPr>
        <w:t xml:space="preserve">od chvíle, </w:t>
      </w:r>
      <w:r>
        <w:rPr>
          <w:color w:val="58018B"/>
        </w:rPr>
        <w:t>kdy</w:t>
      </w:r>
      <w:r>
        <w:rPr>
          <w:color w:val="847D81"/>
        </w:rPr>
        <w:t xml:space="preserve"> se na počátku tohoto roku ujal funkce</w:t>
      </w:r>
      <w:r>
        <w:t xml:space="preserve">, uvedl, že </w:t>
      </w:r>
      <w:r>
        <w:rPr>
          <w:color w:val="B70639"/>
        </w:rPr>
        <w:t xml:space="preserve">v situaci, </w:t>
      </w:r>
      <w:r>
        <w:rPr>
          <w:color w:val="703B01"/>
        </w:rPr>
        <w:t>kdy</w:t>
      </w:r>
      <w:r>
        <w:rPr>
          <w:color w:val="B70639"/>
        </w:rPr>
        <w:t xml:space="preserve"> je polovina prodejců </w:t>
      </w:r>
      <w:r>
        <w:rPr>
          <w:color w:val="F7F1DF"/>
        </w:rPr>
        <w:t>ve státě</w:t>
      </w:r>
      <w:r>
        <w:rPr>
          <w:color w:val="B70639"/>
        </w:rPr>
        <w:t xml:space="preserve"> ve ztrátě nebo obchoduje bez zisku</w:t>
      </w:r>
      <w:r>
        <w:t xml:space="preserve">, nastal čas pro "nouzová opatření". Podle deníku Ward's Automotive Reports měli </w:t>
      </w:r>
      <w:r>
        <w:rPr>
          <w:color w:val="118B8A"/>
        </w:rPr>
        <w:t>američtí prodejci aut</w:t>
      </w:r>
      <w:r>
        <w:t xml:space="preserve"> na konci září zásoby aut na </w:t>
      </w:r>
      <w:r>
        <w:rPr>
          <w:color w:val="118B8A"/>
        </w:rPr>
        <w:t>svých</w:t>
      </w:r>
      <w:r>
        <w:t xml:space="preserve"> pozemcích v průměru na 59 dní. </w:t>
      </w:r>
      <w:r>
        <w:rPr>
          <w:color w:val="310106"/>
        </w:rPr>
        <w:t>Pan Tonkin</w:t>
      </w:r>
      <w:r>
        <w:t xml:space="preserve"> ale řekl, že </w:t>
      </w:r>
      <w:r>
        <w:rPr>
          <w:color w:val="4AFEFA"/>
        </w:rPr>
        <w:t>prodejci</w:t>
      </w:r>
      <w:r>
        <w:t xml:space="preserve"> by měli </w:t>
      </w:r>
      <w:r>
        <w:rPr>
          <w:color w:val="FCB164"/>
        </w:rPr>
        <w:t>zásoby</w:t>
      </w:r>
      <w:r>
        <w:t xml:space="preserve"> srazit na 15 až 30 dnů, aby snížili náklady na financování skladování. </w:t>
      </w:r>
      <w:r>
        <w:rPr>
          <w:color w:val="796EE6"/>
        </w:rPr>
        <w:t>Jeho</w:t>
      </w:r>
      <w:r>
        <w:rPr>
          <w:color w:val="000D2C"/>
        </w:rPr>
        <w:t xml:space="preserve"> vzkazu</w:t>
      </w:r>
      <w:r>
        <w:t xml:space="preserve"> se </w:t>
      </w:r>
      <w:r>
        <w:rPr>
          <w:color w:val="53495F"/>
        </w:rPr>
        <w:t xml:space="preserve">v Detroitu, </w:t>
      </w:r>
      <w:r>
        <w:rPr>
          <w:color w:val="F95475"/>
        </w:rPr>
        <w:t>kde</w:t>
      </w:r>
      <w:r>
        <w:rPr>
          <w:color w:val="53495F"/>
        </w:rPr>
        <w:t xml:space="preserve"> je </w:t>
      </w:r>
      <w:r>
        <w:rPr>
          <w:color w:val="61FC03"/>
        </w:rPr>
        <w:t>Velká trojka výrobců aut</w:t>
      </w:r>
      <w:r>
        <w:rPr>
          <w:color w:val="53495F"/>
        </w:rPr>
        <w:t xml:space="preserve"> z důvodu nízkého prodeje a snížených odběrů prodejců už nucena zavírat továrny</w:t>
      </w:r>
      <w:r>
        <w:t xml:space="preserve">, dostalo chladného přijetí. Dokonce už </w:t>
      </w:r>
      <w:r>
        <w:rPr>
          <w:color w:val="000D2C"/>
        </w:rPr>
        <w:t xml:space="preserve">před </w:t>
      </w:r>
      <w:r>
        <w:rPr>
          <w:color w:val="796EE6"/>
        </w:rPr>
        <w:t>Tonkinovým</w:t>
      </w:r>
      <w:r>
        <w:rPr>
          <w:color w:val="000D2C"/>
        </w:rPr>
        <w:t xml:space="preserve"> útokem</w:t>
      </w:r>
      <w:r>
        <w:t xml:space="preserve"> </w:t>
      </w:r>
      <w:r>
        <w:rPr>
          <w:color w:val="5D9608"/>
        </w:rPr>
        <w:t>někteří významní prodejci</w:t>
      </w:r>
      <w:r>
        <w:t xml:space="preserve"> uvedli, že snižují zásoby. Představitelé společností Ford Motor Co. a Chrysler Corp. kritizovali </w:t>
      </w:r>
      <w:r>
        <w:rPr>
          <w:color w:val="DE98FD"/>
        </w:rPr>
        <w:t>Tonkinův</w:t>
      </w:r>
      <w:r>
        <w:rPr>
          <w:color w:val="98A088"/>
        </w:rPr>
        <w:t xml:space="preserve"> plán</w:t>
      </w:r>
      <w:r>
        <w:t xml:space="preserve"> jako neproveditelný. "</w:t>
      </w:r>
      <w:r>
        <w:rPr>
          <w:color w:val="4F584E"/>
        </w:rPr>
        <w:t>Prodejcům</w:t>
      </w:r>
      <w:r>
        <w:t xml:space="preserve"> </w:t>
      </w:r>
      <w:r>
        <w:rPr>
          <w:color w:val="98A088"/>
        </w:rPr>
        <w:t>to</w:t>
      </w:r>
      <w:r>
        <w:t xml:space="preserve"> bude znít dobře, ale jen </w:t>
      </w:r>
      <w:r>
        <w:rPr>
          <w:color w:val="248AD0"/>
        </w:rPr>
        <w:t xml:space="preserve">do chvíle, </w:t>
      </w:r>
      <w:r>
        <w:rPr>
          <w:color w:val="5C5300"/>
        </w:rPr>
        <w:t>kdy</w:t>
      </w:r>
      <w:r>
        <w:rPr>
          <w:color w:val="248AD0"/>
        </w:rPr>
        <w:t xml:space="preserve"> součástí </w:t>
      </w:r>
      <w:r>
        <w:rPr>
          <w:color w:val="9F6551"/>
        </w:rPr>
        <w:t>jejich</w:t>
      </w:r>
      <w:r>
        <w:rPr>
          <w:color w:val="248AD0"/>
        </w:rPr>
        <w:t xml:space="preserve"> 15 denní zásoby nebude </w:t>
      </w:r>
      <w:r>
        <w:rPr>
          <w:color w:val="BCFEC6"/>
        </w:rPr>
        <w:t xml:space="preserve">ten jasně červený vůz, </w:t>
      </w:r>
      <w:r>
        <w:rPr>
          <w:color w:val="932C70"/>
        </w:rPr>
        <w:t>který</w:t>
      </w:r>
      <w:r>
        <w:rPr>
          <w:color w:val="BCFEC6"/>
        </w:rPr>
        <w:t xml:space="preserve"> by </w:t>
      </w:r>
      <w:r>
        <w:rPr>
          <w:color w:val="2B1B04"/>
        </w:rPr>
        <w:t>si</w:t>
      </w:r>
      <w:r>
        <w:rPr>
          <w:color w:val="BCFEC6"/>
        </w:rPr>
        <w:t xml:space="preserve"> chtěla koupit </w:t>
      </w:r>
      <w:r>
        <w:rPr>
          <w:color w:val="2B1B04"/>
        </w:rPr>
        <w:t>ta dáma</w:t>
      </w:r>
      <w:r>
        <w:rPr>
          <w:color w:val="248AD0"/>
        </w:rPr>
        <w:t xml:space="preserve">, a tedy </w:t>
      </w:r>
      <w:r>
        <w:rPr>
          <w:color w:val="B5AFC4"/>
        </w:rPr>
        <w:t>si</w:t>
      </w:r>
      <w:r>
        <w:rPr>
          <w:color w:val="248AD0"/>
        </w:rPr>
        <w:t xml:space="preserve"> </w:t>
      </w:r>
      <w:r>
        <w:rPr>
          <w:color w:val="BCFEC6"/>
        </w:rPr>
        <w:t>ho</w:t>
      </w:r>
      <w:r>
        <w:rPr>
          <w:color w:val="248AD0"/>
        </w:rPr>
        <w:t xml:space="preserve"> půjde koupit jinam</w:t>
      </w:r>
      <w:r>
        <w:t>," uvedl mluvčí společnosti Chrysler.</w:t>
      </w:r>
    </w:p>
    <w:p>
      <w:r>
        <w:rPr>
          <w:b/>
        </w:rPr>
        <w:t>Document number 400</w:t>
      </w:r>
    </w:p>
    <w:p>
      <w:r>
        <w:rPr>
          <w:b/>
        </w:rPr>
        <w:t>Document identifier: wsj0619-001</w:t>
      </w:r>
    </w:p>
    <w:p>
      <w:r>
        <w:rPr>
          <w:color w:val="310106"/>
        </w:rPr>
        <w:t xml:space="preserve">Jednotka Gulf Power Co. </w:t>
      </w:r>
      <w:r>
        <w:rPr>
          <w:color w:val="04640D"/>
        </w:rPr>
        <w:t>společnosti Southern Co.</w:t>
      </w:r>
      <w:r>
        <w:rPr>
          <w:color w:val="FEFB0A"/>
        </w:rPr>
        <w:t xml:space="preserve"> </w:t>
      </w:r>
      <w:r>
        <w:rPr>
          <w:color w:val="FB5514"/>
        </w:rPr>
        <w:t xml:space="preserve">podle osob obeznámených </w:t>
      </w:r>
      <w:r>
        <w:rPr>
          <w:color w:val="E115C0"/>
        </w:rPr>
        <w:t xml:space="preserve">s vyšetřováním </w:t>
      </w:r>
      <w:r>
        <w:rPr>
          <w:color w:val="00587F"/>
        </w:rPr>
        <w:t>této holdingové společnosti veřejných služeb</w:t>
      </w:r>
      <w:r>
        <w:rPr>
          <w:color w:val="FEFB0A"/>
        </w:rPr>
        <w:t xml:space="preserve"> možná tento týden přizná vinu </w:t>
      </w:r>
      <w:r>
        <w:rPr>
          <w:color w:val="0BC582"/>
        </w:rPr>
        <w:t xml:space="preserve">v obvinění, že převedla ilegálně přes externí prodejce peníze </w:t>
      </w:r>
      <w:r>
        <w:rPr>
          <w:color w:val="FEB8C8"/>
        </w:rPr>
        <w:t>společnosti</w:t>
      </w:r>
      <w:r>
        <w:rPr>
          <w:color w:val="0BC582"/>
        </w:rPr>
        <w:t xml:space="preserve"> politikům</w:t>
      </w:r>
      <w:r>
        <w:t xml:space="preserve">. </w:t>
      </w:r>
      <w:r>
        <w:rPr>
          <w:color w:val="FEFB0A"/>
        </w:rPr>
        <w:t xml:space="preserve">Toto předběžné urovnání </w:t>
      </w:r>
      <w:r>
        <w:rPr>
          <w:color w:val="9E8317"/>
        </w:rPr>
        <w:t xml:space="preserve">sporu </w:t>
      </w:r>
      <w:r>
        <w:rPr>
          <w:color w:val="01190F"/>
        </w:rPr>
        <w:t>mezi</w:t>
      </w:r>
      <w:r>
        <w:rPr>
          <w:color w:val="847D81"/>
        </w:rPr>
        <w:t xml:space="preserve"> společností Gulf Power, společností vyrábějící elektrickou energii, sídlící v Pensacole na Floridě</w:t>
      </w:r>
      <w:r>
        <w:rPr>
          <w:color w:val="58018B"/>
        </w:rPr>
        <w:t xml:space="preserve">, a </w:t>
      </w:r>
      <w:r>
        <w:rPr>
          <w:color w:val="B70639"/>
        </w:rPr>
        <w:t>federálními prokurátory</w:t>
      </w:r>
      <w:r>
        <w:t xml:space="preserve"> by znamenalo ukončení jedné části </w:t>
      </w:r>
      <w:r>
        <w:rPr>
          <w:color w:val="703B01"/>
        </w:rPr>
        <w:t xml:space="preserve">loňského obsáhlého vyšetřování </w:t>
      </w:r>
      <w:r>
        <w:rPr>
          <w:color w:val="F7F1DF"/>
        </w:rPr>
        <w:t>společnosti Southern Co</w:t>
      </w:r>
      <w:r>
        <w:t xml:space="preserve">. </w:t>
      </w:r>
      <w:r>
        <w:rPr>
          <w:color w:val="118B8A"/>
        </w:rPr>
        <w:t>Velká porota</w:t>
      </w:r>
      <w:r>
        <w:t xml:space="preserve"> vyšetřuje, zda </w:t>
      </w:r>
      <w:r>
        <w:rPr>
          <w:color w:val="4AFEFA"/>
        </w:rPr>
        <w:t xml:space="preserve">představitelé </w:t>
      </w:r>
      <w:r>
        <w:rPr>
          <w:color w:val="FCB164"/>
        </w:rPr>
        <w:t>společnosti Southern Co.</w:t>
      </w:r>
      <w:r>
        <w:t xml:space="preserve"> zosnovali utajení </w:t>
      </w:r>
      <w:r>
        <w:rPr>
          <w:color w:val="4AFEFA"/>
        </w:rPr>
        <w:t>svého</w:t>
      </w:r>
      <w:r>
        <w:t xml:space="preserve"> účetnictví náhradních dílů, aby unikli federálním daním z příjmu. </w:t>
      </w:r>
      <w:r>
        <w:rPr>
          <w:color w:val="118B8A"/>
        </w:rPr>
        <w:t>Velká porota</w:t>
      </w:r>
      <w:r>
        <w:t xml:space="preserve"> také vyšetřuje, zda výkonní pracovníci </w:t>
      </w:r>
      <w:r>
        <w:rPr>
          <w:color w:val="796EE6"/>
        </w:rPr>
        <w:t>společnosti Gulf Power</w:t>
      </w:r>
      <w:r>
        <w:t xml:space="preserve"> neporušili </w:t>
      </w:r>
      <w:r>
        <w:rPr>
          <w:color w:val="000D2C"/>
        </w:rPr>
        <w:t xml:space="preserve">federální Zákon o holdingových společnostech veřejných služeb, </w:t>
      </w:r>
      <w:r>
        <w:rPr>
          <w:color w:val="53495F"/>
        </w:rPr>
        <w:t>který</w:t>
      </w:r>
      <w:r>
        <w:rPr>
          <w:color w:val="000D2C"/>
        </w:rPr>
        <w:t xml:space="preserve"> zakazuje </w:t>
      </w:r>
      <w:r>
        <w:rPr>
          <w:color w:val="F95475"/>
        </w:rPr>
        <w:t>určitým společnostem veřejných služeb</w:t>
      </w:r>
      <w:r>
        <w:rPr>
          <w:color w:val="000D2C"/>
        </w:rPr>
        <w:t xml:space="preserve"> poskytovat </w:t>
      </w:r>
      <w:r>
        <w:rPr>
          <w:color w:val="61FC03"/>
        </w:rPr>
        <w:t>politické</w:t>
      </w:r>
      <w:r>
        <w:rPr>
          <w:color w:val="000D2C"/>
        </w:rPr>
        <w:t xml:space="preserve"> příspěvky</w:t>
      </w:r>
      <w:r>
        <w:t xml:space="preserve">. Zmíněné osoby uvedly, že </w:t>
      </w:r>
      <w:r>
        <w:rPr>
          <w:color w:val="5D9608"/>
        </w:rPr>
        <w:t>společnost Gulf Power</w:t>
      </w:r>
      <w:r>
        <w:rPr>
          <w:color w:val="DE98FD"/>
        </w:rPr>
        <w:t xml:space="preserve"> a </w:t>
      </w:r>
      <w:r>
        <w:rPr>
          <w:color w:val="98A088"/>
        </w:rPr>
        <w:t>federální prokurátoři</w:t>
      </w:r>
      <w:r>
        <w:t xml:space="preserve"> uvažují </w:t>
      </w:r>
      <w:r>
        <w:rPr>
          <w:color w:val="FEFB0A"/>
        </w:rPr>
        <w:t xml:space="preserve">o urovnání </w:t>
      </w:r>
      <w:r>
        <w:rPr>
          <w:color w:val="9E8317"/>
        </w:rPr>
        <w:t>sporu</w:t>
      </w:r>
      <w:r>
        <w:rPr>
          <w:color w:val="FEFB0A"/>
        </w:rPr>
        <w:t xml:space="preserve">, </w:t>
      </w:r>
      <w:r>
        <w:rPr>
          <w:color w:val="4F584E"/>
        </w:rPr>
        <w:t>na základě kterého</w:t>
      </w:r>
      <w:r>
        <w:rPr>
          <w:color w:val="248AD0"/>
        </w:rPr>
        <w:t xml:space="preserve"> se </w:t>
      </w:r>
      <w:r>
        <w:rPr>
          <w:color w:val="5C5300"/>
        </w:rPr>
        <w:t>společnost</w:t>
      </w:r>
      <w:r>
        <w:rPr>
          <w:color w:val="248AD0"/>
        </w:rPr>
        <w:t xml:space="preserve"> přizná ke dvěma závažným trestným činům</w:t>
      </w:r>
      <w:r>
        <w:rPr>
          <w:color w:val="FEFB0A"/>
        </w:rPr>
        <w:t xml:space="preserve"> a zaplatí pokuty v celkové výši 500000 dolarů až 1.5 milionu dolarů</w:t>
      </w:r>
      <w:r>
        <w:t xml:space="preserve">. </w:t>
      </w:r>
      <w:r>
        <w:rPr>
          <w:color w:val="796EE6"/>
        </w:rPr>
        <w:t>Společnost Gulf Power</w:t>
      </w:r>
      <w:r>
        <w:t xml:space="preserve"> se na základě jednoho bodu </w:t>
      </w:r>
      <w:r>
        <w:rPr>
          <w:color w:val="9F6551"/>
        </w:rPr>
        <w:t>obžaloby</w:t>
      </w:r>
      <w:r>
        <w:t xml:space="preserve"> přizná k tomu, že iniciovala porušení </w:t>
      </w:r>
      <w:r>
        <w:rPr>
          <w:color w:val="000D2C"/>
        </w:rPr>
        <w:t>Zákona o holdingových společnostech veřejných služeb</w:t>
      </w:r>
      <w:r>
        <w:t xml:space="preserve">. Na základě druhého bodu </w:t>
      </w:r>
      <w:r>
        <w:rPr>
          <w:color w:val="9F6551"/>
        </w:rPr>
        <w:t>obžaloby</w:t>
      </w:r>
      <w:r>
        <w:t xml:space="preserve"> se </w:t>
      </w:r>
      <w:r>
        <w:rPr>
          <w:color w:val="796EE6"/>
        </w:rPr>
        <w:t>společnost</w:t>
      </w:r>
      <w:r>
        <w:t xml:space="preserve"> přizná, že se vyhýbala daním. </w:t>
      </w:r>
      <w:r>
        <w:rPr>
          <w:color w:val="BCFEC6"/>
        </w:rPr>
        <w:t>Zmíněné osoby</w:t>
      </w:r>
      <w:r>
        <w:t xml:space="preserve"> uvedly, že přiznání viny učiní sama </w:t>
      </w:r>
      <w:r>
        <w:rPr>
          <w:color w:val="796EE6"/>
        </w:rPr>
        <w:t>společnost Gulf Power</w:t>
      </w:r>
      <w:r>
        <w:t xml:space="preserve">. Nebude se </w:t>
      </w:r>
      <w:r>
        <w:rPr>
          <w:color w:val="932C70"/>
        </w:rPr>
        <w:t>to</w:t>
      </w:r>
      <w:r>
        <w:t xml:space="preserve"> týkat žádných zaměstnanců ani prodejců. </w:t>
      </w:r>
      <w:r>
        <w:rPr>
          <w:color w:val="2B1B04"/>
        </w:rPr>
        <w:t xml:space="preserve">Mluvčí </w:t>
      </w:r>
      <w:r>
        <w:rPr>
          <w:color w:val="B5AFC4"/>
        </w:rPr>
        <w:t>společnosti Southern Co.</w:t>
      </w:r>
      <w:r>
        <w:t xml:space="preserve"> uvádí jen to, že debaty </w:t>
      </w:r>
      <w:r>
        <w:rPr>
          <w:color w:val="D4C67A"/>
        </w:rPr>
        <w:t>mezi</w:t>
      </w:r>
      <w:r>
        <w:rPr>
          <w:color w:val="796EE6"/>
        </w:rPr>
        <w:t xml:space="preserve"> společností Gulf Power</w:t>
      </w:r>
      <w:r>
        <w:t xml:space="preserve"> a </w:t>
      </w:r>
      <w:r>
        <w:rPr>
          <w:color w:val="AE7AA1"/>
        </w:rPr>
        <w:t>federálními prokurátory</w:t>
      </w:r>
      <w:r>
        <w:t xml:space="preserve"> pokračují. "Nedošlo </w:t>
      </w:r>
      <w:r>
        <w:rPr>
          <w:color w:val="C2A393"/>
        </w:rPr>
        <w:t xml:space="preserve">k žádným pokrokům, </w:t>
      </w:r>
      <w:r>
        <w:rPr>
          <w:color w:val="0232FD"/>
        </w:rPr>
        <w:t>které</w:t>
      </w:r>
      <w:r>
        <w:rPr>
          <w:color w:val="C2A393"/>
        </w:rPr>
        <w:t xml:space="preserve"> bychom mohli oznámit</w:t>
      </w:r>
      <w:r>
        <w:t xml:space="preserve">," řekl. </w:t>
      </w:r>
      <w:r>
        <w:rPr>
          <w:color w:val="6A3A35"/>
        </w:rPr>
        <w:t xml:space="preserve">Představitele </w:t>
      </w:r>
      <w:r>
        <w:rPr>
          <w:color w:val="BA6801"/>
        </w:rPr>
        <w:t>společnosti Gulf Power</w:t>
      </w:r>
      <w:r>
        <w:t xml:space="preserve"> se nepodařilo zastihnout, aby se </w:t>
      </w:r>
      <w:r>
        <w:rPr>
          <w:color w:val="168E5C"/>
        </w:rPr>
        <w:t>k věci</w:t>
      </w:r>
      <w:r>
        <w:t xml:space="preserve"> vyjádřili. A </w:t>
      </w:r>
      <w:r>
        <w:rPr>
          <w:color w:val="16C0D0"/>
        </w:rPr>
        <w:t>prokurátoři</w:t>
      </w:r>
      <w:r>
        <w:t xml:space="preserve"> se odmítli vyjádřit. A i když se </w:t>
      </w:r>
      <w:r>
        <w:rPr>
          <w:color w:val="C62100"/>
        </w:rPr>
        <w:t>společnost Southern Co.</w:t>
      </w:r>
      <w:r>
        <w:t xml:space="preserve"> </w:t>
      </w:r>
      <w:r>
        <w:rPr>
          <w:color w:val="014347"/>
        </w:rPr>
        <w:t>k trestnímu stíhání</w:t>
      </w:r>
      <w:r>
        <w:t xml:space="preserve"> nechtěla vyjadřovat, </w:t>
      </w:r>
      <w:r>
        <w:rPr>
          <w:color w:val="233809"/>
        </w:rPr>
        <w:t xml:space="preserve">výkonný ředitel </w:t>
      </w:r>
      <w:r>
        <w:rPr>
          <w:color w:val="42083B"/>
        </w:rPr>
        <w:t>společnosti</w:t>
      </w:r>
      <w:r>
        <w:rPr>
          <w:color w:val="233809"/>
        </w:rPr>
        <w:t xml:space="preserve"> Edward L. Addison</w:t>
      </w:r>
      <w:r>
        <w:t xml:space="preserve"> uvedl, </w:t>
      </w:r>
      <w:r>
        <w:rPr>
          <w:color w:val="82785D"/>
        </w:rPr>
        <w:t xml:space="preserve">že </w:t>
      </w:r>
      <w:r>
        <w:rPr>
          <w:color w:val="023087"/>
        </w:rPr>
        <w:t>společnost</w:t>
      </w:r>
      <w:r>
        <w:rPr>
          <w:color w:val="82785D"/>
        </w:rPr>
        <w:t xml:space="preserve"> je připravena hájit </w:t>
      </w:r>
      <w:r>
        <w:rPr>
          <w:color w:val="023087"/>
        </w:rPr>
        <w:t>své</w:t>
      </w:r>
      <w:r>
        <w:rPr>
          <w:color w:val="82785D"/>
        </w:rPr>
        <w:t xml:space="preserve"> daňové a účetní postupy, pokud </w:t>
      </w:r>
      <w:r>
        <w:rPr>
          <w:color w:val="023087"/>
        </w:rPr>
        <w:t>proti ní</w:t>
      </w:r>
      <w:r>
        <w:rPr>
          <w:color w:val="82785D"/>
        </w:rPr>
        <w:t xml:space="preserve"> budou vznesena nějaká obvinění</w:t>
      </w:r>
      <w:r>
        <w:t xml:space="preserve">. </w:t>
      </w:r>
      <w:r>
        <w:rPr>
          <w:color w:val="82785D"/>
        </w:rPr>
        <w:t>Kromě toho</w:t>
      </w:r>
      <w:r>
        <w:t xml:space="preserve"> </w:t>
      </w:r>
      <w:r>
        <w:rPr>
          <w:color w:val="233809"/>
        </w:rPr>
        <w:t>Addison</w:t>
      </w:r>
      <w:r>
        <w:t xml:space="preserve"> uvedl, že </w:t>
      </w:r>
      <w:r>
        <w:rPr>
          <w:color w:val="C62100"/>
        </w:rPr>
        <w:t>společnost Southern Co.</w:t>
      </w:r>
      <w:r>
        <w:t xml:space="preserve"> a </w:t>
      </w:r>
      <w:r>
        <w:rPr>
          <w:color w:val="C62100"/>
        </w:rPr>
        <w:t>její</w:t>
      </w:r>
      <w:r>
        <w:t xml:space="preserve"> jednotky netolerují protiprávní politické příspěvky. </w:t>
      </w:r>
      <w:r>
        <w:rPr>
          <w:color w:val="B7DAD2"/>
        </w:rPr>
        <w:t>Addison</w:t>
      </w:r>
      <w:r>
        <w:rPr>
          <w:color w:val="196956"/>
        </w:rPr>
        <w:t xml:space="preserve"> ani žádný jiný představitel </w:t>
      </w:r>
      <w:r>
        <w:rPr>
          <w:color w:val="8C41BB"/>
        </w:rPr>
        <w:t>společnosti Southern Co.</w:t>
      </w:r>
      <w:r>
        <w:t xml:space="preserve"> nebyl obviněn z pochybení </w:t>
      </w:r>
      <w:r>
        <w:rPr>
          <w:color w:val="014347"/>
        </w:rPr>
        <w:t>ve spojení se současným stíháním</w:t>
      </w:r>
      <w:r>
        <w:t xml:space="preserve">. Letošní vyšetřování </w:t>
      </w:r>
      <w:r>
        <w:rPr>
          <w:color w:val="C62100"/>
        </w:rPr>
        <w:t>společnosti Southern Co.</w:t>
      </w:r>
      <w:r>
        <w:t xml:space="preserve"> přilákalo značnou pozornost, protože </w:t>
      </w:r>
      <w:r>
        <w:rPr>
          <w:color w:val="C62100"/>
        </w:rPr>
        <w:t>společnost</w:t>
      </w:r>
      <w:r>
        <w:t xml:space="preserve"> postihlo několik událostí včetně úmrtí </w:t>
      </w:r>
      <w:r>
        <w:rPr>
          <w:color w:val="ECEDFE"/>
        </w:rPr>
        <w:t xml:space="preserve">jednoho výkonného pracovníka </w:t>
      </w:r>
      <w:r>
        <w:rPr>
          <w:color w:val="2B2D32"/>
        </w:rPr>
        <w:t>společnosti Gulf Power</w:t>
      </w:r>
      <w:r>
        <w:t xml:space="preserve"> </w:t>
      </w:r>
      <w:r>
        <w:rPr>
          <w:color w:val="94C661"/>
        </w:rPr>
        <w:t>při letecké havárii</w:t>
      </w:r>
      <w:r>
        <w:t xml:space="preserve"> a zmizení </w:t>
      </w:r>
      <w:r>
        <w:rPr>
          <w:color w:val="F8907D"/>
        </w:rPr>
        <w:t xml:space="preserve">prodejce, </w:t>
      </w:r>
      <w:r>
        <w:rPr>
          <w:color w:val="895E6B"/>
        </w:rPr>
        <w:t>který</w:t>
      </w:r>
      <w:r>
        <w:rPr>
          <w:color w:val="F8907D"/>
        </w:rPr>
        <w:t xml:space="preserve"> měl být klíčovým svědkem </w:t>
      </w:r>
      <w:r>
        <w:rPr>
          <w:color w:val="788E95"/>
        </w:rPr>
        <w:t>trestního stíhání</w:t>
      </w:r>
      <w:r>
        <w:t xml:space="preserve">. Svědci uvedli, že </w:t>
      </w:r>
      <w:r>
        <w:rPr>
          <w:color w:val="118B8A"/>
        </w:rPr>
        <w:t>velká porota</w:t>
      </w:r>
      <w:r>
        <w:t xml:space="preserve"> položila mnoho otázek </w:t>
      </w:r>
      <w:r>
        <w:rPr>
          <w:color w:val="ECEDFE"/>
        </w:rPr>
        <w:t xml:space="preserve">o Jacobu F. "Jakeovi" Hortonovi, hlavním viceprezidentovi </w:t>
      </w:r>
      <w:r>
        <w:rPr>
          <w:color w:val="2B2D32"/>
        </w:rPr>
        <w:t>společnosti Gulf Power</w:t>
      </w:r>
      <w:r>
        <w:rPr>
          <w:color w:val="ECEDFE"/>
        </w:rPr>
        <w:t xml:space="preserve">, </w:t>
      </w:r>
      <w:r>
        <w:rPr>
          <w:color w:val="FB6AB8"/>
        </w:rPr>
        <w:t>který</w:t>
      </w:r>
      <w:r>
        <w:rPr>
          <w:color w:val="ECEDFE"/>
        </w:rPr>
        <w:t xml:space="preserve"> zemřel v dubnu </w:t>
      </w:r>
      <w:r>
        <w:rPr>
          <w:color w:val="576094"/>
        </w:rPr>
        <w:t>při letecké havárii</w:t>
      </w:r>
      <w:r>
        <w:t xml:space="preserve">. </w:t>
      </w:r>
      <w:r>
        <w:rPr>
          <w:color w:val="ECEDFE"/>
        </w:rPr>
        <w:t>Horton</w:t>
      </w:r>
      <w:r>
        <w:t xml:space="preserve"> dohlížel na vládní záležitosti </w:t>
      </w:r>
      <w:r>
        <w:rPr>
          <w:color w:val="796EE6"/>
        </w:rPr>
        <w:t>společnosti Gulf Power</w:t>
      </w:r>
      <w:r>
        <w:t xml:space="preserve">. Ráno v den </w:t>
      </w:r>
      <w:r>
        <w:rPr>
          <w:color w:val="94C661"/>
        </w:rPr>
        <w:t>havárie</w:t>
      </w:r>
      <w:r>
        <w:t xml:space="preserve"> dostal zprávu, že auditorská komise </w:t>
      </w:r>
      <w:r>
        <w:rPr>
          <w:color w:val="ECEDFE"/>
        </w:rPr>
        <w:t>ho</w:t>
      </w:r>
      <w:r>
        <w:t xml:space="preserve"> doporučuje kvůli fakturačním nesrovnalostem při auditu </w:t>
      </w:r>
      <w:r>
        <w:rPr>
          <w:color w:val="796EE6"/>
        </w:rPr>
        <w:t>společnosti</w:t>
      </w:r>
      <w:r>
        <w:t xml:space="preserve"> propustit. </w:t>
      </w:r>
      <w:r>
        <w:rPr>
          <w:color w:val="DB1474"/>
        </w:rPr>
        <w:t>Vyšetřovatelé</w:t>
      </w:r>
      <w:r>
        <w:t xml:space="preserve"> se snaží určit, zda </w:t>
      </w:r>
      <w:r>
        <w:rPr>
          <w:color w:val="94C661"/>
        </w:rPr>
        <w:t>havárie</w:t>
      </w:r>
      <w:r>
        <w:t xml:space="preserve"> byla náhoda, sabotáž či sebevražda. </w:t>
      </w:r>
      <w:r>
        <w:rPr>
          <w:color w:val="796EE6"/>
        </w:rPr>
        <w:t>Společnost Gulf Power</w:t>
      </w:r>
      <w:r>
        <w:t xml:space="preserve"> v květnu uvedla, že podle interního auditu </w:t>
      </w:r>
      <w:r>
        <w:rPr>
          <w:color w:val="8489AE"/>
        </w:rPr>
        <w:t>nejméně jeden prodejce</w:t>
      </w:r>
      <w:r>
        <w:t xml:space="preserve"> používal falešné faktury k financování politických kauz. </w:t>
      </w:r>
      <w:r>
        <w:rPr>
          <w:color w:val="796EE6"/>
        </w:rPr>
        <w:t>Společnost</w:t>
      </w:r>
      <w:r>
        <w:t xml:space="preserve"> ale uvedla, že politické příspěvky poskytovala už před více než pěti lety.</w:t>
      </w:r>
    </w:p>
    <w:p>
      <w:r>
        <w:rPr>
          <w:b/>
        </w:rPr>
        <w:t>Document number 401</w:t>
      </w:r>
    </w:p>
    <w:p>
      <w:r>
        <w:rPr>
          <w:b/>
        </w:rPr>
        <w:t>Document identifier: wsj0620-001</w:t>
      </w:r>
    </w:p>
    <w:p>
      <w:r>
        <w:rPr>
          <w:color w:val="310106"/>
        </w:rPr>
        <w:t>Společnost Exxon Corp.</w:t>
      </w:r>
      <w:r>
        <w:rPr>
          <w:color w:val="04640D"/>
        </w:rPr>
        <w:t xml:space="preserve"> odchází </w:t>
      </w:r>
      <w:r>
        <w:rPr>
          <w:color w:val="FEFB0A"/>
        </w:rPr>
        <w:t xml:space="preserve">z poradního sboru </w:t>
      </w:r>
      <w:r>
        <w:rPr>
          <w:color w:val="FB5514"/>
        </w:rPr>
        <w:t>Národního svazu pro ochranu přírody</w:t>
      </w:r>
      <w:r>
        <w:rPr>
          <w:color w:val="04640D"/>
        </w:rPr>
        <w:t xml:space="preserve"> se slovy, že </w:t>
      </w:r>
      <w:r>
        <w:rPr>
          <w:color w:val="E115C0"/>
        </w:rPr>
        <w:t>tato skupina ochranářů</w:t>
      </w:r>
      <w:r>
        <w:rPr>
          <w:color w:val="04640D"/>
        </w:rPr>
        <w:t xml:space="preserve"> je nespravedlivě kritická </w:t>
      </w:r>
      <w:r>
        <w:rPr>
          <w:color w:val="00587F"/>
        </w:rPr>
        <w:t xml:space="preserve">k ropné skvrně </w:t>
      </w:r>
      <w:r>
        <w:rPr>
          <w:color w:val="0BC582"/>
        </w:rPr>
        <w:t>u pobřeží Aljašky</w:t>
      </w:r>
      <w:r>
        <w:rPr>
          <w:color w:val="00587F"/>
        </w:rPr>
        <w:t xml:space="preserve"> zaviněné </w:t>
      </w:r>
      <w:r>
        <w:rPr>
          <w:color w:val="FEB8C8"/>
        </w:rPr>
        <w:t>tankerem Exxon Valdez</w:t>
      </w:r>
      <w:r>
        <w:t xml:space="preserve">. </w:t>
      </w:r>
      <w:r>
        <w:rPr>
          <w:color w:val="9E8317"/>
        </w:rPr>
        <w:t>Svaz</w:t>
      </w:r>
      <w:r>
        <w:t xml:space="preserve"> v pátek uvedl, že </w:t>
      </w:r>
      <w:r>
        <w:rPr>
          <w:color w:val="04640D"/>
        </w:rPr>
        <w:t>tohoto odchodu</w:t>
      </w:r>
      <w:r>
        <w:t xml:space="preserve"> lituje, ale vydal </w:t>
      </w:r>
      <w:r>
        <w:rPr>
          <w:color w:val="01190F"/>
        </w:rPr>
        <w:t xml:space="preserve">ostrou reakci, </w:t>
      </w:r>
      <w:r>
        <w:rPr>
          <w:color w:val="847D81"/>
        </w:rPr>
        <w:t>v níž</w:t>
      </w:r>
      <w:r>
        <w:rPr>
          <w:color w:val="01190F"/>
        </w:rPr>
        <w:t xml:space="preserve"> nazval </w:t>
      </w:r>
      <w:r>
        <w:rPr>
          <w:color w:val="58018B"/>
        </w:rPr>
        <w:t>společnost Exxon</w:t>
      </w:r>
      <w:r>
        <w:rPr>
          <w:color w:val="01190F"/>
        </w:rPr>
        <w:t xml:space="preserve"> "</w:t>
      </w:r>
      <w:r>
        <w:rPr>
          <w:color w:val="B70639"/>
        </w:rPr>
        <w:t xml:space="preserve">celospolečenským vyvrhelem", </w:t>
      </w:r>
      <w:r>
        <w:rPr>
          <w:color w:val="703B01"/>
        </w:rPr>
        <w:t>který</w:t>
      </w:r>
      <w:r>
        <w:rPr>
          <w:color w:val="B70639"/>
        </w:rPr>
        <w:t xml:space="preserve"> by měl s ochránci životního prostředí udržovat otevřený dialog</w:t>
      </w:r>
      <w:r>
        <w:t xml:space="preserve">. </w:t>
      </w:r>
      <w:r>
        <w:rPr>
          <w:color w:val="9E8317"/>
        </w:rPr>
        <w:t xml:space="preserve">Svaz, </w:t>
      </w:r>
      <w:r>
        <w:rPr>
          <w:color w:val="F7F1DF"/>
        </w:rPr>
        <w:t>který</w:t>
      </w:r>
      <w:r>
        <w:rPr>
          <w:color w:val="9E8317"/>
        </w:rPr>
        <w:t xml:space="preserve"> má v celé zemi na 5.8 milionu členů</w:t>
      </w:r>
      <w:r>
        <w:t xml:space="preserve">, je jedním z nejostřejších kritiků </w:t>
      </w:r>
      <w:r>
        <w:rPr>
          <w:color w:val="118B8A"/>
        </w:rPr>
        <w:t xml:space="preserve">způsobu, </w:t>
      </w:r>
      <w:r>
        <w:rPr>
          <w:color w:val="4AFEFA"/>
        </w:rPr>
        <w:t>jakým</w:t>
      </w:r>
      <w:r>
        <w:rPr>
          <w:color w:val="118B8A"/>
        </w:rPr>
        <w:t xml:space="preserve"> </w:t>
      </w:r>
      <w:r>
        <w:rPr>
          <w:color w:val="FCB164"/>
        </w:rPr>
        <w:t>společnost Exxon</w:t>
      </w:r>
      <w:r>
        <w:rPr>
          <w:color w:val="118B8A"/>
        </w:rPr>
        <w:t xml:space="preserve"> zajistila </w:t>
      </w:r>
      <w:r>
        <w:rPr>
          <w:color w:val="796EE6"/>
        </w:rPr>
        <w:t xml:space="preserve">ropnou skvrnu </w:t>
      </w:r>
      <w:r>
        <w:rPr>
          <w:color w:val="000D2C"/>
        </w:rPr>
        <w:t>z tankeru o objemu 11 milionů galonů</w:t>
      </w:r>
      <w:r>
        <w:t xml:space="preserve">, a nařkl </w:t>
      </w:r>
      <w:r>
        <w:rPr>
          <w:color w:val="53495F"/>
        </w:rPr>
        <w:t>společnost</w:t>
      </w:r>
      <w:r>
        <w:t xml:space="preserve"> z opakovaného ignorování požadavků ke schůzce a projednání </w:t>
      </w:r>
      <w:r>
        <w:rPr>
          <w:color w:val="118B8A"/>
        </w:rPr>
        <w:t>této záležitosti</w:t>
      </w:r>
      <w:r>
        <w:t xml:space="preserve">. </w:t>
      </w:r>
      <w:r>
        <w:rPr>
          <w:color w:val="F95475"/>
        </w:rPr>
        <w:t>Ropná skvrna</w:t>
      </w:r>
      <w:r>
        <w:t xml:space="preserve"> 24. března zasáhla stovky mil </w:t>
      </w:r>
      <w:r>
        <w:rPr>
          <w:color w:val="61FC03"/>
        </w:rPr>
        <w:t>aljašského jižního pobřeží</w:t>
      </w:r>
      <w:r>
        <w:t xml:space="preserve"> a na fauně a rybářském průmyslu vykonala </w:t>
      </w:r>
      <w:r>
        <w:rPr>
          <w:color w:val="F95475"/>
        </w:rPr>
        <w:t>své</w:t>
      </w:r>
      <w:r>
        <w:t xml:space="preserve"> zhoubné dílo. Jednotka </w:t>
      </w:r>
      <w:r>
        <w:rPr>
          <w:color w:val="53495F"/>
        </w:rPr>
        <w:t>společnosti Exxon</w:t>
      </w:r>
      <w:r>
        <w:t xml:space="preserve">, společnost Exxon USA, byla jedním ze zakládajících členů </w:t>
      </w:r>
      <w:r>
        <w:rPr>
          <w:color w:val="5D9608"/>
        </w:rPr>
        <w:t xml:space="preserve">Společné rady pro ochranu přírody, komise vedoucích pracovníků založené v roce 1982 </w:t>
      </w:r>
      <w:r>
        <w:rPr>
          <w:color w:val="DE98FD"/>
        </w:rPr>
        <w:t>Národním svazem pro ochranu přírody</w:t>
      </w:r>
      <w:r>
        <w:rPr>
          <w:color w:val="5D9608"/>
        </w:rPr>
        <w:t xml:space="preserve"> na podporu "upřímné a otevřené debaty" mezi průmyslem a vedením </w:t>
      </w:r>
      <w:r>
        <w:rPr>
          <w:color w:val="DE98FD"/>
        </w:rPr>
        <w:t>svazu</w:t>
      </w:r>
      <w:r>
        <w:t xml:space="preserve">. Raymond Campion, koordinátor pro životní prostředí </w:t>
      </w:r>
      <w:r>
        <w:rPr>
          <w:color w:val="53495F"/>
        </w:rPr>
        <w:t>společnosti Exxon</w:t>
      </w:r>
      <w:r>
        <w:t xml:space="preserve">, v dopise </w:t>
      </w:r>
      <w:r>
        <w:rPr>
          <w:color w:val="9E8317"/>
        </w:rPr>
        <w:t>svazu</w:t>
      </w:r>
      <w:r>
        <w:t xml:space="preserve"> uvedl: "</w:t>
      </w:r>
      <w:r>
        <w:rPr>
          <w:color w:val="9E8317"/>
        </w:rPr>
        <w:t>Vaše</w:t>
      </w:r>
      <w:r>
        <w:t xml:space="preserve"> nedávné veřejné akce týkající se </w:t>
      </w:r>
      <w:r>
        <w:rPr>
          <w:color w:val="F95475"/>
        </w:rPr>
        <w:t xml:space="preserve">ropné skvrny způsobené </w:t>
      </w:r>
      <w:r>
        <w:rPr>
          <w:color w:val="98A088"/>
        </w:rPr>
        <w:t>tankerem Valdez</w:t>
      </w:r>
      <w:r>
        <w:t xml:space="preserve"> neprokázaly žádný smysl pro objektivitu či spravedlnost." </w:t>
      </w:r>
      <w:r>
        <w:rPr>
          <w:color w:val="9E8317"/>
        </w:rPr>
        <w:t>Svaz</w:t>
      </w:r>
      <w:r>
        <w:t xml:space="preserve"> byl jedním ze žalobců v soudním procesu vedeném v srpnu </w:t>
      </w:r>
      <w:r>
        <w:rPr>
          <w:color w:val="53495F"/>
        </w:rPr>
        <w:t>proti společnosti Exxon</w:t>
      </w:r>
      <w:r>
        <w:t xml:space="preserve">, požadujícím úplnou náhradu nákladů na obnovu </w:t>
      </w:r>
      <w:r>
        <w:rPr>
          <w:color w:val="F95475"/>
        </w:rPr>
        <w:t>skvrnou</w:t>
      </w:r>
      <w:r>
        <w:t xml:space="preserve"> zasaženého životního prostředí.</w:t>
      </w:r>
    </w:p>
    <w:p>
      <w:r>
        <w:rPr>
          <w:b/>
        </w:rPr>
        <w:t>Document number 402</w:t>
      </w:r>
    </w:p>
    <w:p>
      <w:r>
        <w:rPr>
          <w:b/>
        </w:rPr>
        <w:t>Document identifier: wsj0621-001</w:t>
      </w:r>
    </w:p>
    <w:p>
      <w:r>
        <w:rPr>
          <w:color w:val="310106"/>
        </w:rPr>
        <w:t>Společnost First Tennessee National Corp.</w:t>
      </w:r>
      <w:r>
        <w:t xml:space="preserve"> uvedla, že ve čtvrtém čtvrtletí bude mít v důsledku plánů na rozšíření </w:t>
      </w:r>
      <w:r>
        <w:rPr>
          <w:color w:val="04640D"/>
        </w:rPr>
        <w:t>svého</w:t>
      </w:r>
      <w:r>
        <w:rPr>
          <w:color w:val="FEFB0A"/>
        </w:rPr>
        <w:t xml:space="preserve"> systémového provozu</w:t>
      </w:r>
      <w:r>
        <w:t xml:space="preserve"> výdaje ve výši 4 miliony dolarů. </w:t>
      </w:r>
      <w:r>
        <w:rPr>
          <w:color w:val="310106"/>
        </w:rPr>
        <w:t>Tato bankovní společnost</w:t>
      </w:r>
      <w:r>
        <w:t xml:space="preserve"> uvedla, že v principu dosáhla </w:t>
      </w:r>
      <w:r>
        <w:rPr>
          <w:color w:val="FB5514"/>
        </w:rPr>
        <w:t xml:space="preserve">dohody </w:t>
      </w:r>
      <w:r>
        <w:rPr>
          <w:color w:val="E115C0"/>
        </w:rPr>
        <w:t>se společností International Business Machines Corp.</w:t>
      </w:r>
      <w:r>
        <w:rPr>
          <w:color w:val="FB5514"/>
        </w:rPr>
        <w:t xml:space="preserve"> </w:t>
      </w:r>
      <w:r>
        <w:rPr>
          <w:color w:val="00587F"/>
        </w:rPr>
        <w:t xml:space="preserve">o smlouvě </w:t>
      </w:r>
      <w:r>
        <w:rPr>
          <w:color w:val="0BC582"/>
        </w:rPr>
        <w:t>na systémový provoz</w:t>
      </w:r>
      <w:r>
        <w:rPr>
          <w:color w:val="00587F"/>
        </w:rPr>
        <w:t xml:space="preserve">, </w:t>
      </w:r>
      <w:r>
        <w:rPr>
          <w:color w:val="FEB8C8"/>
        </w:rPr>
        <w:t>podle níž</w:t>
      </w:r>
      <w:r>
        <w:rPr>
          <w:color w:val="00587F"/>
        </w:rPr>
        <w:t xml:space="preserve"> se o počítačové a telekomunikační funkce </w:t>
      </w:r>
      <w:r>
        <w:rPr>
          <w:color w:val="9E8317"/>
        </w:rPr>
        <w:t>společnosti First Tennessee</w:t>
      </w:r>
      <w:r>
        <w:rPr>
          <w:color w:val="00587F"/>
        </w:rPr>
        <w:t xml:space="preserve"> má starat právě </w:t>
      </w:r>
      <w:r>
        <w:rPr>
          <w:color w:val="01190F"/>
        </w:rPr>
        <w:t>firma IBM</w:t>
      </w:r>
      <w:r>
        <w:t xml:space="preserve">. </w:t>
      </w:r>
      <w:r>
        <w:rPr>
          <w:color w:val="FB5514"/>
        </w:rPr>
        <w:t>Na základě dohody</w:t>
      </w:r>
      <w:r>
        <w:t xml:space="preserve"> bude </w:t>
      </w:r>
      <w:r>
        <w:rPr>
          <w:color w:val="310106"/>
        </w:rPr>
        <w:t>společnost First Tennesse</w:t>
      </w:r>
      <w:r>
        <w:t xml:space="preserve"> nadále vyvíjet </w:t>
      </w:r>
      <w:r>
        <w:rPr>
          <w:color w:val="847D81"/>
        </w:rPr>
        <w:t xml:space="preserve">software, </w:t>
      </w:r>
      <w:r>
        <w:rPr>
          <w:color w:val="58018B"/>
        </w:rPr>
        <w:t>který</w:t>
      </w:r>
      <w:r>
        <w:rPr>
          <w:color w:val="847D81"/>
        </w:rPr>
        <w:t xml:space="preserve"> vytváří zákaznické produkty a služby</w:t>
      </w:r>
      <w:r>
        <w:t xml:space="preserve">. "Protože osobní počítače budou mít brzy na stole </w:t>
      </w:r>
      <w:r>
        <w:rPr>
          <w:color w:val="B70639"/>
        </w:rPr>
        <w:t xml:space="preserve">všichni </w:t>
      </w:r>
      <w:r>
        <w:rPr>
          <w:color w:val="703B01"/>
        </w:rPr>
        <w:t>naši</w:t>
      </w:r>
      <w:r>
        <w:rPr>
          <w:color w:val="B70639"/>
        </w:rPr>
        <w:t xml:space="preserve"> pokladníci, pracovníci v zákaznických službách i úvěrových odděleních</w:t>
      </w:r>
      <w:r>
        <w:t xml:space="preserve">, budou informace ihned dostupné, aby pomohli </w:t>
      </w:r>
      <w:r>
        <w:rPr>
          <w:color w:val="F7F1DF"/>
        </w:rPr>
        <w:t>klientům</w:t>
      </w:r>
      <w:r>
        <w:t xml:space="preserve"> v rozhodování o produktech a poskytli </w:t>
      </w:r>
      <w:r>
        <w:rPr>
          <w:color w:val="F7F1DF"/>
        </w:rPr>
        <w:t>jim</w:t>
      </w:r>
      <w:r>
        <w:t xml:space="preserve"> informace o </w:t>
      </w:r>
      <w:r>
        <w:rPr>
          <w:color w:val="F7F1DF"/>
        </w:rPr>
        <w:t>jejich</w:t>
      </w:r>
      <w:r>
        <w:t xml:space="preserve"> účtech," uvádí John Kelley, výkonný viceprezident a manažer skupiny pro podnikové služby </w:t>
      </w:r>
      <w:r>
        <w:rPr>
          <w:color w:val="310106"/>
        </w:rPr>
        <w:t>u společnosti First Tennessee</w:t>
      </w:r>
      <w:r>
        <w:t xml:space="preserve">. </w:t>
      </w:r>
      <w:r>
        <w:rPr>
          <w:color w:val="FB5514"/>
        </w:rPr>
        <w:t>Tato dohoda</w:t>
      </w:r>
      <w:r>
        <w:t xml:space="preserve"> se ale dotkne </w:t>
      </w:r>
      <w:r>
        <w:rPr>
          <w:color w:val="118B8A"/>
        </w:rPr>
        <w:t>120 zaměstnanců</w:t>
      </w:r>
      <w:r>
        <w:t xml:space="preserve">. </w:t>
      </w:r>
      <w:r>
        <w:rPr>
          <w:color w:val="310106"/>
        </w:rPr>
        <w:t>Společnost First Tennessee</w:t>
      </w:r>
      <w:r>
        <w:t xml:space="preserve"> uvedla, že se s pomocí IBM pokusí umístit </w:t>
      </w:r>
      <w:r>
        <w:rPr>
          <w:color w:val="118B8A"/>
        </w:rPr>
        <w:t>zaměstnance</w:t>
      </w:r>
      <w:r>
        <w:t xml:space="preserve"> </w:t>
      </w:r>
      <w:r>
        <w:rPr>
          <w:color w:val="310106"/>
        </w:rPr>
        <w:t xml:space="preserve">ve </w:t>
      </w:r>
      <w:r>
        <w:rPr>
          <w:color w:val="4AFEFA"/>
        </w:rPr>
        <w:t>své</w:t>
      </w:r>
      <w:r>
        <w:rPr>
          <w:color w:val="310106"/>
        </w:rPr>
        <w:t xml:space="preserve"> společnosti</w:t>
      </w:r>
      <w:r>
        <w:t xml:space="preserve">, v IBM nebo v dalších firmách v Memphisu. Proces bude trvat až šest měsíců, uvedla </w:t>
      </w:r>
      <w:r>
        <w:rPr>
          <w:color w:val="310106"/>
        </w:rPr>
        <w:t>společnost</w:t>
      </w:r>
      <w:r>
        <w:t xml:space="preserve">. </w:t>
      </w:r>
      <w:r>
        <w:rPr>
          <w:color w:val="FCB164"/>
        </w:rPr>
        <w:t>Dohodu</w:t>
      </w:r>
      <w:r>
        <w:rPr>
          <w:color w:val="796EE6"/>
        </w:rPr>
        <w:t xml:space="preserve"> musí schválit bankovní rada </w:t>
      </w:r>
      <w:r>
        <w:rPr>
          <w:color w:val="000D2C"/>
        </w:rPr>
        <w:t>společnosti</w:t>
      </w:r>
      <w:r>
        <w:t xml:space="preserve">, </w:t>
      </w:r>
      <w:r>
        <w:rPr>
          <w:color w:val="796EE6"/>
        </w:rPr>
        <w:t>což</w:t>
      </w:r>
      <w:r>
        <w:t xml:space="preserve"> se očekává příští měsíc.</w:t>
      </w:r>
    </w:p>
    <w:p>
      <w:r>
        <w:rPr>
          <w:b/>
        </w:rPr>
        <w:t>Document number 403</w:t>
      </w:r>
    </w:p>
    <w:p>
      <w:r>
        <w:rPr>
          <w:b/>
        </w:rPr>
        <w:t>Document identifier: wsj0622-001</w:t>
      </w:r>
    </w:p>
    <w:p>
      <w:r>
        <w:rPr>
          <w:color w:val="310106"/>
        </w:rPr>
        <w:t>Ministerstvo financí</w:t>
      </w:r>
      <w:r>
        <w:t xml:space="preserve"> uvedlo, že obchodní deficit USA se možná po dvou letech podstatného zlepšení </w:t>
      </w:r>
      <w:r>
        <w:rPr>
          <w:color w:val="04640D"/>
        </w:rPr>
        <w:t>příští rok</w:t>
      </w:r>
      <w:r>
        <w:t xml:space="preserve"> zvýší. </w:t>
      </w:r>
      <w:r>
        <w:rPr>
          <w:color w:val="FEFB0A"/>
        </w:rPr>
        <w:t xml:space="preserve">Ve </w:t>
      </w:r>
      <w:r>
        <w:rPr>
          <w:color w:val="FB5514"/>
        </w:rPr>
        <w:t>své</w:t>
      </w:r>
      <w:r>
        <w:rPr>
          <w:color w:val="FEFB0A"/>
        </w:rPr>
        <w:t xml:space="preserve"> zprávě o mezinárodních ekonomických strategiích určené Kongresu</w:t>
      </w:r>
      <w:r>
        <w:t xml:space="preserve"> </w:t>
      </w:r>
      <w:r>
        <w:rPr>
          <w:color w:val="310106"/>
        </w:rPr>
        <w:t>Ministerstvo financí</w:t>
      </w:r>
      <w:r>
        <w:t xml:space="preserve"> uvedlo, že jakékoli zlepšení </w:t>
      </w:r>
      <w:r>
        <w:rPr>
          <w:color w:val="E115C0"/>
        </w:rPr>
        <w:t>v nejširším měřítku obchodu známém jako platební bilance</w:t>
      </w:r>
      <w:r>
        <w:t xml:space="preserve"> "bude pravděpodobně přinejlepším velmi mírné" a že "možnost zhoršení </w:t>
      </w:r>
      <w:r>
        <w:rPr>
          <w:color w:val="E115C0"/>
        </w:rPr>
        <w:t>této platební bilance</w:t>
      </w:r>
      <w:r>
        <w:t xml:space="preserve"> nelze </w:t>
      </w:r>
      <w:r>
        <w:rPr>
          <w:color w:val="04640D"/>
        </w:rPr>
        <w:t>v příštím roce</w:t>
      </w:r>
      <w:r>
        <w:t xml:space="preserve"> vyloučit". Toto prohlášení bylo prvním potvrzením toho, co jiné skupiny, například Mezinárodní měnový fond, předpovídají už celé měsíce. Jako jeden z důvodů možného zhoršení obchodní pozice se uvádí pokračující posilování dolaru. </w:t>
      </w:r>
      <w:r>
        <w:rPr>
          <w:color w:val="FEFB0A"/>
        </w:rPr>
        <w:t xml:space="preserve">Zpráva </w:t>
      </w:r>
      <w:r>
        <w:rPr>
          <w:color w:val="FB5514"/>
        </w:rPr>
        <w:t>Ministerstva financí</w:t>
      </w:r>
      <w:r>
        <w:rPr>
          <w:color w:val="FEFB0A"/>
        </w:rPr>
        <w:t xml:space="preserve">, </w:t>
      </w:r>
      <w:r>
        <w:rPr>
          <w:color w:val="00587F"/>
        </w:rPr>
        <w:t>kterou</w:t>
      </w:r>
      <w:r>
        <w:rPr>
          <w:color w:val="FEFB0A"/>
        </w:rPr>
        <w:t xml:space="preserve"> ustanovení obchodního zákoníku </w:t>
      </w:r>
      <w:r>
        <w:rPr>
          <w:color w:val="0BC582"/>
        </w:rPr>
        <w:t>z roku 1988</w:t>
      </w:r>
      <w:r>
        <w:rPr>
          <w:color w:val="FEFB0A"/>
        </w:rPr>
        <w:t xml:space="preserve"> každoročně vyžaduje</w:t>
      </w:r>
      <w:r>
        <w:t xml:space="preserve">, znovu vyčinila </w:t>
      </w:r>
      <w:r>
        <w:rPr>
          <w:color w:val="FEB8C8"/>
        </w:rPr>
        <w:t>Jižní Koreji</w:t>
      </w:r>
      <w:r>
        <w:t xml:space="preserve"> za </w:t>
      </w:r>
      <w:r>
        <w:rPr>
          <w:color w:val="FEB8C8"/>
        </w:rPr>
        <w:t>její</w:t>
      </w:r>
      <w:r>
        <w:t xml:space="preserve"> kurzovní strategie. "Domníváme se, že se posledních šest měsíců nadále objevují náznaky 'manipulace' se směnným kurzem," uvádí se </w:t>
      </w:r>
      <w:r>
        <w:rPr>
          <w:color w:val="FEFB0A"/>
        </w:rPr>
        <w:t>ve zprávě</w:t>
      </w:r>
      <w:r>
        <w:t xml:space="preserve"> s odvoláním na nedostatek tržních sil v kurzovním systému </w:t>
      </w:r>
      <w:r>
        <w:rPr>
          <w:color w:val="FEB8C8"/>
        </w:rPr>
        <w:t>Jižní Koreje</w:t>
      </w:r>
      <w:r>
        <w:t xml:space="preserve"> a na využití regulace kapitálu a úrokových měr k manipulaci s kurzy. </w:t>
      </w:r>
      <w:r>
        <w:rPr>
          <w:color w:val="310106"/>
        </w:rPr>
        <w:t>Ministerstvo financí</w:t>
      </w:r>
      <w:r>
        <w:t xml:space="preserve"> však vyjádřilo potěšení </w:t>
      </w:r>
      <w:r>
        <w:rPr>
          <w:color w:val="9E8317"/>
        </w:rPr>
        <w:t xml:space="preserve">nad vládou </w:t>
      </w:r>
      <w:r>
        <w:rPr>
          <w:color w:val="01190F"/>
        </w:rPr>
        <w:t>Tchaj-wanu</w:t>
      </w:r>
      <w:r>
        <w:rPr>
          <w:color w:val="9E8317"/>
        </w:rPr>
        <w:t xml:space="preserve">, </w:t>
      </w:r>
      <w:r>
        <w:rPr>
          <w:color w:val="847D81"/>
        </w:rPr>
        <w:t>která</w:t>
      </w:r>
      <w:r>
        <w:rPr>
          <w:color w:val="9E8317"/>
        </w:rPr>
        <w:t xml:space="preserve"> byla z manipulace s kurzy nařčena v loňské zprávě</w:t>
      </w:r>
      <w:r>
        <w:t xml:space="preserve">. Ministerstvo financí uvedlo, že </w:t>
      </w:r>
      <w:r>
        <w:rPr>
          <w:color w:val="58018B"/>
        </w:rPr>
        <w:t>Tchaj-wan</w:t>
      </w:r>
      <w:r>
        <w:t xml:space="preserve"> </w:t>
      </w:r>
      <w:r>
        <w:rPr>
          <w:color w:val="B70639"/>
        </w:rPr>
        <w:t>v minulém roce</w:t>
      </w:r>
      <w:r>
        <w:t xml:space="preserve"> </w:t>
      </w:r>
      <w:r>
        <w:rPr>
          <w:color w:val="58018B"/>
        </w:rPr>
        <w:t>svůj</w:t>
      </w:r>
      <w:r>
        <w:t xml:space="preserve"> kurzovní systém liberalizoval.</w:t>
      </w:r>
    </w:p>
    <w:p>
      <w:r>
        <w:rPr>
          <w:b/>
        </w:rPr>
        <w:t>Document number 404</w:t>
      </w:r>
    </w:p>
    <w:p>
      <w:r>
        <w:rPr>
          <w:b/>
        </w:rPr>
        <w:t>Document identifier: wsj0623-001</w:t>
      </w:r>
    </w:p>
    <w:p>
      <w:r>
        <w:rPr>
          <w:color w:val="310106"/>
        </w:rPr>
        <w:t>V pátek</w:t>
      </w:r>
      <w:r>
        <w:t xml:space="preserve"> byla zveřejněna výše rozpočtového deficitu za fiskální rok 1989. Deficit poněkud klesl. Až příště uslyšíte </w:t>
      </w:r>
      <w:r>
        <w:rPr>
          <w:color w:val="04640D"/>
        </w:rPr>
        <w:t xml:space="preserve">nějakého člena </w:t>
      </w:r>
      <w:r>
        <w:rPr>
          <w:color w:val="FEFB0A"/>
        </w:rPr>
        <w:t>Kongresu</w:t>
      </w:r>
      <w:r>
        <w:t xml:space="preserve"> úpět nad deficitem, uvažte, co </w:t>
      </w:r>
      <w:r>
        <w:rPr>
          <w:color w:val="FB5514"/>
        </w:rPr>
        <w:t>Kongres</w:t>
      </w:r>
      <w:r>
        <w:t xml:space="preserve"> udělal </w:t>
      </w:r>
      <w:r>
        <w:rPr>
          <w:color w:val="310106"/>
        </w:rPr>
        <w:t>v pátek</w:t>
      </w:r>
      <w:r>
        <w:t xml:space="preserve">. </w:t>
      </w:r>
      <w:r>
        <w:rPr>
          <w:color w:val="E115C0"/>
        </w:rPr>
        <w:t>Senát</w:t>
      </w:r>
      <w:r>
        <w:t xml:space="preserve"> v poměru 84 : 6 schválil zvýšení horní hranice </w:t>
      </w:r>
      <w:r>
        <w:rPr>
          <w:color w:val="00587F"/>
        </w:rPr>
        <w:t xml:space="preserve">pro pojištěné hypotéky od Federálního úřadu pro bytovou výstavbu na 124000 dolarů, </w:t>
      </w:r>
      <w:r>
        <w:rPr>
          <w:color w:val="0BC582"/>
        </w:rPr>
        <w:t>které</w:t>
      </w:r>
      <w:r>
        <w:rPr>
          <w:color w:val="00587F"/>
        </w:rPr>
        <w:t xml:space="preserve"> vloni na nesplácených úvěrech utrpěly ztrátu ve výši 4.2 miliardy dolarů</w:t>
      </w:r>
      <w:r>
        <w:t xml:space="preserve">. Poté </w:t>
      </w:r>
      <w:r>
        <w:rPr>
          <w:color w:val="E115C0"/>
        </w:rPr>
        <w:t>Senát</w:t>
      </w:r>
      <w:r>
        <w:t xml:space="preserve"> prostým hlasováním přidělil zbylé peníze </w:t>
      </w:r>
      <w:r>
        <w:rPr>
          <w:color w:val="FEB8C8"/>
        </w:rPr>
        <w:t xml:space="preserve">ze státního rozpočtu, </w:t>
      </w:r>
      <w:r>
        <w:rPr>
          <w:color w:val="9E8317"/>
        </w:rPr>
        <w:t>který</w:t>
      </w:r>
      <w:r>
        <w:rPr>
          <w:color w:val="FEB8C8"/>
        </w:rPr>
        <w:t xml:space="preserve"> ve čtvrtek schválila </w:t>
      </w:r>
      <w:r>
        <w:rPr>
          <w:color w:val="01190F"/>
        </w:rPr>
        <w:t>Poslanecká sněmovna</w:t>
      </w:r>
      <w:r>
        <w:t xml:space="preserve">, na tuzemskou vojenskou výstavbu. Porovnejte </w:t>
      </w:r>
      <w:r>
        <w:rPr>
          <w:color w:val="847D81"/>
        </w:rPr>
        <w:t>Bushův</w:t>
      </w:r>
      <w:r>
        <w:t xml:space="preserve"> požadavek s tím, co </w:t>
      </w:r>
      <w:r>
        <w:rPr>
          <w:color w:val="58018B"/>
        </w:rPr>
        <w:t>si</w:t>
      </w:r>
      <w:r>
        <w:t xml:space="preserve"> nadělili </w:t>
      </w:r>
      <w:r>
        <w:rPr>
          <w:color w:val="58018B"/>
        </w:rPr>
        <w:t>senátoři</w:t>
      </w:r>
      <w:r>
        <w:t xml:space="preserve">: Pro výstavbu </w:t>
      </w:r>
      <w:r>
        <w:rPr>
          <w:color w:val="B70639"/>
        </w:rPr>
        <w:t>v Západní Virgínii</w:t>
      </w:r>
      <w:r>
        <w:t xml:space="preserve"> požadoval </w:t>
      </w:r>
      <w:r>
        <w:rPr>
          <w:color w:val="847D81"/>
        </w:rPr>
        <w:t>Bush</w:t>
      </w:r>
      <w:r>
        <w:t xml:space="preserve"> 4.5 milionu dolarů, </w:t>
      </w:r>
      <w:r>
        <w:rPr>
          <w:color w:val="FB5514"/>
        </w:rPr>
        <w:t>Kongres</w:t>
      </w:r>
      <w:r>
        <w:t xml:space="preserve"> věnoval </w:t>
      </w:r>
      <w:r>
        <w:rPr>
          <w:color w:val="B70639"/>
        </w:rPr>
        <w:t xml:space="preserve">státu </w:t>
      </w:r>
      <w:r>
        <w:rPr>
          <w:color w:val="703B01"/>
        </w:rPr>
        <w:t>senátora Byrda</w:t>
      </w:r>
      <w:r>
        <w:t xml:space="preserve"> 21.5 milionu dolarů. </w:t>
      </w:r>
      <w:r>
        <w:rPr>
          <w:color w:val="F7F1DF"/>
        </w:rPr>
        <w:t>Senátor Byrd</w:t>
      </w:r>
      <w:r>
        <w:t xml:space="preserve"> je předseda Rozpočtového výboru. Pro stát Iowa se z požadavku na 1.8 milionu dolarů stalo 12 milionů dolarů </w:t>
      </w:r>
      <w:r>
        <w:rPr>
          <w:color w:val="118B8A"/>
        </w:rPr>
        <w:t xml:space="preserve">pro senátora Grassleyho, </w:t>
      </w:r>
      <w:r>
        <w:rPr>
          <w:color w:val="4AFEFA"/>
        </w:rPr>
        <w:t>který</w:t>
      </w:r>
      <w:r>
        <w:rPr>
          <w:color w:val="118B8A"/>
        </w:rPr>
        <w:t xml:space="preserve"> je menšinovým členem </w:t>
      </w:r>
      <w:r>
        <w:rPr>
          <w:color w:val="FCB164"/>
        </w:rPr>
        <w:t>Podvýboru pro vojenskou výstavbu</w:t>
      </w:r>
      <w:r>
        <w:t xml:space="preserve">. </w:t>
      </w:r>
      <w:r>
        <w:rPr>
          <w:color w:val="796EE6"/>
        </w:rPr>
        <w:t xml:space="preserve">Poslanec Jamie Whitten z </w:t>
      </w:r>
      <w:r>
        <w:rPr>
          <w:color w:val="000D2C"/>
        </w:rPr>
        <w:t>Mississippi</w:t>
      </w:r>
      <w:r>
        <w:rPr>
          <w:color w:val="796EE6"/>
        </w:rPr>
        <w:t xml:space="preserve"> a předseda Rozpočtového výboru </w:t>
      </w:r>
      <w:r>
        <w:rPr>
          <w:color w:val="53495F"/>
        </w:rPr>
        <w:t>v Poslanecké sněmovně</w:t>
      </w:r>
      <w:r>
        <w:t xml:space="preserve"> přeměnil </w:t>
      </w:r>
      <w:r>
        <w:rPr>
          <w:color w:val="847D81"/>
        </w:rPr>
        <w:t>Bushův</w:t>
      </w:r>
      <w:r>
        <w:t xml:space="preserve"> požadavek na 20 milionů dolarů </w:t>
      </w:r>
      <w:r>
        <w:rPr>
          <w:color w:val="F95475"/>
        </w:rPr>
        <w:t xml:space="preserve">pro </w:t>
      </w:r>
      <w:r>
        <w:rPr>
          <w:color w:val="61FC03"/>
        </w:rPr>
        <w:t>svůj</w:t>
      </w:r>
      <w:r>
        <w:rPr>
          <w:color w:val="F95475"/>
        </w:rPr>
        <w:t xml:space="preserve"> stát</w:t>
      </w:r>
      <w:r>
        <w:t xml:space="preserve"> na dobročinný odkaz ve výši 49.7 milionu dolarů. </w:t>
      </w:r>
      <w:r>
        <w:rPr>
          <w:color w:val="5D9608"/>
        </w:rPr>
        <w:t xml:space="preserve">Senátor Sasser z </w:t>
      </w:r>
      <w:r>
        <w:rPr>
          <w:color w:val="DE98FD"/>
        </w:rPr>
        <w:t>Tennessee</w:t>
      </w:r>
      <w:r>
        <w:t xml:space="preserve"> je předsedou </w:t>
      </w:r>
      <w:r>
        <w:rPr>
          <w:color w:val="98A088"/>
        </w:rPr>
        <w:t>Rozpočtového podvýboru pro vojenskou výstavbu</w:t>
      </w:r>
      <w:r>
        <w:t xml:space="preserve">; </w:t>
      </w:r>
      <w:r>
        <w:rPr>
          <w:color w:val="847D81"/>
        </w:rPr>
        <w:t>Bushův</w:t>
      </w:r>
      <w:r>
        <w:t xml:space="preserve"> požadavek na 87 milionů dolarů pro </w:t>
      </w:r>
      <w:r>
        <w:rPr>
          <w:color w:val="4F584E"/>
        </w:rPr>
        <w:t>Tennessee</w:t>
      </w:r>
      <w:r>
        <w:t xml:space="preserve"> zvýšil na 109 milionů dolarů. </w:t>
      </w:r>
      <w:r>
        <w:rPr>
          <w:color w:val="248AD0"/>
        </w:rPr>
        <w:t xml:space="preserve">V komentáři, </w:t>
      </w:r>
      <w:r>
        <w:rPr>
          <w:color w:val="5C5300"/>
        </w:rPr>
        <w:t>který</w:t>
      </w:r>
      <w:r>
        <w:rPr>
          <w:color w:val="248AD0"/>
        </w:rPr>
        <w:t xml:space="preserve"> by měl někdo příští rok v tuto dobu připomenout</w:t>
      </w:r>
      <w:r>
        <w:t xml:space="preserve">, </w:t>
      </w:r>
      <w:r>
        <w:rPr>
          <w:color w:val="5D9608"/>
        </w:rPr>
        <w:t>senátor Sasser</w:t>
      </w:r>
      <w:r>
        <w:t xml:space="preserve"> uvedl: "Myslím, že jsme právě nadlouho dopředu zažili vrchol výdajů na vojenskou výstavbu." Povídejte </w:t>
      </w:r>
      <w:r>
        <w:rPr>
          <w:color w:val="9F6551"/>
        </w:rPr>
        <w:t>nám</w:t>
      </w:r>
      <w:r>
        <w:t xml:space="preserve"> o omezování výdajů. Povídejte </w:t>
      </w:r>
      <w:r>
        <w:rPr>
          <w:color w:val="9F6551"/>
        </w:rPr>
        <w:t>nám</w:t>
      </w:r>
      <w:r>
        <w:t xml:space="preserve"> o skandálech na Ministerstvu pro bytovou výstavbu a rozvoj měst. Řekněte </w:t>
      </w:r>
      <w:r>
        <w:rPr>
          <w:color w:val="9F6551"/>
        </w:rPr>
        <w:t>nám</w:t>
      </w:r>
      <w:r>
        <w:t xml:space="preserve">, jaké opatření mimo domácího vězení dostane </w:t>
      </w:r>
      <w:r>
        <w:rPr>
          <w:color w:val="FB5514"/>
        </w:rPr>
        <w:t>tento Kongres</w:t>
      </w:r>
      <w:r>
        <w:t xml:space="preserve"> pod kontrolu.</w:t>
      </w:r>
    </w:p>
    <w:p>
      <w:r>
        <w:rPr>
          <w:b/>
        </w:rPr>
        <w:t>Document number 405</w:t>
      </w:r>
    </w:p>
    <w:p>
      <w:r>
        <w:rPr>
          <w:b/>
        </w:rPr>
        <w:t>Document identifier: wsj0624-001</w:t>
      </w:r>
    </w:p>
    <w:p>
      <w:r>
        <w:rPr>
          <w:color w:val="310106"/>
        </w:rPr>
        <w:t>Kostarika</w:t>
      </w:r>
      <w:r>
        <w:t xml:space="preserve"> a </w:t>
      </w:r>
      <w:r>
        <w:rPr>
          <w:color w:val="04640D"/>
        </w:rPr>
        <w:t>její</w:t>
      </w:r>
      <w:r>
        <w:rPr>
          <w:color w:val="FEFB0A"/>
        </w:rPr>
        <w:t xml:space="preserve"> věřitelské banky</w:t>
      </w:r>
      <w:r>
        <w:t xml:space="preserve"> dosáhly </w:t>
      </w:r>
      <w:r>
        <w:rPr>
          <w:color w:val="FB5514"/>
        </w:rPr>
        <w:t xml:space="preserve">dohody, </w:t>
      </w:r>
      <w:r>
        <w:rPr>
          <w:color w:val="E115C0"/>
        </w:rPr>
        <w:t>podle níž</w:t>
      </w:r>
      <w:r>
        <w:rPr>
          <w:color w:val="FB5514"/>
        </w:rPr>
        <w:t xml:space="preserve"> se očekává snížení </w:t>
      </w:r>
      <w:r>
        <w:rPr>
          <w:color w:val="00587F"/>
        </w:rPr>
        <w:t xml:space="preserve">dluhu </w:t>
      </w:r>
      <w:r>
        <w:rPr>
          <w:color w:val="0BC582"/>
        </w:rPr>
        <w:t>vlády</w:t>
      </w:r>
      <w:r>
        <w:rPr>
          <w:color w:val="00587F"/>
        </w:rPr>
        <w:t xml:space="preserve"> </w:t>
      </w:r>
      <w:r>
        <w:rPr>
          <w:color w:val="FEB8C8"/>
        </w:rPr>
        <w:t>u bank</w:t>
      </w:r>
      <w:r>
        <w:rPr>
          <w:color w:val="00587F"/>
        </w:rPr>
        <w:t xml:space="preserve"> v hodnotě 1.8 miliardy dolarů</w:t>
      </w:r>
      <w:r>
        <w:rPr>
          <w:color w:val="FB5514"/>
        </w:rPr>
        <w:t xml:space="preserve"> o celých 60 %</w:t>
      </w:r>
      <w:r>
        <w:t xml:space="preserve">. </w:t>
      </w:r>
      <w:r>
        <w:rPr>
          <w:color w:val="FB5514"/>
        </w:rPr>
        <w:t>Tuto dohodu</w:t>
      </w:r>
      <w:r>
        <w:t xml:space="preserve"> v pátek oznámil </w:t>
      </w:r>
      <w:r>
        <w:rPr>
          <w:color w:val="9E8317"/>
        </w:rPr>
        <w:t>kostarický prezident Oscar Arias</w:t>
      </w:r>
      <w:r>
        <w:t xml:space="preserve"> </w:t>
      </w:r>
      <w:r>
        <w:rPr>
          <w:color w:val="01190F"/>
        </w:rPr>
        <w:t xml:space="preserve">na setkání </w:t>
      </w:r>
      <w:r>
        <w:rPr>
          <w:color w:val="847D81"/>
        </w:rPr>
        <w:t>prezidenta Bushe a dalších vůdců západních zemí</w:t>
      </w:r>
      <w:r>
        <w:rPr>
          <w:color w:val="01190F"/>
        </w:rPr>
        <w:t xml:space="preserve"> </w:t>
      </w:r>
      <w:r>
        <w:rPr>
          <w:color w:val="58018B"/>
        </w:rPr>
        <w:t>v tomto středoamerickém státě</w:t>
      </w:r>
      <w:r>
        <w:rPr>
          <w:color w:val="01190F"/>
        </w:rPr>
        <w:t xml:space="preserve"> při příležitosti oslav demokracie</w:t>
      </w:r>
      <w:r>
        <w:t xml:space="preserve">. </w:t>
      </w:r>
      <w:r>
        <w:rPr>
          <w:color w:val="310106"/>
        </w:rPr>
        <w:t>Kostarika</w:t>
      </w:r>
      <w:r>
        <w:t xml:space="preserve"> tři roky vyjednávala </w:t>
      </w:r>
      <w:r>
        <w:rPr>
          <w:color w:val="FEFB0A"/>
        </w:rPr>
        <w:t>s americkými a jinými bankami</w:t>
      </w:r>
      <w:r>
        <w:t xml:space="preserve">, ale </w:t>
      </w:r>
      <w:r>
        <w:rPr>
          <w:color w:val="B70639"/>
        </w:rPr>
        <w:t>úvěrový plán</w:t>
      </w:r>
      <w:r>
        <w:t xml:space="preserve"> byl urychleně dokončen, aby mohl být oznámen </w:t>
      </w:r>
      <w:r>
        <w:rPr>
          <w:color w:val="01190F"/>
        </w:rPr>
        <w:t>na této schůzce</w:t>
      </w:r>
      <w:r>
        <w:t xml:space="preserve">. </w:t>
      </w:r>
      <w:r>
        <w:rPr>
          <w:color w:val="703B01"/>
        </w:rPr>
        <w:t>Vláda</w:t>
      </w:r>
      <w:r>
        <w:t xml:space="preserve"> zaostávala s platbami úroků o 300 milionů dolarů. </w:t>
      </w:r>
      <w:r>
        <w:rPr>
          <w:color w:val="F7F1DF"/>
        </w:rPr>
        <w:t>Ministr financí Nicholas Brady</w:t>
      </w:r>
      <w:r>
        <w:t xml:space="preserve"> </w:t>
      </w:r>
      <w:r>
        <w:rPr>
          <w:color w:val="FB5514"/>
        </w:rPr>
        <w:t>tuto dohodu</w:t>
      </w:r>
      <w:r>
        <w:t xml:space="preserve"> nazval "důležitým krokem k posílení úvěrové strategie" a poznamenal, že "</w:t>
      </w:r>
      <w:r>
        <w:rPr>
          <w:color w:val="FB5514"/>
        </w:rPr>
        <w:t>její</w:t>
      </w:r>
      <w:r>
        <w:t xml:space="preserve"> realizace zajistí podstatné snížení úrovně zadlužení a úvěrových služeb </w:t>
      </w:r>
      <w:r>
        <w:rPr>
          <w:color w:val="310106"/>
        </w:rPr>
        <w:t>Kostariky</w:t>
      </w:r>
      <w:r>
        <w:t xml:space="preserve">". Podle účastníků </w:t>
      </w:r>
      <w:r>
        <w:rPr>
          <w:color w:val="FB5514"/>
        </w:rPr>
        <w:t>této dohody</w:t>
      </w:r>
      <w:r>
        <w:t xml:space="preserve"> </w:t>
      </w:r>
      <w:r>
        <w:rPr>
          <w:color w:val="310106"/>
        </w:rPr>
        <w:t>Kostarika</w:t>
      </w:r>
      <w:r>
        <w:t xml:space="preserve"> odkoupí zpět zhruba 60 % </w:t>
      </w:r>
      <w:r>
        <w:rPr>
          <w:color w:val="310106"/>
        </w:rPr>
        <w:t>svých</w:t>
      </w:r>
      <w:r>
        <w:t xml:space="preserve"> stávajících pohledávek za velmi sníženou cenu. Zbytek </w:t>
      </w:r>
      <w:r>
        <w:rPr>
          <w:color w:val="118B8A"/>
        </w:rPr>
        <w:t>dluhu</w:t>
      </w:r>
      <w:r>
        <w:t xml:space="preserve"> bude vyměněn za nové dluhopisy </w:t>
      </w:r>
      <w:r>
        <w:rPr>
          <w:color w:val="310106"/>
        </w:rPr>
        <w:t>republiky Kostarika</w:t>
      </w:r>
      <w:r>
        <w:t xml:space="preserve"> s úrokovou sazbou ve výši 6.25 %. Očekává se, že Mezinárodní měnový fond a Světová banka poskytnou tomuto projektu pomoc ve výši přibližně 180 milionů dolarů a další příspěvky se očekávají z Japonska. Představitelé ministerstva financí uvádějí, že </w:t>
      </w:r>
      <w:r>
        <w:rPr>
          <w:color w:val="FB5514"/>
        </w:rPr>
        <w:t>tato kostarická dohoda</w:t>
      </w:r>
      <w:r>
        <w:t xml:space="preserve"> ukazuje, že </w:t>
      </w:r>
      <w:r>
        <w:rPr>
          <w:color w:val="F7F1DF"/>
        </w:rPr>
        <w:t>Bradyho</w:t>
      </w:r>
      <w:r>
        <w:t xml:space="preserve"> úvěrový plán může pomoci jak málo zadluženým zemím, tak i těm více zadluženým, například Mexiku.</w:t>
      </w:r>
    </w:p>
    <w:p>
      <w:r>
        <w:rPr>
          <w:b/>
        </w:rPr>
        <w:t>Document number 406</w:t>
      </w:r>
    </w:p>
    <w:p>
      <w:r>
        <w:rPr>
          <w:b/>
        </w:rPr>
        <w:t>Document identifier: wsj0625-001</w:t>
      </w:r>
    </w:p>
    <w:p>
      <w:r>
        <w:rPr>
          <w:color w:val="310106"/>
        </w:rPr>
        <w:t>Ministerstvo financí</w:t>
      </w:r>
      <w:r>
        <w:t xml:space="preserve"> uvedlo, že </w:t>
      </w:r>
      <w:r>
        <w:rPr>
          <w:color w:val="04640D"/>
        </w:rPr>
        <w:t>dnes</w:t>
      </w:r>
      <w:r>
        <w:t xml:space="preserve"> hodlá prodat </w:t>
      </w:r>
      <w:r>
        <w:rPr>
          <w:color w:val="FEFB0A"/>
        </w:rPr>
        <w:t xml:space="preserve">51 denní směnky pokladního managementu v hodnotě 2 miliard dolarů, </w:t>
      </w:r>
      <w:r>
        <w:rPr>
          <w:color w:val="FB5514"/>
        </w:rPr>
        <w:t>které</w:t>
      </w:r>
      <w:r>
        <w:rPr>
          <w:color w:val="FEFB0A"/>
        </w:rPr>
        <w:t xml:space="preserve"> všechny promění na novou hotovost</w:t>
      </w:r>
      <w:r>
        <w:t xml:space="preserve">. </w:t>
      </w:r>
      <w:r>
        <w:rPr>
          <w:color w:val="FEFB0A"/>
        </w:rPr>
        <w:t>Tyto směnky</w:t>
      </w:r>
      <w:r>
        <w:t xml:space="preserve"> budou mít datum 31. října a budou splatné 21. prosince. Žádné nekonkurenční nabídky nebudou přijaty. Nabídky dostupné v minimální hodnotě 1 milionu dolarů musí být přijaty </w:t>
      </w:r>
      <w:r>
        <w:rPr>
          <w:color w:val="04640D"/>
        </w:rPr>
        <w:t>dnes</w:t>
      </w:r>
      <w:r>
        <w:t xml:space="preserve"> nejpozději v poledne východního standardního času ve Federálních rezervních bankách nebo v pobočkách. </w:t>
      </w:r>
      <w:r>
        <w:rPr>
          <w:color w:val="310106"/>
        </w:rPr>
        <w:t>Ministerstvo financí</w:t>
      </w:r>
      <w:r>
        <w:t xml:space="preserve"> také oznámilo podrobnosti </w:t>
      </w:r>
      <w:r>
        <w:rPr>
          <w:color w:val="E115C0"/>
        </w:rPr>
        <w:t xml:space="preserve">o neobvyklé dražbě </w:t>
      </w:r>
      <w:r>
        <w:rPr>
          <w:color w:val="00587F"/>
        </w:rPr>
        <w:t>směnek</w:t>
      </w:r>
      <w:r>
        <w:rPr>
          <w:color w:val="E115C0"/>
        </w:rPr>
        <w:t xml:space="preserve"> z tohoto týdne, </w:t>
      </w:r>
      <w:r>
        <w:rPr>
          <w:color w:val="0BC582"/>
        </w:rPr>
        <w:t>která</w:t>
      </w:r>
      <w:r>
        <w:rPr>
          <w:color w:val="E115C0"/>
        </w:rPr>
        <w:t xml:space="preserve"> byla změněna tak, že přizpůsobila dobu vypršení maximální výše federálního zadlužení na zítřejší půlnoc</w:t>
      </w:r>
      <w:r>
        <w:t xml:space="preserve">. </w:t>
      </w:r>
      <w:r>
        <w:rPr>
          <w:color w:val="FEB8C8"/>
        </w:rPr>
        <w:t>Tyto 13 týdenní a 27 týdenní směnky</w:t>
      </w:r>
      <w:r>
        <w:t xml:space="preserve"> budou vydány spíše už </w:t>
      </w:r>
      <w:r>
        <w:rPr>
          <w:color w:val="9E8317"/>
        </w:rPr>
        <w:t>zítra</w:t>
      </w:r>
      <w:r>
        <w:t xml:space="preserve"> než </w:t>
      </w:r>
      <w:r>
        <w:rPr>
          <w:color w:val="01190F"/>
        </w:rPr>
        <w:t>ve čtvrtek 2. listopadu</w:t>
      </w:r>
      <w:r>
        <w:rPr>
          <w:color w:val="847D81"/>
        </w:rPr>
        <w:t>, jak se původně plánovalo</w:t>
      </w:r>
      <w:r>
        <w:t xml:space="preserve">. Tříměsíční směnky budou stále splatné 1. února </w:t>
      </w:r>
      <w:r>
        <w:rPr>
          <w:color w:val="58018B"/>
        </w:rPr>
        <w:t>1990</w:t>
      </w:r>
      <w:r>
        <w:t xml:space="preserve"> a šestiměsíční směnky 3. května </w:t>
      </w:r>
      <w:r>
        <w:rPr>
          <w:color w:val="58018B"/>
        </w:rPr>
        <w:t>1990</w:t>
      </w:r>
      <w:r>
        <w:t xml:space="preserve">. </w:t>
      </w:r>
      <w:r>
        <w:rPr>
          <w:color w:val="310106"/>
        </w:rPr>
        <w:t>Ministerstvo financí</w:t>
      </w:r>
      <w:r>
        <w:t xml:space="preserve"> rovněž uvedlo, že </w:t>
      </w:r>
      <w:r>
        <w:rPr>
          <w:color w:val="B70639"/>
        </w:rPr>
        <w:t>nekonkurenční nabídky</w:t>
      </w:r>
      <w:r>
        <w:t xml:space="preserve"> budou posouzeny jako včas podané, pokud budou mít poštovní razítko nejpozději z neděle 29. října a budou doručeny </w:t>
      </w:r>
      <w:r>
        <w:rPr>
          <w:color w:val="9E8317"/>
        </w:rPr>
        <w:t>nejpozději zítra</w:t>
      </w:r>
      <w:r>
        <w:t xml:space="preserve">. </w:t>
      </w:r>
      <w:r>
        <w:rPr>
          <w:color w:val="310106"/>
        </w:rPr>
        <w:t>Ministerstvo financí</w:t>
      </w:r>
      <w:r>
        <w:t xml:space="preserve"> uvedlo, že nebude schopno ocenit požadavky na opětovné investice od držitelů </w:t>
      </w:r>
      <w:r>
        <w:rPr>
          <w:color w:val="703B01"/>
        </w:rPr>
        <w:t xml:space="preserve">směnek splatných </w:t>
      </w:r>
      <w:r>
        <w:rPr>
          <w:color w:val="F7F1DF"/>
        </w:rPr>
        <w:t>2. listopadu</w:t>
      </w:r>
      <w:r>
        <w:rPr>
          <w:color w:val="703B01"/>
        </w:rPr>
        <w:t xml:space="preserve">, </w:t>
      </w:r>
      <w:r>
        <w:rPr>
          <w:color w:val="118B8A"/>
        </w:rPr>
        <w:t>které</w:t>
      </w:r>
      <w:r>
        <w:rPr>
          <w:color w:val="703B01"/>
        </w:rPr>
        <w:t xml:space="preserve"> jsou zapsány v účetním systému </w:t>
      </w:r>
      <w:r>
        <w:rPr>
          <w:color w:val="4AFEFA"/>
        </w:rPr>
        <w:t>Ministerstva financí</w:t>
      </w:r>
      <w:r>
        <w:t xml:space="preserve">. </w:t>
      </w:r>
      <w:r>
        <w:rPr>
          <w:color w:val="FCB164"/>
        </w:rPr>
        <w:t xml:space="preserve">Ministerstvo vyplatí směnky splatné </w:t>
      </w:r>
      <w:r>
        <w:rPr>
          <w:color w:val="796EE6"/>
        </w:rPr>
        <w:t>2. listopadu</w:t>
      </w:r>
      <w:r>
        <w:rPr>
          <w:color w:val="FCB164"/>
        </w:rPr>
        <w:t xml:space="preserve"> </w:t>
      </w:r>
      <w:r>
        <w:rPr>
          <w:color w:val="000D2C"/>
        </w:rPr>
        <w:t xml:space="preserve">všem investorům, </w:t>
      </w:r>
      <w:r>
        <w:rPr>
          <w:color w:val="53495F"/>
        </w:rPr>
        <w:t>kteří</w:t>
      </w:r>
      <w:r>
        <w:rPr>
          <w:color w:val="000D2C"/>
        </w:rPr>
        <w:t xml:space="preserve"> </w:t>
      </w:r>
      <w:r>
        <w:rPr>
          <w:color w:val="F95475"/>
        </w:rPr>
        <w:t>k tomuto datu</w:t>
      </w:r>
      <w:r>
        <w:rPr>
          <w:color w:val="000D2C"/>
        </w:rPr>
        <w:t xml:space="preserve"> požádali o opětovnou investici </w:t>
      </w:r>
      <w:r>
        <w:rPr>
          <w:color w:val="53495F"/>
        </w:rPr>
        <w:t>svých</w:t>
      </w:r>
      <w:r>
        <w:rPr>
          <w:color w:val="000D2C"/>
        </w:rPr>
        <w:t xml:space="preserve"> směnek</w:t>
      </w:r>
      <w:r>
        <w:rPr>
          <w:color w:val="FCB164"/>
        </w:rPr>
        <w:t xml:space="preserve">, i </w:t>
      </w:r>
      <w:r>
        <w:rPr>
          <w:color w:val="61FC03"/>
        </w:rPr>
        <w:t xml:space="preserve">všem držitelům účtů, </w:t>
      </w:r>
      <w:r>
        <w:rPr>
          <w:color w:val="5D9608"/>
        </w:rPr>
        <w:t>kteří</w:t>
      </w:r>
      <w:r>
        <w:rPr>
          <w:color w:val="61FC03"/>
        </w:rPr>
        <w:t xml:space="preserve"> </w:t>
      </w:r>
      <w:r>
        <w:rPr>
          <w:color w:val="DE98FD"/>
        </w:rPr>
        <w:t>o tuto platbu</w:t>
      </w:r>
      <w:r>
        <w:rPr>
          <w:color w:val="61FC03"/>
        </w:rPr>
        <w:t xml:space="preserve"> požádali předem</w:t>
      </w:r>
      <w:r>
        <w:t>.</w:t>
      </w:r>
    </w:p>
    <w:p>
      <w:r>
        <w:rPr>
          <w:b/>
        </w:rPr>
        <w:t>Document number 407</w:t>
      </w:r>
    </w:p>
    <w:p>
      <w:r>
        <w:rPr>
          <w:b/>
        </w:rPr>
        <w:t>Document identifier: wsj0626-001</w:t>
      </w:r>
    </w:p>
    <w:p>
      <w:r>
        <w:rPr>
          <w:color w:val="310106"/>
        </w:rPr>
        <w:t>Společnost American Pioneer Inc.</w:t>
      </w:r>
      <w:r>
        <w:t xml:space="preserve"> uvedla, že v zásadě souhlasí </w:t>
      </w:r>
      <w:r>
        <w:rPr>
          <w:color w:val="04640D"/>
        </w:rPr>
        <w:t xml:space="preserve">s tím, že za 27 milionů dolarů prodá </w:t>
      </w:r>
      <w:r>
        <w:rPr>
          <w:color w:val="FEFB0A"/>
        </w:rPr>
        <w:t>svou</w:t>
      </w:r>
      <w:r>
        <w:rPr>
          <w:color w:val="04640D"/>
        </w:rPr>
        <w:t xml:space="preserve"> dceřinou společnost American Pioneer Life Insurance Co. </w:t>
      </w:r>
      <w:r>
        <w:rPr>
          <w:color w:val="FB5514"/>
        </w:rPr>
        <w:t xml:space="preserve">společnosti HBJ Insurance Cos., </w:t>
      </w:r>
      <w:r>
        <w:rPr>
          <w:color w:val="E115C0"/>
        </w:rPr>
        <w:t>která</w:t>
      </w:r>
      <w:r>
        <w:rPr>
          <w:color w:val="FB5514"/>
        </w:rPr>
        <w:t xml:space="preserve"> patří společnosti Harcourt Brace Jovanovich Inc</w:t>
      </w:r>
      <w:r>
        <w:t xml:space="preserve">. </w:t>
      </w:r>
      <w:r>
        <w:rPr>
          <w:color w:val="310106"/>
        </w:rPr>
        <w:t xml:space="preserve">American Pioneer, mateřská společnost </w:t>
      </w:r>
      <w:r>
        <w:rPr>
          <w:color w:val="00587F"/>
        </w:rPr>
        <w:t>společnosti American Pioneer Savings Bank</w:t>
      </w:r>
      <w:r>
        <w:t xml:space="preserve">, uvedla, že </w:t>
      </w:r>
      <w:r>
        <w:rPr>
          <w:color w:val="04640D"/>
        </w:rPr>
        <w:t>prodejem</w:t>
      </w:r>
      <w:r>
        <w:t xml:space="preserve"> zvýší kapitál a sníží hodnotu investic v dceřiných společnostech </w:t>
      </w:r>
      <w:r>
        <w:rPr>
          <w:color w:val="0BC582"/>
        </w:rPr>
        <w:t>ve prospěch této spořitelní holdingové společnosti</w:t>
      </w:r>
      <w:r>
        <w:t xml:space="preserve">. Nedávno správní rady </w:t>
      </w:r>
      <w:r>
        <w:rPr>
          <w:color w:val="FEB8C8"/>
        </w:rPr>
        <w:t xml:space="preserve">jak </w:t>
      </w:r>
      <w:r>
        <w:rPr>
          <w:color w:val="9E8317"/>
        </w:rPr>
        <w:t>této mateřské společnosti</w:t>
      </w:r>
      <w:r>
        <w:rPr>
          <w:color w:val="FEB8C8"/>
        </w:rPr>
        <w:t xml:space="preserve">, tak </w:t>
      </w:r>
      <w:r>
        <w:rPr>
          <w:color w:val="01190F"/>
        </w:rPr>
        <w:t>i této spořitelny</w:t>
      </w:r>
      <w:r>
        <w:t xml:space="preserve">, hlasovaly </w:t>
      </w:r>
      <w:r>
        <w:rPr>
          <w:color w:val="847D81"/>
        </w:rPr>
        <w:t xml:space="preserve">o zastavení výplaty dividend z prioritních akcií </w:t>
      </w:r>
      <w:r>
        <w:rPr>
          <w:color w:val="58018B"/>
        </w:rPr>
        <w:t>obou společností</w:t>
      </w:r>
      <w:r>
        <w:rPr>
          <w:color w:val="847D81"/>
        </w:rPr>
        <w:t xml:space="preserve"> a o převodu všech prioritních akcií na kmenové</w:t>
      </w:r>
      <w:r>
        <w:t xml:space="preserve">. </w:t>
      </w:r>
      <w:r>
        <w:rPr>
          <w:color w:val="310106"/>
        </w:rPr>
        <w:t>Společnost</w:t>
      </w:r>
      <w:r>
        <w:t xml:space="preserve"> uvedla, že </w:t>
      </w:r>
      <w:r>
        <w:rPr>
          <w:color w:val="847D81"/>
        </w:rPr>
        <w:t>tento krok</w:t>
      </w:r>
      <w:r>
        <w:t xml:space="preserve"> byl nutný ke splnění kapitálových požadavků. </w:t>
      </w:r>
      <w:r>
        <w:rPr>
          <w:color w:val="B70639"/>
        </w:rPr>
        <w:t>Transakce</w:t>
      </w:r>
      <w:r>
        <w:rPr>
          <w:color w:val="703B01"/>
        </w:rPr>
        <w:t xml:space="preserve">, jak dále uvedla </w:t>
      </w:r>
      <w:r>
        <w:rPr>
          <w:color w:val="F7F1DF"/>
        </w:rPr>
        <w:t>společnost</w:t>
      </w:r>
      <w:r>
        <w:rPr>
          <w:color w:val="703B01"/>
        </w:rPr>
        <w:t>, je podmíněna podpisem konečné kupní smlouvy a schválením ze strany rozličných regulačních úřadů včetně orgánů dozoru nad pojišťovnictvím států Florida a Indiana</w:t>
      </w:r>
      <w:r>
        <w:t xml:space="preserve">. </w:t>
      </w:r>
      <w:r>
        <w:rPr>
          <w:color w:val="118B8A"/>
        </w:rPr>
        <w:t>Ve druhém čtvrtletí</w:t>
      </w:r>
      <w:r>
        <w:t xml:space="preserve"> oznámila </w:t>
      </w:r>
      <w:r>
        <w:rPr>
          <w:color w:val="310106"/>
        </w:rPr>
        <w:t>společnost American Pioneer</w:t>
      </w:r>
      <w:r>
        <w:t xml:space="preserve"> ztrátu ve výši 7.3 miliony dolarů, zatímco v loňském roce měla čistý zisk ve výši 1.1 milionu dolarů. </w:t>
      </w:r>
      <w:r>
        <w:rPr>
          <w:color w:val="4AFEFA"/>
        </w:rPr>
        <w:t>Bankovní operace</w:t>
      </w:r>
      <w:r>
        <w:t xml:space="preserve"> </w:t>
      </w:r>
      <w:r>
        <w:rPr>
          <w:color w:val="118B8A"/>
        </w:rPr>
        <w:t>ve druhém čtvrtletí</w:t>
      </w:r>
      <w:r>
        <w:t xml:space="preserve"> zaznamenaly ztrátu ve výši 8.7 milionu dolarů, z větší části kvůli hypotékám, zatímco pojišťovací operace vydělaly 884000 dolarů.</w:t>
      </w:r>
    </w:p>
    <w:p>
      <w:r>
        <w:rPr>
          <w:b/>
        </w:rPr>
        <w:t>Document number 408</w:t>
      </w:r>
    </w:p>
    <w:p>
      <w:r>
        <w:rPr>
          <w:b/>
        </w:rPr>
        <w:t>Document identifier: wsj0627-001</w:t>
      </w:r>
    </w:p>
    <w:p>
      <w:r>
        <w:rPr>
          <w:color w:val="310106"/>
        </w:rPr>
        <w:t>Říjnové údaje o nezaměstnanosti</w:t>
      </w:r>
      <w:r>
        <w:t xml:space="preserve"> mohou rovněž dopadnout velmi chaoticky. Na první pohled se dá očekávat, že celková nezaměstnanost se od zářijových 5.3 % příliš nezmění. Ale ekonomové uvedli, že aktuální počet nezemědělských pracovních míst na výplatních listinách zaměstnanců bude patrně zamlžen dopadem </w:t>
      </w:r>
      <w:r>
        <w:rPr>
          <w:color w:val="04640D"/>
        </w:rPr>
        <w:t>hurikánu Hugo</w:t>
      </w:r>
      <w:r>
        <w:t xml:space="preserve">, stávek a nepřesně vypočítaných sezónních úprav. Tradiční pohled znamená celkový přírůstek o 155000 pracovních míst ve srovnání se zářijovým přírůstkem o 209000. Ale </w:t>
      </w:r>
      <w:r>
        <w:rPr>
          <w:color w:val="FEFB0A"/>
        </w:rPr>
        <w:t xml:space="preserve">důležitý segment pracovních míst v továrnách, </w:t>
      </w:r>
      <w:r>
        <w:rPr>
          <w:color w:val="FB5514"/>
        </w:rPr>
        <w:t>který</w:t>
      </w:r>
      <w:r>
        <w:rPr>
          <w:color w:val="FEFB0A"/>
        </w:rPr>
        <w:t xml:space="preserve"> </w:t>
      </w:r>
      <w:r>
        <w:rPr>
          <w:color w:val="E115C0"/>
        </w:rPr>
        <w:t>minulý měsíc</w:t>
      </w:r>
      <w:r>
        <w:rPr>
          <w:color w:val="FEFB0A"/>
        </w:rPr>
        <w:t xml:space="preserve"> prudce klesl o 103000 pracovních míst a vyvolal strach z recese</w:t>
      </w:r>
      <w:r>
        <w:t xml:space="preserve">, se nejspíše mezi neobvyklými událostmi </w:t>
      </w:r>
      <w:r>
        <w:rPr>
          <w:color w:val="00587F"/>
        </w:rPr>
        <w:t>měsíce</w:t>
      </w:r>
      <w:r>
        <w:t xml:space="preserve"> ztratí. </w:t>
      </w:r>
      <w:r>
        <w:rPr>
          <w:color w:val="310106"/>
        </w:rPr>
        <w:t>Před pátečními údaji o pracovních místech</w:t>
      </w:r>
      <w:r>
        <w:t xml:space="preserve"> přijde ještě </w:t>
      </w:r>
      <w:r>
        <w:rPr>
          <w:color w:val="0BC582"/>
        </w:rPr>
        <w:t>několik zpráv</w:t>
      </w:r>
      <w:r>
        <w:t xml:space="preserve">, budou </w:t>
      </w:r>
      <w:r>
        <w:rPr>
          <w:color w:val="0BC582"/>
        </w:rPr>
        <w:t>to</w:t>
      </w:r>
      <w:r>
        <w:t xml:space="preserve">: </w:t>
      </w:r>
      <w:r>
        <w:rPr>
          <w:color w:val="FEB8C8"/>
        </w:rPr>
        <w:t xml:space="preserve">zprávy o zářijovém indexu vedoucích ukazatelů Leading Indicators, o prodejnosti nových domů a o říjnových cenách zemědělských výrobků, </w:t>
      </w:r>
      <w:r>
        <w:rPr>
          <w:color w:val="9E8317"/>
        </w:rPr>
        <w:t>které</w:t>
      </w:r>
      <w:r>
        <w:rPr>
          <w:color w:val="FEB8C8"/>
        </w:rPr>
        <w:t xml:space="preserve"> vyjdou zítra</w:t>
      </w:r>
      <w:r>
        <w:t xml:space="preserve">, ve středu vyjde </w:t>
      </w:r>
      <w:r>
        <w:rPr>
          <w:color w:val="01190F"/>
        </w:rPr>
        <w:t>říjnový index kupní síly nákupčích Purchasing Managers' Index</w:t>
      </w:r>
      <w:r>
        <w:t xml:space="preserve"> a zářijové výdaje na stavby a objednávky výrobců, ve čtvrtek pak říjnový obrat obchodních řetězců. Pátek přinese celkovou říjnovou prodejnost automobilů. "Výklad </w:t>
      </w:r>
      <w:r>
        <w:rPr>
          <w:color w:val="310106"/>
        </w:rPr>
        <w:t>zprávy o zaměstnanosti</w:t>
      </w:r>
      <w:r>
        <w:t xml:space="preserve"> bude obtížný," uvedl </w:t>
      </w:r>
      <w:r>
        <w:rPr>
          <w:color w:val="847D81"/>
        </w:rPr>
        <w:t xml:space="preserve">Michael Englund, ekonom v </w:t>
      </w:r>
      <w:r>
        <w:rPr>
          <w:color w:val="58018B"/>
        </w:rPr>
        <w:t>MMS International</w:t>
      </w:r>
      <w:r>
        <w:rPr>
          <w:color w:val="847D81"/>
        </w:rPr>
        <w:t xml:space="preserve">, </w:t>
      </w:r>
      <w:r>
        <w:rPr>
          <w:color w:val="58018B"/>
        </w:rPr>
        <w:t>což</w:t>
      </w:r>
      <w:r>
        <w:rPr>
          <w:color w:val="847D81"/>
        </w:rPr>
        <w:t xml:space="preserve"> je jednotka společnosti McGraw-Hill Inc., sídlící v New Yorku</w:t>
      </w:r>
      <w:r>
        <w:t xml:space="preserve">. </w:t>
      </w:r>
      <w:r>
        <w:rPr>
          <w:color w:val="847D81"/>
        </w:rPr>
        <w:t>Englund</w:t>
      </w:r>
      <w:r>
        <w:t xml:space="preserve"> dodal, že </w:t>
      </w:r>
      <w:r>
        <w:rPr>
          <w:color w:val="B70639"/>
        </w:rPr>
        <w:t>údaje příštího měsíce</w:t>
      </w:r>
      <w:r>
        <w:t xml:space="preserve"> nebudou pravděpodobně o moc lepší, protože budou zkresleny </w:t>
      </w:r>
      <w:r>
        <w:rPr>
          <w:color w:val="703B01"/>
        </w:rPr>
        <w:t>zemětřesením v San Franciscu</w:t>
      </w:r>
      <w:r>
        <w:t xml:space="preserve">. A navíc si myslí , že </w:t>
      </w:r>
      <w:r>
        <w:rPr>
          <w:color w:val="F7F1DF"/>
        </w:rPr>
        <w:t>sezónní výkyvy v automobilovém průmyslu</w:t>
      </w:r>
      <w:r>
        <w:t xml:space="preserve"> se letos nedějí ve stejnou dobu jako v minulosti, a to </w:t>
      </w:r>
      <w:r>
        <w:rPr>
          <w:color w:val="118B8A"/>
        </w:rPr>
        <w:t xml:space="preserve">z důvodu rozdílů ve výrobě a cenách, </w:t>
      </w:r>
      <w:r>
        <w:rPr>
          <w:color w:val="4AFEFA"/>
        </w:rPr>
        <w:t>které</w:t>
      </w:r>
      <w:r>
        <w:rPr>
          <w:color w:val="118B8A"/>
        </w:rPr>
        <w:t xml:space="preserve"> mají rozhodující vliv na přesnost sezónních úprav zahrnutých v údajích o zaměstnanosti</w:t>
      </w:r>
      <w:r>
        <w:t xml:space="preserve">. </w:t>
      </w:r>
      <w:r>
        <w:rPr>
          <w:color w:val="01190F"/>
        </w:rPr>
        <w:t>U středeční zprávy nákupčích</w:t>
      </w:r>
      <w:r>
        <w:t xml:space="preserve"> bude sledováno, </w:t>
      </w:r>
      <w:r>
        <w:rPr>
          <w:color w:val="FCB164"/>
        </w:rPr>
        <w:t xml:space="preserve">zda se </w:t>
      </w:r>
      <w:r>
        <w:rPr>
          <w:color w:val="796EE6"/>
        </w:rPr>
        <w:t>index</w:t>
      </w:r>
      <w:r>
        <w:rPr>
          <w:color w:val="FCB164"/>
        </w:rPr>
        <w:t xml:space="preserve"> udržuje pod úrovní 50 %, jak </w:t>
      </w:r>
      <w:r>
        <w:rPr>
          <w:color w:val="000D2C"/>
        </w:rPr>
        <w:t>tomu</w:t>
      </w:r>
      <w:r>
        <w:rPr>
          <w:color w:val="FCB164"/>
        </w:rPr>
        <w:t xml:space="preserve"> bylo v několika posledních měsících</w:t>
      </w:r>
      <w:r>
        <w:t xml:space="preserve">. Úroveň nižší než 50 % ukazuje </w:t>
      </w:r>
      <w:r>
        <w:rPr>
          <w:color w:val="53495F"/>
        </w:rPr>
        <w:t xml:space="preserve">na ekonomiku, </w:t>
      </w:r>
      <w:r>
        <w:rPr>
          <w:color w:val="F95475"/>
        </w:rPr>
        <w:t>která</w:t>
      </w:r>
      <w:r>
        <w:rPr>
          <w:color w:val="53495F"/>
        </w:rPr>
        <w:t xml:space="preserve"> se obecně stahuje</w:t>
      </w:r>
      <w:r>
        <w:t xml:space="preserve">, zatímco úroveň nad 50 % ukazuje </w:t>
      </w:r>
      <w:r>
        <w:rPr>
          <w:color w:val="61FC03"/>
        </w:rPr>
        <w:t xml:space="preserve">na ekonomiku, </w:t>
      </w:r>
      <w:r>
        <w:rPr>
          <w:color w:val="5D9608"/>
        </w:rPr>
        <w:t>která</w:t>
      </w:r>
      <w:r>
        <w:rPr>
          <w:color w:val="61FC03"/>
        </w:rPr>
        <w:t xml:space="preserve"> roste</w:t>
      </w:r>
      <w:r>
        <w:t xml:space="preserve">. </w:t>
      </w:r>
      <w:r>
        <w:rPr>
          <w:color w:val="DE98FD"/>
        </w:rPr>
        <w:t>Samuel D. Kahan, hlavní finanční ekonom ve společnosti Kleinwort Benson Government Securities Inc., sídlící v Chicagu</w:t>
      </w:r>
      <w:r>
        <w:t xml:space="preserve">, uvedl, že </w:t>
      </w:r>
      <w:r>
        <w:rPr>
          <w:color w:val="01190F"/>
        </w:rPr>
        <w:t>tato zpráva nákupčích</w:t>
      </w:r>
      <w:r>
        <w:t xml:space="preserve"> je cenná, protože často uvádí první náznaky ekonomických údajů za ten který měsíc. Dodal ale: "Někteří lidé považují </w:t>
      </w:r>
      <w:r>
        <w:rPr>
          <w:color w:val="98A088"/>
        </w:rPr>
        <w:t>tento index nákupčích</w:t>
      </w:r>
      <w:r>
        <w:t xml:space="preserve"> za hlavní indikátor, někteří </w:t>
      </w:r>
      <w:r>
        <w:rPr>
          <w:color w:val="98A088"/>
        </w:rPr>
        <w:t>jej</w:t>
      </w:r>
      <w:r>
        <w:t xml:space="preserve"> považují jen za indikátor doprovodný. Ale </w:t>
      </w:r>
      <w:r>
        <w:rPr>
          <w:color w:val="98A088"/>
        </w:rPr>
        <w:t xml:space="preserve">tento ukazatel, </w:t>
      </w:r>
      <w:r>
        <w:rPr>
          <w:color w:val="4F584E"/>
        </w:rPr>
        <w:t>o němž</w:t>
      </w:r>
      <w:r>
        <w:rPr>
          <w:color w:val="98A088"/>
        </w:rPr>
        <w:t xml:space="preserve"> se předpokládá, že skutečně měří - výrobní sílu</w:t>
      </w:r>
      <w:r>
        <w:t xml:space="preserve"> - </w:t>
      </w:r>
      <w:r>
        <w:rPr>
          <w:color w:val="00587F"/>
        </w:rPr>
        <w:t>minulý měsíc</w:t>
      </w:r>
      <w:r>
        <w:t xml:space="preserve"> zcela pochybil." </w:t>
      </w:r>
      <w:r>
        <w:rPr>
          <w:color w:val="248AD0"/>
        </w:rPr>
        <w:t xml:space="preserve">David Wyss, hlavní finanční ekonom </w:t>
      </w:r>
      <w:r>
        <w:rPr>
          <w:color w:val="5C5300"/>
        </w:rPr>
        <w:t>ve společnosti Data Resources Inc. z Bostonu</w:t>
      </w:r>
      <w:r>
        <w:t xml:space="preserve"> uvedl, že </w:t>
      </w:r>
      <w:r>
        <w:rPr>
          <w:color w:val="9F6551"/>
        </w:rPr>
        <w:t>index nákupčích</w:t>
      </w:r>
      <w:r>
        <w:t xml:space="preserve"> "občas pochybí" a dodal: "Pokud pochybí jeden měsíc, pravděpodobně pochybí i další měsíc." </w:t>
      </w:r>
      <w:r>
        <w:rPr>
          <w:color w:val="BCFEC6"/>
        </w:rPr>
        <w:t>Tradiční pohled na zářijové vedoucí ukazatele</w:t>
      </w:r>
      <w:r>
        <w:t xml:space="preserve"> znamená </w:t>
      </w:r>
      <w:r>
        <w:rPr>
          <w:color w:val="932C70"/>
        </w:rPr>
        <w:t>zvýšení o 0.3 %</w:t>
      </w:r>
      <w:r>
        <w:t xml:space="preserve"> stejně jako v srpnu. Ekonomové uvedli, že zvýšení indexu napomohl zvýšený optimismus zákazníků, vyšší finanční příjmy a vyšší ceny akcií. Všechny komponenty pocházející z objednávek, jako objednávky spotřebního zboží a stavební povolení, se očekávají slabší. </w:t>
      </w:r>
      <w:r>
        <w:rPr>
          <w:color w:val="248AD0"/>
        </w:rPr>
        <w:t xml:space="preserve">Wyss </w:t>
      </w:r>
      <w:r>
        <w:rPr>
          <w:color w:val="5C5300"/>
        </w:rPr>
        <w:t>ze společnosti Data Resources</w:t>
      </w:r>
      <w:r>
        <w:t xml:space="preserve"> dodal, že bude pozorněji než obvykle sledovat </w:t>
      </w:r>
      <w:r>
        <w:rPr>
          <w:color w:val="2B1B04"/>
        </w:rPr>
        <w:t>říjnovou prodejnost v obchodních řetězcích</w:t>
      </w:r>
      <w:r>
        <w:t xml:space="preserve">. Říjen obvykle "není nijak zajímavým měsícem (co se týče maloobchodních údajů), protože oblečení do školy je už nakoupené a dárky k Vánocům budou lidé kupovat až v prosinci," uvedl. </w:t>
      </w:r>
      <w:r>
        <w:rPr>
          <w:color w:val="248AD0"/>
        </w:rPr>
        <w:t>Wyss</w:t>
      </w:r>
      <w:r>
        <w:t xml:space="preserve"> ale řekl, že bude </w:t>
      </w:r>
      <w:r>
        <w:rPr>
          <w:color w:val="2B1B04"/>
        </w:rPr>
        <w:t>údaje</w:t>
      </w:r>
      <w:r>
        <w:t xml:space="preserve"> sledovat, aby získal představu, </w:t>
      </w:r>
      <w:r>
        <w:rPr>
          <w:color w:val="B5AFC4"/>
        </w:rPr>
        <w:t xml:space="preserve">zda obecné nakupovací zvyky zákazníků ochabnou tak, jako se </w:t>
      </w:r>
      <w:r>
        <w:rPr>
          <w:color w:val="D4C67A"/>
        </w:rPr>
        <w:t>to</w:t>
      </w:r>
      <w:r>
        <w:rPr>
          <w:color w:val="B5AFC4"/>
        </w:rPr>
        <w:t xml:space="preserve"> již očividně stalo s nákupem aut</w:t>
      </w:r>
      <w:r>
        <w:t xml:space="preserve">. Poznamenal, že vyšší ceny benzínu pomohou zvednout celkové údaje </w:t>
      </w:r>
      <w:r>
        <w:rPr>
          <w:color w:val="00587F"/>
        </w:rPr>
        <w:t>za říjen</w:t>
      </w:r>
      <w:r>
        <w:t xml:space="preserve">. Očekává se, že sezónní faktory se také podepsaly </w:t>
      </w:r>
      <w:r>
        <w:rPr>
          <w:color w:val="AE7AA1"/>
        </w:rPr>
        <w:t xml:space="preserve">na zářijové prodejnosti nových domů, </w:t>
      </w:r>
      <w:r>
        <w:rPr>
          <w:color w:val="C2A393"/>
        </w:rPr>
        <w:t>u které</w:t>
      </w:r>
      <w:r>
        <w:rPr>
          <w:color w:val="AE7AA1"/>
        </w:rPr>
        <w:t xml:space="preserve"> se má za to, že ze srpnových 755000 kusů ostře spadla</w:t>
      </w:r>
      <w:r>
        <w:t xml:space="preserve">. Očekává se, že </w:t>
      </w:r>
      <w:r>
        <w:rPr>
          <w:color w:val="0232FD"/>
        </w:rPr>
        <w:t>výdaje na stavby</w:t>
      </w:r>
      <w:r>
        <w:t xml:space="preserve"> sklouzly od srpna o přibližně 0.5 %, ačkoli ekonomové poznamenali, že </w:t>
      </w:r>
      <w:r>
        <w:rPr>
          <w:color w:val="0232FD"/>
        </w:rPr>
        <w:t>tento údaj</w:t>
      </w:r>
      <w:r>
        <w:t xml:space="preserve"> se v příštích měsících v reakci na škodu způsobenou </w:t>
      </w:r>
      <w:r>
        <w:rPr>
          <w:color w:val="04640D"/>
        </w:rPr>
        <w:t>hurikánem</w:t>
      </w:r>
      <w:r>
        <w:t xml:space="preserve"> a </w:t>
      </w:r>
      <w:r>
        <w:rPr>
          <w:color w:val="703B01"/>
        </w:rPr>
        <w:t>zemětřesením</w:t>
      </w:r>
      <w:r>
        <w:t xml:space="preserve"> pravděpodobně zvedne.</w:t>
      </w:r>
    </w:p>
    <w:p>
      <w:r>
        <w:rPr>
          <w:b/>
        </w:rPr>
        <w:t>Document number 409</w:t>
      </w:r>
    </w:p>
    <w:p>
      <w:r>
        <w:rPr>
          <w:b/>
        </w:rPr>
        <w:t>Document identifier: wsj0628-001</w:t>
      </w:r>
    </w:p>
    <w:p>
      <w:r>
        <w:t xml:space="preserve">Majitelé továren nakupují </w:t>
      </w:r>
      <w:r>
        <w:rPr>
          <w:color w:val="310106"/>
        </w:rPr>
        <w:t>letos</w:t>
      </w:r>
      <w:r>
        <w:t xml:space="preserve"> na podzim nové stroje za dobré ceny, uvádějí výrobci obráběcích strojů, ale stagnující prodejnost nových osobních a nákladních automobilů vyvolává v důležitém automobilovém průmyslu pochybnosti o objednávkách ve čtvrtém čtvrtletí. Zářijové objednávky na obráběcí stroje se z letní stagnace vzpamatovaly, ale zůstaly podle údajů </w:t>
      </w:r>
      <w:r>
        <w:rPr>
          <w:color w:val="04640D"/>
        </w:rPr>
        <w:t>NMTBA - Asociace pro výrobní technologie</w:t>
      </w:r>
      <w:r>
        <w:t xml:space="preserve"> - 7.7 % pod úrovní loňského roku. </w:t>
      </w:r>
      <w:r>
        <w:rPr>
          <w:color w:val="04640D"/>
        </w:rPr>
        <w:t>Asociace NMTBA</w:t>
      </w:r>
      <w:r>
        <w:t xml:space="preserve"> uvedla, že tuzemské továrny na obráběcí stroje dostaly </w:t>
      </w:r>
      <w:r>
        <w:rPr>
          <w:color w:val="FEFB0A"/>
        </w:rPr>
        <w:t>minulý měsíc</w:t>
      </w:r>
      <w:r>
        <w:t xml:space="preserve"> objednávky v hodnotě </w:t>
      </w:r>
      <w:r>
        <w:rPr>
          <w:color w:val="FB5514"/>
        </w:rPr>
        <w:t>303 milionů dolarů</w:t>
      </w:r>
      <w:r>
        <w:t xml:space="preserve">, </w:t>
      </w:r>
      <w:r>
        <w:rPr>
          <w:color w:val="FB5514"/>
        </w:rPr>
        <w:t>což</w:t>
      </w:r>
      <w:r>
        <w:t xml:space="preserve"> je o 33 % více než srpnových 227.1 milionu dolarů, ale stále </w:t>
      </w:r>
      <w:r>
        <w:rPr>
          <w:color w:val="FB5514"/>
        </w:rPr>
        <w:t>to</w:t>
      </w:r>
      <w:r>
        <w:t xml:space="preserve"> nedosahuje hodnoty 328.2 milionu dolarů ze září </w:t>
      </w:r>
      <w:r>
        <w:rPr>
          <w:color w:val="E115C0"/>
        </w:rPr>
        <w:t>1988</w:t>
      </w:r>
      <w:r>
        <w:t xml:space="preserve">. Obráběcí stroje jsou </w:t>
      </w:r>
      <w:r>
        <w:rPr>
          <w:color w:val="00587F"/>
        </w:rPr>
        <w:t xml:space="preserve">složité stroje od soustruhů po lisy na kov, </w:t>
      </w:r>
      <w:r>
        <w:rPr>
          <w:color w:val="0BC582"/>
        </w:rPr>
        <w:t>které</w:t>
      </w:r>
      <w:r>
        <w:rPr>
          <w:color w:val="00587F"/>
        </w:rPr>
        <w:t xml:space="preserve"> se používají pro tvarování většiny kovových částí</w:t>
      </w:r>
      <w:r>
        <w:t xml:space="preserve">. "Celková poptávka je stále dost slušná," říká </w:t>
      </w:r>
      <w:r>
        <w:rPr>
          <w:color w:val="FEB8C8"/>
        </w:rPr>
        <w:t xml:space="preserve">Christopher C. Cole, viceprezident </w:t>
      </w:r>
      <w:r>
        <w:rPr>
          <w:color w:val="9E8317"/>
        </w:rPr>
        <w:t>skupiny společností Cincinnati Milacron Inc.</w:t>
      </w:r>
      <w:r>
        <w:rPr>
          <w:color w:val="FEB8C8"/>
        </w:rPr>
        <w:t xml:space="preserve">, </w:t>
      </w:r>
      <w:r>
        <w:rPr>
          <w:color w:val="9E8317"/>
        </w:rPr>
        <w:t>což</w:t>
      </w:r>
      <w:r>
        <w:rPr>
          <w:color w:val="FEB8C8"/>
        </w:rPr>
        <w:t xml:space="preserve"> je největší výrobce </w:t>
      </w:r>
      <w:r>
        <w:rPr>
          <w:color w:val="01190F"/>
        </w:rPr>
        <w:t>obráběcích strojů</w:t>
      </w:r>
      <w:r>
        <w:rPr>
          <w:color w:val="FEB8C8"/>
        </w:rPr>
        <w:t xml:space="preserve"> v USA</w:t>
      </w:r>
      <w:r>
        <w:t xml:space="preserve">. "Střednědobý a dlouhodobý výhled je pozitivní." Zářijové objednávky u všech výrobců </w:t>
      </w:r>
      <w:r>
        <w:rPr>
          <w:color w:val="847D81"/>
        </w:rPr>
        <w:t>v USA</w:t>
      </w:r>
      <w:r>
        <w:t xml:space="preserve"> byly vlastně mírně nad měsíčním průměrem </w:t>
      </w:r>
      <w:r>
        <w:rPr>
          <w:color w:val="E115C0"/>
        </w:rPr>
        <w:t xml:space="preserve">z roku 1988, </w:t>
      </w:r>
      <w:r>
        <w:rPr>
          <w:color w:val="58018B"/>
        </w:rPr>
        <w:t>který</w:t>
      </w:r>
      <w:r>
        <w:rPr>
          <w:color w:val="E115C0"/>
        </w:rPr>
        <w:t xml:space="preserve"> byl </w:t>
      </w:r>
      <w:r>
        <w:rPr>
          <w:color w:val="B70639"/>
        </w:rPr>
        <w:t>pro tento průmysl</w:t>
      </w:r>
      <w:r>
        <w:rPr>
          <w:color w:val="E115C0"/>
        </w:rPr>
        <w:t xml:space="preserve"> dobrým rokem</w:t>
      </w:r>
      <w:r>
        <w:t xml:space="preserve">. "Objednávky na produkty pro letectví jsou velmi dobré," říká </w:t>
      </w:r>
      <w:r>
        <w:rPr>
          <w:color w:val="FEB8C8"/>
        </w:rPr>
        <w:t>Cole</w:t>
      </w:r>
      <w:r>
        <w:t xml:space="preserve">. "A vývozy jsou také stále dobré. I když se </w:t>
      </w:r>
      <w:r>
        <w:rPr>
          <w:color w:val="703B01"/>
        </w:rPr>
        <w:t>několik automobilových programů</w:t>
      </w:r>
      <w:r>
        <w:t xml:space="preserve"> zdrželo, nebyly zrušeny." "</w:t>
      </w:r>
      <w:r>
        <w:rPr>
          <w:color w:val="FEFB0A"/>
        </w:rPr>
        <w:t>Září</w:t>
      </w:r>
      <w:r>
        <w:t xml:space="preserve"> patřilo k měsícům s největší objednávkou v celé </w:t>
      </w:r>
      <w:r>
        <w:rPr>
          <w:color w:val="F7F1DF"/>
        </w:rPr>
        <w:t>naší</w:t>
      </w:r>
      <w:r>
        <w:t xml:space="preserve"> historii," říká </w:t>
      </w:r>
      <w:r>
        <w:rPr>
          <w:color w:val="118B8A"/>
        </w:rPr>
        <w:t xml:space="preserve">James R. Roberts, viceprezident pro celosvětový prodej a marketing </w:t>
      </w:r>
      <w:r>
        <w:rPr>
          <w:color w:val="4AFEFA"/>
        </w:rPr>
        <w:t>společnosti Giddings &amp; Lewis Inc. sídlící ve Fond du Lac ve státě Wisconsin</w:t>
      </w:r>
      <w:r>
        <w:t xml:space="preserve">. Na nedávném setkání </w:t>
      </w:r>
      <w:r>
        <w:rPr>
          <w:color w:val="FCB164"/>
        </w:rPr>
        <w:t>vedoucích pracovníků továren</w:t>
      </w:r>
      <w:r>
        <w:t xml:space="preserve"> "byli </w:t>
      </w:r>
      <w:r>
        <w:rPr>
          <w:color w:val="796EE6"/>
        </w:rPr>
        <w:t xml:space="preserve">všichni, </w:t>
      </w:r>
      <w:r>
        <w:rPr>
          <w:color w:val="000D2C"/>
        </w:rPr>
        <w:t>se kterými</w:t>
      </w:r>
      <w:r>
        <w:rPr>
          <w:color w:val="796EE6"/>
        </w:rPr>
        <w:t xml:space="preserve"> jsem mluvil</w:t>
      </w:r>
      <w:r>
        <w:t xml:space="preserve">, velmi optimističtí", říká. Většinou říkají, že </w:t>
      </w:r>
      <w:r>
        <w:rPr>
          <w:color w:val="53495F"/>
        </w:rPr>
        <w:t>v roce 1990</w:t>
      </w:r>
      <w:r>
        <w:t xml:space="preserve"> hodlají utratit za vybavení továrny více než </w:t>
      </w:r>
      <w:r>
        <w:rPr>
          <w:color w:val="310106"/>
        </w:rPr>
        <w:t>v roce 1989</w:t>
      </w:r>
      <w:r>
        <w:t xml:space="preserve">. Ale prodej automobilových modelů </w:t>
      </w:r>
      <w:r>
        <w:rPr>
          <w:color w:val="53495F"/>
        </w:rPr>
        <w:t>z roku 1990</w:t>
      </w:r>
      <w:r>
        <w:t xml:space="preserve"> vyrobených v Severní Americe se drží na ročním průměru ve výši </w:t>
      </w:r>
      <w:r>
        <w:rPr>
          <w:color w:val="F95475"/>
        </w:rPr>
        <w:t>pouhých šesti milionů</w:t>
      </w:r>
      <w:r>
        <w:t xml:space="preserve">, </w:t>
      </w:r>
      <w:r>
        <w:rPr>
          <w:color w:val="F95475"/>
        </w:rPr>
        <w:t>což</w:t>
      </w:r>
      <w:r>
        <w:t xml:space="preserve"> je oproti loňským 7.1 milionu dolarů pokles. Prodej nákladních vozů také klesl o více než 20 %. Lze očekávat, říkají výrobci obráběcích strojů, že </w:t>
      </w:r>
      <w:r>
        <w:rPr>
          <w:color w:val="61FC03"/>
        </w:rPr>
        <w:t xml:space="preserve">výrobci automobilů, </w:t>
      </w:r>
      <w:r>
        <w:rPr>
          <w:color w:val="5D9608"/>
        </w:rPr>
        <w:t>kteří</w:t>
      </w:r>
      <w:r>
        <w:rPr>
          <w:color w:val="61FC03"/>
        </w:rPr>
        <w:t xml:space="preserve"> </w:t>
      </w:r>
      <w:r>
        <w:rPr>
          <w:color w:val="DE98FD"/>
        </w:rPr>
        <w:t>loni</w:t>
      </w:r>
      <w:r>
        <w:rPr>
          <w:color w:val="61FC03"/>
        </w:rPr>
        <w:t xml:space="preserve"> na jaře začali odkládat nákupy části vybavení</w:t>
      </w:r>
      <w:r>
        <w:t xml:space="preserve">, budou dále, pokud </w:t>
      </w:r>
      <w:r>
        <w:rPr>
          <w:color w:val="61FC03"/>
        </w:rPr>
        <w:t>jejich</w:t>
      </w:r>
      <w:r>
        <w:t xml:space="preserve"> obrat nestoupne, utrácet opatrně. Vedoucí pracovníci podniků na obráběcí stroje však doufají, že nedávný vývoj situace </w:t>
      </w:r>
      <w:r>
        <w:rPr>
          <w:color w:val="98A088"/>
        </w:rPr>
        <w:t>ve východní Evropě</w:t>
      </w:r>
      <w:r>
        <w:t xml:space="preserve"> způsobí rozšíření trhu obráběcích strojů vyrobených v USA </w:t>
      </w:r>
      <w:r>
        <w:rPr>
          <w:color w:val="98A088"/>
        </w:rPr>
        <w:t>do této oblasti</w:t>
      </w:r>
      <w:r>
        <w:t xml:space="preserve">. </w:t>
      </w:r>
      <w:r>
        <w:rPr>
          <w:color w:val="4F584E"/>
        </w:rPr>
        <w:t>V Sovětském Svazu</w:t>
      </w:r>
      <w:r>
        <w:rPr>
          <w:color w:val="248AD0"/>
        </w:rPr>
        <w:t xml:space="preserve"> a v dalších východoevropských zemích</w:t>
      </w:r>
      <w:r>
        <w:t xml:space="preserve"> je poptávka po nejmodernějších obráběcích strojích, neboť </w:t>
      </w:r>
      <w:r>
        <w:rPr>
          <w:color w:val="248AD0"/>
        </w:rPr>
        <w:t>tyto země</w:t>
      </w:r>
      <w:r>
        <w:t xml:space="preserve"> se usilovně snaží zlepšit efektivitu </w:t>
      </w:r>
      <w:r>
        <w:rPr>
          <w:color w:val="248AD0"/>
        </w:rPr>
        <w:t>svých</w:t>
      </w:r>
      <w:r>
        <w:t xml:space="preserve"> slábnoucích továren a kvalitu zboží. Pokračuje však </w:t>
      </w:r>
      <w:r>
        <w:rPr>
          <w:color w:val="5C5300"/>
        </w:rPr>
        <w:t xml:space="preserve">spor </w:t>
      </w:r>
      <w:r>
        <w:rPr>
          <w:color w:val="9F6551"/>
        </w:rPr>
        <w:t>mezi</w:t>
      </w:r>
      <w:r>
        <w:rPr>
          <w:color w:val="BCFEC6"/>
        </w:rPr>
        <w:t xml:space="preserve"> výrobci obráběcích strojů</w:t>
      </w:r>
      <w:r>
        <w:rPr>
          <w:color w:val="5C5300"/>
        </w:rPr>
        <w:t xml:space="preserve"> a </w:t>
      </w:r>
      <w:r>
        <w:rPr>
          <w:color w:val="932C70"/>
        </w:rPr>
        <w:t>ministerstvem obrany</w:t>
      </w:r>
      <w:r>
        <w:rPr>
          <w:color w:val="5C5300"/>
        </w:rPr>
        <w:t xml:space="preserve"> ohledně toho, zda propracované americké obráběcí stroje nezvýší vojenskou sílu </w:t>
      </w:r>
      <w:r>
        <w:rPr>
          <w:color w:val="2B1B04"/>
        </w:rPr>
        <w:t>Sovětského Svazu</w:t>
      </w:r>
      <w:r>
        <w:t xml:space="preserve">. "Ministerstvo obchodu nabádá </w:t>
      </w:r>
      <w:r>
        <w:rPr>
          <w:color w:val="B5AFC4"/>
        </w:rPr>
        <w:t>k prodeji</w:t>
      </w:r>
      <w:r>
        <w:t xml:space="preserve"> a </w:t>
      </w:r>
      <w:r>
        <w:rPr>
          <w:color w:val="D4C67A"/>
        </w:rPr>
        <w:t>ministerstvo obrany</w:t>
      </w:r>
      <w:r>
        <w:t xml:space="preserve"> radí přestat," stěžuje si jeden výrobce obráběcích strojů. </w:t>
      </w:r>
      <w:r>
        <w:rPr>
          <w:color w:val="AE7AA1"/>
        </w:rPr>
        <w:t xml:space="preserve">Pokud bude </w:t>
      </w:r>
      <w:r>
        <w:rPr>
          <w:color w:val="C2A393"/>
        </w:rPr>
        <w:t>tento spor</w:t>
      </w:r>
      <w:r>
        <w:rPr>
          <w:color w:val="AE7AA1"/>
        </w:rPr>
        <w:t xml:space="preserve"> pokračovat, říkají američtí výrobci obráběcích strojů, shrábne většinu obratu </w:t>
      </w:r>
      <w:r>
        <w:rPr>
          <w:color w:val="0232FD"/>
        </w:rPr>
        <w:t>ve východní Evropě</w:t>
      </w:r>
      <w:r>
        <w:rPr>
          <w:color w:val="AE7AA1"/>
        </w:rPr>
        <w:t xml:space="preserve"> Západní Německo a další zahraniční výrobci</w:t>
      </w:r>
      <w:r>
        <w:t xml:space="preserve">. </w:t>
      </w:r>
      <w:r>
        <w:rPr>
          <w:color w:val="04640D"/>
        </w:rPr>
        <w:t>Asociace NMTBA</w:t>
      </w:r>
      <w:r>
        <w:t xml:space="preserve"> uvedla, že zářijové objednávky </w:t>
      </w:r>
      <w:r>
        <w:rPr>
          <w:color w:val="6A3A35"/>
        </w:rPr>
        <w:t>na</w:t>
      </w:r>
      <w:r>
        <w:t xml:space="preserve"> obráběcí centra, soustruhy, frézy, brusky, </w:t>
      </w:r>
      <w:r>
        <w:rPr>
          <w:color w:val="BA6801"/>
        </w:rPr>
        <w:t xml:space="preserve">vyvrtávací a další stroje, </w:t>
      </w:r>
      <w:r>
        <w:rPr>
          <w:color w:val="168E5C"/>
        </w:rPr>
        <w:t>které</w:t>
      </w:r>
      <w:r>
        <w:rPr>
          <w:color w:val="BA6801"/>
        </w:rPr>
        <w:t xml:space="preserve"> řezáním mění tvar </w:t>
      </w:r>
      <w:r>
        <w:rPr>
          <w:color w:val="16C0D0"/>
        </w:rPr>
        <w:t>kovových částí</w:t>
      </w:r>
      <w:r>
        <w:t xml:space="preserve">, činily </w:t>
      </w:r>
      <w:r>
        <w:rPr>
          <w:color w:val="C62100"/>
        </w:rPr>
        <w:t>celkem 192.9 milionu dolarů</w:t>
      </w:r>
      <w:r>
        <w:t xml:space="preserve">, </w:t>
      </w:r>
      <w:r>
        <w:rPr>
          <w:color w:val="C62100"/>
        </w:rPr>
        <w:t>což</w:t>
      </w:r>
      <w:r>
        <w:t xml:space="preserve"> je o 28 % méně než loňských 266.5 milionu dolarů, ale ze srpnových 156.3 milionu dolarů </w:t>
      </w:r>
      <w:r>
        <w:rPr>
          <w:color w:val="C62100"/>
        </w:rPr>
        <w:t>to</w:t>
      </w:r>
      <w:r>
        <w:t xml:space="preserve"> je 23% vzrůst. Objednávky na lisy tvarující kovové části a další stroje tvarující kovy tlakem </w:t>
      </w:r>
      <w:r>
        <w:rPr>
          <w:color w:val="FEFB0A"/>
        </w:rPr>
        <w:t>v minulém měsíci</w:t>
      </w:r>
      <w:r>
        <w:t xml:space="preserve"> vylétly </w:t>
      </w:r>
      <w:r>
        <w:rPr>
          <w:color w:val="014347"/>
        </w:rPr>
        <w:t>na 110.1 milionu dolarů</w:t>
      </w:r>
      <w:r>
        <w:t xml:space="preserve">, </w:t>
      </w:r>
      <w:r>
        <w:rPr>
          <w:color w:val="014347"/>
        </w:rPr>
        <w:t>což</w:t>
      </w:r>
      <w:r>
        <w:t xml:space="preserve"> je z loňských 61.7 milionu dolarů 78% vzrůst a ze srpnových 70.9 milionu dolarů 55% vzrůst. Dnešní lisy jsou velké a drahé stroje a pár objednávek může vyústit </w:t>
      </w:r>
      <w:r>
        <w:rPr>
          <w:color w:val="233809"/>
        </w:rPr>
        <w:t xml:space="preserve">ve vysoké celkové částky za jeden měsíc, </w:t>
      </w:r>
      <w:r>
        <w:rPr>
          <w:color w:val="42083B"/>
        </w:rPr>
        <w:t>které</w:t>
      </w:r>
      <w:r>
        <w:rPr>
          <w:color w:val="233809"/>
        </w:rPr>
        <w:t xml:space="preserve"> nutně neukazují na žádný trend</w:t>
      </w:r>
      <w:r>
        <w:t xml:space="preserve">. Dodávky obráběcích strojů činily </w:t>
      </w:r>
      <w:r>
        <w:rPr>
          <w:color w:val="FEFB0A"/>
        </w:rPr>
        <w:t>minulý měsíc</w:t>
      </w:r>
      <w:r>
        <w:t xml:space="preserve"> </w:t>
      </w:r>
      <w:r>
        <w:rPr>
          <w:color w:val="82785D"/>
        </w:rPr>
        <w:t>281.2 milionu dolarů</w:t>
      </w:r>
      <w:r>
        <w:t xml:space="preserve">, </w:t>
      </w:r>
      <w:r>
        <w:rPr>
          <w:color w:val="82785D"/>
        </w:rPr>
        <w:t>což</w:t>
      </w:r>
      <w:r>
        <w:t xml:space="preserve"> je </w:t>
      </w:r>
      <w:r>
        <w:rPr>
          <w:color w:val="E115C0"/>
        </w:rPr>
        <w:t>od loňska</w:t>
      </w:r>
      <w:r>
        <w:t xml:space="preserve"> 24% vzrůst a od srpna 25% vzrůst. Dodávky jsou již vysoko nad celoročním součtem </w:t>
      </w:r>
      <w:r>
        <w:rPr>
          <w:color w:val="E115C0"/>
        </w:rPr>
        <w:t xml:space="preserve">roku </w:t>
      </w:r>
      <w:r>
        <w:rPr>
          <w:color w:val="58018B"/>
        </w:rPr>
        <w:t>1988</w:t>
      </w:r>
      <w:r>
        <w:t xml:space="preserve">, protože výrobci obráběcích strojů čerpají z poměrně vysokého množství restů. Američtí výrobci měli na konci </w:t>
      </w:r>
      <w:r>
        <w:rPr>
          <w:color w:val="FEFB0A"/>
        </w:rPr>
        <w:t>září</w:t>
      </w:r>
      <w:r>
        <w:t xml:space="preserve"> resty v nevyřízených objednávkách </w:t>
      </w:r>
      <w:r>
        <w:rPr>
          <w:color w:val="023087"/>
        </w:rPr>
        <w:t>o objemu 2.15 miliardy dolarů</w:t>
      </w:r>
      <w:r>
        <w:t xml:space="preserve">. </w:t>
      </w:r>
      <w:r>
        <w:rPr>
          <w:color w:val="023087"/>
        </w:rPr>
        <w:t>To</w:t>
      </w:r>
      <w:r>
        <w:t xml:space="preserve"> je o 2.8 % více než </w:t>
      </w:r>
      <w:r>
        <w:rPr>
          <w:color w:val="E115C0"/>
        </w:rPr>
        <w:t>minulý rok</w:t>
      </w:r>
      <w:r>
        <w:t xml:space="preserve">, i když objednávky za prvních devět měsíců </w:t>
      </w:r>
      <w:r>
        <w:rPr>
          <w:color w:val="310106"/>
        </w:rPr>
        <w:t>roku 1989</w:t>
      </w:r>
      <w:r>
        <w:t xml:space="preserve"> klesly ve srovnání se stejnou dobou </w:t>
      </w:r>
      <w:r>
        <w:rPr>
          <w:color w:val="E115C0"/>
        </w:rPr>
        <w:t xml:space="preserve">v roce </w:t>
      </w:r>
      <w:r>
        <w:rPr>
          <w:color w:val="58018B"/>
        </w:rPr>
        <w:t>1988</w:t>
      </w:r>
      <w:r>
        <w:t xml:space="preserve"> o 19 %. 2057750000 dolarů. 675400000 dolarů. 1048500000 dolarů. 588350000 dolarů.</w:t>
      </w:r>
    </w:p>
    <w:p>
      <w:r>
        <w:rPr>
          <w:b/>
        </w:rPr>
        <w:t>Document number 410</w:t>
      </w:r>
    </w:p>
    <w:p>
      <w:r>
        <w:rPr>
          <w:b/>
        </w:rPr>
        <w:t>Document identifier: wsj0629-001</w:t>
      </w:r>
    </w:p>
    <w:p>
      <w:r>
        <w:t xml:space="preserve">V burzovních okruzích </w:t>
      </w:r>
      <w:r>
        <w:rPr>
          <w:color w:val="310106"/>
        </w:rPr>
        <w:t>v Bombaji</w:t>
      </w:r>
      <w:r>
        <w:t xml:space="preserve"> je módním slovem slovo "mega". </w:t>
      </w:r>
      <w:r>
        <w:rPr>
          <w:color w:val="04640D"/>
        </w:rPr>
        <w:t>Nejméně 40 společností</w:t>
      </w:r>
      <w:r>
        <w:t xml:space="preserve"> přichází </w:t>
      </w:r>
      <w:r>
        <w:rPr>
          <w:color w:val="FEFB0A"/>
        </w:rPr>
        <w:t>na kapitálový trh</w:t>
      </w:r>
      <w:r>
        <w:t xml:space="preserve"> s emisemi </w:t>
      </w:r>
      <w:r>
        <w:rPr>
          <w:color w:val="FB5514"/>
        </w:rPr>
        <w:t xml:space="preserve">v hodnotě </w:t>
      </w:r>
      <w:r>
        <w:rPr>
          <w:color w:val="E115C0"/>
        </w:rPr>
        <w:t>6 miliard dolarů</w:t>
      </w:r>
      <w:r>
        <w:rPr>
          <w:color w:val="FB5514"/>
        </w:rPr>
        <w:t xml:space="preserve">, </w:t>
      </w:r>
      <w:r>
        <w:rPr>
          <w:color w:val="E115C0"/>
        </w:rPr>
        <w:t>což</w:t>
      </w:r>
      <w:r>
        <w:rPr>
          <w:color w:val="FB5514"/>
        </w:rPr>
        <w:t xml:space="preserve"> je </w:t>
      </w:r>
      <w:r>
        <w:rPr>
          <w:color w:val="00587F"/>
        </w:rPr>
        <w:t xml:space="preserve">hodnota, </w:t>
      </w:r>
      <w:r>
        <w:rPr>
          <w:color w:val="0BC582"/>
        </w:rPr>
        <w:t>která</w:t>
      </w:r>
      <w:r>
        <w:rPr>
          <w:color w:val="00587F"/>
        </w:rPr>
        <w:t xml:space="preserve"> byla v Indii vždy považována za nemožnou</w:t>
      </w:r>
      <w:r>
        <w:t xml:space="preserve">. "Pokud mluví o megaemisích, mluví skutečně o extrémních hodnotách," říká </w:t>
      </w:r>
      <w:r>
        <w:rPr>
          <w:color w:val="FEB8C8"/>
        </w:rPr>
        <w:t xml:space="preserve">S. A. Dave, předseda </w:t>
      </w:r>
      <w:r>
        <w:rPr>
          <w:color w:val="9E8317"/>
        </w:rPr>
        <w:t>indické Rady pro regulaci prodeje cenných papírů</w:t>
      </w:r>
      <w:r>
        <w:t>. "</w:t>
      </w:r>
      <w:r>
        <w:rPr>
          <w:color w:val="FEFB0A"/>
        </w:rPr>
        <w:t>Kapitálový trh</w:t>
      </w:r>
      <w:r>
        <w:t xml:space="preserve"> kvete." Ale megaemise vyvolávají </w:t>
      </w:r>
      <w:r>
        <w:rPr>
          <w:color w:val="01190F"/>
        </w:rPr>
        <w:t xml:space="preserve">megaotázky </w:t>
      </w:r>
      <w:r>
        <w:rPr>
          <w:color w:val="847D81"/>
        </w:rPr>
        <w:t>ohledně rychle se vyvíjejícího indického kapitálového trhu</w:t>
      </w:r>
      <w:r>
        <w:t xml:space="preserve">. Jednou </w:t>
      </w:r>
      <w:r>
        <w:rPr>
          <w:color w:val="01190F"/>
        </w:rPr>
        <w:t>z nich</w:t>
      </w:r>
      <w:r>
        <w:t xml:space="preserve"> je, </w:t>
      </w:r>
      <w:r>
        <w:rPr>
          <w:color w:val="58018B"/>
        </w:rPr>
        <w:t xml:space="preserve">zda je dost peněz na financování </w:t>
      </w:r>
      <w:r>
        <w:rPr>
          <w:color w:val="B70639"/>
        </w:rPr>
        <w:t>nových emisí</w:t>
      </w:r>
      <w:r>
        <w:rPr>
          <w:color w:val="58018B"/>
        </w:rPr>
        <w:t>, aniž by pokleslo obchodování na burze</w:t>
      </w:r>
      <w:r>
        <w:t xml:space="preserve">. </w:t>
      </w:r>
      <w:r>
        <w:rPr>
          <w:color w:val="703B01"/>
        </w:rPr>
        <w:t>Investoři na poměrně neregulovaných indických burzách</w:t>
      </w:r>
      <w:r>
        <w:t xml:space="preserve"> </w:t>
      </w:r>
      <w:r>
        <w:rPr>
          <w:color w:val="58018B"/>
        </w:rPr>
        <w:t>kromě toho</w:t>
      </w:r>
      <w:r>
        <w:t xml:space="preserve"> často nevědí, co </w:t>
      </w:r>
      <w:r>
        <w:rPr>
          <w:color w:val="703B01"/>
        </w:rPr>
        <w:t>je</w:t>
      </w:r>
      <w:r>
        <w:t xml:space="preserve"> čeká, když podpoří nějakou emisi. Zveřejněné podnikatelské záměry společností </w:t>
      </w:r>
      <w:r>
        <w:rPr>
          <w:color w:val="04640D"/>
        </w:rPr>
        <w:t>v Indii</w:t>
      </w:r>
      <w:r>
        <w:t xml:space="preserve"> nikdy neřeknou potenciálnímu investorovi mnoho. Některé </w:t>
      </w:r>
      <w:r>
        <w:rPr>
          <w:color w:val="F7F1DF"/>
        </w:rPr>
        <w:t>z těchto velkých částek</w:t>
      </w:r>
      <w:r>
        <w:t xml:space="preserve"> ale získávají i malé firmy. Jakmile už </w:t>
      </w:r>
      <w:r>
        <w:rPr>
          <w:color w:val="118B8A"/>
        </w:rPr>
        <w:t>investoři</w:t>
      </w:r>
      <w:r>
        <w:t xml:space="preserve"> získají </w:t>
      </w:r>
      <w:r>
        <w:rPr>
          <w:color w:val="4AFEFA"/>
        </w:rPr>
        <w:t>peníze</w:t>
      </w:r>
      <w:r>
        <w:t xml:space="preserve">, obvykle nemají žádnou představu o tom, jak </w:t>
      </w:r>
      <w:r>
        <w:rPr>
          <w:color w:val="4AFEFA"/>
        </w:rPr>
        <w:t>je</w:t>
      </w:r>
      <w:r>
        <w:t xml:space="preserve"> utratit. Někteří analytikové si myslí, že </w:t>
      </w:r>
      <w:r>
        <w:rPr>
          <w:color w:val="F7F1DF"/>
        </w:rPr>
        <w:t>tyto megaemise</w:t>
      </w:r>
      <w:r>
        <w:t xml:space="preserve"> by mohly v takovém neregulovaném prostředí vést k megakrachům. "Počet krachů bude v megaprojektech mnohem vyšší než počet úspěchů," říká </w:t>
      </w:r>
      <w:r>
        <w:rPr>
          <w:color w:val="FCB164"/>
        </w:rPr>
        <w:t xml:space="preserve">G. S. Patel, bývalý předseda </w:t>
      </w:r>
      <w:r>
        <w:rPr>
          <w:color w:val="796EE6"/>
        </w:rPr>
        <w:t xml:space="preserve">obrovského, </w:t>
      </w:r>
      <w:r>
        <w:rPr>
          <w:color w:val="000D2C"/>
        </w:rPr>
        <w:t>vládou</w:t>
      </w:r>
      <w:r>
        <w:rPr>
          <w:color w:val="796EE6"/>
        </w:rPr>
        <w:t xml:space="preserve"> spravovaného investičního fondu Unit Trust of India</w:t>
      </w:r>
      <w:r>
        <w:t xml:space="preserve">. "Budou mít megaproblémy." </w:t>
      </w:r>
      <w:r>
        <w:rPr>
          <w:color w:val="53495F"/>
        </w:rPr>
        <w:t>Indické burzy</w:t>
      </w:r>
      <w:r>
        <w:t xml:space="preserve"> byly </w:t>
      </w:r>
      <w:r>
        <w:rPr>
          <w:color w:val="F95475"/>
        </w:rPr>
        <w:t xml:space="preserve">od doby, </w:t>
      </w:r>
      <w:r>
        <w:rPr>
          <w:color w:val="61FC03"/>
        </w:rPr>
        <w:t>kdy</w:t>
      </w:r>
      <w:r>
        <w:rPr>
          <w:color w:val="F95475"/>
        </w:rPr>
        <w:t xml:space="preserve"> začal </w:t>
      </w:r>
      <w:r>
        <w:rPr>
          <w:color w:val="5D9608"/>
        </w:rPr>
        <w:t>premiér Rajiv Gándhí</w:t>
      </w:r>
      <w:r>
        <w:rPr>
          <w:color w:val="F95475"/>
        </w:rPr>
        <w:t xml:space="preserve"> liberalizovat </w:t>
      </w:r>
      <w:r>
        <w:rPr>
          <w:color w:val="DE98FD"/>
        </w:rPr>
        <w:t>průmysl</w:t>
      </w:r>
      <w:r>
        <w:t xml:space="preserve">, na pětiletém maximu s nějakými poklesy a opravami. Ale </w:t>
      </w:r>
      <w:r>
        <w:rPr>
          <w:color w:val="98A088"/>
        </w:rPr>
        <w:t xml:space="preserve">poslední burzovní rozkvět </w:t>
      </w:r>
      <w:r>
        <w:rPr>
          <w:color w:val="4F584E"/>
        </w:rPr>
        <w:t>v roce 1986</w:t>
      </w:r>
      <w:r>
        <w:t xml:space="preserve"> se zdá ve srovnání s dnešním ruchem </w:t>
      </w:r>
      <w:r>
        <w:rPr>
          <w:color w:val="FEFB0A"/>
        </w:rPr>
        <w:t>na trhu</w:t>
      </w:r>
      <w:r>
        <w:t xml:space="preserve"> malý. </w:t>
      </w:r>
      <w:r>
        <w:rPr>
          <w:color w:val="FB5514"/>
        </w:rPr>
        <w:t xml:space="preserve">Těchto 6 miliard dolarů, </w:t>
      </w:r>
      <w:r>
        <w:rPr>
          <w:color w:val="248AD0"/>
        </w:rPr>
        <w:t>které</w:t>
      </w:r>
      <w:r>
        <w:rPr>
          <w:color w:val="FB5514"/>
        </w:rPr>
        <w:t xml:space="preserve"> se snaží získat v roce končícím 31. března </w:t>
      </w:r>
      <w:r>
        <w:rPr>
          <w:color w:val="5C5300"/>
        </w:rPr>
        <w:t>zhruba 40 společností</w:t>
      </w:r>
      <w:r>
        <w:t xml:space="preserve">, stojí </w:t>
      </w:r>
      <w:r>
        <w:rPr>
          <w:color w:val="9F6551"/>
        </w:rPr>
        <w:t xml:space="preserve">proti pouhým 2.7 miliardy dolarů, </w:t>
      </w:r>
      <w:r>
        <w:rPr>
          <w:color w:val="BCFEC6"/>
        </w:rPr>
        <w:t>které</w:t>
      </w:r>
      <w:r>
        <w:rPr>
          <w:color w:val="9F6551"/>
        </w:rPr>
        <w:t xml:space="preserve"> byly </w:t>
      </w:r>
      <w:r>
        <w:rPr>
          <w:color w:val="932C70"/>
        </w:rPr>
        <w:t>na kapitálovém trhu</w:t>
      </w:r>
      <w:r>
        <w:rPr>
          <w:color w:val="9F6551"/>
        </w:rPr>
        <w:t xml:space="preserve"> získány v minulém fiskálním roce</w:t>
      </w:r>
      <w:r>
        <w:t xml:space="preserve">. Ve fiskálním roce 1984, než se dostal </w:t>
      </w:r>
      <w:r>
        <w:rPr>
          <w:color w:val="2B1B04"/>
        </w:rPr>
        <w:t>Gándhí</w:t>
      </w:r>
      <w:r>
        <w:t xml:space="preserve"> k moci, činily emise celkem jen 810 milionů dolarů. </w:t>
      </w:r>
      <w:r>
        <w:rPr>
          <w:color w:val="B5AFC4"/>
        </w:rPr>
        <w:t xml:space="preserve">Největší emise </w:t>
      </w:r>
      <w:r>
        <w:rPr>
          <w:color w:val="D4C67A"/>
        </w:rPr>
        <w:t>letošního roku</w:t>
      </w:r>
      <w:r>
        <w:rPr>
          <w:color w:val="B5AFC4"/>
        </w:rPr>
        <w:t xml:space="preserve">, konvertibilní dluhopisy </w:t>
      </w:r>
      <w:r>
        <w:rPr>
          <w:color w:val="AE7AA1"/>
        </w:rPr>
        <w:t>strojírenské společnosti Larsen &amp; Toubro Ltd.</w:t>
      </w:r>
      <w:r>
        <w:rPr>
          <w:color w:val="B5AFC4"/>
        </w:rPr>
        <w:t xml:space="preserve"> v hodnotě 570 milionů dolarů</w:t>
      </w:r>
      <w:r>
        <w:t xml:space="preserve">, je největší </w:t>
      </w:r>
      <w:r>
        <w:rPr>
          <w:color w:val="C2A393"/>
        </w:rPr>
        <w:t>v indické historii</w:t>
      </w:r>
      <w:r>
        <w:t xml:space="preserve">. A není </w:t>
      </w:r>
      <w:r>
        <w:rPr>
          <w:color w:val="B5AFC4"/>
        </w:rPr>
        <w:t>to</w:t>
      </w:r>
      <w:r>
        <w:t xml:space="preserve"> jediná velká emise: čtyři největší emise dají dohromady 1.3 miliardy dolarů. Konvertibilní dluhopisy - </w:t>
      </w:r>
      <w:r>
        <w:rPr>
          <w:color w:val="0232FD"/>
        </w:rPr>
        <w:t xml:space="preserve">obligace, </w:t>
      </w:r>
      <w:r>
        <w:rPr>
          <w:color w:val="6A3A35"/>
        </w:rPr>
        <w:t>které</w:t>
      </w:r>
      <w:r>
        <w:rPr>
          <w:color w:val="0232FD"/>
        </w:rPr>
        <w:t xml:space="preserve"> lze později převést na kmenové akcie</w:t>
      </w:r>
      <w:r>
        <w:t xml:space="preserve"> - jsou </w:t>
      </w:r>
      <w:r>
        <w:rPr>
          <w:color w:val="BA6801"/>
        </w:rPr>
        <w:t>letos</w:t>
      </w:r>
      <w:r>
        <w:t xml:space="preserve"> nejoblíbenějším instrumentem, ačkoli mnoho společností prodává i nekonvertibilní dluhopisy či kmenové akcie. </w:t>
      </w:r>
      <w:r>
        <w:rPr>
          <w:color w:val="F7F1DF"/>
        </w:rPr>
        <w:t>Tyto megaemise</w:t>
      </w:r>
      <w:r>
        <w:t xml:space="preserve"> jsou podporovány dvěma faktory, ekonomickým a politickým. </w:t>
      </w:r>
      <w:r>
        <w:rPr>
          <w:color w:val="168E5C"/>
        </w:rPr>
        <w:t xml:space="preserve">V minulosti </w:t>
      </w:r>
      <w:r>
        <w:rPr>
          <w:color w:val="16C0D0"/>
        </w:rPr>
        <w:t>socialistická politika státu</w:t>
      </w:r>
      <w:r>
        <w:rPr>
          <w:color w:val="168E5C"/>
        </w:rPr>
        <w:t xml:space="preserve"> přísně omezovala velikost nových oceláren, petrochemických továren, automobilek a dalších průmyslových podniků, aby</w:t>
      </w:r>
      <w:r>
        <w:t xml:space="preserve"> zachovala zdroje a omezila </w:t>
      </w:r>
      <w:r>
        <w:rPr>
          <w:color w:val="C62100"/>
        </w:rPr>
        <w:t xml:space="preserve">zisky, </w:t>
      </w:r>
      <w:r>
        <w:rPr>
          <w:color w:val="014347"/>
        </w:rPr>
        <w:t>které</w:t>
      </w:r>
      <w:r>
        <w:rPr>
          <w:color w:val="C62100"/>
        </w:rPr>
        <w:t xml:space="preserve"> mohou obchodníci vydělat</w:t>
      </w:r>
      <w:r>
        <w:t xml:space="preserve">. </w:t>
      </w:r>
      <w:r>
        <w:rPr>
          <w:color w:val="233809"/>
        </w:rPr>
        <w:t>V důsledku toho</w:t>
      </w:r>
      <w:r>
        <w:t xml:space="preserve"> fungoval </w:t>
      </w:r>
      <w:r>
        <w:rPr>
          <w:color w:val="42083B"/>
        </w:rPr>
        <w:t>průmysl</w:t>
      </w:r>
      <w:r>
        <w:t xml:space="preserve"> v malých, drahých, vysoce neefektivních průmyslových jednotkách. Když se dostal k moci </w:t>
      </w:r>
      <w:r>
        <w:rPr>
          <w:color w:val="2B1B04"/>
        </w:rPr>
        <w:t>Gándhí</w:t>
      </w:r>
      <w:r>
        <w:t xml:space="preserve">, zavedl nové předpisy pro podnikatele. Řekl, že </w:t>
      </w:r>
      <w:r>
        <w:rPr>
          <w:color w:val="42083B"/>
        </w:rPr>
        <w:t>průmysl</w:t>
      </w:r>
      <w:r>
        <w:t xml:space="preserve"> by měl stavět továrny stejně velké jako v zahraničí a využívat úspor ze zvýšené výroby. Řekl, že pokud bude výroba pro tuzemský trh příliš velká, měly by společnosti vyvážet. </w:t>
      </w:r>
      <w:r>
        <w:rPr>
          <w:color w:val="82785D"/>
        </w:rPr>
        <w:t>Indické podnikatele doposud zatížené nadměrnou regulací</w:t>
      </w:r>
      <w:r>
        <w:t xml:space="preserve"> bylo nutné přemlouvat, ale už začali myslet ve velkém. Některé z projektů sponzorovaných </w:t>
      </w:r>
      <w:r>
        <w:rPr>
          <w:color w:val="F7F1DF"/>
        </w:rPr>
        <w:t>těmito novými emisemi</w:t>
      </w:r>
      <w:r>
        <w:t xml:space="preserve"> jsou prvními plody </w:t>
      </w:r>
      <w:r>
        <w:rPr>
          <w:color w:val="2B1B04"/>
        </w:rPr>
        <w:t>Gándhího</w:t>
      </w:r>
      <w:r>
        <w:t xml:space="preserve"> politiky a vyžadují vyšší kapitál než malé průmyslové jednotky postavené v minulosti. Průmyslová revoluce způsobila velký nárůst </w:t>
      </w:r>
      <w:r>
        <w:rPr>
          <w:color w:val="FEFB0A"/>
        </w:rPr>
        <w:t xml:space="preserve">kapitálového trhu, </w:t>
      </w:r>
      <w:r>
        <w:rPr>
          <w:color w:val="023087"/>
        </w:rPr>
        <w:t>který</w:t>
      </w:r>
      <w:r>
        <w:rPr>
          <w:color w:val="FEFB0A"/>
        </w:rPr>
        <w:t xml:space="preserve"> je daleko levnějším zdrojem peněz než </w:t>
      </w:r>
      <w:r>
        <w:rPr>
          <w:color w:val="B7DAD2"/>
        </w:rPr>
        <w:t xml:space="preserve">banky řízené </w:t>
      </w:r>
      <w:r>
        <w:rPr>
          <w:color w:val="196956"/>
        </w:rPr>
        <w:t>vládou</w:t>
      </w:r>
      <w:r>
        <w:rPr>
          <w:color w:val="B7DAD2"/>
        </w:rPr>
        <w:t xml:space="preserve">, </w:t>
      </w:r>
      <w:r>
        <w:rPr>
          <w:color w:val="8C41BB"/>
        </w:rPr>
        <w:t>kde</w:t>
      </w:r>
      <w:r>
        <w:rPr>
          <w:color w:val="B7DAD2"/>
        </w:rPr>
        <w:t xml:space="preserve"> jsou pro primární vypůjčovatele úrokové sazby okolo 16 %</w:t>
      </w:r>
      <w:r>
        <w:t xml:space="preserve">. Druhý faktor podněcující megaemise je politický. </w:t>
      </w:r>
      <w:r>
        <w:rPr>
          <w:color w:val="2B1B04"/>
        </w:rPr>
        <w:t>Gándhí</w:t>
      </w:r>
      <w:r>
        <w:t xml:space="preserve"> vyhlásil na listopad </w:t>
      </w:r>
      <w:r>
        <w:rPr>
          <w:color w:val="ECEDFE"/>
        </w:rPr>
        <w:t>všeobecné volby</w:t>
      </w:r>
      <w:r>
        <w:t xml:space="preserve"> a mnoho podnikatelů se bojí, že </w:t>
      </w:r>
      <w:r>
        <w:rPr>
          <w:color w:val="2B1B04"/>
        </w:rPr>
        <w:t>on</w:t>
      </w:r>
      <w:r>
        <w:t xml:space="preserve"> a </w:t>
      </w:r>
      <w:r>
        <w:rPr>
          <w:color w:val="2B1B04"/>
        </w:rPr>
        <w:t>jeho</w:t>
      </w:r>
      <w:r>
        <w:t xml:space="preserve"> strana Indický národní kongres prohrají. </w:t>
      </w:r>
      <w:r>
        <w:rPr>
          <w:color w:val="2B2D32"/>
        </w:rPr>
        <w:t>Některé společnosti</w:t>
      </w:r>
      <w:r>
        <w:t xml:space="preserve"> navyšují </w:t>
      </w:r>
      <w:r>
        <w:rPr>
          <w:color w:val="2B2D32"/>
        </w:rPr>
        <w:t>své</w:t>
      </w:r>
      <w:r>
        <w:t xml:space="preserve"> peníze v předtuše </w:t>
      </w:r>
      <w:r>
        <w:rPr>
          <w:color w:val="94C661"/>
        </w:rPr>
        <w:t xml:space="preserve">vlády, </w:t>
      </w:r>
      <w:r>
        <w:rPr>
          <w:color w:val="F8907D"/>
        </w:rPr>
        <w:t>která</w:t>
      </w:r>
      <w:r>
        <w:rPr>
          <w:color w:val="94C661"/>
        </w:rPr>
        <w:t xml:space="preserve"> nebude tak předpověditelná jako ta </w:t>
      </w:r>
      <w:r>
        <w:rPr>
          <w:color w:val="895E6B"/>
        </w:rPr>
        <w:t>Gándhího</w:t>
      </w:r>
      <w:r>
        <w:rPr>
          <w:color w:val="94C661"/>
        </w:rPr>
        <w:t>, a možná bude i více omezující</w:t>
      </w:r>
      <w:r>
        <w:t xml:space="preserve">. </w:t>
      </w:r>
      <w:r>
        <w:rPr>
          <w:color w:val="310106"/>
        </w:rPr>
        <w:t>V Bombaji</w:t>
      </w:r>
      <w:r>
        <w:t xml:space="preserve"> se také šíří četné zvěsti o tom, že část peněz přijatých v dnešním přívalu emisí bude </w:t>
      </w:r>
      <w:r>
        <w:rPr>
          <w:color w:val="ECEDFE"/>
        </w:rPr>
        <w:t>před volbami</w:t>
      </w:r>
      <w:r>
        <w:t xml:space="preserve"> použita jako příspěvky na kampaň. Nikdo se k ničemu nepřizná, ale indičtí průmyslníci již dříve tajně dotovali kampaně. Dosud jsou megaemise u investorů hitem. </w:t>
      </w:r>
      <w:r>
        <w:rPr>
          <w:color w:val="BA6801"/>
        </w:rPr>
        <w:t>Počátkem tohoto roku</w:t>
      </w:r>
      <w:r>
        <w:t xml:space="preserve"> byla nabídka konvertibilních dluhopisů společnosti Tata Iron &amp; Steel Co. v hodnotě 355 milionů dolarů nadobjednaná. Námořní stavební společnost Essar Gujarat Ltd. měla podobný úspěch s emisí o něco málo menší. </w:t>
      </w:r>
      <w:r>
        <w:rPr>
          <w:color w:val="788E95"/>
        </w:rPr>
        <w:t>Společnost Larsen &amp; Toubro</w:t>
      </w:r>
      <w:r>
        <w:t xml:space="preserve"> začala počátkem tohoto měsíce přijímat žádosti </w:t>
      </w:r>
      <w:r>
        <w:rPr>
          <w:color w:val="B5AFC4"/>
        </w:rPr>
        <w:t xml:space="preserve">na </w:t>
      </w:r>
      <w:r>
        <w:rPr>
          <w:color w:val="AE7AA1"/>
        </w:rPr>
        <w:t>svou</w:t>
      </w:r>
      <w:r>
        <w:rPr>
          <w:color w:val="B5AFC4"/>
        </w:rPr>
        <w:t xml:space="preserve"> obrovskou emisi</w:t>
      </w:r>
      <w:r>
        <w:t>; bankéři a analytikové očekávají, že bude nadobjednaná. Ještě má přijít velká emise petrochemické a agrochemické společnosti Bindal Agro Chem Ltd. a (</w:t>
      </w:r>
      <w:r>
        <w:rPr>
          <w:color w:val="FB6AB8"/>
        </w:rPr>
        <w:t>indického) výrobce polovodičů, společnosti Usha Rectifier Corp</w:t>
      </w:r>
      <w:r>
        <w:t xml:space="preserve">. </w:t>
      </w:r>
      <w:r>
        <w:rPr>
          <w:color w:val="576094"/>
        </w:rPr>
        <w:t xml:space="preserve">A i když </w:t>
      </w:r>
      <w:r>
        <w:rPr>
          <w:color w:val="DB1474"/>
        </w:rPr>
        <w:t>mnoho investorů</w:t>
      </w:r>
      <w:r>
        <w:rPr>
          <w:color w:val="576094"/>
        </w:rPr>
        <w:t xml:space="preserve"> prodává část </w:t>
      </w:r>
      <w:r>
        <w:rPr>
          <w:color w:val="DB1474"/>
        </w:rPr>
        <w:t>svého</w:t>
      </w:r>
      <w:r>
        <w:rPr>
          <w:color w:val="576094"/>
        </w:rPr>
        <w:t xml:space="preserve"> portfolia, aby</w:t>
      </w:r>
      <w:r>
        <w:t xml:space="preserve"> mohli nakoupit nové cenné papíry, drží se ceny </w:t>
      </w:r>
      <w:r>
        <w:rPr>
          <w:color w:val="53495F"/>
        </w:rPr>
        <w:t>na 16 indických burzách</w:t>
      </w:r>
      <w:r>
        <w:t xml:space="preserve"> dosud vysoko. "Nemyslím, že </w:t>
      </w:r>
      <w:r>
        <w:rPr>
          <w:color w:val="8489AE"/>
        </w:rPr>
        <w:t>to</w:t>
      </w:r>
      <w:r>
        <w:t xml:space="preserve"> na sekundárním trhu vyvolá nějaké zmatky," uvádí </w:t>
      </w:r>
      <w:r>
        <w:rPr>
          <w:color w:val="FCB164"/>
        </w:rPr>
        <w:t>Patel</w:t>
      </w:r>
      <w:r>
        <w:t xml:space="preserve">, "jen klesající trend." M. J. Pherwani, předseda </w:t>
      </w:r>
      <w:r>
        <w:rPr>
          <w:color w:val="860E04"/>
        </w:rPr>
        <w:t>fondu Unit Trust of India</w:t>
      </w:r>
      <w:r>
        <w:t xml:space="preserve">, říká: "Trhy míří </w:t>
      </w:r>
      <w:r>
        <w:rPr>
          <w:color w:val="FBC206"/>
        </w:rPr>
        <w:t xml:space="preserve">k růstu, </w:t>
      </w:r>
      <w:r>
        <w:rPr>
          <w:color w:val="6EAB9B"/>
        </w:rPr>
        <w:t>který</w:t>
      </w:r>
      <w:r>
        <w:rPr>
          <w:color w:val="FBC206"/>
        </w:rPr>
        <w:t xml:space="preserve"> jsme dříve neviděli ani </w:t>
      </w:r>
      <w:r>
        <w:rPr>
          <w:color w:val="6EAB9B"/>
        </w:rPr>
        <w:t>o něm</w:t>
      </w:r>
      <w:r>
        <w:rPr>
          <w:color w:val="FBC206"/>
        </w:rPr>
        <w:t xml:space="preserve"> neslyšeli</w:t>
      </w:r>
      <w:r>
        <w:t xml:space="preserve">." </w:t>
      </w:r>
      <w:r>
        <w:rPr>
          <w:color w:val="F2CDFE"/>
        </w:rPr>
        <w:t>Ale s růstem přicházejí i růstové problémy</w:t>
      </w:r>
      <w:r>
        <w:t xml:space="preserve">, </w:t>
      </w:r>
      <w:r>
        <w:rPr>
          <w:color w:val="F2CDFE"/>
        </w:rPr>
        <w:t>což</w:t>
      </w:r>
      <w:r>
        <w:t xml:space="preserve"> je nyní </w:t>
      </w:r>
      <w:r>
        <w:rPr>
          <w:color w:val="FEFB0A"/>
        </w:rPr>
        <w:t>na indickém kapitálovém trhu</w:t>
      </w:r>
      <w:r>
        <w:t xml:space="preserve"> jasnější než kdykoli v minulosti. V minulosti řídila </w:t>
      </w:r>
      <w:r>
        <w:rPr>
          <w:color w:val="645341"/>
        </w:rPr>
        <w:t>trhy</w:t>
      </w:r>
      <w:r>
        <w:t xml:space="preserve"> nepřímo </w:t>
      </w:r>
      <w:r>
        <w:rPr>
          <w:color w:val="760035"/>
        </w:rPr>
        <w:t>vláda</w:t>
      </w:r>
      <w:r>
        <w:t xml:space="preserve"> pevnou rukou sevřenou </w:t>
      </w:r>
      <w:r>
        <w:rPr>
          <w:color w:val="42083B"/>
        </w:rPr>
        <w:t>nad samotným průmyslem</w:t>
      </w:r>
      <w:r>
        <w:t xml:space="preserve">. </w:t>
      </w:r>
      <w:r>
        <w:rPr>
          <w:color w:val="647A41"/>
        </w:rPr>
        <w:t xml:space="preserve">Různá ministerstva rozhodovala, které výrobky a v jakém množství mohou podnikatelé vyrábět, a </w:t>
      </w:r>
      <w:r>
        <w:rPr>
          <w:color w:val="496E76"/>
        </w:rPr>
        <w:t>vládou</w:t>
      </w:r>
      <w:r>
        <w:rPr>
          <w:color w:val="647A41"/>
        </w:rPr>
        <w:t xml:space="preserve"> vlastněné banky řídily financování projektů a sledovaly, zda společnosti plní slíbené plány</w:t>
      </w:r>
      <w:r>
        <w:t xml:space="preserve">. </w:t>
      </w:r>
      <w:r>
        <w:rPr>
          <w:color w:val="760035"/>
        </w:rPr>
        <w:t>Vláda</w:t>
      </w:r>
      <w:r>
        <w:t xml:space="preserve"> byla </w:t>
      </w:r>
      <w:r>
        <w:rPr>
          <w:color w:val="647A41"/>
        </w:rPr>
        <w:t>s touto dalekosahající, rafinovanou formou řízení odzkoušenou na konkrétních případech, bez jasných pravidel či pokynů</w:t>
      </w:r>
      <w:r>
        <w:t xml:space="preserve">, spokojená. Ale nyní, když od investorů přicházejí velké peníze, má vládní laxnost ohledně regulace a požadavků na zveřejňování informací nebezpečnější aspekty. Po vzoru Komise pro regulaci prodeje cenných papírů v USA vznikla na počátku </w:t>
      </w:r>
      <w:r>
        <w:rPr>
          <w:color w:val="BA6801"/>
        </w:rPr>
        <w:t>letošního roku</w:t>
      </w:r>
      <w:r>
        <w:t xml:space="preserve"> </w:t>
      </w:r>
      <w:r>
        <w:rPr>
          <w:color w:val="E3F894"/>
        </w:rPr>
        <w:t>indická Rada pro regulaci prodeje cenných papírů</w:t>
      </w:r>
      <w:r>
        <w:t xml:space="preserve">, v Novém Dillí však netlačili na legislativu natolik, aby zajistili </w:t>
      </w:r>
      <w:r>
        <w:rPr>
          <w:color w:val="E3F894"/>
        </w:rPr>
        <w:t>její</w:t>
      </w:r>
      <w:r>
        <w:t xml:space="preserve"> funkčnost. </w:t>
      </w:r>
      <w:r>
        <w:rPr>
          <w:color w:val="FEB8C8"/>
        </w:rPr>
        <w:t xml:space="preserve">Dave, </w:t>
      </w:r>
      <w:r>
        <w:rPr>
          <w:color w:val="9E8317"/>
        </w:rPr>
        <w:t>její</w:t>
      </w:r>
      <w:r>
        <w:rPr>
          <w:color w:val="FEB8C8"/>
        </w:rPr>
        <w:t xml:space="preserve"> předseda</w:t>
      </w:r>
      <w:r>
        <w:t xml:space="preserve">, jedná bodře a trpělivě, ale hovoří-li o nutnosti pustit se do práce, nebere si servírky. "Ať je to mega, nebo není, myslíme, že požadavky na podnikatelské záměry by se měly podstatně vylepšit," říká. "Zveřejňování informací je </w:t>
      </w:r>
      <w:r>
        <w:rPr>
          <w:color w:val="04640D"/>
        </w:rPr>
        <w:t>v Indii</w:t>
      </w:r>
      <w:r>
        <w:t xml:space="preserve"> velice špatné." Říká, že </w:t>
      </w:r>
      <w:r>
        <w:rPr>
          <w:color w:val="F9D7CD"/>
        </w:rPr>
        <w:t>odpovědi na hlavní otázky - "Potřebujete opravdu tolik peněz, abyste</w:t>
      </w:r>
      <w:r>
        <w:t xml:space="preserve"> </w:t>
      </w:r>
      <w:r>
        <w:rPr>
          <w:color w:val="876128"/>
        </w:rPr>
        <w:t xml:space="preserve">financovali tyto investice? Řekli jste investorům, co se ve </w:t>
      </w:r>
      <w:r>
        <w:rPr>
          <w:color w:val="A1A711"/>
        </w:rPr>
        <w:t>vašem</w:t>
      </w:r>
      <w:r>
        <w:rPr>
          <w:color w:val="876128"/>
        </w:rPr>
        <w:t xml:space="preserve"> sektoru děje? Co vaše dosavadní úspěchy a neúspěchy</w:t>
      </w:r>
      <w:r>
        <w:t xml:space="preserve">?" - se </w:t>
      </w:r>
      <w:r>
        <w:rPr>
          <w:color w:val="01FB92"/>
        </w:rPr>
        <w:t xml:space="preserve">od společností, </w:t>
      </w:r>
      <w:r>
        <w:rPr>
          <w:color w:val="FD0F31"/>
        </w:rPr>
        <w:t>které</w:t>
      </w:r>
      <w:r>
        <w:rPr>
          <w:color w:val="01FB92"/>
        </w:rPr>
        <w:t xml:space="preserve"> přicházejí na burzu</w:t>
      </w:r>
      <w:r>
        <w:t xml:space="preserve">, nevyžadují. </w:t>
      </w:r>
      <w:r>
        <w:rPr>
          <w:color w:val="BE8485"/>
        </w:rPr>
        <w:t>Místo toho</w:t>
      </w:r>
      <w:r>
        <w:t xml:space="preserve"> se většina </w:t>
      </w:r>
      <w:r>
        <w:rPr>
          <w:color w:val="C660FB"/>
        </w:rPr>
        <w:t>investorů</w:t>
      </w:r>
      <w:r>
        <w:t xml:space="preserve"> musí spolehnout </w:t>
      </w:r>
      <w:r>
        <w:rPr>
          <w:color w:val="120104"/>
        </w:rPr>
        <w:t xml:space="preserve">na indický tisk, </w:t>
      </w:r>
      <w:r>
        <w:rPr>
          <w:color w:val="D48958"/>
        </w:rPr>
        <w:t>který</w:t>
      </w:r>
      <w:r>
        <w:rPr>
          <w:color w:val="120104"/>
        </w:rPr>
        <w:t xml:space="preserve"> se ovšem spokojí s klepy</w:t>
      </w:r>
      <w:r>
        <w:t xml:space="preserve">. Příkladem toho je </w:t>
      </w:r>
      <w:r>
        <w:rPr>
          <w:color w:val="B5AFC4"/>
        </w:rPr>
        <w:t xml:space="preserve">největší nabídka ze všech, emise dluhopisů </w:t>
      </w:r>
      <w:r>
        <w:rPr>
          <w:color w:val="AE7AA1"/>
        </w:rPr>
        <w:t>firmy Larsen &amp; Toubro</w:t>
      </w:r>
      <w:r>
        <w:rPr>
          <w:color w:val="B5AFC4"/>
        </w:rPr>
        <w:t xml:space="preserve"> v hodnotě 570 milionů dolarů</w:t>
      </w:r>
      <w:r>
        <w:t xml:space="preserve">. </w:t>
      </w:r>
      <w:r>
        <w:rPr>
          <w:color w:val="788E95"/>
        </w:rPr>
        <w:t>Tuto strojírenskou společnost</w:t>
      </w:r>
      <w:r>
        <w:t xml:space="preserve"> koupila při převzetí na počátku </w:t>
      </w:r>
      <w:r>
        <w:rPr>
          <w:color w:val="BA6801"/>
        </w:rPr>
        <w:t>letošního roku</w:t>
      </w:r>
      <w:r>
        <w:t xml:space="preserve"> </w:t>
      </w:r>
      <w:r>
        <w:rPr>
          <w:color w:val="05AEE8"/>
        </w:rPr>
        <w:t>gigantická textilní společnost Reliance</w:t>
      </w:r>
      <w:r>
        <w:t xml:space="preserve">. Ačkoli </w:t>
      </w:r>
      <w:r>
        <w:rPr>
          <w:color w:val="788E95"/>
        </w:rPr>
        <w:t>společnost Larsen &amp; Toubro</w:t>
      </w:r>
      <w:r>
        <w:t xml:space="preserve"> už 38 let nezískala žádné peníze z veřejných zdrojů, </w:t>
      </w:r>
      <w:r>
        <w:rPr>
          <w:color w:val="C3C1BE"/>
        </w:rPr>
        <w:t>její</w:t>
      </w:r>
      <w:r>
        <w:rPr>
          <w:color w:val="05AEE8"/>
        </w:rPr>
        <w:t xml:space="preserve"> noví vlastníci</w:t>
      </w:r>
      <w:r>
        <w:t xml:space="preserve"> často vytvářejí na místních trzích finanční zdroje. (</w:t>
      </w:r>
      <w:r>
        <w:rPr>
          <w:color w:val="9F98F8"/>
        </w:rPr>
        <w:t>Reliance</w:t>
      </w:r>
      <w:r>
        <w:rPr>
          <w:color w:val="1167D9"/>
        </w:rPr>
        <w:t xml:space="preserve"> založila </w:t>
      </w:r>
      <w:r>
        <w:rPr>
          <w:color w:val="D19012"/>
        </w:rPr>
        <w:t>v roce 1988</w:t>
      </w:r>
      <w:r>
        <w:rPr>
          <w:color w:val="1167D9"/>
        </w:rPr>
        <w:t xml:space="preserve"> petrochemickou společnost v hodnotě 357 milionů dolarů</w:t>
      </w:r>
      <w:r>
        <w:t xml:space="preserve">, </w:t>
      </w:r>
      <w:r>
        <w:rPr>
          <w:color w:val="1167D9"/>
        </w:rPr>
        <w:t>což</w:t>
      </w:r>
      <w:r>
        <w:t xml:space="preserve"> byla v té době největší veřejná emise </w:t>
      </w:r>
      <w:r>
        <w:rPr>
          <w:color w:val="C2A393"/>
        </w:rPr>
        <w:t xml:space="preserve">v historii </w:t>
      </w:r>
      <w:r>
        <w:rPr>
          <w:color w:val="B7D802"/>
        </w:rPr>
        <w:t>Indie</w:t>
      </w:r>
      <w:r>
        <w:t xml:space="preserve">.) Média </w:t>
      </w:r>
      <w:r>
        <w:rPr>
          <w:color w:val="B5AFC4"/>
        </w:rPr>
        <w:t xml:space="preserve">emisi </w:t>
      </w:r>
      <w:r>
        <w:rPr>
          <w:color w:val="AE7AA1"/>
        </w:rPr>
        <w:t>společnosti Larsen &amp; Toubro</w:t>
      </w:r>
      <w:r>
        <w:t xml:space="preserve"> zpochybňovala s důrazem na to, že přesahuje roční obrat </w:t>
      </w:r>
      <w:r>
        <w:rPr>
          <w:color w:val="788E95"/>
        </w:rPr>
        <w:t>společnosti</w:t>
      </w:r>
      <w:r>
        <w:t xml:space="preserve"> a celkovou tržní hodnotu </w:t>
      </w:r>
      <w:r>
        <w:rPr>
          <w:color w:val="788E95"/>
        </w:rPr>
        <w:t>podniku</w:t>
      </w:r>
      <w:r>
        <w:t xml:space="preserve">. Ještě drsnější je případ </w:t>
      </w:r>
      <w:r>
        <w:rPr>
          <w:color w:val="FB6AB8"/>
        </w:rPr>
        <w:t xml:space="preserve">polovodičové společnosti Usha Rectifier, </w:t>
      </w:r>
      <w:r>
        <w:rPr>
          <w:color w:val="826392"/>
        </w:rPr>
        <w:t>která</w:t>
      </w:r>
      <w:r>
        <w:rPr>
          <w:color w:val="FB6AB8"/>
        </w:rPr>
        <w:t xml:space="preserve"> měla </w:t>
      </w:r>
      <w:r>
        <w:rPr>
          <w:color w:val="5E7A6A"/>
        </w:rPr>
        <w:t>v roce 1988</w:t>
      </w:r>
      <w:r>
        <w:rPr>
          <w:color w:val="FB6AB8"/>
        </w:rPr>
        <w:t xml:space="preserve"> obrat ve výši 28 milionů dolarů a půjčuje si 270 milionů dolarů na výstavbu továrny na železo</w:t>
      </w:r>
      <w:r>
        <w:t xml:space="preserve">. Když </w:t>
      </w:r>
      <w:r>
        <w:rPr>
          <w:color w:val="B29869"/>
        </w:rPr>
        <w:t>firma</w:t>
      </w:r>
      <w:r>
        <w:t xml:space="preserve"> získá </w:t>
      </w:r>
      <w:r>
        <w:rPr>
          <w:color w:val="1D0051"/>
        </w:rPr>
        <w:t>peníze</w:t>
      </w:r>
      <w:r>
        <w:t xml:space="preserve">, není vždy jisté, k čemu </w:t>
      </w:r>
      <w:r>
        <w:rPr>
          <w:color w:val="1D0051"/>
        </w:rPr>
        <w:t>je</w:t>
      </w:r>
      <w:r>
        <w:t xml:space="preserve"> použije. </w:t>
      </w:r>
      <w:r>
        <w:rPr>
          <w:color w:val="788E95"/>
        </w:rPr>
        <w:t>Společnost Larsen &amp; Toubro</w:t>
      </w:r>
      <w:r>
        <w:t xml:space="preserve"> například uvádí, že si půjčuje </w:t>
      </w:r>
      <w:r>
        <w:rPr>
          <w:color w:val="8BE7FC"/>
        </w:rPr>
        <w:t xml:space="preserve">570 milionů dolarů, </w:t>
      </w:r>
      <w:r>
        <w:rPr>
          <w:color w:val="76E0C1"/>
        </w:rPr>
        <w:t>které</w:t>
      </w:r>
      <w:r>
        <w:rPr>
          <w:color w:val="8BE7FC"/>
        </w:rPr>
        <w:t xml:space="preserve"> použije jako dodavatelský úvěr na významná pracovní místa ve strojírenství</w:t>
      </w:r>
      <w:r>
        <w:t xml:space="preserve">. Na rozdíl od jiných společností nezdůraznila </w:t>
      </w:r>
      <w:r>
        <w:rPr>
          <w:color w:val="BACFA7"/>
        </w:rPr>
        <w:t xml:space="preserve">konkrétní projekty, </w:t>
      </w:r>
      <w:r>
        <w:rPr>
          <w:color w:val="11BA09"/>
        </w:rPr>
        <w:t>které</w:t>
      </w:r>
      <w:r>
        <w:rPr>
          <w:color w:val="BACFA7"/>
        </w:rPr>
        <w:t xml:space="preserve"> chce financovat</w:t>
      </w:r>
      <w:r>
        <w:t>. Analytikové říkají, že i když jsou v podnikatelském záměru popsány konkrétní projekty, peníze se často použijí jinde. "</w:t>
      </w:r>
      <w:r>
        <w:rPr>
          <w:color w:val="462C36"/>
        </w:rPr>
        <w:t xml:space="preserve">Někdo musí sledovat, jak se </w:t>
      </w:r>
      <w:r>
        <w:rPr>
          <w:color w:val="65407D"/>
        </w:rPr>
        <w:t>tyto finance</w:t>
      </w:r>
      <w:r>
        <w:rPr>
          <w:color w:val="462C36"/>
        </w:rPr>
        <w:t xml:space="preserve"> rozdělují</w:t>
      </w:r>
      <w:r>
        <w:t xml:space="preserve">," uvádí </w:t>
      </w:r>
      <w:r>
        <w:rPr>
          <w:color w:val="FEB8C8"/>
        </w:rPr>
        <w:t>Dave</w:t>
      </w:r>
      <w:r>
        <w:t xml:space="preserve">. </w:t>
      </w:r>
      <w:r>
        <w:rPr>
          <w:color w:val="FCB164"/>
        </w:rPr>
        <w:t>Patel</w:t>
      </w:r>
      <w:r>
        <w:t xml:space="preserve"> souhlasí: "</w:t>
      </w:r>
      <w:r>
        <w:rPr>
          <w:color w:val="491803"/>
        </w:rPr>
        <w:t xml:space="preserve">Nikdo pořádně nesleduje a nechrání využití </w:t>
      </w:r>
      <w:r>
        <w:rPr>
          <w:color w:val="F5D2A8"/>
        </w:rPr>
        <w:t>těchto financí</w:t>
      </w:r>
      <w:r>
        <w:t xml:space="preserve">. Snaží se zacelit všelijaké díry, ale </w:t>
      </w:r>
      <w:r>
        <w:rPr>
          <w:color w:val="491803"/>
        </w:rPr>
        <w:t>na tohle</w:t>
      </w:r>
      <w:r>
        <w:t xml:space="preserve"> nejsou vůbec připravení." V důsledku půjčování velkých finančních obnosů, uvolněných požadavků na zveřejňování informací a nedbalého sledování využití peněz se někteří analytikové bojí </w:t>
      </w:r>
      <w:r>
        <w:rPr>
          <w:color w:val="03422C"/>
        </w:rPr>
        <w:t xml:space="preserve">případných megakrachů, </w:t>
      </w:r>
      <w:r>
        <w:rPr>
          <w:color w:val="72A46E"/>
        </w:rPr>
        <w:t>které</w:t>
      </w:r>
      <w:r>
        <w:rPr>
          <w:color w:val="03422C"/>
        </w:rPr>
        <w:t xml:space="preserve"> by mohly </w:t>
      </w:r>
      <w:r>
        <w:rPr>
          <w:color w:val="128EAC"/>
        </w:rPr>
        <w:t xml:space="preserve">důvěru </w:t>
      </w:r>
      <w:r>
        <w:rPr>
          <w:color w:val="47545E"/>
        </w:rPr>
        <w:t>v trh</w:t>
      </w:r>
      <w:r>
        <w:rPr>
          <w:color w:val="03422C"/>
        </w:rPr>
        <w:t xml:space="preserve"> zranit mnohem více než </w:t>
      </w:r>
      <w:r>
        <w:rPr>
          <w:color w:val="B95C69"/>
        </w:rPr>
        <w:t xml:space="preserve">malé bankroty, </w:t>
      </w:r>
      <w:r>
        <w:rPr>
          <w:color w:val="A14D12"/>
        </w:rPr>
        <w:t>které</w:t>
      </w:r>
      <w:r>
        <w:rPr>
          <w:color w:val="B95C69"/>
        </w:rPr>
        <w:t xml:space="preserve"> následovaly </w:t>
      </w:r>
      <w:r>
        <w:rPr>
          <w:color w:val="C4C8FA"/>
        </w:rPr>
        <w:t xml:space="preserve">po rozkvětu </w:t>
      </w:r>
      <w:r>
        <w:rPr>
          <w:color w:val="372A55"/>
        </w:rPr>
        <w:t>v roce 1986</w:t>
      </w:r>
      <w:r>
        <w:t xml:space="preserve">. </w:t>
      </w:r>
      <w:r>
        <w:rPr>
          <w:color w:val="760035"/>
        </w:rPr>
        <w:t>Vláda</w:t>
      </w:r>
      <w:r>
        <w:t xml:space="preserve"> trvá na tom, že pravděpodobnost </w:t>
      </w:r>
      <w:r>
        <w:rPr>
          <w:color w:val="03422C"/>
        </w:rPr>
        <w:t>tohoto</w:t>
      </w:r>
      <w:r>
        <w:t xml:space="preserve"> je nízká. Říká, že navzdory volné regulaci </w:t>
      </w:r>
      <w:r>
        <w:rPr>
          <w:color w:val="FEFB0A"/>
        </w:rPr>
        <w:t>samotného trhu</w:t>
      </w:r>
      <w:r>
        <w:t xml:space="preserve"> </w:t>
      </w:r>
      <w:r>
        <w:rPr>
          <w:color w:val="760035"/>
        </w:rPr>
        <w:t>její</w:t>
      </w:r>
      <w:r>
        <w:t xml:space="preserve"> dlouhodobá regulace </w:t>
      </w:r>
      <w:r>
        <w:rPr>
          <w:color w:val="42083B"/>
        </w:rPr>
        <w:t>průmyslu</w:t>
      </w:r>
      <w:r>
        <w:t xml:space="preserve"> </w:t>
      </w:r>
      <w:r>
        <w:rPr>
          <w:color w:val="03422C"/>
        </w:rPr>
        <w:t>takovým krachům</w:t>
      </w:r>
      <w:r>
        <w:t xml:space="preserve"> předejde. Do tohoto článku přispěl T. T. Ram Mohan.</w:t>
      </w:r>
    </w:p>
    <w:p>
      <w:r>
        <w:rPr>
          <w:b/>
        </w:rPr>
        <w:t>Document number 411</w:t>
      </w:r>
    </w:p>
    <w:p>
      <w:r>
        <w:rPr>
          <w:b/>
        </w:rPr>
        <w:t>Document identifier: wsj0630-001</w:t>
      </w:r>
    </w:p>
    <w:p>
      <w:r>
        <w:rPr>
          <w:color w:val="310106"/>
        </w:rPr>
        <w:t>Společnost Lion Nathan Ltd., novozélandský pivovarnický a maloobchodní koncern</w:t>
      </w:r>
      <w:r>
        <w:t xml:space="preserve">, v pátek uvedl, že </w:t>
      </w:r>
      <w:r>
        <w:rPr>
          <w:color w:val="04640D"/>
        </w:rPr>
        <w:t>společnost Bond Corp. Holdings Ltd.</w:t>
      </w:r>
      <w:r>
        <w:t xml:space="preserve"> se "zavázala" k uzavření </w:t>
      </w:r>
      <w:r>
        <w:rPr>
          <w:color w:val="FEFB0A"/>
        </w:rPr>
        <w:t xml:space="preserve">transakce, </w:t>
      </w:r>
      <w:r>
        <w:rPr>
          <w:color w:val="FB5514"/>
        </w:rPr>
        <w:t>jejímž</w:t>
      </w:r>
      <w:r>
        <w:rPr>
          <w:color w:val="FEFB0A"/>
        </w:rPr>
        <w:t xml:space="preserve"> prostřednictvím získá </w:t>
      </w:r>
      <w:r>
        <w:rPr>
          <w:color w:val="E115C0"/>
        </w:rPr>
        <w:t>společnost Lion Nathan</w:t>
      </w:r>
      <w:r>
        <w:rPr>
          <w:color w:val="FEFB0A"/>
        </w:rPr>
        <w:t xml:space="preserve"> 50 % </w:t>
      </w:r>
      <w:r>
        <w:rPr>
          <w:color w:val="00587F"/>
        </w:rPr>
        <w:t xml:space="preserve">australských pivovarnických aktiv, </w:t>
      </w:r>
      <w:r>
        <w:rPr>
          <w:color w:val="0BC582"/>
        </w:rPr>
        <w:t>které</w:t>
      </w:r>
      <w:r>
        <w:rPr>
          <w:color w:val="00587F"/>
        </w:rPr>
        <w:t xml:space="preserve"> patří </w:t>
      </w:r>
      <w:r>
        <w:rPr>
          <w:color w:val="FEB8C8"/>
        </w:rPr>
        <w:t>společnosti Bond</w:t>
      </w:r>
      <w:r>
        <w:t xml:space="preserve">. </w:t>
      </w:r>
      <w:r>
        <w:rPr>
          <w:color w:val="310106"/>
        </w:rPr>
        <w:t>Společnost Lion Nathan</w:t>
      </w:r>
      <w:r>
        <w:t xml:space="preserve"> vydala prohlášení, </w:t>
      </w:r>
      <w:r>
        <w:rPr>
          <w:color w:val="9E8317"/>
        </w:rPr>
        <w:t>v němž</w:t>
      </w:r>
      <w:r>
        <w:t xml:space="preserve"> uvádí, že žádá </w:t>
      </w:r>
      <w:r>
        <w:rPr>
          <w:color w:val="01190F"/>
        </w:rPr>
        <w:t>u australské Národní komise pro společnosti a cenné papíry</w:t>
      </w:r>
      <w:r>
        <w:t xml:space="preserve">, </w:t>
      </w:r>
      <w:r>
        <w:rPr>
          <w:color w:val="01190F"/>
        </w:rPr>
        <w:t>což</w:t>
      </w:r>
      <w:r>
        <w:t xml:space="preserve"> je státní agentura pro dozor nad podniky, o změnu pravidel převzetí "na podobné </w:t>
      </w:r>
      <w:r>
        <w:rPr>
          <w:color w:val="847D81"/>
        </w:rPr>
        <w:t xml:space="preserve">těm, </w:t>
      </w:r>
      <w:r>
        <w:rPr>
          <w:color w:val="58018B"/>
        </w:rPr>
        <w:t>které</w:t>
      </w:r>
      <w:r>
        <w:rPr>
          <w:color w:val="847D81"/>
        </w:rPr>
        <w:t xml:space="preserve"> obdržela" </w:t>
      </w:r>
      <w:r>
        <w:rPr>
          <w:color w:val="B70639"/>
        </w:rPr>
        <w:t>společnost S. A. Brewing Holdings Ltd</w:t>
      </w:r>
      <w:r>
        <w:t xml:space="preserve">. </w:t>
      </w:r>
      <w:r>
        <w:rPr>
          <w:color w:val="703B01"/>
        </w:rPr>
        <w:t>SA Brewing, australská pivovarnická společnost</w:t>
      </w:r>
      <w:r>
        <w:t xml:space="preserve">, získala minulý čtvrtek svolení k převzetí </w:t>
      </w:r>
      <w:r>
        <w:rPr>
          <w:color w:val="F7F1DF"/>
        </w:rPr>
        <w:t xml:space="preserve">opce k 20% účasti </w:t>
      </w:r>
      <w:r>
        <w:rPr>
          <w:color w:val="118B8A"/>
        </w:rPr>
        <w:t xml:space="preserve">ve společnosti Bell Resources Ltd., v jednotce </w:t>
      </w:r>
      <w:r>
        <w:rPr>
          <w:color w:val="4AFEFA"/>
        </w:rPr>
        <w:t>společnosti Bond Corp</w:t>
      </w:r>
      <w:r>
        <w:t xml:space="preserve">. </w:t>
      </w:r>
      <w:r>
        <w:rPr>
          <w:color w:val="FCB164"/>
        </w:rPr>
        <w:t>Společnost Bell Resources</w:t>
      </w:r>
      <w:r>
        <w:t xml:space="preserve"> získává pivovarnické provozy </w:t>
      </w:r>
      <w:r>
        <w:rPr>
          <w:color w:val="04640D"/>
        </w:rPr>
        <w:t>společnosti Bond</w:t>
      </w:r>
      <w:r>
        <w:t xml:space="preserve"> za 2.5 miliardy australských dolarů (1.9 miliardy amerických dolarů). </w:t>
      </w:r>
      <w:r>
        <w:rPr>
          <w:color w:val="01190F"/>
        </w:rPr>
        <w:t>Podle komise</w:t>
      </w:r>
      <w:r>
        <w:t xml:space="preserve"> učiní </w:t>
      </w:r>
      <w:r>
        <w:rPr>
          <w:color w:val="703B01"/>
        </w:rPr>
        <w:t>společnost S. A. Brewing</w:t>
      </w:r>
      <w:r>
        <w:t xml:space="preserve"> nabídku na převzetí </w:t>
      </w:r>
      <w:r>
        <w:rPr>
          <w:color w:val="FCB164"/>
        </w:rPr>
        <w:t>celé společnosti Bell Resources</w:t>
      </w:r>
      <w:r>
        <w:t xml:space="preserve">, pokud </w:t>
      </w:r>
      <w:r>
        <w:rPr>
          <w:color w:val="F7F1DF"/>
        </w:rPr>
        <w:t>tuto opci</w:t>
      </w:r>
      <w:r>
        <w:t xml:space="preserve"> využije. </w:t>
      </w:r>
      <w:r>
        <w:rPr>
          <w:color w:val="04640D"/>
        </w:rPr>
        <w:t>Společnost Bond Corp., podnikající v pivovarnictví, nemovitostech, médiích a přírodních zdrojích</w:t>
      </w:r>
      <w:r>
        <w:t xml:space="preserve">, prodává velkou část </w:t>
      </w:r>
      <w:r>
        <w:rPr>
          <w:color w:val="04640D"/>
        </w:rPr>
        <w:t>svého</w:t>
      </w:r>
      <w:r>
        <w:t xml:space="preserve"> majetku za účelem snížení </w:t>
      </w:r>
      <w:r>
        <w:rPr>
          <w:color w:val="04640D"/>
        </w:rPr>
        <w:t>svých</w:t>
      </w:r>
      <w:r>
        <w:t xml:space="preserve"> dluhů. "</w:t>
      </w:r>
      <w:r>
        <w:rPr>
          <w:color w:val="310106"/>
        </w:rPr>
        <w:t>Lion Nathan</w:t>
      </w:r>
      <w:r>
        <w:t xml:space="preserve"> má </w:t>
      </w:r>
      <w:r>
        <w:rPr>
          <w:color w:val="796EE6"/>
        </w:rPr>
        <w:t>se společnostmi Bond i Bell Resources</w:t>
      </w:r>
      <w:r>
        <w:t xml:space="preserve"> uzavřenou smlouvu," uvedl Douglas Myers, generální ředitel </w:t>
      </w:r>
      <w:r>
        <w:rPr>
          <w:color w:val="310106"/>
        </w:rPr>
        <w:t>společnosti Lion Nathan</w:t>
      </w:r>
      <w:r>
        <w:t>.</w:t>
      </w:r>
    </w:p>
    <w:p>
      <w:r>
        <w:rPr>
          <w:b/>
        </w:rPr>
        <w:t>Document number 412</w:t>
      </w:r>
    </w:p>
    <w:p>
      <w:r>
        <w:rPr>
          <w:b/>
        </w:rPr>
        <w:t>Document identifier: wsj0631-001</w:t>
      </w:r>
    </w:p>
    <w:p>
      <w:r>
        <w:rPr>
          <w:color w:val="310106"/>
        </w:rPr>
        <w:t>Finnair, finská státní letecká společnost</w:t>
      </w:r>
      <w:r>
        <w:t xml:space="preserve">, se připojila k vlně celosvětových leteckých aliancí a podepsala </w:t>
      </w:r>
      <w:r>
        <w:rPr>
          <w:color w:val="04640D"/>
        </w:rPr>
        <w:t xml:space="preserve">dohodu o rozsáhlé spolupráci </w:t>
      </w:r>
      <w:r>
        <w:rPr>
          <w:color w:val="FEFB0A"/>
        </w:rPr>
        <w:t xml:space="preserve">se </w:t>
      </w:r>
      <w:r>
        <w:rPr>
          <w:color w:val="FB5514"/>
        </w:rPr>
        <w:t>svým</w:t>
      </w:r>
      <w:r>
        <w:rPr>
          <w:color w:val="FEFB0A"/>
        </w:rPr>
        <w:t xml:space="preserve"> hlavním soupeřem, společností Scandinavian Airlines System</w:t>
      </w:r>
      <w:r>
        <w:t xml:space="preserve">. </w:t>
      </w:r>
      <w:r>
        <w:rPr>
          <w:color w:val="04640D"/>
        </w:rPr>
        <w:t>Podle této dohody</w:t>
      </w:r>
      <w:r>
        <w:t xml:space="preserve"> </w:t>
      </w:r>
      <w:r>
        <w:rPr>
          <w:color w:val="310106"/>
        </w:rPr>
        <w:t>společnost Finnair</w:t>
      </w:r>
      <w:r>
        <w:t xml:space="preserve"> souhlasí s tím, že bude koordinovat lety, marketing a další služby </w:t>
      </w:r>
      <w:r>
        <w:rPr>
          <w:color w:val="E115C0"/>
        </w:rPr>
        <w:t>se společností SAS</w:t>
      </w:r>
      <w:r>
        <w:t xml:space="preserve">, </w:t>
      </w:r>
      <w:r>
        <w:rPr>
          <w:color w:val="E115C0"/>
        </w:rPr>
        <w:t>což</w:t>
      </w:r>
      <w:r>
        <w:t xml:space="preserve"> je z 50 % státem vlastněná dánská, norská a švédská letecká společnost. </w:t>
      </w:r>
      <w:r>
        <w:rPr>
          <w:color w:val="04640D"/>
        </w:rPr>
        <w:t>Dohoda</w:t>
      </w:r>
      <w:r>
        <w:t xml:space="preserve"> také požaduje koordinaci </w:t>
      </w:r>
      <w:r>
        <w:rPr>
          <w:color w:val="00587F"/>
        </w:rPr>
        <w:t>mezi</w:t>
      </w:r>
      <w:r>
        <w:rPr>
          <w:color w:val="310106"/>
        </w:rPr>
        <w:t xml:space="preserve"> společností Finnair</w:t>
      </w:r>
      <w:r>
        <w:t xml:space="preserve"> a </w:t>
      </w:r>
      <w:r>
        <w:rPr>
          <w:color w:val="0BC582"/>
        </w:rPr>
        <w:t>švýcarským národním leteckým dopravcem,</w:t>
      </w:r>
      <w:r>
        <w:t xml:space="preserve"> společností Swissair, </w:t>
      </w:r>
      <w:r>
        <w:rPr>
          <w:color w:val="FEB8C8"/>
        </w:rPr>
        <w:t>s nímž</w:t>
      </w:r>
      <w:r>
        <w:rPr>
          <w:color w:val="9E8317"/>
        </w:rPr>
        <w:t xml:space="preserve"> </w:t>
      </w:r>
      <w:r>
        <w:rPr>
          <w:color w:val="01190F"/>
        </w:rPr>
        <w:t>společnost SAS</w:t>
      </w:r>
      <w:r>
        <w:rPr>
          <w:color w:val="9E8317"/>
        </w:rPr>
        <w:t xml:space="preserve"> minulý měsíc vstoupila do podobné aliance</w:t>
      </w:r>
      <w:r>
        <w:t xml:space="preserve">. </w:t>
      </w:r>
      <w:r>
        <w:rPr>
          <w:color w:val="847D81"/>
        </w:rPr>
        <w:t>Společnosti Finnair a SAS</w:t>
      </w:r>
      <w:r>
        <w:t xml:space="preserve"> uvedly, že mají v plánu vzájemně </w:t>
      </w:r>
      <w:r>
        <w:rPr>
          <w:color w:val="847D81"/>
        </w:rPr>
        <w:t>si</w:t>
      </w:r>
      <w:r>
        <w:t xml:space="preserve"> vyměnit majetkovou účast. Žádná neuvedla podrobnosti o zasedání představenstev očekávaných příští měsíc. </w:t>
      </w:r>
      <w:r>
        <w:rPr>
          <w:color w:val="58018B"/>
        </w:rPr>
        <w:t>Představitelé</w:t>
      </w:r>
      <w:r>
        <w:t xml:space="preserve"> však naznačili, že </w:t>
      </w:r>
      <w:r>
        <w:rPr>
          <w:color w:val="E115C0"/>
        </w:rPr>
        <w:t>společnost SAS</w:t>
      </w:r>
      <w:r>
        <w:t xml:space="preserve"> by měla zájem o nejméně 6% podíl </w:t>
      </w:r>
      <w:r>
        <w:rPr>
          <w:color w:val="310106"/>
        </w:rPr>
        <w:t xml:space="preserve">ve Finnairu, </w:t>
      </w:r>
      <w:r>
        <w:rPr>
          <w:color w:val="B70639"/>
        </w:rPr>
        <w:t>který</w:t>
      </w:r>
      <w:r>
        <w:rPr>
          <w:color w:val="310106"/>
        </w:rPr>
        <w:t xml:space="preserve"> má při současných tržních cenách hodnotu přibližně 40 milionů dolarů</w:t>
      </w:r>
      <w:r>
        <w:t xml:space="preserve">. </w:t>
      </w:r>
      <w:r>
        <w:rPr>
          <w:color w:val="58018B"/>
        </w:rPr>
        <w:t>Tito představitelé</w:t>
      </w:r>
      <w:r>
        <w:t xml:space="preserve"> dále uvedli, že společnost </w:t>
      </w:r>
      <w:r>
        <w:rPr>
          <w:color w:val="310106"/>
        </w:rPr>
        <w:t>Finnair</w:t>
      </w:r>
      <w:r>
        <w:t xml:space="preserve"> by získala akcie </w:t>
      </w:r>
      <w:r>
        <w:rPr>
          <w:color w:val="E115C0"/>
        </w:rPr>
        <w:t>společnosti SAS</w:t>
      </w:r>
      <w:r>
        <w:t xml:space="preserve"> ve stejné hodnotě.</w:t>
      </w:r>
    </w:p>
    <w:p>
      <w:r>
        <w:rPr>
          <w:b/>
        </w:rPr>
        <w:t>Document number 413</w:t>
      </w:r>
    </w:p>
    <w:p>
      <w:r>
        <w:rPr>
          <w:b/>
        </w:rPr>
        <w:t>Document identifier: wsj0632-001</w:t>
      </w:r>
    </w:p>
    <w:p>
      <w:r>
        <w:rPr>
          <w:color w:val="310106"/>
        </w:rPr>
        <w:t>Společnosti General Motors Corp. (GM) a Ford Motor Co.</w:t>
      </w:r>
      <w:r>
        <w:t xml:space="preserve"> nyní soupeří, která </w:t>
      </w:r>
      <w:r>
        <w:rPr>
          <w:color w:val="310106"/>
        </w:rPr>
        <w:t>z nich</w:t>
      </w:r>
      <w:r>
        <w:t xml:space="preserve"> na burzách získá akcie </w:t>
      </w:r>
      <w:r>
        <w:rPr>
          <w:color w:val="04640D"/>
        </w:rPr>
        <w:t>společnosti Jaguar PLC</w:t>
      </w:r>
      <w:r>
        <w:t xml:space="preserve">, protože </w:t>
      </w:r>
      <w:r>
        <w:rPr>
          <w:color w:val="FEFB0A"/>
        </w:rPr>
        <w:t>společnost GM</w:t>
      </w:r>
      <w:r>
        <w:t xml:space="preserve"> získala </w:t>
      </w:r>
      <w:r>
        <w:rPr>
          <w:color w:val="FB5514"/>
        </w:rPr>
        <w:t>od Federální obchodní komise</w:t>
      </w:r>
      <w:r>
        <w:t xml:space="preserve"> povolení ke zvýšení </w:t>
      </w:r>
      <w:r>
        <w:rPr>
          <w:color w:val="E115C0"/>
        </w:rPr>
        <w:t>svého</w:t>
      </w:r>
      <w:r>
        <w:rPr>
          <w:color w:val="00587F"/>
        </w:rPr>
        <w:t xml:space="preserve"> podílu </w:t>
      </w:r>
      <w:r>
        <w:rPr>
          <w:color w:val="0BC582"/>
        </w:rPr>
        <w:t>v tomto britském výrobci luxusních automobilů</w:t>
      </w:r>
      <w:r>
        <w:t xml:space="preserve">. </w:t>
      </w:r>
      <w:r>
        <w:rPr>
          <w:color w:val="FEFB0A"/>
        </w:rPr>
        <w:t>Společnost GM</w:t>
      </w:r>
      <w:r>
        <w:t xml:space="preserve"> </w:t>
      </w:r>
      <w:r>
        <w:rPr>
          <w:color w:val="FEB8C8"/>
        </w:rPr>
        <w:t>v pátek</w:t>
      </w:r>
      <w:r>
        <w:t xml:space="preserve"> potvrdila, že ve čtvrtek večer dostala </w:t>
      </w:r>
      <w:r>
        <w:rPr>
          <w:color w:val="FB5514"/>
        </w:rPr>
        <w:t>od federálních antimonopolních orgánů</w:t>
      </w:r>
      <w:r>
        <w:t xml:space="preserve"> svolení zvýšit </w:t>
      </w:r>
      <w:r>
        <w:rPr>
          <w:color w:val="E115C0"/>
        </w:rPr>
        <w:t>svůj</w:t>
      </w:r>
      <w:r>
        <w:rPr>
          <w:color w:val="00587F"/>
        </w:rPr>
        <w:t xml:space="preserve"> podíl </w:t>
      </w:r>
      <w:r>
        <w:rPr>
          <w:color w:val="0BC582"/>
        </w:rPr>
        <w:t>ve společnosti Jaguar</w:t>
      </w:r>
      <w:r>
        <w:t xml:space="preserve"> nad hranici 15 milionů dolarů. </w:t>
      </w:r>
      <w:r>
        <w:rPr>
          <w:color w:val="9E8317"/>
        </w:rPr>
        <w:t>Společnost Ford</w:t>
      </w:r>
      <w:r>
        <w:t xml:space="preserve"> dostala podobné svolení na začátku října a </w:t>
      </w:r>
      <w:r>
        <w:rPr>
          <w:color w:val="04640D"/>
        </w:rPr>
        <w:t>společnost Jaguar</w:t>
      </w:r>
      <w:r>
        <w:t xml:space="preserve"> </w:t>
      </w:r>
      <w:r>
        <w:rPr>
          <w:color w:val="FEB8C8"/>
        </w:rPr>
        <w:t>v pátek</w:t>
      </w:r>
      <w:r>
        <w:t xml:space="preserve"> oznámila, že </w:t>
      </w:r>
      <w:r>
        <w:rPr>
          <w:color w:val="9E8317"/>
        </w:rPr>
        <w:t>tento druhý největší americký výrobce aut</w:t>
      </w:r>
      <w:r>
        <w:t xml:space="preserve"> zvýšil </w:t>
      </w:r>
      <w:r>
        <w:rPr>
          <w:color w:val="9E8317"/>
        </w:rPr>
        <w:t>svůj</w:t>
      </w:r>
      <w:r>
        <w:t xml:space="preserve"> podíl </w:t>
      </w:r>
      <w:r>
        <w:rPr>
          <w:color w:val="01190F"/>
        </w:rPr>
        <w:t xml:space="preserve">z 12.4 %, </w:t>
      </w:r>
      <w:r>
        <w:rPr>
          <w:color w:val="847D81"/>
        </w:rPr>
        <w:t>které</w:t>
      </w:r>
      <w:r>
        <w:rPr>
          <w:color w:val="01190F"/>
        </w:rPr>
        <w:t xml:space="preserve"> měl </w:t>
      </w:r>
      <w:r>
        <w:rPr>
          <w:color w:val="58018B"/>
        </w:rPr>
        <w:t>počátkem týdne</w:t>
      </w:r>
      <w:r>
        <w:t xml:space="preserve">, na 13.2 %, neboli na 24.2 milionu akcií. </w:t>
      </w:r>
      <w:r>
        <w:rPr>
          <w:color w:val="B70639"/>
        </w:rPr>
        <w:t xml:space="preserve">Mluvčí </w:t>
      </w:r>
      <w:r>
        <w:rPr>
          <w:color w:val="703B01"/>
        </w:rPr>
        <w:t>společnosti GM, jedničky ve výrobě automobilů</w:t>
      </w:r>
      <w:r>
        <w:t xml:space="preserve">, odmítl uvést, </w:t>
      </w:r>
      <w:r>
        <w:rPr>
          <w:color w:val="F7F1DF"/>
        </w:rPr>
        <w:t xml:space="preserve">kolik akcií </w:t>
      </w:r>
      <w:r>
        <w:rPr>
          <w:color w:val="118B8A"/>
        </w:rPr>
        <w:t>firmy Jaguar</w:t>
      </w:r>
      <w:r>
        <w:t xml:space="preserve"> </w:t>
      </w:r>
      <w:r>
        <w:rPr>
          <w:color w:val="FEFB0A"/>
        </w:rPr>
        <w:t>společnost</w:t>
      </w:r>
      <w:r>
        <w:t xml:space="preserve"> vlastní. </w:t>
      </w:r>
      <w:r>
        <w:rPr>
          <w:color w:val="FEB8C8"/>
        </w:rPr>
        <w:t>V pátek</w:t>
      </w:r>
      <w:r>
        <w:t xml:space="preserve"> ke konci obchodování akcie </w:t>
      </w:r>
      <w:r>
        <w:rPr>
          <w:color w:val="04640D"/>
        </w:rPr>
        <w:t>společnosti Jaguar</w:t>
      </w:r>
      <w:r>
        <w:t xml:space="preserve"> na londýnské burze prolomily klesající trend a vzrostly o pět pencí na 725 pencí (11.44 dolaru). Objem obchodování byl středně velký, tedy 3.1 milionu akcií. </w:t>
      </w:r>
      <w:r>
        <w:rPr>
          <w:color w:val="4AFEFA"/>
        </w:rPr>
        <w:t xml:space="preserve">Americké vkladní stvrzenky </w:t>
      </w:r>
      <w:r>
        <w:rPr>
          <w:color w:val="FCB164"/>
        </w:rPr>
        <w:t>společnosti Jaguar</w:t>
      </w:r>
      <w:r>
        <w:t xml:space="preserve"> byly v USA </w:t>
      </w:r>
      <w:r>
        <w:rPr>
          <w:color w:val="FEB8C8"/>
        </w:rPr>
        <w:t xml:space="preserve">v pátek </w:t>
      </w:r>
      <w:r>
        <w:rPr>
          <w:color w:val="796EE6"/>
        </w:rPr>
        <w:t>na národním mimoburzovním obchodování</w:t>
      </w:r>
      <w:r>
        <w:t xml:space="preserve"> jednou z nejaktivnějších emisí a uzavřely </w:t>
      </w:r>
      <w:r>
        <w:rPr>
          <w:color w:val="000D2C"/>
        </w:rPr>
        <w:t>zde</w:t>
      </w:r>
      <w:r>
        <w:t xml:space="preserve"> </w:t>
      </w:r>
      <w:r>
        <w:rPr>
          <w:color w:val="53495F"/>
        </w:rPr>
        <w:t>na 11625 dolaru za kus</w:t>
      </w:r>
      <w:r>
        <w:t xml:space="preserve">, </w:t>
      </w:r>
      <w:r>
        <w:rPr>
          <w:color w:val="53495F"/>
        </w:rPr>
        <w:t>což</w:t>
      </w:r>
      <w:r>
        <w:t xml:space="preserve"> je růst o 62.5 centu. Analytikové očekávají, </w:t>
      </w:r>
      <w:r>
        <w:rPr>
          <w:color w:val="F95475"/>
        </w:rPr>
        <w:t xml:space="preserve">že </w:t>
      </w:r>
      <w:r>
        <w:rPr>
          <w:color w:val="61FC03"/>
        </w:rPr>
        <w:t>tito dva američtí automobiloví giganti</w:t>
      </w:r>
      <w:r>
        <w:rPr>
          <w:color w:val="F95475"/>
        </w:rPr>
        <w:t xml:space="preserve"> se brzy odhodlají koupit až 15% podíl </w:t>
      </w:r>
      <w:r>
        <w:rPr>
          <w:color w:val="5D9608"/>
        </w:rPr>
        <w:t>společnosti Jaguar</w:t>
      </w:r>
      <w:r>
        <w:t xml:space="preserve">, </w:t>
      </w:r>
      <w:r>
        <w:rPr>
          <w:color w:val="F95475"/>
        </w:rPr>
        <w:t>čímž</w:t>
      </w:r>
      <w:r>
        <w:t xml:space="preserve"> možná nastolí válku nabídek na prestižní značku Jaguar. Omezující opatření </w:t>
      </w:r>
      <w:r>
        <w:rPr>
          <w:color w:val="DE98FD"/>
        </w:rPr>
        <w:t>britské vlády</w:t>
      </w:r>
      <w:r>
        <w:t xml:space="preserve"> zakazují </w:t>
      </w:r>
      <w:r>
        <w:rPr>
          <w:color w:val="98A088"/>
        </w:rPr>
        <w:t>jednotlivým akcionářům</w:t>
      </w:r>
      <w:r>
        <w:t xml:space="preserve"> překročit do konce </w:t>
      </w:r>
      <w:r>
        <w:rPr>
          <w:color w:val="4F584E"/>
        </w:rPr>
        <w:t>roku 1990</w:t>
      </w:r>
      <w:r>
        <w:t xml:space="preserve"> hranici 15 %, pokud </w:t>
      </w:r>
      <w:r>
        <w:rPr>
          <w:color w:val="248AD0"/>
        </w:rPr>
        <w:t>to</w:t>
      </w:r>
      <w:r>
        <w:t xml:space="preserve"> </w:t>
      </w:r>
      <w:r>
        <w:rPr>
          <w:color w:val="DE98FD"/>
        </w:rPr>
        <w:t>vláda</w:t>
      </w:r>
      <w:r>
        <w:t xml:space="preserve"> nepovolí. </w:t>
      </w:r>
      <w:r>
        <w:rPr>
          <w:color w:val="DE98FD"/>
        </w:rPr>
        <w:t xml:space="preserve">Britská vláda, </w:t>
      </w:r>
      <w:r>
        <w:rPr>
          <w:color w:val="5C5300"/>
        </w:rPr>
        <w:t>která</w:t>
      </w:r>
      <w:r>
        <w:rPr>
          <w:color w:val="DE98FD"/>
        </w:rPr>
        <w:t xml:space="preserve"> vlastnila </w:t>
      </w:r>
      <w:r>
        <w:rPr>
          <w:color w:val="9F6551"/>
        </w:rPr>
        <w:t>Jaguar</w:t>
      </w:r>
      <w:r>
        <w:rPr>
          <w:color w:val="DE98FD"/>
        </w:rPr>
        <w:t xml:space="preserve"> do roku 1984</w:t>
      </w:r>
      <w:r>
        <w:t xml:space="preserve">, </w:t>
      </w:r>
      <w:r>
        <w:rPr>
          <w:color w:val="DE98FD"/>
        </w:rPr>
        <w:t>si</w:t>
      </w:r>
      <w:r>
        <w:t xml:space="preserve"> stále drží </w:t>
      </w:r>
      <w:r>
        <w:rPr>
          <w:color w:val="BCFEC6"/>
        </w:rPr>
        <w:t xml:space="preserve">regulační "zlatou akcii" </w:t>
      </w:r>
      <w:r>
        <w:rPr>
          <w:color w:val="932C70"/>
        </w:rPr>
        <w:t>společnosti</w:t>
      </w:r>
      <w:r>
        <w:t xml:space="preserve">. </w:t>
      </w:r>
      <w:r>
        <w:rPr>
          <w:color w:val="BCFEC6"/>
        </w:rPr>
        <w:t>S touto ochrannou zlatou akcií</w:t>
      </w:r>
      <w:r>
        <w:t xml:space="preserve"> odmítli </w:t>
      </w:r>
      <w:r>
        <w:rPr>
          <w:color w:val="2B1B04"/>
        </w:rPr>
        <w:t xml:space="preserve">představitelé </w:t>
      </w:r>
      <w:r>
        <w:rPr>
          <w:color w:val="B5AFC4"/>
        </w:rPr>
        <w:t>společnosti Jaguar</w:t>
      </w:r>
      <w:r>
        <w:t xml:space="preserve"> </w:t>
      </w:r>
      <w:r>
        <w:rPr>
          <w:color w:val="D4C67A"/>
        </w:rPr>
        <w:t xml:space="preserve">nabídky </w:t>
      </w:r>
      <w:r>
        <w:rPr>
          <w:color w:val="AE7AA1"/>
        </w:rPr>
        <w:t>Fordu</w:t>
      </w:r>
      <w:r>
        <w:t xml:space="preserve"> a </w:t>
      </w:r>
      <w:r>
        <w:rPr>
          <w:color w:val="D4C67A"/>
        </w:rPr>
        <w:t>místo toho</w:t>
      </w:r>
      <w:r>
        <w:t xml:space="preserve"> učinili kroky k vytvoření aliance s GM. </w:t>
      </w:r>
      <w:r>
        <w:rPr>
          <w:color w:val="2B1B04"/>
        </w:rPr>
        <w:t xml:space="preserve">Představitelé </w:t>
      </w:r>
      <w:r>
        <w:rPr>
          <w:color w:val="B5AFC4"/>
        </w:rPr>
        <w:t>společnosti Jaguar</w:t>
      </w:r>
      <w:r>
        <w:t xml:space="preserve"> naznačili, že nejsou daleko od uzavření </w:t>
      </w:r>
      <w:r>
        <w:rPr>
          <w:color w:val="C2A393"/>
        </w:rPr>
        <w:t>přátelské aliance</w:t>
      </w:r>
      <w:r>
        <w:t xml:space="preserve"> </w:t>
      </w:r>
      <w:r>
        <w:rPr>
          <w:color w:val="FEFB0A"/>
        </w:rPr>
        <w:t>se společností GM</w:t>
      </w:r>
      <w:r>
        <w:t xml:space="preserve">, </w:t>
      </w:r>
      <w:r>
        <w:rPr>
          <w:color w:val="0232FD"/>
        </w:rPr>
        <w:t>která</w:t>
      </w:r>
      <w:r>
        <w:rPr>
          <w:color w:val="6A3A35"/>
        </w:rPr>
        <w:t xml:space="preserve"> by zachovala nezávislost </w:t>
      </w:r>
      <w:r>
        <w:rPr>
          <w:color w:val="BA6801"/>
        </w:rPr>
        <w:t>společnosti Jaguar</w:t>
      </w:r>
      <w:r>
        <w:t xml:space="preserve">, ale žádná dohoda oznámena nebyla. </w:t>
      </w:r>
      <w:r>
        <w:rPr>
          <w:color w:val="9E8317"/>
        </w:rPr>
        <w:t>Společnost Ford</w:t>
      </w:r>
      <w:r>
        <w:t xml:space="preserve"> na druhou stranu uvedla, že navzdory protestům </w:t>
      </w:r>
      <w:r>
        <w:rPr>
          <w:color w:val="168E5C"/>
        </w:rPr>
        <w:t xml:space="preserve">předsedy </w:t>
      </w:r>
      <w:r>
        <w:rPr>
          <w:color w:val="16C0D0"/>
        </w:rPr>
        <w:t>firmy Jaguar</w:t>
      </w:r>
      <w:r>
        <w:rPr>
          <w:color w:val="168E5C"/>
        </w:rPr>
        <w:t>, sira Johna Egana</w:t>
      </w:r>
      <w:r>
        <w:t xml:space="preserve">, je ochotna předložit </w:t>
      </w:r>
      <w:r>
        <w:rPr>
          <w:color w:val="C62100"/>
        </w:rPr>
        <w:t xml:space="preserve">nabídku na koupi </w:t>
      </w:r>
      <w:r>
        <w:rPr>
          <w:color w:val="014347"/>
        </w:rPr>
        <w:t>celé společnosti Jaguar</w:t>
      </w:r>
      <w:r>
        <w:t xml:space="preserve">. Analytikové na konci minulého týdne dále spekulovali o tom, že se </w:t>
      </w:r>
      <w:r>
        <w:rPr>
          <w:color w:val="9E8317"/>
        </w:rPr>
        <w:t>Ford</w:t>
      </w:r>
      <w:r>
        <w:t xml:space="preserve"> bude možná snažit </w:t>
      </w:r>
      <w:r>
        <w:rPr>
          <w:color w:val="C62100"/>
        </w:rPr>
        <w:t>tuto emisi</w:t>
      </w:r>
      <w:r>
        <w:t xml:space="preserve"> prosadit tím, že svolá </w:t>
      </w:r>
      <w:r>
        <w:rPr>
          <w:color w:val="233809"/>
        </w:rPr>
        <w:t>zvláštní valnou hromadu</w:t>
      </w:r>
      <w:r>
        <w:t xml:space="preserve"> a bude tlačit, aby </w:t>
      </w:r>
      <w:r>
        <w:rPr>
          <w:color w:val="42083B"/>
        </w:rPr>
        <w:t>vláda</w:t>
      </w:r>
      <w:r>
        <w:rPr>
          <w:color w:val="82785D"/>
        </w:rPr>
        <w:t xml:space="preserve"> a akcionáři </w:t>
      </w:r>
      <w:r>
        <w:rPr>
          <w:color w:val="023087"/>
        </w:rPr>
        <w:t>společnosti Jaguar</w:t>
      </w:r>
      <w:r>
        <w:t xml:space="preserve"> do prosince </w:t>
      </w:r>
      <w:r>
        <w:rPr>
          <w:color w:val="4F584E"/>
        </w:rPr>
        <w:t>1990</w:t>
      </w:r>
      <w:r>
        <w:t xml:space="preserve"> odstranili překážky stojící v boji o plnou nabídku. Ale mluvčí </w:t>
      </w:r>
      <w:r>
        <w:rPr>
          <w:color w:val="9E8317"/>
        </w:rPr>
        <w:t>společnosti Ford</w:t>
      </w:r>
      <w:r>
        <w:t xml:space="preserve"> </w:t>
      </w:r>
      <w:r>
        <w:rPr>
          <w:color w:val="FEB8C8"/>
        </w:rPr>
        <w:t>v pátek</w:t>
      </w:r>
      <w:r>
        <w:t xml:space="preserve"> v Dearbornu uvedla, že </w:t>
      </w:r>
      <w:r>
        <w:rPr>
          <w:color w:val="9E8317"/>
        </w:rPr>
        <w:t>společnost</w:t>
      </w:r>
      <w:r>
        <w:t xml:space="preserve"> zatím </w:t>
      </w:r>
      <w:r>
        <w:rPr>
          <w:color w:val="233809"/>
        </w:rPr>
        <w:t>takovou valnou hromadu</w:t>
      </w:r>
      <w:r>
        <w:t xml:space="preserve"> nesvolala. Osoby obeznámené se situací si myslí, že </w:t>
      </w:r>
      <w:r>
        <w:rPr>
          <w:color w:val="B7DAD2"/>
        </w:rPr>
        <w:t xml:space="preserve">představitelé </w:t>
      </w:r>
      <w:r>
        <w:rPr>
          <w:color w:val="196956"/>
        </w:rPr>
        <w:t>společnosti Ford</w:t>
      </w:r>
      <w:r>
        <w:t xml:space="preserve"> budou </w:t>
      </w:r>
      <w:r>
        <w:rPr>
          <w:color w:val="8C41BB"/>
        </w:rPr>
        <w:t>tento týden</w:t>
      </w:r>
      <w:r>
        <w:t xml:space="preserve"> usilovat </w:t>
      </w:r>
      <w:r>
        <w:rPr>
          <w:color w:val="ECEDFE"/>
        </w:rPr>
        <w:t xml:space="preserve">o setkání </w:t>
      </w:r>
      <w:r>
        <w:rPr>
          <w:color w:val="2B2D32"/>
        </w:rPr>
        <w:t>se sirem Johnem</w:t>
      </w:r>
      <w:r>
        <w:rPr>
          <w:color w:val="ECEDFE"/>
        </w:rPr>
        <w:t xml:space="preserve">, </w:t>
      </w:r>
      <w:r>
        <w:rPr>
          <w:color w:val="94C661"/>
        </w:rPr>
        <w:t>kde</w:t>
      </w:r>
      <w:r>
        <w:rPr>
          <w:color w:val="ECEDFE"/>
        </w:rPr>
        <w:t xml:space="preserve"> nastíní </w:t>
      </w:r>
      <w:r>
        <w:rPr>
          <w:color w:val="F8907D"/>
        </w:rPr>
        <w:t>svůj</w:t>
      </w:r>
      <w:r>
        <w:rPr>
          <w:color w:val="ECEDFE"/>
        </w:rPr>
        <w:t xml:space="preserve"> návrh na plné převzetí</w:t>
      </w:r>
      <w:r>
        <w:t xml:space="preserve">. Jednání </w:t>
      </w:r>
      <w:r>
        <w:rPr>
          <w:color w:val="9E8317"/>
        </w:rPr>
        <w:t>s firmou Ford</w:t>
      </w:r>
      <w:r>
        <w:t xml:space="preserve"> možná odloží </w:t>
      </w:r>
      <w:r>
        <w:rPr>
          <w:color w:val="895E6B"/>
        </w:rPr>
        <w:t xml:space="preserve">transakci </w:t>
      </w:r>
      <w:r>
        <w:rPr>
          <w:color w:val="788E95"/>
        </w:rPr>
        <w:t>mezi společnostmi Jaguar a GM</w:t>
      </w:r>
      <w:r>
        <w:rPr>
          <w:color w:val="895E6B"/>
        </w:rPr>
        <w:t xml:space="preserve">, </w:t>
      </w:r>
      <w:r>
        <w:rPr>
          <w:color w:val="FB6AB8"/>
        </w:rPr>
        <w:t>která</w:t>
      </w:r>
      <w:r>
        <w:rPr>
          <w:color w:val="895E6B"/>
        </w:rPr>
        <w:t xml:space="preserve"> měla být dokončena během příštích dvou týdnů</w:t>
      </w:r>
      <w:r>
        <w:t xml:space="preserve">. Očekává se, že </w:t>
      </w:r>
      <w:r>
        <w:rPr>
          <w:color w:val="576094"/>
        </w:rPr>
        <w:t xml:space="preserve">ve smlouvě </w:t>
      </w:r>
      <w:r>
        <w:rPr>
          <w:color w:val="DB1474"/>
        </w:rPr>
        <w:t>se společností GM</w:t>
      </w:r>
      <w:r>
        <w:t xml:space="preserve"> bude zachována nezávislost </w:t>
      </w:r>
      <w:r>
        <w:rPr>
          <w:color w:val="04640D"/>
        </w:rPr>
        <w:t>společnosti Jaguar</w:t>
      </w:r>
      <w:r>
        <w:t xml:space="preserve"> tak, že bude zahrnovat případný jen 30% podíl </w:t>
      </w:r>
      <w:r>
        <w:rPr>
          <w:color w:val="FEFB0A"/>
        </w:rPr>
        <w:t>tohoto amerického automobilového giganta</w:t>
      </w:r>
      <w:r>
        <w:t xml:space="preserve">, stejně jako společné výrobní a marketingové podniky. </w:t>
      </w:r>
      <w:r>
        <w:rPr>
          <w:color w:val="8489AE"/>
        </w:rPr>
        <w:t>Jaguar</w:t>
      </w:r>
      <w:r>
        <w:rPr>
          <w:color w:val="860E04"/>
        </w:rPr>
        <w:t xml:space="preserve"> a GM</w:t>
      </w:r>
      <w:r>
        <w:t xml:space="preserve"> doufají, že získají souhlas akcionářů </w:t>
      </w:r>
      <w:r>
        <w:rPr>
          <w:color w:val="04640D"/>
        </w:rPr>
        <w:t>společnosti Jaguar</w:t>
      </w:r>
      <w:r>
        <w:t xml:space="preserve"> </w:t>
      </w:r>
      <w:r>
        <w:rPr>
          <w:color w:val="576094"/>
        </w:rPr>
        <w:t>s touto dohodou</w:t>
      </w:r>
      <w:r>
        <w:t xml:space="preserve"> částečně proto, že je sestavena tak, aby předem nevylučovala nabídku </w:t>
      </w:r>
      <w:r>
        <w:rPr>
          <w:color w:val="9E8317"/>
        </w:rPr>
        <w:t>společnosti Ford</w:t>
      </w:r>
      <w:r>
        <w:t xml:space="preserve"> </w:t>
      </w:r>
      <w:r>
        <w:rPr>
          <w:color w:val="04640D"/>
        </w:rPr>
        <w:t>na celou společnost Jaguar</w:t>
      </w:r>
      <w:r>
        <w:t xml:space="preserve">, jakmile vyprší platnost zlaté akcie. "Buďto tu je </w:t>
      </w:r>
      <w:r>
        <w:rPr>
          <w:color w:val="FBC206"/>
        </w:rPr>
        <w:t xml:space="preserve">malá část (podílu), </w:t>
      </w:r>
      <w:r>
        <w:rPr>
          <w:color w:val="6EAB9B"/>
        </w:rPr>
        <w:t>která</w:t>
      </w:r>
      <w:r>
        <w:rPr>
          <w:color w:val="FBC206"/>
        </w:rPr>
        <w:t xml:space="preserve"> dokáže získat svolení akcionářů </w:t>
      </w:r>
      <w:r>
        <w:rPr>
          <w:color w:val="F2CDFE"/>
        </w:rPr>
        <w:t>společnosti Jaguar</w:t>
      </w:r>
      <w:r>
        <w:t>, nebo není," uvedla jedna informovaná osoba. "A pokud není, nebude (</w:t>
      </w:r>
      <w:r>
        <w:rPr>
          <w:color w:val="576094"/>
        </w:rPr>
        <w:t>dohoda</w:t>
      </w:r>
      <w:r>
        <w:t xml:space="preserve">) předložena" akcionářům. Reakci akcionářů </w:t>
      </w:r>
      <w:r>
        <w:rPr>
          <w:color w:val="576094"/>
        </w:rPr>
        <w:t xml:space="preserve">na dohodu </w:t>
      </w:r>
      <w:r>
        <w:rPr>
          <w:color w:val="645341"/>
        </w:rPr>
        <w:t>mezi společnostmi Jaguar a GM</w:t>
      </w:r>
      <w:r>
        <w:t xml:space="preserve"> by také mohl ovlivnit postoj </w:t>
      </w:r>
      <w:r>
        <w:rPr>
          <w:color w:val="760035"/>
        </w:rPr>
        <w:t>odborů</w:t>
      </w:r>
      <w:r>
        <w:t xml:space="preserve">. </w:t>
      </w:r>
      <w:r>
        <w:rPr>
          <w:color w:val="647A41"/>
        </w:rPr>
        <w:t>Britská jednotka GM</w:t>
      </w:r>
      <w:r>
        <w:t xml:space="preserve"> vede dnes rozhodující jednání s představiteli </w:t>
      </w:r>
      <w:r>
        <w:rPr>
          <w:color w:val="760035"/>
        </w:rPr>
        <w:t>odborů</w:t>
      </w:r>
      <w:r>
        <w:t xml:space="preserve"> ohledně myšlenky postavit </w:t>
      </w:r>
      <w:r>
        <w:rPr>
          <w:color w:val="496E76"/>
        </w:rPr>
        <w:t>svou</w:t>
      </w:r>
      <w:r>
        <w:rPr>
          <w:color w:val="E3F894"/>
        </w:rPr>
        <w:t xml:space="preserve"> první velkou továrnu na výrobu motorů </w:t>
      </w:r>
      <w:r>
        <w:rPr>
          <w:color w:val="F9D7CD"/>
        </w:rPr>
        <w:t>v Británii</w:t>
      </w:r>
      <w:r>
        <w:t xml:space="preserve"> v Ellesmere Portu. Jeden z odborových předáků v automobilovém průmyslu řekl: "Pokud se budou snažit stavět někde jinde (v Evropě), a ne </w:t>
      </w:r>
      <w:r>
        <w:rPr>
          <w:color w:val="876128"/>
        </w:rPr>
        <w:t>ve Spojeném království</w:t>
      </w:r>
      <w:r>
        <w:t xml:space="preserve">, budou mít velké problémy" s odboráři při jakémkoli obchodu </w:t>
      </w:r>
      <w:r>
        <w:rPr>
          <w:color w:val="04640D"/>
        </w:rPr>
        <w:t>se společností Jaguar</w:t>
      </w:r>
      <w:r>
        <w:t>.</w:t>
      </w:r>
    </w:p>
    <w:p>
      <w:r>
        <w:rPr>
          <w:b/>
        </w:rPr>
        <w:t>Document number 414</w:t>
      </w:r>
    </w:p>
    <w:p>
      <w:r>
        <w:rPr>
          <w:b/>
        </w:rPr>
        <w:t>Document identifier: wsj0633-001</w:t>
      </w:r>
    </w:p>
    <w:p>
      <w:r>
        <w:t xml:space="preserve">Toto jsou </w:t>
      </w:r>
      <w:r>
        <w:rPr>
          <w:color w:val="310106"/>
        </w:rPr>
        <w:t xml:space="preserve">víceméně poslední slova, </w:t>
      </w:r>
      <w:r>
        <w:rPr>
          <w:color w:val="04640D"/>
        </w:rPr>
        <w:t>která</w:t>
      </w:r>
      <w:r>
        <w:rPr>
          <w:color w:val="310106"/>
        </w:rPr>
        <w:t xml:space="preserve"> utrousil </w:t>
      </w:r>
      <w:r>
        <w:rPr>
          <w:color w:val="FEFB0A"/>
        </w:rPr>
        <w:t>Abbie Hoffman</w:t>
      </w:r>
      <w:r>
        <w:rPr>
          <w:color w:val="310106"/>
        </w:rPr>
        <w:t xml:space="preserve">, </w:t>
      </w:r>
      <w:r>
        <w:rPr>
          <w:color w:val="FB5514"/>
        </w:rPr>
        <w:t xml:space="preserve">než </w:t>
      </w:r>
      <w:r>
        <w:rPr>
          <w:color w:val="E115C0"/>
        </w:rPr>
        <w:t>se</w:t>
      </w:r>
      <w:r>
        <w:rPr>
          <w:color w:val="FB5514"/>
        </w:rPr>
        <w:t xml:space="preserve"> zabil</w:t>
      </w:r>
      <w:r>
        <w:t xml:space="preserve">. Televizní pořad "You Are There (Jsi tam)", zhruba ve smyslu: </w:t>
      </w:r>
      <w:r>
        <w:rPr>
          <w:color w:val="00587F"/>
        </w:rPr>
        <w:t>ABBIE</w:t>
      </w:r>
      <w:r>
        <w:t xml:space="preserve">: "Jsem v pořádku, </w:t>
      </w:r>
      <w:r>
        <w:rPr>
          <w:color w:val="0BC582"/>
        </w:rPr>
        <w:t>Jacku</w:t>
      </w:r>
      <w:r>
        <w:t xml:space="preserve">. Jsem v pořádku." (poslouchá) "Ano. Už nejsem v posteli. Dal jsem </w:t>
      </w:r>
      <w:r>
        <w:rPr>
          <w:color w:val="FEB8C8"/>
        </w:rPr>
        <w:t>nohy</w:t>
      </w:r>
      <w:r>
        <w:t xml:space="preserve"> na zem. Ano. </w:t>
      </w:r>
      <w:r>
        <w:rPr>
          <w:color w:val="FEB8C8"/>
        </w:rPr>
        <w:t>Obě nohy</w:t>
      </w:r>
      <w:r>
        <w:t xml:space="preserve">. Uvidím </w:t>
      </w:r>
      <w:r>
        <w:rPr>
          <w:color w:val="0BC582"/>
        </w:rPr>
        <w:t>tě</w:t>
      </w:r>
      <w:r>
        <w:t xml:space="preserve"> ve středu? ... ve čtvrtek." Apaticky naslouchá. </w:t>
      </w:r>
      <w:r>
        <w:rPr>
          <w:color w:val="00587F"/>
        </w:rPr>
        <w:t>ABBIE</w:t>
      </w:r>
      <w:r>
        <w:t xml:space="preserve"> (pokračuje): "Budu vždycky </w:t>
      </w:r>
      <w:r>
        <w:rPr>
          <w:color w:val="0BC582"/>
        </w:rPr>
        <w:t>při tobě</w:t>
      </w:r>
      <w:r>
        <w:t xml:space="preserve">, </w:t>
      </w:r>
      <w:r>
        <w:rPr>
          <w:color w:val="0BC582"/>
        </w:rPr>
        <w:t>Jacku</w:t>
      </w:r>
      <w:r>
        <w:t xml:space="preserve">. Nedělej </w:t>
      </w:r>
      <w:r>
        <w:rPr>
          <w:color w:val="0BC582"/>
        </w:rPr>
        <w:t>si</w:t>
      </w:r>
      <w:r>
        <w:t xml:space="preserve"> starosti." </w:t>
      </w:r>
      <w:r>
        <w:rPr>
          <w:color w:val="00587F"/>
        </w:rPr>
        <w:t>Abbie</w:t>
      </w:r>
      <w:r>
        <w:t xml:space="preserve"> si opět lehne a dostane se mimo záběr. </w:t>
      </w:r>
      <w:r>
        <w:rPr>
          <w:color w:val="9E8317"/>
        </w:rPr>
        <w:t>To</w:t>
      </w:r>
      <w:r>
        <w:t xml:space="preserve"> samozřejmě nebyl </w:t>
      </w:r>
      <w:r>
        <w:rPr>
          <w:color w:val="01190F"/>
        </w:rPr>
        <w:t xml:space="preserve">skutečný rozhovor, </w:t>
      </w:r>
      <w:r>
        <w:rPr>
          <w:color w:val="847D81"/>
        </w:rPr>
        <w:t>který</w:t>
      </w:r>
      <w:r>
        <w:rPr>
          <w:color w:val="01190F"/>
        </w:rPr>
        <w:t xml:space="preserve"> měl </w:t>
      </w:r>
      <w:r>
        <w:rPr>
          <w:color w:val="58018B"/>
        </w:rPr>
        <w:t xml:space="preserve">se </w:t>
      </w:r>
      <w:r>
        <w:rPr>
          <w:color w:val="B70639"/>
        </w:rPr>
        <w:t>svým</w:t>
      </w:r>
      <w:r>
        <w:rPr>
          <w:color w:val="58018B"/>
        </w:rPr>
        <w:t xml:space="preserve"> bratrem</w:t>
      </w:r>
      <w:r>
        <w:rPr>
          <w:color w:val="01190F"/>
        </w:rPr>
        <w:t xml:space="preserve"> </w:t>
      </w:r>
      <w:r>
        <w:rPr>
          <w:color w:val="703B01"/>
        </w:rPr>
        <w:t>tento bývalý protiválečný aktivista, vůdce protestů a zakladatel Yippies, hnutí radikálních hippies</w:t>
      </w:r>
      <w:r>
        <w:t xml:space="preserve">. Je </w:t>
      </w:r>
      <w:r>
        <w:rPr>
          <w:color w:val="9E8317"/>
        </w:rPr>
        <w:t>to</w:t>
      </w:r>
      <w:r>
        <w:t xml:space="preserve"> </w:t>
      </w:r>
      <w:r>
        <w:rPr>
          <w:color w:val="F7F1DF"/>
        </w:rPr>
        <w:t xml:space="preserve">sestřih sestavený z kousků rozhovorů, </w:t>
      </w:r>
      <w:r>
        <w:rPr>
          <w:color w:val="118B8A"/>
        </w:rPr>
        <w:t>který</w:t>
      </w:r>
      <w:r>
        <w:rPr>
          <w:color w:val="F7F1DF"/>
        </w:rPr>
        <w:t xml:space="preserve"> sestavila </w:t>
      </w:r>
      <w:r>
        <w:rPr>
          <w:color w:val="4AFEFA"/>
        </w:rPr>
        <w:t>společnost CBS News</w:t>
      </w:r>
      <w:r>
        <w:rPr>
          <w:color w:val="F7F1DF"/>
        </w:rPr>
        <w:t>, aby</w:t>
      </w:r>
      <w:r>
        <w:t xml:space="preserve"> mohla rekonstruovat </w:t>
      </w:r>
      <w:r>
        <w:rPr>
          <w:color w:val="FCB164"/>
        </w:rPr>
        <w:t xml:space="preserve">tuto událost, </w:t>
      </w:r>
      <w:r>
        <w:rPr>
          <w:color w:val="796EE6"/>
        </w:rPr>
        <w:t>kde</w:t>
      </w:r>
      <w:r>
        <w:rPr>
          <w:color w:val="FCB164"/>
        </w:rPr>
        <w:t xml:space="preserve"> herec dramaticky ztvárnil </w:t>
      </w:r>
      <w:r>
        <w:rPr>
          <w:color w:val="000D2C"/>
        </w:rPr>
        <w:t>Hoffmannův</w:t>
      </w:r>
      <w:r>
        <w:rPr>
          <w:color w:val="FCB164"/>
        </w:rPr>
        <w:t xml:space="preserve"> neúspěšný zápas s depresí v závěru života</w:t>
      </w:r>
      <w:r>
        <w:t xml:space="preserve">. </w:t>
      </w:r>
      <w:r>
        <w:rPr>
          <w:color w:val="53495F"/>
        </w:rPr>
        <w:t xml:space="preserve">Tento díl, </w:t>
      </w:r>
      <w:r>
        <w:rPr>
          <w:color w:val="F95475"/>
        </w:rPr>
        <w:t>který</w:t>
      </w:r>
      <w:r>
        <w:rPr>
          <w:color w:val="53495F"/>
        </w:rPr>
        <w:t xml:space="preserve"> dále smazává rozdíl mezi fikcí a realitou v televizních zprávách</w:t>
      </w:r>
      <w:r>
        <w:rPr>
          <w:color w:val="61FC03"/>
        </w:rPr>
        <w:t xml:space="preserve">, se bude brzy vysílat </w:t>
      </w:r>
      <w:r>
        <w:rPr>
          <w:color w:val="5D9608"/>
        </w:rPr>
        <w:t xml:space="preserve">v pořadu </w:t>
      </w:r>
      <w:r>
        <w:rPr>
          <w:color w:val="DE98FD"/>
        </w:rPr>
        <w:t>CBS News</w:t>
      </w:r>
      <w:r>
        <w:rPr>
          <w:color w:val="5D9608"/>
        </w:rPr>
        <w:t xml:space="preserve"> nazvaném "Saturday Night With Connie Chung (Sobotní večer s Connie Chungovou</w:t>
      </w:r>
      <w:r>
        <w:t xml:space="preserve">)". Znamená </w:t>
      </w:r>
      <w:r>
        <w:rPr>
          <w:color w:val="61FC03"/>
        </w:rPr>
        <w:t>to</w:t>
      </w:r>
      <w:r>
        <w:t xml:space="preserve"> příchod nové žurnalistiky do televize. </w:t>
      </w:r>
      <w:r>
        <w:rPr>
          <w:color w:val="98A088"/>
        </w:rPr>
        <w:t xml:space="preserve">Program </w:t>
      </w:r>
      <w:r>
        <w:rPr>
          <w:color w:val="4F584E"/>
        </w:rPr>
        <w:t>Chungové</w:t>
      </w:r>
      <w:r>
        <w:t xml:space="preserve"> je jen jedním </w:t>
      </w:r>
      <w:r>
        <w:rPr>
          <w:color w:val="248AD0"/>
        </w:rPr>
        <w:t xml:space="preserve">z několika televizních pořadů </w:t>
      </w:r>
      <w:r>
        <w:rPr>
          <w:color w:val="5C5300"/>
        </w:rPr>
        <w:t>této televizní sítě</w:t>
      </w:r>
      <w:r>
        <w:rPr>
          <w:color w:val="248AD0"/>
        </w:rPr>
        <w:t xml:space="preserve"> (a daleko většího počtu pořadů na všech stanicích), </w:t>
      </w:r>
      <w:r>
        <w:rPr>
          <w:color w:val="9F6551"/>
        </w:rPr>
        <w:t>které</w:t>
      </w:r>
      <w:r>
        <w:rPr>
          <w:color w:val="248AD0"/>
        </w:rPr>
        <w:t xml:space="preserve"> vycházejí z kontroverzní techniky rekonstrukce událostí a využívají </w:t>
      </w:r>
      <w:r>
        <w:rPr>
          <w:color w:val="BCFEC6"/>
        </w:rPr>
        <w:t xml:space="preserve">herce, </w:t>
      </w:r>
      <w:r>
        <w:rPr>
          <w:color w:val="932C70"/>
        </w:rPr>
        <w:t>od nichž</w:t>
      </w:r>
      <w:r>
        <w:rPr>
          <w:color w:val="BCFEC6"/>
        </w:rPr>
        <w:t xml:space="preserve"> se očekává, že budou představovat skutečné lidi, živé i mrtvé</w:t>
      </w:r>
      <w:r>
        <w:t xml:space="preserve">. Říká se ale, že </w:t>
      </w:r>
      <w:r>
        <w:rPr>
          <w:color w:val="98A088"/>
        </w:rPr>
        <w:t xml:space="preserve">tento program </w:t>
      </w:r>
      <w:r>
        <w:rPr>
          <w:color w:val="4F584E"/>
        </w:rPr>
        <w:t>Chungové</w:t>
      </w:r>
      <w:r>
        <w:t xml:space="preserve"> je </w:t>
      </w:r>
      <w:r>
        <w:rPr>
          <w:color w:val="2B1B04"/>
        </w:rPr>
        <w:t xml:space="preserve">jediným zpravodajským programem v historii </w:t>
      </w:r>
      <w:r>
        <w:rPr>
          <w:color w:val="B5AFC4"/>
        </w:rPr>
        <w:t>této stanice</w:t>
      </w:r>
      <w:r>
        <w:rPr>
          <w:color w:val="2B1B04"/>
        </w:rPr>
        <w:t xml:space="preserve">, </w:t>
      </w:r>
      <w:r>
        <w:rPr>
          <w:color w:val="D4C67A"/>
        </w:rPr>
        <w:t>který</w:t>
      </w:r>
      <w:r>
        <w:rPr>
          <w:color w:val="2B1B04"/>
        </w:rPr>
        <w:t xml:space="preserve"> zaměstnává castingové režiséry</w:t>
      </w:r>
      <w:r>
        <w:t xml:space="preserve">. </w:t>
      </w:r>
      <w:r>
        <w:rPr>
          <w:color w:val="00587F"/>
        </w:rPr>
        <w:t>Abbieho Hoffmana</w:t>
      </w:r>
      <w:r>
        <w:t xml:space="preserve"> má </w:t>
      </w:r>
      <w:r>
        <w:rPr>
          <w:color w:val="AE7AA1"/>
        </w:rPr>
        <w:t>v tomto případě</w:t>
      </w:r>
      <w:r>
        <w:t xml:space="preserve"> hrát </w:t>
      </w:r>
      <w:r>
        <w:rPr>
          <w:color w:val="C2A393"/>
        </w:rPr>
        <w:t xml:space="preserve">hollywoodský herec Paul Lieber, </w:t>
      </w:r>
      <w:r>
        <w:rPr>
          <w:color w:val="0232FD"/>
        </w:rPr>
        <w:t>pro něhož</w:t>
      </w:r>
      <w:r>
        <w:rPr>
          <w:color w:val="C2A393"/>
        </w:rPr>
        <w:t xml:space="preserve"> </w:t>
      </w:r>
      <w:r>
        <w:rPr>
          <w:color w:val="6A3A35"/>
        </w:rPr>
        <w:t>tato osobnost</w:t>
      </w:r>
      <w:r>
        <w:rPr>
          <w:color w:val="C2A393"/>
        </w:rPr>
        <w:t xml:space="preserve"> již není novinkou</w:t>
      </w:r>
      <w:r>
        <w:t xml:space="preserve">. </w:t>
      </w:r>
      <w:r>
        <w:rPr>
          <w:color w:val="00587F"/>
        </w:rPr>
        <w:t>Hoffmana</w:t>
      </w:r>
      <w:r>
        <w:t xml:space="preserve"> hrál v roce 1979 v Los Angeles při inscenaci hry zvané "The Chicago Conspiracy Trial (Soudní proces o spiknutí v Chicagu)". Televizní zprávy samozřejmě vždy byly částí showbyznysu. Vysílací stanice dovedou dobře odhadnout, jakou hodnotu má pro zaujetí publika obsazení role. </w:t>
      </w:r>
      <w:r>
        <w:rPr>
          <w:color w:val="BA6801"/>
        </w:rPr>
        <w:t xml:space="preserve">Nyní ale, jak vysvětluje prezident </w:t>
      </w:r>
      <w:r>
        <w:rPr>
          <w:color w:val="168E5C"/>
        </w:rPr>
        <w:t>vysílací skupiny CBS</w:t>
      </w:r>
      <w:r>
        <w:rPr>
          <w:color w:val="BA6801"/>
        </w:rPr>
        <w:t xml:space="preserve"> Howard Stringer, potřebuje </w:t>
      </w:r>
      <w:r>
        <w:rPr>
          <w:color w:val="16C0D0"/>
        </w:rPr>
        <w:t>stanice</w:t>
      </w:r>
      <w:r>
        <w:rPr>
          <w:color w:val="BA6801"/>
        </w:rPr>
        <w:t xml:space="preserve"> "rozšířit horizonty dokumentárních pořadů a </w:t>
      </w:r>
      <w:r>
        <w:rPr>
          <w:color w:val="C62100"/>
        </w:rPr>
        <w:t>to</w:t>
      </w:r>
      <w:r>
        <w:rPr>
          <w:color w:val="BA6801"/>
        </w:rPr>
        <w:t xml:space="preserve"> vyžaduje i nějaké experimenty</w:t>
      </w:r>
      <w:r>
        <w:t xml:space="preserve">". Od premiéry 16. září uvedla </w:t>
      </w:r>
      <w:r>
        <w:rPr>
          <w:color w:val="014347"/>
        </w:rPr>
        <w:t>Chungová</w:t>
      </w:r>
      <w:r>
        <w:t xml:space="preserve"> </w:t>
      </w:r>
      <w:r>
        <w:rPr>
          <w:color w:val="98A088"/>
        </w:rPr>
        <w:t xml:space="preserve">ve </w:t>
      </w:r>
      <w:r>
        <w:rPr>
          <w:color w:val="4F584E"/>
        </w:rPr>
        <w:t>svém</w:t>
      </w:r>
      <w:r>
        <w:rPr>
          <w:color w:val="98A088"/>
        </w:rPr>
        <w:t xml:space="preserve"> pořadu</w:t>
      </w:r>
      <w:r>
        <w:t xml:space="preserve"> </w:t>
      </w:r>
      <w:r>
        <w:rPr>
          <w:color w:val="233809"/>
        </w:rPr>
        <w:t xml:space="preserve">herce, </w:t>
      </w:r>
      <w:r>
        <w:rPr>
          <w:color w:val="42083B"/>
        </w:rPr>
        <w:t>který</w:t>
      </w:r>
      <w:r>
        <w:rPr>
          <w:color w:val="233809"/>
        </w:rPr>
        <w:t xml:space="preserve"> měl představovat </w:t>
      </w:r>
      <w:r>
        <w:rPr>
          <w:color w:val="82785D"/>
        </w:rPr>
        <w:t>reverenda Vernona Johnse, vedoucí osobnost v oblasti občanských práv</w:t>
      </w:r>
      <w:r>
        <w:t xml:space="preserve">, další herec hrál dospívajícího drogového dealera. Vylíčili výbuch letu Pan Am 103 nad skotským městem Lockerbie. 21. října uvedli </w:t>
      </w:r>
      <w:r>
        <w:rPr>
          <w:color w:val="023087"/>
        </w:rPr>
        <w:t>zpracování únosu</w:t>
      </w:r>
      <w:r>
        <w:t xml:space="preserve"> a uvěznění </w:t>
      </w:r>
      <w:r>
        <w:rPr>
          <w:color w:val="B7DAD2"/>
        </w:rPr>
        <w:t xml:space="preserve">dopisovatele Associated Press Terryho Andersona, </w:t>
      </w:r>
      <w:r>
        <w:rPr>
          <w:color w:val="196956"/>
        </w:rPr>
        <w:t>který</w:t>
      </w:r>
      <w:r>
        <w:rPr>
          <w:color w:val="B7DAD2"/>
        </w:rPr>
        <w:t xml:space="preserve"> byl v březnu 1985 unesen a zřejmě je zadržován v Libanonu</w:t>
      </w:r>
      <w:r>
        <w:t xml:space="preserve">. </w:t>
      </w:r>
      <w:r>
        <w:rPr>
          <w:color w:val="023087"/>
        </w:rPr>
        <w:t>V této inscenaci</w:t>
      </w:r>
      <w:r>
        <w:t xml:space="preserve"> herci představovali </w:t>
      </w:r>
      <w:r>
        <w:rPr>
          <w:color w:val="B7DAD2"/>
        </w:rPr>
        <w:t>Andersona</w:t>
      </w:r>
      <w:r>
        <w:t xml:space="preserve"> a </w:t>
      </w:r>
      <w:r>
        <w:rPr>
          <w:color w:val="8C41BB"/>
        </w:rPr>
        <w:t>bývalé rukojmí</w:t>
      </w:r>
      <w:r>
        <w:t xml:space="preserve"> Davida Jacobsena, reverenda Benjamina Weira a </w:t>
      </w:r>
      <w:r>
        <w:rPr>
          <w:color w:val="ECEDFE"/>
        </w:rPr>
        <w:t>otce Lawrence Jenca</w:t>
      </w:r>
      <w:r>
        <w:t xml:space="preserve">. Do triků se zábavou se podobně pustila i </w:t>
      </w:r>
      <w:r>
        <w:rPr>
          <w:color w:val="2B2D32"/>
        </w:rPr>
        <w:t>stanice ABC News</w:t>
      </w:r>
      <w:r>
        <w:t xml:space="preserve">. "Prime Time Live (Přímý přenos v hlavním čase)", nový pořad </w:t>
      </w:r>
      <w:r>
        <w:rPr>
          <w:color w:val="94C661"/>
        </w:rPr>
        <w:t xml:space="preserve">této sezóny, </w:t>
      </w:r>
      <w:r>
        <w:rPr>
          <w:color w:val="F8907D"/>
        </w:rPr>
        <w:t>který</w:t>
      </w:r>
      <w:r>
        <w:rPr>
          <w:color w:val="94C661"/>
        </w:rPr>
        <w:t xml:space="preserve"> uvádí Sam Donaldson a Diana Sawyerová</w:t>
      </w:r>
      <w:r>
        <w:t xml:space="preserve">, má ve studiu </w:t>
      </w:r>
      <w:r>
        <w:rPr>
          <w:color w:val="895E6B"/>
        </w:rPr>
        <w:t xml:space="preserve">publikum, </w:t>
      </w:r>
      <w:r>
        <w:rPr>
          <w:color w:val="788E95"/>
        </w:rPr>
        <w:t>které</w:t>
      </w:r>
      <w:r>
        <w:rPr>
          <w:color w:val="895E6B"/>
        </w:rPr>
        <w:t xml:space="preserve"> tleská a </w:t>
      </w:r>
      <w:r>
        <w:rPr>
          <w:color w:val="FB6AB8"/>
        </w:rPr>
        <w:t>které</w:t>
      </w:r>
      <w:r>
        <w:rPr>
          <w:color w:val="576094"/>
        </w:rPr>
        <w:t xml:space="preserve"> jednou večer (což</w:t>
      </w:r>
      <w:r>
        <w:rPr>
          <w:color w:val="895E6B"/>
        </w:rPr>
        <w:t xml:space="preserve"> </w:t>
      </w:r>
      <w:r>
        <w:rPr>
          <w:color w:val="DB1474"/>
        </w:rPr>
        <w:t>televizní stanici</w:t>
      </w:r>
      <w:r>
        <w:rPr>
          <w:color w:val="895E6B"/>
        </w:rPr>
        <w:t xml:space="preserve"> způsobilo rozpaky) </w:t>
      </w:r>
      <w:r>
        <w:rPr>
          <w:color w:val="8489AE"/>
        </w:rPr>
        <w:t>mávalo do kamery jako dav v show "Let's Make a Deal (Udělejme dohodu</w:t>
      </w:r>
      <w:r>
        <w:t>)". (</w:t>
      </w:r>
      <w:r>
        <w:rPr>
          <w:color w:val="2B2D32"/>
        </w:rPr>
        <w:t>Stanice ABC</w:t>
      </w:r>
      <w:r>
        <w:t xml:space="preserve"> přestala </w:t>
      </w:r>
      <w:r>
        <w:rPr>
          <w:color w:val="860E04"/>
        </w:rPr>
        <w:t>rychle používat k rozehřátí publika gesta "potlesku" a vtipů</w:t>
      </w:r>
      <w:r>
        <w:t xml:space="preserve">. Hvězdy </w:t>
      </w:r>
      <w:r>
        <w:rPr>
          <w:color w:val="860E04"/>
        </w:rPr>
        <w:t>to</w:t>
      </w:r>
      <w:r>
        <w:t xml:space="preserve"> dělají samy.) </w:t>
      </w:r>
      <w:r>
        <w:rPr>
          <w:color w:val="FBC206"/>
        </w:rPr>
        <w:t>Společnost NBC News</w:t>
      </w:r>
      <w:r>
        <w:t xml:space="preserve"> vyprodukovala tři epizody </w:t>
      </w:r>
      <w:r>
        <w:rPr>
          <w:color w:val="6EAB9B"/>
        </w:rPr>
        <w:t xml:space="preserve">nepravidelně vysílaného seriálu, </w:t>
      </w:r>
      <w:r>
        <w:rPr>
          <w:color w:val="F2CDFE"/>
        </w:rPr>
        <w:t>který</w:t>
      </w:r>
      <w:r>
        <w:rPr>
          <w:color w:val="6EAB9B"/>
        </w:rPr>
        <w:t xml:space="preserve"> vytváří Sid Feders a jmenuje se "Yesterday, Today and Tomorrow (Včera, dnes a zítra)", </w:t>
      </w:r>
      <w:r>
        <w:rPr>
          <w:color w:val="F2CDFE"/>
        </w:rPr>
        <w:t>kde</w:t>
      </w:r>
      <w:r>
        <w:rPr>
          <w:color w:val="6EAB9B"/>
        </w:rPr>
        <w:t xml:space="preserve"> září Maria Shriverová, Chuck Scarborough a Mary Alice Williamsová a </w:t>
      </w:r>
      <w:r>
        <w:rPr>
          <w:color w:val="F2CDFE"/>
        </w:rPr>
        <w:t>který</w:t>
      </w:r>
      <w:r>
        <w:rPr>
          <w:color w:val="6EAB9B"/>
        </w:rPr>
        <w:t xml:space="preserve"> také dává hercům práci</w:t>
      </w:r>
      <w:r>
        <w:t xml:space="preserve">. Dívejte se </w:t>
      </w:r>
      <w:r>
        <w:rPr>
          <w:color w:val="6EAB9B"/>
        </w:rPr>
        <w:t>na to</w:t>
      </w:r>
      <w:r>
        <w:t xml:space="preserve"> jako na módní zboží. Nebo </w:t>
      </w:r>
      <w:r>
        <w:rPr>
          <w:color w:val="6EAB9B"/>
        </w:rPr>
        <w:t>to</w:t>
      </w:r>
      <w:r>
        <w:t xml:space="preserve"> chápejte jako vlnu budoucnosti. </w:t>
      </w:r>
      <w:r>
        <w:rPr>
          <w:color w:val="6EAB9B"/>
        </w:rPr>
        <w:t>Tyto rekonstrukce na NBC</w:t>
      </w:r>
      <w:r>
        <w:t xml:space="preserve"> vytváří </w:t>
      </w:r>
      <w:r>
        <w:rPr>
          <w:color w:val="645341"/>
        </w:rPr>
        <w:t xml:space="preserve">společnost Cosgrove-Meurer Productions, </w:t>
      </w:r>
      <w:r>
        <w:rPr>
          <w:color w:val="760035"/>
        </w:rPr>
        <w:t>která</w:t>
      </w:r>
      <w:r>
        <w:rPr>
          <w:color w:val="645341"/>
        </w:rPr>
        <w:t xml:space="preserve"> také natáčí úspěšný seriál NBC Entertainment vysílaný v hlavním čase s názvem "Unsolved Mysteries (Nevysvětlené záhady</w:t>
      </w:r>
      <w:r>
        <w:t xml:space="preserve">)". </w:t>
      </w:r>
      <w:r>
        <w:rPr>
          <w:color w:val="647A41"/>
        </w:rPr>
        <w:t>Sňatku zpráv a divadla</w:t>
      </w:r>
      <w:r>
        <w:t xml:space="preserve">, pokud není přímo nevyhnutelný, už nicméně odzvonilo. </w:t>
      </w:r>
      <w:r>
        <w:rPr>
          <w:color w:val="496E76"/>
        </w:rPr>
        <w:t>Zpravodajské pořady</w:t>
      </w:r>
      <w:r>
        <w:t xml:space="preserve">, obzvláště když mají dobrou sledovanost, se líbí </w:t>
      </w:r>
      <w:r>
        <w:rPr>
          <w:color w:val="E3F894"/>
        </w:rPr>
        <w:t xml:space="preserve">mateřským společnostem televizních organizací, </w:t>
      </w:r>
      <w:r>
        <w:rPr>
          <w:color w:val="F9D7CD"/>
        </w:rPr>
        <w:t>které</w:t>
      </w:r>
      <w:r>
        <w:rPr>
          <w:color w:val="E3F894"/>
        </w:rPr>
        <w:t xml:space="preserve"> </w:t>
      </w:r>
      <w:r>
        <w:rPr>
          <w:color w:val="F9D7CD"/>
        </w:rPr>
        <w:t>si</w:t>
      </w:r>
      <w:r>
        <w:rPr>
          <w:color w:val="E3F894"/>
        </w:rPr>
        <w:t xml:space="preserve"> hlídají náklady, protože </w:t>
      </w:r>
      <w:r>
        <w:rPr>
          <w:color w:val="876128"/>
        </w:rPr>
        <w:t>jejich</w:t>
      </w:r>
      <w:r>
        <w:rPr>
          <w:color w:val="E3F894"/>
        </w:rPr>
        <w:t xml:space="preserve"> výroba je podstatně levnější než výroba zábavného pořadu - stojí mezi 400000 a 500000 dolary za hodinový pořad</w:t>
      </w:r>
      <w:r>
        <w:t>. Zábavná show stává dvakrát tolik. Zrekonstruované příběhy se několik sezón úspěšně vysílaly v takových souhrnných pořadech "bulvární televize", jako jsou "</w:t>
      </w:r>
      <w:r>
        <w:rPr>
          <w:color w:val="A1A711"/>
        </w:rPr>
        <w:t>A Current Affair (Aktuality</w:t>
      </w:r>
      <w:r>
        <w:t xml:space="preserve">)", </w:t>
      </w:r>
      <w:r>
        <w:rPr>
          <w:color w:val="A1A711"/>
        </w:rPr>
        <w:t>kterou</w:t>
      </w:r>
      <w:r>
        <w:t xml:space="preserve"> vyrábí jednotka Fox Broadcasting Co. společnosti Rupert Murdoch's News Corp. </w:t>
      </w:r>
      <w:r>
        <w:rPr>
          <w:color w:val="A1A711"/>
        </w:rPr>
        <w:t xml:space="preserve">Tento pořad, </w:t>
      </w:r>
      <w:r>
        <w:rPr>
          <w:color w:val="01FB92"/>
        </w:rPr>
        <w:t>jehož</w:t>
      </w:r>
      <w:r>
        <w:rPr>
          <w:color w:val="A1A711"/>
        </w:rPr>
        <w:t xml:space="preserve"> moderátorem je manžel </w:t>
      </w:r>
      <w:r>
        <w:rPr>
          <w:color w:val="FD0F31"/>
        </w:rPr>
        <w:t>Chungové</w:t>
      </w:r>
      <w:r>
        <w:rPr>
          <w:color w:val="A1A711"/>
        </w:rPr>
        <w:t xml:space="preserve"> Maury Povich</w:t>
      </w:r>
      <w:r>
        <w:t xml:space="preserve">, má zvláštní zálibu </w:t>
      </w:r>
      <w:r>
        <w:rPr>
          <w:color w:val="BE8485"/>
        </w:rPr>
        <w:t>v</w:t>
      </w:r>
      <w:r>
        <w:t xml:space="preserve"> brutálních vraždách a </w:t>
      </w:r>
      <w:r>
        <w:rPr>
          <w:color w:val="C660FB"/>
        </w:rPr>
        <w:t xml:space="preserve">příbězích, </w:t>
      </w:r>
      <w:r>
        <w:rPr>
          <w:color w:val="120104"/>
        </w:rPr>
        <w:t>které</w:t>
      </w:r>
      <w:r>
        <w:rPr>
          <w:color w:val="C660FB"/>
        </w:rPr>
        <w:t xml:space="preserve"> mají co do činění se sexem</w:t>
      </w:r>
      <w:r>
        <w:t xml:space="preserve"> - případ vraždy Roberta Chamberse, pásky Roba Lowea a podobně. Gerald Stone, výkonný producent "</w:t>
      </w:r>
      <w:r>
        <w:rPr>
          <w:color w:val="A1A711"/>
        </w:rPr>
        <w:t>Aktualit</w:t>
      </w:r>
      <w:r>
        <w:t xml:space="preserve">", říká: "Už jsme se poučili a nyní jsme v prezentaci zpráv o něco méně konzervativní a máme větší fantazii." Nikde nebyli tak prozíraví jako </w:t>
      </w:r>
      <w:r>
        <w:rPr>
          <w:color w:val="D48958"/>
        </w:rPr>
        <w:t>na stanici CBS News</w:t>
      </w:r>
      <w:r>
        <w:t xml:space="preserve">. Na 57. západní ulici 555 na Manhattanu, jedno patro </w:t>
      </w:r>
      <w:r>
        <w:rPr>
          <w:color w:val="05AEE8"/>
        </w:rPr>
        <w:t xml:space="preserve">pod prostory, </w:t>
      </w:r>
      <w:r>
        <w:rPr>
          <w:color w:val="C3C1BE"/>
        </w:rPr>
        <w:t>kde</w:t>
      </w:r>
      <w:r>
        <w:rPr>
          <w:color w:val="05AEE8"/>
        </w:rPr>
        <w:t xml:space="preserve"> se vyrábí "60 Minutes (60 minut)", nejúspěšnější zpravodajský pořad v hlavním čase všech dob</w:t>
      </w:r>
      <w:r>
        <w:t xml:space="preserve">, čekají herci na recepci na konkurs </w:t>
      </w:r>
      <w:r>
        <w:rPr>
          <w:color w:val="98A088"/>
        </w:rPr>
        <w:t>na "Sobotní večer s Connie Chungovou</w:t>
      </w:r>
      <w:r>
        <w:t xml:space="preserve">". </w:t>
      </w:r>
      <w:r>
        <w:rPr>
          <w:color w:val="D48958"/>
        </w:rPr>
        <w:t>CBS News</w:t>
      </w:r>
      <w:r>
        <w:t xml:space="preserve"> posílá </w:t>
      </w:r>
      <w:r>
        <w:rPr>
          <w:color w:val="9F98F8"/>
        </w:rPr>
        <w:t>scénáře</w:t>
      </w:r>
      <w:r>
        <w:t xml:space="preserve"> </w:t>
      </w:r>
      <w:r>
        <w:rPr>
          <w:color w:val="1167D9"/>
        </w:rPr>
        <w:t xml:space="preserve">agenturám, </w:t>
      </w:r>
      <w:r>
        <w:rPr>
          <w:color w:val="D19012"/>
        </w:rPr>
        <w:t>které</w:t>
      </w:r>
      <w:r>
        <w:rPr>
          <w:color w:val="1167D9"/>
        </w:rPr>
        <w:t xml:space="preserve"> </w:t>
      </w:r>
      <w:r>
        <w:rPr>
          <w:color w:val="B7D802"/>
        </w:rPr>
        <w:t>je</w:t>
      </w:r>
      <w:r>
        <w:rPr>
          <w:color w:val="1167D9"/>
        </w:rPr>
        <w:t xml:space="preserve"> předávají dále klientům</w:t>
      </w:r>
      <w:r>
        <w:t xml:space="preserve">. </w:t>
      </w:r>
      <w:r>
        <w:rPr>
          <w:color w:val="D48958"/>
        </w:rPr>
        <w:t>Společnost</w:t>
      </w:r>
      <w:r>
        <w:t xml:space="preserve"> hodně obsazuje </w:t>
      </w:r>
      <w:r>
        <w:rPr>
          <w:color w:val="826392"/>
        </w:rPr>
        <w:t>neznámé tváře</w:t>
      </w:r>
      <w:r>
        <w:t xml:space="preserve">, </w:t>
      </w:r>
      <w:r>
        <w:rPr>
          <w:color w:val="826392"/>
        </w:rPr>
        <w:t>mezi nimi</w:t>
      </w:r>
      <w:r>
        <w:t xml:space="preserve"> Scotta Wentwortha v roli </w:t>
      </w:r>
      <w:r>
        <w:rPr>
          <w:color w:val="B7DAD2"/>
        </w:rPr>
        <w:t>Andersona</w:t>
      </w:r>
      <w:r>
        <w:t xml:space="preserve"> a Billa Altona </w:t>
      </w:r>
      <w:r>
        <w:rPr>
          <w:color w:val="5E7A6A"/>
        </w:rPr>
        <w:t>jakožto otce Jenco</w:t>
      </w:r>
      <w:r>
        <w:t xml:space="preserve">, ale v konkurenčním boji vytáhne i některá slavná jména. James Earl Jones obsadí roli </w:t>
      </w:r>
      <w:r>
        <w:rPr>
          <w:color w:val="B29869"/>
        </w:rPr>
        <w:t>reverenda Johnse</w:t>
      </w:r>
      <w:r>
        <w:t xml:space="preserve">. Ned Beatty bude možná představovat </w:t>
      </w:r>
      <w:r>
        <w:rPr>
          <w:color w:val="1D0051"/>
        </w:rPr>
        <w:t>bývalého kalifornského guvernéra Pata Browna</w:t>
      </w:r>
      <w:r>
        <w:t xml:space="preserve"> v příští epizodě o Carylu Chessmanovi, posledním popraveném v Kalifornii v roce 1960. "</w:t>
      </w:r>
      <w:r>
        <w:rPr>
          <w:color w:val="98A088"/>
        </w:rPr>
        <w:t>Sobotní večer</w:t>
      </w:r>
      <w:r>
        <w:t xml:space="preserve">" má </w:t>
      </w:r>
      <w:r>
        <w:rPr>
          <w:color w:val="8BE7FC"/>
        </w:rPr>
        <w:t xml:space="preserve">herecké obsazení, </w:t>
      </w:r>
      <w:r>
        <w:rPr>
          <w:color w:val="76E0C1"/>
        </w:rPr>
        <w:t>které</w:t>
      </w:r>
      <w:r>
        <w:rPr>
          <w:color w:val="8BE7FC"/>
        </w:rPr>
        <w:t xml:space="preserve"> se bude objevovat i v budoucích příbězích v rozmezí od práva na potraty dospívajících až po díl vysílaný 4. listopadu </w:t>
      </w:r>
      <w:r>
        <w:rPr>
          <w:color w:val="BACFA7"/>
        </w:rPr>
        <w:t xml:space="preserve">o muži jménem Willie Bosket, </w:t>
      </w:r>
      <w:r>
        <w:rPr>
          <w:color w:val="11BA09"/>
        </w:rPr>
        <w:t>který</w:t>
      </w:r>
      <w:r>
        <w:rPr>
          <w:color w:val="BACFA7"/>
        </w:rPr>
        <w:t xml:space="preserve"> sám </w:t>
      </w:r>
      <w:r>
        <w:rPr>
          <w:color w:val="11BA09"/>
        </w:rPr>
        <w:t>sobě</w:t>
      </w:r>
      <w:r>
        <w:rPr>
          <w:color w:val="BACFA7"/>
        </w:rPr>
        <w:t xml:space="preserve"> říká "monstrum" a má pověst nejsurovějšího vězně v </w:t>
      </w:r>
      <w:r>
        <w:rPr>
          <w:color w:val="462C36"/>
        </w:rPr>
        <w:t>New Yorku</w:t>
      </w:r>
      <w:r>
        <w:t xml:space="preserve">. </w:t>
      </w:r>
      <w:r>
        <w:rPr>
          <w:color w:val="D48958"/>
        </w:rPr>
        <w:t xml:space="preserve">Společnost CBS News, </w:t>
      </w:r>
      <w:r>
        <w:rPr>
          <w:color w:val="65407D"/>
        </w:rPr>
        <w:t>která</w:t>
      </w:r>
      <w:r>
        <w:rPr>
          <w:color w:val="D48958"/>
        </w:rPr>
        <w:t xml:space="preserve"> před pouhými dvěma lety propustila při škrtech v rozpočtu stovky zaměstnanců</w:t>
      </w:r>
      <w:r>
        <w:t xml:space="preserve">, </w:t>
      </w:r>
      <w:r>
        <w:rPr>
          <w:color w:val="D48958"/>
        </w:rPr>
        <w:t>si</w:t>
      </w:r>
      <w:r>
        <w:t xml:space="preserve"> nyní najímá představující herce </w:t>
      </w:r>
      <w:r>
        <w:rPr>
          <w:color w:val="491803"/>
        </w:rPr>
        <w:t>za plat od 2700 dolarů na týden</w:t>
      </w:r>
      <w:r>
        <w:t xml:space="preserve">. </w:t>
      </w:r>
      <w:r>
        <w:rPr>
          <w:color w:val="491803"/>
        </w:rPr>
        <w:t>To</w:t>
      </w:r>
      <w:r>
        <w:t xml:space="preserve"> se nedá příliš srovnávat s tím, co </w:t>
      </w:r>
      <w:r>
        <w:rPr>
          <w:color w:val="F5D2A8"/>
        </w:rPr>
        <w:t>si</w:t>
      </w:r>
      <w:r>
        <w:t xml:space="preserve"> </w:t>
      </w:r>
      <w:r>
        <w:rPr>
          <w:color w:val="98A088"/>
        </w:rPr>
        <w:t>za tento pořad</w:t>
      </w:r>
      <w:r>
        <w:t xml:space="preserve"> vydělá </w:t>
      </w:r>
      <w:r>
        <w:rPr>
          <w:color w:val="F5D2A8"/>
        </w:rPr>
        <w:t xml:space="preserve">Bill Cosby, nebo dokonce </w:t>
      </w:r>
      <w:r>
        <w:rPr>
          <w:color w:val="03422C"/>
        </w:rPr>
        <w:t>Connie Chungová (</w:t>
      </w:r>
      <w:r>
        <w:rPr>
          <w:color w:val="72A46E"/>
        </w:rPr>
        <w:t>která</w:t>
      </w:r>
      <w:r>
        <w:rPr>
          <w:color w:val="03422C"/>
        </w:rPr>
        <w:t xml:space="preserve"> dostává 1.6 milionu dolarů ročně a nedávno vystoupila jako vlastní host v situační komedii "Murphy </w:t>
      </w:r>
      <w:r>
        <w:rPr>
          <w:color w:val="128EAC"/>
        </w:rPr>
        <w:t>Brown</w:t>
      </w:r>
      <w:r>
        <w:t xml:space="preserve">"). Ale peníze stejně nejsou zanedbatelné, zvláště u zpravodajských pořadů. </w:t>
      </w:r>
      <w:r>
        <w:rPr>
          <w:color w:val="D48958"/>
        </w:rPr>
        <w:t>CBS News</w:t>
      </w:r>
      <w:r>
        <w:t xml:space="preserve"> také rekonstruuje </w:t>
      </w:r>
      <w:r>
        <w:rPr>
          <w:color w:val="47545E"/>
        </w:rPr>
        <w:t xml:space="preserve">nukleární katastrofu Three Mile Island z roku 1979 </w:t>
      </w:r>
      <w:r>
        <w:rPr>
          <w:color w:val="B95C69"/>
        </w:rPr>
        <w:t xml:space="preserve">v Middletownu </w:t>
      </w:r>
      <w:r>
        <w:rPr>
          <w:color w:val="A14D12"/>
        </w:rPr>
        <w:t>v Pensylvánii</w:t>
      </w:r>
      <w:r>
        <w:rPr>
          <w:color w:val="47545E"/>
        </w:rPr>
        <w:t xml:space="preserve">, </w:t>
      </w:r>
      <w:r>
        <w:rPr>
          <w:color w:val="C4C8FA"/>
        </w:rPr>
        <w:t>kde</w:t>
      </w:r>
      <w:r>
        <w:rPr>
          <w:color w:val="47545E"/>
        </w:rPr>
        <w:t xml:space="preserve"> obsadila téměř tisícovku herců</w:t>
      </w:r>
      <w:r>
        <w:t xml:space="preserve">. Pročesávají 10 tisícové město a hledají asi 200 vhodných lidí. 20. října vystoupil </w:t>
      </w:r>
      <w:r>
        <w:rPr>
          <w:color w:val="372A55"/>
        </w:rPr>
        <w:t xml:space="preserve">primátor </w:t>
      </w:r>
      <w:r>
        <w:rPr>
          <w:color w:val="3F3610"/>
        </w:rPr>
        <w:t>města</w:t>
      </w:r>
      <w:r>
        <w:rPr>
          <w:color w:val="372A55"/>
        </w:rPr>
        <w:t xml:space="preserve"> Robert Reid</w:t>
      </w:r>
      <w:r>
        <w:t xml:space="preserve"> </w:t>
      </w:r>
      <w:r>
        <w:rPr>
          <w:color w:val="D48958"/>
        </w:rPr>
        <w:t>jménem společnosti CBS</w:t>
      </w:r>
      <w:r>
        <w:t xml:space="preserve"> během mezičasu fotbalového zápasu vysoké školy </w:t>
      </w:r>
      <w:r>
        <w:rPr>
          <w:color w:val="D3A2C6"/>
        </w:rPr>
        <w:t>v Middletown</w:t>
      </w:r>
      <w:r>
        <w:t xml:space="preserve"> a žádal o dobrovolníky. "Tribunami otřásla vlna smíchu," uvádí </w:t>
      </w:r>
      <w:r>
        <w:rPr>
          <w:color w:val="719FFA"/>
        </w:rPr>
        <w:t xml:space="preserve">Joe Sukle, redaktor týdeníku Press and Journal v </w:t>
      </w:r>
      <w:r>
        <w:rPr>
          <w:color w:val="0D841A"/>
        </w:rPr>
        <w:t>Middletown</w:t>
      </w:r>
      <w:r>
        <w:t xml:space="preserve">. "Filmují právě na lavičkách podél ulice a potřebují záběry </w:t>
      </w:r>
      <w:r>
        <w:rPr>
          <w:color w:val="4C5B32"/>
        </w:rPr>
        <w:t xml:space="preserve">lidí, </w:t>
      </w:r>
      <w:r>
        <w:rPr>
          <w:color w:val="9DB3B7"/>
        </w:rPr>
        <w:t>kteří</w:t>
      </w:r>
      <w:r>
        <w:rPr>
          <w:color w:val="4C5B32"/>
        </w:rPr>
        <w:t xml:space="preserve"> vystupují z aut</w:t>
      </w:r>
      <w:r>
        <w:t xml:space="preserve">, a děti na skateboardech. Ptají se </w:t>
      </w:r>
      <w:r>
        <w:rPr>
          <w:color w:val="B14F8F"/>
        </w:rPr>
        <w:t>každého kolemjdoucího</w:t>
      </w:r>
      <w:r>
        <w:t xml:space="preserve">, zda nechce být </w:t>
      </w:r>
      <w:r>
        <w:rPr>
          <w:color w:val="747103"/>
        </w:rPr>
        <w:t>v dokumentárním pořadu</w:t>
      </w:r>
      <w:r>
        <w:t xml:space="preserve">." </w:t>
      </w:r>
      <w:r>
        <w:rPr>
          <w:color w:val="719FFA"/>
        </w:rPr>
        <w:t>Sukle</w:t>
      </w:r>
      <w:r>
        <w:t xml:space="preserve"> říká, že se netouží zúčastnit: "Ani náhodou. Myslím, že rekonstruovaný příběh smrdí." Ačkoli </w:t>
      </w:r>
      <w:r>
        <w:rPr>
          <w:color w:val="9F816D"/>
        </w:rPr>
        <w:t>rekonstrukce</w:t>
      </w:r>
      <w:r>
        <w:t xml:space="preserve"> mohou mít </w:t>
      </w:r>
      <w:r>
        <w:rPr>
          <w:color w:val="9F816D"/>
        </w:rPr>
        <w:t>svůj</w:t>
      </w:r>
      <w:r>
        <w:t xml:space="preserve"> půvab, Hollywood nad Hudsonem </w:t>
      </w:r>
      <w:r>
        <w:rPr>
          <w:color w:val="9F816D"/>
        </w:rPr>
        <w:t>to</w:t>
      </w:r>
      <w:r>
        <w:t xml:space="preserve"> není. Zdá se, že někteří producenti považují </w:t>
      </w:r>
      <w:r>
        <w:rPr>
          <w:color w:val="9F816D"/>
        </w:rPr>
        <w:t>tuto technologii</w:t>
      </w:r>
      <w:r>
        <w:t xml:space="preserve"> za jakýsi experiment, nebo dokonce za provizorium. Výsledkem jsou tedy ani ne zprávy, ale ani pravé divadlo, alespoň ne dobré divadlo. A někteří lidé si opravdu myslí, že </w:t>
      </w:r>
      <w:r>
        <w:rPr>
          <w:color w:val="D48958"/>
        </w:rPr>
        <w:t xml:space="preserve">stanice CBS News, </w:t>
      </w:r>
      <w:r>
        <w:rPr>
          <w:color w:val="65407D"/>
        </w:rPr>
        <w:t>která</w:t>
      </w:r>
      <w:r>
        <w:rPr>
          <w:color w:val="D48958"/>
        </w:rPr>
        <w:t xml:space="preserve"> kdysi získala </w:t>
      </w:r>
      <w:r>
        <w:rPr>
          <w:color w:val="D26A5B"/>
        </w:rPr>
        <w:t>celé síti</w:t>
      </w:r>
      <w:r>
        <w:rPr>
          <w:color w:val="D48958"/>
        </w:rPr>
        <w:t xml:space="preserve"> prestiž a nastavila laťku</w:t>
      </w:r>
      <w:r>
        <w:t xml:space="preserve">, </w:t>
      </w:r>
      <w:r>
        <w:rPr>
          <w:color w:val="D48958"/>
        </w:rPr>
        <w:t>si</w:t>
      </w:r>
      <w:r>
        <w:t xml:space="preserve"> kazí pověst tím, že hraje </w:t>
      </w:r>
      <w:r>
        <w:rPr>
          <w:color w:val="9F816D"/>
        </w:rPr>
        <w:t>tyto scénáře</w:t>
      </w:r>
      <w:r>
        <w:t xml:space="preserve">. Ve </w:t>
      </w:r>
      <w:r>
        <w:rPr>
          <w:color w:val="8B934B"/>
        </w:rPr>
        <w:t>své</w:t>
      </w:r>
      <w:r>
        <w:t xml:space="preserve"> kritice </w:t>
      </w:r>
      <w:r>
        <w:rPr>
          <w:color w:val="98A088"/>
        </w:rPr>
        <w:t>pořadu "Sobotní večer s Connie Chungovou</w:t>
      </w:r>
      <w:r>
        <w:t xml:space="preserve">" napsal </w:t>
      </w:r>
      <w:r>
        <w:rPr>
          <w:color w:val="8B934B"/>
        </w:rPr>
        <w:t xml:space="preserve">Tom Shales, televizní kritik deníku Washington Post a obecně obdivovatel </w:t>
      </w:r>
      <w:r>
        <w:rPr>
          <w:color w:val="F98500"/>
        </w:rPr>
        <w:t>stanice CBS</w:t>
      </w:r>
      <w:r>
        <w:t xml:space="preserve">, </w:t>
      </w:r>
      <w:r>
        <w:rPr>
          <w:color w:val="002935"/>
        </w:rPr>
        <w:t xml:space="preserve">že </w:t>
      </w:r>
      <w:r>
        <w:rPr>
          <w:color w:val="D7F3FE"/>
        </w:rPr>
        <w:t>pořad</w:t>
      </w:r>
      <w:r>
        <w:rPr>
          <w:color w:val="002935"/>
        </w:rPr>
        <w:t xml:space="preserve"> je</w:t>
      </w:r>
      <w:r>
        <w:t xml:space="preserve"> sice "</w:t>
      </w:r>
      <w:r>
        <w:rPr>
          <w:color w:val="FCB899"/>
        </w:rPr>
        <w:t>dojímavý</w:t>
      </w:r>
      <w:r>
        <w:t xml:space="preserve">... ale člověk neví, jestli je </w:t>
      </w:r>
      <w:r>
        <w:rPr>
          <w:color w:val="1C0720"/>
        </w:rPr>
        <w:t>toto</w:t>
      </w:r>
      <w:r>
        <w:t xml:space="preserve"> </w:t>
      </w:r>
      <w:r>
        <w:rPr>
          <w:color w:val="6B5F61"/>
        </w:rPr>
        <w:t xml:space="preserve">ten správný směr, </w:t>
      </w:r>
      <w:r>
        <w:rPr>
          <w:color w:val="F98A9D"/>
        </w:rPr>
        <w:t>kterým</w:t>
      </w:r>
      <w:r>
        <w:rPr>
          <w:color w:val="6B5F61"/>
        </w:rPr>
        <w:t xml:space="preserve"> by se měla ubírat divize televizních zpráv</w:t>
      </w:r>
      <w:r>
        <w:t xml:space="preserve">". </w:t>
      </w:r>
      <w:r>
        <w:rPr>
          <w:color w:val="9B72C2"/>
        </w:rPr>
        <w:t xml:space="preserve">Rekonstrukce </w:t>
      </w:r>
      <w:r>
        <w:rPr>
          <w:color w:val="A6919D"/>
        </w:rPr>
        <w:t>událostí</w:t>
      </w:r>
      <w:r>
        <w:t xml:space="preserve"> celkově rozrušila tradicionalisty ve zpravodajství </w:t>
      </w:r>
      <w:r>
        <w:rPr>
          <w:color w:val="2C3729"/>
        </w:rPr>
        <w:t>včetně</w:t>
      </w:r>
      <w:r>
        <w:t xml:space="preserve"> bývalého zpravodajského prezidenta </w:t>
      </w:r>
      <w:r>
        <w:rPr>
          <w:color w:val="D48958"/>
        </w:rPr>
        <w:t>stanice CBS</w:t>
      </w:r>
      <w:r>
        <w:t xml:space="preserve"> Richarda S. Salanta, bývalého zpravodajského prezidenta </w:t>
      </w:r>
      <w:r>
        <w:rPr>
          <w:color w:val="FBC206"/>
        </w:rPr>
        <w:t>stanice NBC</w:t>
      </w:r>
      <w:r>
        <w:t xml:space="preserve"> Reuvena Franka, bývalého moderátora zpráv na CBS Waltera Cronkita a </w:t>
      </w:r>
      <w:r>
        <w:rPr>
          <w:color w:val="D7C70B"/>
        </w:rPr>
        <w:t>nové děkanky Vysoké žurnalistické školy na Kolumbijské univerzitě Joanu Konnerovou</w:t>
      </w:r>
      <w:r>
        <w:t xml:space="preserve">. </w:t>
      </w:r>
      <w:r>
        <w:rPr>
          <w:color w:val="9F9992"/>
        </w:rPr>
        <w:t xml:space="preserve">Jak řekla: "Když </w:t>
      </w:r>
      <w:r>
        <w:rPr>
          <w:color w:val="EFFBD0"/>
        </w:rPr>
        <w:t>to</w:t>
      </w:r>
      <w:r>
        <w:rPr>
          <w:color w:val="9F9992"/>
        </w:rPr>
        <w:t xml:space="preserve"> jednou zdramatizujete, už </w:t>
      </w:r>
      <w:r>
        <w:rPr>
          <w:color w:val="FDE2F1"/>
        </w:rPr>
        <w:t>to</w:t>
      </w:r>
      <w:r>
        <w:rPr>
          <w:color w:val="9F9992"/>
        </w:rPr>
        <w:t xml:space="preserve"> nejsou zprávy, ale </w:t>
      </w:r>
      <w:r>
        <w:rPr>
          <w:color w:val="923A52"/>
        </w:rPr>
        <w:t>hra</w:t>
      </w:r>
      <w:r>
        <w:rPr>
          <w:color w:val="9F9992"/>
        </w:rPr>
        <w:t xml:space="preserve">, a </w:t>
      </w:r>
      <w:r>
        <w:rPr>
          <w:color w:val="923A52"/>
        </w:rPr>
        <w:t>ta</w:t>
      </w:r>
      <w:r>
        <w:rPr>
          <w:color w:val="9F9992"/>
        </w:rPr>
        <w:t xml:space="preserve"> nemá v televizním zpravodajském vysílání co dělat</w:t>
      </w:r>
      <w:r>
        <w:t xml:space="preserve">... Neměli </w:t>
      </w:r>
      <w:r>
        <w:rPr>
          <w:color w:val="9B72C2"/>
        </w:rPr>
        <w:t>s tím</w:t>
      </w:r>
      <w:r>
        <w:t xml:space="preserve"> vůbec začínat. Nikdy." </w:t>
      </w:r>
      <w:r>
        <w:rPr>
          <w:color w:val="AE7AA1"/>
        </w:rPr>
        <w:t xml:space="preserve">Díl </w:t>
      </w:r>
      <w:r>
        <w:rPr>
          <w:color w:val="5140A7"/>
        </w:rPr>
        <w:t>o Abbiem Hoffmanovi</w:t>
      </w:r>
      <w:r>
        <w:t xml:space="preserve"> kritizují zvláště ti, </w:t>
      </w:r>
      <w:r>
        <w:rPr>
          <w:color w:val="BC14FD"/>
        </w:rPr>
        <w:t>kteří</w:t>
      </w:r>
      <w:r>
        <w:t xml:space="preserve"> </w:t>
      </w:r>
      <w:r>
        <w:rPr>
          <w:color w:val="00587F"/>
        </w:rPr>
        <w:t>tohoto člověka</w:t>
      </w:r>
      <w:r>
        <w:t xml:space="preserve"> znali a měli rádi. Patří </w:t>
      </w:r>
      <w:r>
        <w:rPr>
          <w:color w:val="BC14FD"/>
        </w:rPr>
        <w:t>mezi ně</w:t>
      </w:r>
      <w:r>
        <w:t xml:space="preserve"> </w:t>
      </w:r>
      <w:r>
        <w:rPr>
          <w:color w:val="6D706C"/>
        </w:rPr>
        <w:t xml:space="preserve">i </w:t>
      </w:r>
      <w:r>
        <w:rPr>
          <w:color w:val="0007C4"/>
        </w:rPr>
        <w:t>jeho</w:t>
      </w:r>
      <w:r>
        <w:rPr>
          <w:color w:val="6D706C"/>
        </w:rPr>
        <w:t xml:space="preserve"> přítelkyně Johanna Lawrensonová, </w:t>
      </w:r>
      <w:r>
        <w:rPr>
          <w:color w:val="C6A62F"/>
        </w:rPr>
        <w:t>se kterou</w:t>
      </w:r>
      <w:r>
        <w:rPr>
          <w:color w:val="6D706C"/>
        </w:rPr>
        <w:t xml:space="preserve"> žil 15 let</w:t>
      </w:r>
      <w:r>
        <w:rPr>
          <w:color w:val="000C14"/>
        </w:rPr>
        <w:t xml:space="preserve">, a </w:t>
      </w:r>
      <w:r>
        <w:rPr>
          <w:color w:val="904431"/>
        </w:rPr>
        <w:t>jeho</w:t>
      </w:r>
      <w:r>
        <w:rPr>
          <w:color w:val="600013"/>
        </w:rPr>
        <w:t xml:space="preserve"> bývalá manželka Anita</w:t>
      </w:r>
      <w:r>
        <w:t xml:space="preserve">. </w:t>
      </w:r>
      <w:r>
        <w:rPr>
          <w:color w:val="000C14"/>
        </w:rPr>
        <w:t>Obě ženy</w:t>
      </w:r>
      <w:r>
        <w:t xml:space="preserve"> říkají, že </w:t>
      </w:r>
      <w:r>
        <w:rPr>
          <w:color w:val="000C14"/>
        </w:rPr>
        <w:t>jim</w:t>
      </w:r>
      <w:r>
        <w:t xml:space="preserve"> také připadá nevkusné, </w:t>
      </w:r>
      <w:r>
        <w:rPr>
          <w:color w:val="1C1B08"/>
        </w:rPr>
        <w:t xml:space="preserve">že se </w:t>
      </w:r>
      <w:r>
        <w:rPr>
          <w:color w:val="693955"/>
        </w:rPr>
        <w:t>CBS News</w:t>
      </w:r>
      <w:r>
        <w:rPr>
          <w:color w:val="1C1B08"/>
        </w:rPr>
        <w:t xml:space="preserve"> zjevně soustředí </w:t>
      </w:r>
      <w:r>
        <w:rPr>
          <w:color w:val="5E7C99"/>
        </w:rPr>
        <w:t xml:space="preserve">na </w:t>
      </w:r>
      <w:r>
        <w:rPr>
          <w:color w:val="6C6E82"/>
        </w:rPr>
        <w:t>Hoffmanův</w:t>
      </w:r>
      <w:r>
        <w:rPr>
          <w:color w:val="5E7C99"/>
        </w:rPr>
        <w:t xml:space="preserve"> problém, </w:t>
      </w:r>
      <w:r>
        <w:rPr>
          <w:color w:val="D0AFB3"/>
        </w:rPr>
        <w:t>kterým</w:t>
      </w:r>
      <w:r>
        <w:rPr>
          <w:color w:val="5E7C99"/>
        </w:rPr>
        <w:t xml:space="preserve"> byla </w:t>
      </w:r>
      <w:r>
        <w:rPr>
          <w:color w:val="493B36"/>
        </w:rPr>
        <w:t>maniodeprese</w:t>
      </w:r>
      <w:r>
        <w:t>. "</w:t>
      </w:r>
      <w:r>
        <w:rPr>
          <w:color w:val="1C1B08"/>
        </w:rPr>
        <w:t>To</w:t>
      </w:r>
      <w:r>
        <w:t xml:space="preserve"> je nebezpečné a nesprávně </w:t>
      </w:r>
      <w:r>
        <w:rPr>
          <w:color w:val="1C1B08"/>
        </w:rPr>
        <w:t>to</w:t>
      </w:r>
      <w:r>
        <w:t xml:space="preserve"> vykládá </w:t>
      </w:r>
      <w:r>
        <w:rPr>
          <w:color w:val="00587F"/>
        </w:rPr>
        <w:t>Abbieho</w:t>
      </w:r>
      <w:r>
        <w:t xml:space="preserve"> život," říká </w:t>
      </w:r>
      <w:r>
        <w:rPr>
          <w:color w:val="AC93CE"/>
        </w:rPr>
        <w:t xml:space="preserve">Lawrensonová, </w:t>
      </w:r>
      <w:r>
        <w:rPr>
          <w:color w:val="C4BA9C"/>
        </w:rPr>
        <w:t>která</w:t>
      </w:r>
      <w:r>
        <w:rPr>
          <w:color w:val="AC93CE"/>
        </w:rPr>
        <w:t xml:space="preserve"> </w:t>
      </w:r>
      <w:r>
        <w:rPr>
          <w:color w:val="09C4B8"/>
        </w:rPr>
        <w:t>36 stránkový scénář</w:t>
      </w:r>
      <w:r>
        <w:rPr>
          <w:color w:val="AC93CE"/>
        </w:rPr>
        <w:t xml:space="preserve"> viděla předem</w:t>
      </w:r>
      <w:r>
        <w:t xml:space="preserve">. "Je </w:t>
      </w:r>
      <w:r>
        <w:rPr>
          <w:color w:val="AE7AA1"/>
        </w:rPr>
        <w:t>to</w:t>
      </w:r>
      <w:r>
        <w:t xml:space="preserve"> senzacechtivý kousek </w:t>
      </w:r>
      <w:r>
        <w:rPr>
          <w:color w:val="00587F"/>
        </w:rPr>
        <w:t xml:space="preserve">o někom, </w:t>
      </w:r>
      <w:r>
        <w:rPr>
          <w:color w:val="69A5B8"/>
        </w:rPr>
        <w:t>kdo</w:t>
      </w:r>
      <w:r>
        <w:rPr>
          <w:color w:val="00587F"/>
        </w:rPr>
        <w:t xml:space="preserve"> není mezi námi a nemůže se bránit</w:t>
      </w:r>
      <w:r>
        <w:t xml:space="preserve">." </w:t>
      </w:r>
      <w:r>
        <w:rPr>
          <w:color w:val="374869"/>
        </w:rPr>
        <w:t>Hoffmanová</w:t>
      </w:r>
      <w:r>
        <w:t xml:space="preserve"> říká, že </w:t>
      </w:r>
      <w:r>
        <w:rPr>
          <w:color w:val="F868ED"/>
        </w:rPr>
        <w:t>dramatizace</w:t>
      </w:r>
      <w:r>
        <w:t xml:space="preserve"> "ohýbá pravdu. Je </w:t>
      </w:r>
      <w:r>
        <w:rPr>
          <w:color w:val="F868ED"/>
        </w:rPr>
        <w:t>to</w:t>
      </w:r>
      <w:r>
        <w:t xml:space="preserve"> </w:t>
      </w:r>
      <w:r>
        <w:rPr>
          <w:color w:val="E70850"/>
        </w:rPr>
        <w:t xml:space="preserve">na účet </w:t>
      </w:r>
      <w:r>
        <w:rPr>
          <w:color w:val="C04841"/>
        </w:rPr>
        <w:t>jednoho člověka</w:t>
      </w:r>
      <w:r>
        <w:t xml:space="preserve"> a dává </w:t>
      </w:r>
      <w:r>
        <w:rPr>
          <w:color w:val="E70850"/>
        </w:rPr>
        <w:t>tomu</w:t>
      </w:r>
      <w:r>
        <w:t xml:space="preserve"> autenticitu". </w:t>
      </w:r>
      <w:r>
        <w:rPr>
          <w:color w:val="D48958"/>
        </w:rPr>
        <w:t>Společnost CBS News</w:t>
      </w:r>
      <w:r>
        <w:t xml:space="preserve"> udělala rozhovor </w:t>
      </w:r>
      <w:r>
        <w:rPr>
          <w:color w:val="0BC582"/>
        </w:rPr>
        <w:t>s Jackem Hoffmanem</w:t>
      </w:r>
      <w:r>
        <w:t xml:space="preserve"> a </w:t>
      </w:r>
      <w:r>
        <w:rPr>
          <w:color w:val="0BC582"/>
        </w:rPr>
        <w:t>jeho</w:t>
      </w:r>
      <w:r>
        <w:t xml:space="preserve"> sestrou Phyllis, stejně jako s </w:t>
      </w:r>
      <w:r>
        <w:rPr>
          <w:color w:val="00587F"/>
        </w:rPr>
        <w:t>Hoffmanovým</w:t>
      </w:r>
      <w:r>
        <w:t xml:space="preserve"> domácím v Solebury Township </w:t>
      </w:r>
      <w:r>
        <w:rPr>
          <w:color w:val="C36333"/>
        </w:rPr>
        <w:t>v Pensylvánii</w:t>
      </w:r>
      <w:r>
        <w:t xml:space="preserve">. A také </w:t>
      </w:r>
      <w:r>
        <w:rPr>
          <w:color w:val="700366"/>
        </w:rPr>
        <w:t xml:space="preserve">s Jonathanem Silversem, </w:t>
      </w:r>
      <w:r>
        <w:rPr>
          <w:color w:val="8A7A93"/>
        </w:rPr>
        <w:t>který</w:t>
      </w:r>
      <w:r>
        <w:rPr>
          <w:color w:val="700366"/>
        </w:rPr>
        <w:t xml:space="preserve"> </w:t>
      </w:r>
      <w:r>
        <w:rPr>
          <w:color w:val="52351D"/>
        </w:rPr>
        <w:t>s Hoffmanem</w:t>
      </w:r>
      <w:r>
        <w:rPr>
          <w:color w:val="700366"/>
        </w:rPr>
        <w:t xml:space="preserve"> spolupracoval na dvou knihách</w:t>
      </w:r>
      <w:r>
        <w:t xml:space="preserve">. </w:t>
      </w:r>
      <w:r>
        <w:rPr>
          <w:color w:val="700366"/>
        </w:rPr>
        <w:t>Silvers</w:t>
      </w:r>
      <w:r>
        <w:t xml:space="preserve"> říká: "Chtěl jsem, aby se mnou udělali rozhovor, aby vyšel ve známost </w:t>
      </w:r>
      <w:r>
        <w:rPr>
          <w:color w:val="B503A2"/>
        </w:rPr>
        <w:t>Abbieho</w:t>
      </w:r>
      <w:r>
        <w:rPr>
          <w:color w:val="D17190"/>
        </w:rPr>
        <w:t xml:space="preserve"> příběh</w:t>
      </w:r>
      <w:r>
        <w:t xml:space="preserve">, a možná, že řeč </w:t>
      </w:r>
      <w:r>
        <w:rPr>
          <w:color w:val="A0F086"/>
        </w:rPr>
        <w:t>o této nemoci</w:t>
      </w:r>
      <w:r>
        <w:t xml:space="preserve"> udělá něco dobrého." </w:t>
      </w:r>
      <w:r>
        <w:rPr>
          <w:color w:val="7B41FC"/>
        </w:rPr>
        <w:t xml:space="preserve">Výkonný producent </w:t>
      </w:r>
      <w:r>
        <w:rPr>
          <w:color w:val="0EA64F"/>
        </w:rPr>
        <w:t>pořadu "Sobotní večer s Connie Chungovou</w:t>
      </w:r>
      <w:r>
        <w:rPr>
          <w:color w:val="7B41FC"/>
        </w:rPr>
        <w:t>" Andrew Lack</w:t>
      </w:r>
      <w:r>
        <w:t xml:space="preserve"> se odmítá vyjadřovat k rekonstrukcím, zvláště </w:t>
      </w:r>
      <w:r>
        <w:rPr>
          <w:color w:val="017499"/>
        </w:rPr>
        <w:t xml:space="preserve">k těm, </w:t>
      </w:r>
      <w:r>
        <w:rPr>
          <w:color w:val="08A882"/>
        </w:rPr>
        <w:t>které</w:t>
      </w:r>
      <w:r>
        <w:rPr>
          <w:color w:val="017499"/>
        </w:rPr>
        <w:t xml:space="preserve"> se vysílají </w:t>
      </w:r>
      <w:r>
        <w:rPr>
          <w:color w:val="7300CD"/>
        </w:rPr>
        <w:t xml:space="preserve">v </w:t>
      </w:r>
      <w:r>
        <w:rPr>
          <w:color w:val="A9B074"/>
        </w:rPr>
        <w:t>jeho</w:t>
      </w:r>
      <w:r>
        <w:rPr>
          <w:color w:val="7300CD"/>
        </w:rPr>
        <w:t xml:space="preserve"> pořadu</w:t>
      </w:r>
      <w:r>
        <w:t xml:space="preserve">. "O </w:t>
      </w:r>
      <w:r>
        <w:rPr>
          <w:color w:val="7B41FC"/>
        </w:rPr>
        <w:t>své</w:t>
      </w:r>
      <w:r>
        <w:t xml:space="preserve"> práci nemluvím," říká. Prezident </w:t>
      </w:r>
      <w:r>
        <w:rPr>
          <w:color w:val="D48958"/>
        </w:rPr>
        <w:t>stanice CBS</w:t>
      </w:r>
      <w:r>
        <w:t xml:space="preserve"> David W. Burke nebyl dlouho telefonicky k zastižení. Jedna osoba z blízkosti tohoto procesu říká, že v zájmu </w:t>
      </w:r>
      <w:r>
        <w:rPr>
          <w:color w:val="D48958"/>
        </w:rPr>
        <w:t>stanice CBS News</w:t>
      </w:r>
      <w:r>
        <w:t xml:space="preserve"> bylo nevyjadřovat se "k nedokončené práci", jako je rekonstrukce </w:t>
      </w:r>
      <w:r>
        <w:rPr>
          <w:color w:val="D17190"/>
        </w:rPr>
        <w:t xml:space="preserve">příběhu </w:t>
      </w:r>
      <w:r>
        <w:rPr>
          <w:color w:val="B503A2"/>
        </w:rPr>
        <w:t>Hoffmana</w:t>
      </w:r>
      <w:r>
        <w:t xml:space="preserve">, ale uvádí, že </w:t>
      </w:r>
      <w:r>
        <w:rPr>
          <w:color w:val="D48958"/>
        </w:rPr>
        <w:t>společnost CBS News</w:t>
      </w:r>
      <w:r>
        <w:t xml:space="preserve"> </w:t>
      </w:r>
      <w:r>
        <w:rPr>
          <w:color w:val="D48958"/>
        </w:rPr>
        <w:t>si</w:t>
      </w:r>
      <w:r>
        <w:t xml:space="preserve"> je "vědoma" zájmů </w:t>
      </w:r>
      <w:r>
        <w:rPr>
          <w:color w:val="6D706C"/>
        </w:rPr>
        <w:t>Lawrensonové</w:t>
      </w:r>
      <w:r>
        <w:rPr>
          <w:color w:val="000C14"/>
        </w:rPr>
        <w:t xml:space="preserve"> a </w:t>
      </w:r>
      <w:r>
        <w:rPr>
          <w:color w:val="600013"/>
        </w:rPr>
        <w:t xml:space="preserve">bývalé </w:t>
      </w:r>
      <w:r>
        <w:rPr>
          <w:color w:val="904431"/>
        </w:rPr>
        <w:t>Hoffmanovy</w:t>
      </w:r>
      <w:r>
        <w:rPr>
          <w:color w:val="600013"/>
        </w:rPr>
        <w:t xml:space="preserve"> manželky</w:t>
      </w:r>
      <w:r>
        <w:t xml:space="preserve">. Ani </w:t>
      </w:r>
      <w:r>
        <w:rPr>
          <w:color w:val="4E6301"/>
        </w:rPr>
        <w:t xml:space="preserve">jednu </w:t>
      </w:r>
      <w:r>
        <w:rPr>
          <w:color w:val="AB7E41"/>
        </w:rPr>
        <w:t>z žen</w:t>
      </w:r>
      <w:r>
        <w:t xml:space="preserve"> </w:t>
      </w:r>
      <w:r>
        <w:rPr>
          <w:color w:val="D48958"/>
        </w:rPr>
        <w:t>stanice CBS News</w:t>
      </w:r>
      <w:r>
        <w:t xml:space="preserve"> nepozvala, aby se zúčastnila </w:t>
      </w:r>
      <w:r>
        <w:rPr>
          <w:color w:val="547FF4"/>
        </w:rPr>
        <w:t xml:space="preserve">debaty </w:t>
      </w:r>
      <w:r>
        <w:rPr>
          <w:color w:val="134DAC"/>
        </w:rPr>
        <w:t>o Hoffmanovi</w:t>
      </w:r>
      <w:r>
        <w:rPr>
          <w:color w:val="547FF4"/>
        </w:rPr>
        <w:t xml:space="preserve"> u kulatého stolu, </w:t>
      </w:r>
      <w:r>
        <w:rPr>
          <w:color w:val="FDEC87"/>
        </w:rPr>
        <w:t>která</w:t>
      </w:r>
      <w:r>
        <w:rPr>
          <w:color w:val="547FF4"/>
        </w:rPr>
        <w:t xml:space="preserve"> bude následovat po inscenaci</w:t>
      </w:r>
      <w:r>
        <w:t xml:space="preserve">. </w:t>
      </w:r>
      <w:r>
        <w:rPr>
          <w:color w:val="C2A393"/>
        </w:rPr>
        <w:t xml:space="preserve">Lieber, herec představující </w:t>
      </w:r>
      <w:r>
        <w:rPr>
          <w:color w:val="6A3A35"/>
        </w:rPr>
        <w:t>Hoffmana</w:t>
      </w:r>
      <w:r>
        <w:t xml:space="preserve">, říká, že nejprve měl obavu, že </w:t>
      </w:r>
      <w:r>
        <w:rPr>
          <w:color w:val="056164"/>
        </w:rPr>
        <w:t>scénář</w:t>
      </w:r>
      <w:r>
        <w:t xml:space="preserve"> bude "nesprávně vykládat </w:t>
      </w:r>
      <w:r>
        <w:rPr>
          <w:color w:val="FE12A0"/>
        </w:rPr>
        <w:t>chytrou politickou mysl</w:t>
      </w:r>
      <w:r>
        <w:t xml:space="preserve">, tu, </w:t>
      </w:r>
      <w:r>
        <w:rPr>
          <w:color w:val="FE12A0"/>
        </w:rPr>
        <w:t>kterou</w:t>
      </w:r>
      <w:r>
        <w:t xml:space="preserve"> jsem obdivoval", ale nyní je již klidnější. Producenti, říká, udělali dobrou práci v popisu </w:t>
      </w:r>
      <w:r>
        <w:rPr>
          <w:color w:val="00587F"/>
        </w:rPr>
        <w:t>člověka, "</w:t>
      </w:r>
      <w:r>
        <w:rPr>
          <w:color w:val="69A5B8"/>
        </w:rPr>
        <w:t>který</w:t>
      </w:r>
      <w:r>
        <w:rPr>
          <w:color w:val="00587F"/>
        </w:rPr>
        <w:t xml:space="preserve"> toho tolik udělal, ale byl také maniodepresivní</w:t>
      </w:r>
      <w:r>
        <w:t>.</w:t>
      </w:r>
    </w:p>
    <w:p>
      <w:r>
        <w:rPr>
          <w:b/>
        </w:rPr>
        <w:t>Document number 415</w:t>
      </w:r>
    </w:p>
    <w:p>
      <w:r>
        <w:rPr>
          <w:b/>
        </w:rPr>
        <w:t>Document identifier: wsj0634-001</w:t>
      </w:r>
    </w:p>
    <w:p>
      <w:r>
        <w:rPr>
          <w:color w:val="310106"/>
        </w:rPr>
        <w:t xml:space="preserve">Společnost Dentsu Inc., díky </w:t>
      </w:r>
      <w:r>
        <w:rPr>
          <w:color w:val="04640D"/>
        </w:rPr>
        <w:t>svému</w:t>
      </w:r>
      <w:r>
        <w:rPr>
          <w:color w:val="310106"/>
        </w:rPr>
        <w:t xml:space="preserve"> vlivu </w:t>
      </w:r>
      <w:r>
        <w:rPr>
          <w:color w:val="FEFB0A"/>
        </w:rPr>
        <w:t>na japonském trhu</w:t>
      </w:r>
      <w:r>
        <w:rPr>
          <w:color w:val="310106"/>
        </w:rPr>
        <w:t xml:space="preserve"> největší reklamní agentura </w:t>
      </w:r>
      <w:r>
        <w:rPr>
          <w:color w:val="FB5514"/>
        </w:rPr>
        <w:t>na světě</w:t>
      </w:r>
      <w:r>
        <w:t xml:space="preserve">, zvažuje expanzi </w:t>
      </w:r>
      <w:r>
        <w:rPr>
          <w:color w:val="E115C0"/>
        </w:rPr>
        <w:t>do zámoří</w:t>
      </w:r>
      <w:r>
        <w:t xml:space="preserve">. V loňském roce </w:t>
      </w:r>
      <w:r>
        <w:rPr>
          <w:color w:val="310106"/>
        </w:rPr>
        <w:t>společnost Dentsu</w:t>
      </w:r>
      <w:r>
        <w:t xml:space="preserve"> rozjela činnost </w:t>
      </w:r>
      <w:r>
        <w:rPr>
          <w:color w:val="00587F"/>
        </w:rPr>
        <w:t>společnosti HDM</w:t>
      </w:r>
      <w:r>
        <w:t xml:space="preserve">, </w:t>
      </w:r>
      <w:r>
        <w:rPr>
          <w:color w:val="00587F"/>
        </w:rPr>
        <w:t>což</w:t>
      </w:r>
      <w:r>
        <w:t xml:space="preserve"> je společná síť </w:t>
      </w:r>
      <w:r>
        <w:rPr>
          <w:color w:val="0BC582"/>
        </w:rPr>
        <w:t>s americkou reklamní agenturou Young &amp; Rubicam</w:t>
      </w:r>
      <w:r>
        <w:t xml:space="preserve"> a francouzskou společností Eurocom. Před několika měsíci získala </w:t>
      </w:r>
      <w:r>
        <w:rPr>
          <w:color w:val="310106"/>
        </w:rPr>
        <w:t>společnost Dentsu</w:t>
      </w:r>
      <w:r>
        <w:t xml:space="preserve"> 69 % australské agentury Fortune Communication Holdings Ltd. za 5.9 milionu australských dolarů (4.6 milionu amerických dolarů). </w:t>
      </w:r>
      <w:r>
        <w:rPr>
          <w:color w:val="310106"/>
        </w:rPr>
        <w:t>Společnost Dentsu</w:t>
      </w:r>
      <w:r>
        <w:t xml:space="preserve"> má v USA </w:t>
      </w:r>
      <w:r>
        <w:rPr>
          <w:color w:val="FEB8C8"/>
        </w:rPr>
        <w:t>dceřiné společnosti</w:t>
      </w:r>
      <w:r>
        <w:t xml:space="preserve">, </w:t>
      </w:r>
      <w:r>
        <w:rPr>
          <w:color w:val="FEB8C8"/>
        </w:rPr>
        <w:t>ty</w:t>
      </w:r>
      <w:r>
        <w:t xml:space="preserve"> se však drží zpátky. V současné době </w:t>
      </w:r>
      <w:r>
        <w:rPr>
          <w:color w:val="310106"/>
        </w:rPr>
        <w:t xml:space="preserve">tato gigantická marketingová společnost, </w:t>
      </w:r>
      <w:r>
        <w:rPr>
          <w:color w:val="04640D"/>
        </w:rPr>
        <w:t>která</w:t>
      </w:r>
      <w:r>
        <w:rPr>
          <w:color w:val="310106"/>
        </w:rPr>
        <w:t xml:space="preserve"> drží 25 % </w:t>
      </w:r>
      <w:r>
        <w:rPr>
          <w:color w:val="FEFB0A"/>
        </w:rPr>
        <w:t>japonského reklamního trhu</w:t>
      </w:r>
      <w:r>
        <w:rPr>
          <w:color w:val="310106"/>
        </w:rPr>
        <w:t xml:space="preserve"> v hodnotě 4.4 bilionu jenů (30.96 miliardy dolarů</w:t>
      </w:r>
      <w:r>
        <w:t xml:space="preserve">), zvažuje akvizici nějaké reklamní sítě v USA nebo </w:t>
      </w:r>
      <w:r>
        <w:rPr>
          <w:color w:val="9E8317"/>
        </w:rPr>
        <w:t>v Evropě</w:t>
      </w:r>
      <w:r>
        <w:t xml:space="preserve">. To, co žene </w:t>
      </w:r>
      <w:r>
        <w:rPr>
          <w:color w:val="310106"/>
        </w:rPr>
        <w:t>společnost Dentsu</w:t>
      </w:r>
      <w:r>
        <w:t xml:space="preserve"> do mezinárodní expanze, je z velké části potřeba držet krok </w:t>
      </w:r>
      <w:r>
        <w:rPr>
          <w:color w:val="01190F"/>
        </w:rPr>
        <w:t xml:space="preserve">se </w:t>
      </w:r>
      <w:r>
        <w:rPr>
          <w:color w:val="847D81"/>
        </w:rPr>
        <w:t>svými</w:t>
      </w:r>
      <w:r>
        <w:rPr>
          <w:color w:val="01190F"/>
        </w:rPr>
        <w:t xml:space="preserve"> japonskými klienty, </w:t>
      </w:r>
      <w:r>
        <w:rPr>
          <w:color w:val="58018B"/>
        </w:rPr>
        <w:t>jejichž</w:t>
      </w:r>
      <w:r>
        <w:rPr>
          <w:color w:val="01190F"/>
        </w:rPr>
        <w:t xml:space="preserve"> počet v USA i </w:t>
      </w:r>
      <w:r>
        <w:rPr>
          <w:color w:val="B70639"/>
        </w:rPr>
        <w:t>v Evropě</w:t>
      </w:r>
      <w:r>
        <w:rPr>
          <w:color w:val="01190F"/>
        </w:rPr>
        <w:t xml:space="preserve"> narůstá</w:t>
      </w:r>
      <w:r>
        <w:t xml:space="preserve">. "Pokud něco neuděláme... nebudeme schopni uspokojit poptávku," říká </w:t>
      </w:r>
      <w:r>
        <w:rPr>
          <w:color w:val="703B01"/>
        </w:rPr>
        <w:t xml:space="preserve">mluvčí </w:t>
      </w:r>
      <w:r>
        <w:rPr>
          <w:color w:val="F7F1DF"/>
        </w:rPr>
        <w:t>společnosti Dentsu</w:t>
      </w:r>
      <w:r>
        <w:t>. "</w:t>
      </w:r>
      <w:r>
        <w:rPr>
          <w:color w:val="310106"/>
        </w:rPr>
        <w:t>Náš</w:t>
      </w:r>
      <w:r>
        <w:t xml:space="preserve"> prezident řekl, že akvizice je účinný způsob." V loňském roce tvořila </w:t>
      </w:r>
      <w:r>
        <w:rPr>
          <w:color w:val="118B8A"/>
        </w:rPr>
        <w:t xml:space="preserve">zahraniční činnost </w:t>
      </w:r>
      <w:r>
        <w:rPr>
          <w:color w:val="4AFEFA"/>
        </w:rPr>
        <w:t>společnosti Dentsu</w:t>
      </w:r>
      <w:r>
        <w:t xml:space="preserve"> méně než 10 % celkového ročního obratu, ale </w:t>
      </w:r>
      <w:r>
        <w:rPr>
          <w:color w:val="FCB164"/>
        </w:rPr>
        <w:t>společnost</w:t>
      </w:r>
      <w:r>
        <w:rPr>
          <w:color w:val="796EE6"/>
        </w:rPr>
        <w:t xml:space="preserve"> </w:t>
      </w:r>
      <w:r>
        <w:rPr>
          <w:color w:val="000D2C"/>
        </w:rPr>
        <w:t>ji</w:t>
      </w:r>
      <w:r>
        <w:rPr>
          <w:color w:val="796EE6"/>
        </w:rPr>
        <w:t xml:space="preserve"> hodlá v blízké budoucnosti zvýšit na 20 %</w:t>
      </w:r>
      <w:r>
        <w:t xml:space="preserve">. Zatím se zdá, že </w:t>
      </w:r>
      <w:r>
        <w:rPr>
          <w:color w:val="796EE6"/>
        </w:rPr>
        <w:t>tento velký krok</w:t>
      </w:r>
      <w:r>
        <w:t xml:space="preserve"> opatrně zvažuje. </w:t>
      </w:r>
      <w:r>
        <w:rPr>
          <w:color w:val="703B01"/>
        </w:rPr>
        <w:t>Mluvčí</w:t>
      </w:r>
      <w:r>
        <w:t xml:space="preserve"> například říká, že </w:t>
      </w:r>
      <w:r>
        <w:rPr>
          <w:color w:val="310106"/>
        </w:rPr>
        <w:t>společnost Dentsu</w:t>
      </w:r>
      <w:r>
        <w:t xml:space="preserve"> několikrát oslovily banky a společnosti obchodující s cennými papíry s tím, aby investovala </w:t>
      </w:r>
      <w:r>
        <w:rPr>
          <w:color w:val="53495F"/>
        </w:rPr>
        <w:t>do problémové britské marketingové skupiny Saatchi &amp; Saatchi PLC</w:t>
      </w:r>
      <w:r>
        <w:t xml:space="preserve">. Řekl však, že </w:t>
      </w:r>
      <w:r>
        <w:rPr>
          <w:color w:val="310106"/>
        </w:rPr>
        <w:t>společnost Dentsu</w:t>
      </w:r>
      <w:r>
        <w:t xml:space="preserve"> o </w:t>
      </w:r>
      <w:r>
        <w:rPr>
          <w:color w:val="53495F"/>
        </w:rPr>
        <w:t>Saatchi</w:t>
      </w:r>
      <w:r>
        <w:t xml:space="preserve"> vážně neuvažuje. Přestože </w:t>
      </w:r>
      <w:r>
        <w:rPr>
          <w:color w:val="310106"/>
        </w:rPr>
        <w:t>společnost Dentsu</w:t>
      </w:r>
      <w:r>
        <w:t xml:space="preserve"> uvádí, že nemá žádné konkrétní plány či termíny akvizice, pokládá základy pro mezinárodní růst. Vytváří </w:t>
      </w:r>
      <w:r>
        <w:rPr>
          <w:color w:val="F95475"/>
        </w:rPr>
        <w:t xml:space="preserve">zvláštní tým, </w:t>
      </w:r>
      <w:r>
        <w:rPr>
          <w:color w:val="61FC03"/>
        </w:rPr>
        <w:t>který</w:t>
      </w:r>
      <w:r>
        <w:rPr>
          <w:color w:val="F95475"/>
        </w:rPr>
        <w:t xml:space="preserve"> se má věnovat mezinárodním trhům a školení </w:t>
      </w:r>
      <w:r>
        <w:rPr>
          <w:color w:val="5D9608"/>
        </w:rPr>
        <w:t xml:space="preserve">pracovníků, </w:t>
      </w:r>
      <w:r>
        <w:rPr>
          <w:color w:val="DE98FD"/>
        </w:rPr>
        <w:t>kteří</w:t>
      </w:r>
      <w:r>
        <w:rPr>
          <w:color w:val="5D9608"/>
        </w:rPr>
        <w:t xml:space="preserve"> budou pracovat </w:t>
      </w:r>
      <w:r>
        <w:rPr>
          <w:color w:val="98A088"/>
        </w:rPr>
        <w:t>v zahraničí</w:t>
      </w:r>
      <w:r>
        <w:t xml:space="preserve">. </w:t>
      </w:r>
      <w:r>
        <w:rPr>
          <w:color w:val="4F584E"/>
        </w:rPr>
        <w:t xml:space="preserve">Za rok, </w:t>
      </w:r>
      <w:r>
        <w:rPr>
          <w:color w:val="248AD0"/>
        </w:rPr>
        <w:t>který</w:t>
      </w:r>
      <w:r>
        <w:rPr>
          <w:color w:val="4F584E"/>
        </w:rPr>
        <w:t xml:space="preserve"> skončil 31. března</w:t>
      </w:r>
      <w:r>
        <w:t xml:space="preserve">, stoupla tržba </w:t>
      </w:r>
      <w:r>
        <w:rPr>
          <w:color w:val="310106"/>
        </w:rPr>
        <w:t>společnosti Dentsu</w:t>
      </w:r>
      <w:r>
        <w:t xml:space="preserve"> ze 7.5 miliardy dolarů o 19 % na 8.9 miliardy dolarů a čistý zisk vyskočil ze 64 milionů dolarů o 59 % na 102 milionů dolarů. </w:t>
      </w:r>
      <w:r>
        <w:rPr>
          <w:color w:val="5C5300"/>
        </w:rPr>
        <w:t xml:space="preserve">Roční obrat </w:t>
      </w:r>
      <w:r>
        <w:rPr>
          <w:color w:val="9F6551"/>
        </w:rPr>
        <w:t>společnosti Dentsu</w:t>
      </w:r>
      <w:r>
        <w:t xml:space="preserve"> byl loni podle průzkumu uveřejněného v Advertising Age vyšší než </w:t>
      </w:r>
      <w:r>
        <w:rPr>
          <w:color w:val="0BC582"/>
        </w:rPr>
        <w:t xml:space="preserve">ve společnosti Young &amp; Rubicam, druhé největší reklamní agentuře </w:t>
      </w:r>
      <w:r>
        <w:rPr>
          <w:color w:val="BCFEC6"/>
        </w:rPr>
        <w:t>na světě</w:t>
      </w:r>
      <w:r>
        <w:t xml:space="preserve">. </w:t>
      </w:r>
      <w:r>
        <w:rPr>
          <w:color w:val="932C70"/>
        </w:rPr>
        <w:t xml:space="preserve">Úspěch </w:t>
      </w:r>
      <w:r>
        <w:rPr>
          <w:color w:val="2B1B04"/>
        </w:rPr>
        <w:t>v zámoří</w:t>
      </w:r>
      <w:r>
        <w:rPr>
          <w:color w:val="932C70"/>
        </w:rPr>
        <w:t xml:space="preserve"> na neznámých trzích</w:t>
      </w:r>
      <w:r>
        <w:t xml:space="preserve"> by však mohl být komplikovanější než u jiných průmyslových odvětví, například u výrobců. Samotná síla </w:t>
      </w:r>
      <w:r>
        <w:rPr>
          <w:color w:val="310106"/>
        </w:rPr>
        <w:t>společnosti Dentsu</w:t>
      </w:r>
      <w:r>
        <w:t xml:space="preserve"> </w:t>
      </w:r>
      <w:r>
        <w:rPr>
          <w:color w:val="B5AFC4"/>
        </w:rPr>
        <w:t>v Japonsku</w:t>
      </w:r>
      <w:r>
        <w:t xml:space="preserve"> by mohla mít na velkých zahraničních trzích u nejaponských klientů jen malou hodnotu. Akvizice se tedy může prokázat jako nezbytná. Japonské agentury jsou však ohledně expanze </w:t>
      </w:r>
      <w:r>
        <w:rPr>
          <w:color w:val="E115C0"/>
        </w:rPr>
        <w:t>do zahraničí</w:t>
      </w:r>
      <w:r>
        <w:t xml:space="preserve"> opatrné, neboť vztahy s klienty jsou odlišné. </w:t>
      </w:r>
      <w:r>
        <w:rPr>
          <w:color w:val="D4C67A"/>
        </w:rPr>
        <w:t>Japonské agentury spolupracují s klienty soupeřícími ve stejném průmyslovém odvětví</w:t>
      </w:r>
      <w:r>
        <w:t xml:space="preserve">, </w:t>
      </w:r>
      <w:r>
        <w:rPr>
          <w:color w:val="D4C67A"/>
        </w:rPr>
        <w:t>což</w:t>
      </w:r>
      <w:r>
        <w:t xml:space="preserve"> je </w:t>
      </w:r>
      <w:r>
        <w:rPr>
          <w:color w:val="AE7AA1"/>
        </w:rPr>
        <w:t>praktika, "</w:t>
      </w:r>
      <w:r>
        <w:rPr>
          <w:color w:val="C2A393"/>
        </w:rPr>
        <w:t>která</w:t>
      </w:r>
      <w:r>
        <w:rPr>
          <w:color w:val="AE7AA1"/>
        </w:rPr>
        <w:t xml:space="preserve"> by byla podle tradičního západního pojetí konfliktu zájmů nepřijatelná</w:t>
      </w:r>
      <w:r>
        <w:t xml:space="preserve">," uvádí Roy Warman, generální ředitel komunikační divize </w:t>
      </w:r>
      <w:r>
        <w:rPr>
          <w:color w:val="53495F"/>
        </w:rPr>
        <w:t>společnosti Saatchi &amp; Saatchi v Londýně</w:t>
      </w:r>
      <w:r>
        <w:t xml:space="preserve">. Ačkoli by akvizice zahraniční společnosti rozšířila působnost japonských reklamních agentur i na zahraniční klienty, mnohými klienty by opět byly </w:t>
      </w:r>
      <w:r>
        <w:rPr>
          <w:color w:val="0232FD"/>
        </w:rPr>
        <w:t xml:space="preserve">japonské společnosti rovněž expandující </w:t>
      </w:r>
      <w:r>
        <w:rPr>
          <w:color w:val="6A3A35"/>
        </w:rPr>
        <w:t>do zahraničí</w:t>
      </w:r>
      <w:r>
        <w:t xml:space="preserve">, říká </w:t>
      </w:r>
      <w:r>
        <w:rPr>
          <w:color w:val="703B01"/>
        </w:rPr>
        <w:t xml:space="preserve">mluvčí </w:t>
      </w:r>
      <w:r>
        <w:rPr>
          <w:color w:val="F7F1DF"/>
        </w:rPr>
        <w:t>společnosti Dentsu</w:t>
      </w:r>
      <w:r>
        <w:t xml:space="preserve">. Odlišný systém podnikání by však </w:t>
      </w:r>
      <w:r>
        <w:rPr>
          <w:color w:val="310106"/>
        </w:rPr>
        <w:t>společnosti Dentsu</w:t>
      </w:r>
      <w:r>
        <w:t xml:space="preserve"> ztížil situaci, kdyby </w:t>
      </w:r>
      <w:r>
        <w:rPr>
          <w:color w:val="0232FD"/>
        </w:rPr>
        <w:t>těmto japonským společnostem</w:t>
      </w:r>
      <w:r>
        <w:t xml:space="preserve"> chtěla poskytovat </w:t>
      </w:r>
      <w:r>
        <w:rPr>
          <w:color w:val="BA6801"/>
        </w:rPr>
        <w:t xml:space="preserve">služby stejného druhu, </w:t>
      </w:r>
      <w:r>
        <w:rPr>
          <w:color w:val="168E5C"/>
        </w:rPr>
        <w:t>jaké</w:t>
      </w:r>
      <w:r>
        <w:rPr>
          <w:color w:val="BA6801"/>
        </w:rPr>
        <w:t xml:space="preserve"> poskytuje </w:t>
      </w:r>
      <w:r>
        <w:rPr>
          <w:color w:val="16C0D0"/>
        </w:rPr>
        <w:t>v Japonsku</w:t>
      </w:r>
      <w:r>
        <w:t>.</w:t>
      </w:r>
    </w:p>
    <w:p>
      <w:r>
        <w:rPr>
          <w:b/>
        </w:rPr>
        <w:t>Document number 416</w:t>
      </w:r>
    </w:p>
    <w:p>
      <w:r>
        <w:rPr>
          <w:b/>
        </w:rPr>
        <w:t>Document identifier: wsj0635-001</w:t>
      </w:r>
    </w:p>
    <w:p>
      <w:r>
        <w:rPr>
          <w:color w:val="310106"/>
        </w:rPr>
        <w:t>Společnost Ciba-Geigy AG, velká švýcarská chemická společnost</w:t>
      </w:r>
      <w:r>
        <w:rPr>
          <w:color w:val="04640D"/>
        </w:rPr>
        <w:t xml:space="preserve">, uvedla, že </w:t>
      </w:r>
      <w:r>
        <w:rPr>
          <w:color w:val="FEFB0A"/>
        </w:rPr>
        <w:t xml:space="preserve">v předběžné dohodě uzavřené </w:t>
      </w:r>
      <w:r>
        <w:rPr>
          <w:color w:val="FB5514"/>
        </w:rPr>
        <w:t>se společností Corning Inc.</w:t>
      </w:r>
      <w:r>
        <w:rPr>
          <w:color w:val="04640D"/>
        </w:rPr>
        <w:t xml:space="preserve"> souhlasila </w:t>
      </w:r>
      <w:r>
        <w:rPr>
          <w:color w:val="E115C0"/>
        </w:rPr>
        <w:t xml:space="preserve">s akvizicí 50% podílu </w:t>
      </w:r>
      <w:r>
        <w:rPr>
          <w:color w:val="00587F"/>
        </w:rPr>
        <w:t xml:space="preserve">společnosti Ciba Corning Diagnostics Corp. se sídlem v Medfieldu ve státě Massachussets, </w:t>
      </w:r>
      <w:r>
        <w:rPr>
          <w:color w:val="0BC582"/>
        </w:rPr>
        <w:t>která</w:t>
      </w:r>
      <w:r>
        <w:rPr>
          <w:color w:val="00587F"/>
        </w:rPr>
        <w:t xml:space="preserve"> patří </w:t>
      </w:r>
      <w:r>
        <w:rPr>
          <w:color w:val="FEB8C8"/>
        </w:rPr>
        <w:t>společnosti Corning</w:t>
      </w:r>
      <w:r>
        <w:t xml:space="preserve">. </w:t>
      </w:r>
      <w:r>
        <w:rPr>
          <w:color w:val="04640D"/>
        </w:rPr>
        <w:t>V prohlášení</w:t>
      </w:r>
      <w:r>
        <w:t xml:space="preserve"> se uvádělo, že </w:t>
      </w:r>
      <w:r>
        <w:rPr>
          <w:color w:val="9E8317"/>
        </w:rPr>
        <w:t xml:space="preserve">společnost Ciba Corning, </w:t>
      </w:r>
      <w:r>
        <w:rPr>
          <w:color w:val="01190F"/>
        </w:rPr>
        <w:t xml:space="preserve">podnik, </w:t>
      </w:r>
      <w:r>
        <w:rPr>
          <w:color w:val="847D81"/>
        </w:rPr>
        <w:t>který</w:t>
      </w:r>
      <w:r>
        <w:rPr>
          <w:color w:val="01190F"/>
        </w:rPr>
        <w:t xml:space="preserve"> v poměru 50 : 50 vlastní </w:t>
      </w:r>
      <w:r>
        <w:rPr>
          <w:color w:val="58018B"/>
        </w:rPr>
        <w:t>společnost Ciba-Geigy sídlící v Baselu</w:t>
      </w:r>
      <w:r>
        <w:rPr>
          <w:color w:val="01190F"/>
        </w:rPr>
        <w:t xml:space="preserve"> a </w:t>
      </w:r>
      <w:r>
        <w:rPr>
          <w:color w:val="B70639"/>
        </w:rPr>
        <w:t>společnost Corning</w:t>
      </w:r>
      <w:r>
        <w:t xml:space="preserve">, má roční obrat ve výši asi 300 milionů dolarů. Podmínky </w:t>
      </w:r>
      <w:r>
        <w:rPr>
          <w:color w:val="703B01"/>
        </w:rPr>
        <w:t>transakce</w:t>
      </w:r>
      <w:r>
        <w:t xml:space="preserve"> nebyly zveřejněny. </w:t>
      </w:r>
      <w:r>
        <w:rPr>
          <w:color w:val="9E8317"/>
        </w:rPr>
        <w:t>Společnost Ciba Corning</w:t>
      </w:r>
      <w:r>
        <w:t xml:space="preserve"> vyrábí klinické diagnostické systémy a příbuzné produkty pro zdravotnický průmysl. </w:t>
      </w:r>
      <w:r>
        <w:rPr>
          <w:color w:val="04640D"/>
        </w:rPr>
        <w:t>V prohlášení</w:t>
      </w:r>
      <w:r>
        <w:t xml:space="preserve"> se uvádělo, že </w:t>
      </w:r>
      <w:r>
        <w:rPr>
          <w:color w:val="703B01"/>
        </w:rPr>
        <w:t>akvizice</w:t>
      </w:r>
      <w:r>
        <w:t xml:space="preserve"> by měla být dokončena do prosince poté, co bude připravena konečná verze </w:t>
      </w:r>
      <w:r>
        <w:rPr>
          <w:color w:val="F7F1DF"/>
        </w:rPr>
        <w:t>dohody</w:t>
      </w:r>
      <w:r>
        <w:t xml:space="preserve"> a získán souhlas regulačních orgánů. </w:t>
      </w:r>
      <w:r>
        <w:rPr>
          <w:color w:val="118B8A"/>
        </w:rPr>
        <w:t>Společnost Ciba-Geigy</w:t>
      </w:r>
      <w:r>
        <w:rPr>
          <w:color w:val="4AFEFA"/>
        </w:rPr>
        <w:t xml:space="preserve"> hodlá </w:t>
      </w:r>
      <w:r>
        <w:rPr>
          <w:color w:val="FCB164"/>
        </w:rPr>
        <w:t>z jednotky Ciba Corning</w:t>
      </w:r>
      <w:r>
        <w:rPr>
          <w:color w:val="4AFEFA"/>
        </w:rPr>
        <w:t xml:space="preserve"> vytvořit "základní provoz</w:t>
      </w:r>
      <w:r>
        <w:t xml:space="preserve">", </w:t>
      </w:r>
      <w:r>
        <w:rPr>
          <w:color w:val="4AFEFA"/>
        </w:rPr>
        <w:t>čímž</w:t>
      </w:r>
      <w:r>
        <w:t xml:space="preserve"> se </w:t>
      </w:r>
      <w:r>
        <w:rPr>
          <w:color w:val="9E8317"/>
        </w:rPr>
        <w:t>tato jednotka</w:t>
      </w:r>
      <w:r>
        <w:t xml:space="preserve"> stane "nedílnou součástí celkové koncepce řízení </w:t>
      </w:r>
      <w:r>
        <w:rPr>
          <w:color w:val="796EE6"/>
        </w:rPr>
        <w:t>společnosti Ciba-Geigy</w:t>
      </w:r>
      <w:r>
        <w:t xml:space="preserve"> v oblasti zdravotnické péče".</w:t>
      </w:r>
    </w:p>
    <w:p>
      <w:r>
        <w:rPr>
          <w:b/>
        </w:rPr>
        <w:t>Document number 417</w:t>
      </w:r>
    </w:p>
    <w:p>
      <w:r>
        <w:rPr>
          <w:b/>
        </w:rPr>
        <w:t>Document identifier: wsj0636-001</w:t>
      </w:r>
    </w:p>
    <w:p>
      <w:r>
        <w:rPr>
          <w:color w:val="310106"/>
        </w:rPr>
        <w:t>Televizní stanice NBC</w:t>
      </w:r>
      <w:r>
        <w:t xml:space="preserve"> stáhla </w:t>
      </w:r>
      <w:r>
        <w:rPr>
          <w:color w:val="04640D"/>
        </w:rPr>
        <w:t>svůj</w:t>
      </w:r>
      <w:r>
        <w:rPr>
          <w:color w:val="FEFB0A"/>
        </w:rPr>
        <w:t xml:space="preserve"> první nový seriál </w:t>
      </w:r>
      <w:r>
        <w:rPr>
          <w:color w:val="FB5514"/>
        </w:rPr>
        <w:t>podzimní televizní sezóny</w:t>
      </w:r>
      <w:r>
        <w:t xml:space="preserve">, a odpravila tak </w:t>
      </w:r>
      <w:r>
        <w:rPr>
          <w:color w:val="FEFB0A"/>
        </w:rPr>
        <w:t>ztřeštěnou hotelovou komedii Mela Brookse "The Nutt House (Praštěný dům</w:t>
      </w:r>
      <w:r>
        <w:t xml:space="preserve">)". </w:t>
      </w:r>
      <w:r>
        <w:rPr>
          <w:color w:val="FEFB0A"/>
        </w:rPr>
        <w:t xml:space="preserve">Tento program, jeden z pěti nových seriálů </w:t>
      </w:r>
      <w:r>
        <w:rPr>
          <w:color w:val="04640D"/>
        </w:rPr>
        <w:t>stanice NBC</w:t>
      </w:r>
      <w:r>
        <w:t xml:space="preserve">, je </w:t>
      </w:r>
      <w:r>
        <w:rPr>
          <w:color w:val="E115C0"/>
        </w:rPr>
        <w:t>za letošní podzim</w:t>
      </w:r>
      <w:r>
        <w:t xml:space="preserve"> již druhou obětí těchto tří stanic. Minulý týden </w:t>
      </w:r>
      <w:r>
        <w:rPr>
          <w:color w:val="00587F"/>
        </w:rPr>
        <w:t>stanice CBS Inc.</w:t>
      </w:r>
      <w:r>
        <w:t xml:space="preserve"> totiž stáhla seriál "Lidé odvedle". </w:t>
      </w:r>
      <w:r>
        <w:rPr>
          <w:color w:val="FEFB0A"/>
        </w:rPr>
        <w:t>Komedie</w:t>
      </w:r>
      <w:r>
        <w:t xml:space="preserve"> se </w:t>
      </w:r>
      <w:r>
        <w:rPr>
          <w:color w:val="310106"/>
        </w:rPr>
        <w:t>na stanici NBC</w:t>
      </w:r>
      <w:r>
        <w:t xml:space="preserve"> vysílala každou středu ve 21:30 a </w:t>
      </w:r>
      <w:r>
        <w:rPr>
          <w:color w:val="0BC582"/>
        </w:rPr>
        <w:t>za pět týdnů přitáhla průměrně jen 13.2 % domácností</w:t>
      </w:r>
      <w:r>
        <w:t xml:space="preserve">, </w:t>
      </w:r>
      <w:r>
        <w:rPr>
          <w:color w:val="0BC582"/>
        </w:rPr>
        <w:t>čímž</w:t>
      </w:r>
      <w:r>
        <w:t xml:space="preserve"> zaostává za komedií s Jamie Lee Curtisovou s názvem "Anything But Love (Nic než láska)" vysílanou na stanici ABC i za hodinovou detektivkou "Jake a tlusťoch" vysílanou na CBS. </w:t>
      </w:r>
      <w:r>
        <w:rPr>
          <w:color w:val="310106"/>
        </w:rPr>
        <w:t xml:space="preserve">Stanice NBC, </w:t>
      </w:r>
      <w:r>
        <w:rPr>
          <w:color w:val="FEB8C8"/>
        </w:rPr>
        <w:t>která</w:t>
      </w:r>
      <w:r>
        <w:rPr>
          <w:color w:val="310106"/>
        </w:rPr>
        <w:t xml:space="preserve"> je jednotkou společnosti General Electric Co.</w:t>
      </w:r>
      <w:r>
        <w:t>, zatím nerozhodla o trvalé náhradě stažených seriálů.</w:t>
      </w:r>
    </w:p>
    <w:p>
      <w:r>
        <w:rPr>
          <w:b/>
        </w:rPr>
        <w:t>Document number 418</w:t>
      </w:r>
    </w:p>
    <w:p>
      <w:r>
        <w:rPr>
          <w:b/>
        </w:rPr>
        <w:t>Document identifier: wsj0637-001</w:t>
      </w:r>
    </w:p>
    <w:p>
      <w:r>
        <w:rPr>
          <w:color w:val="310106"/>
        </w:rPr>
        <w:t>Společnost John Labatt Ltd.</w:t>
      </w:r>
      <w:r>
        <w:t xml:space="preserve"> uvedla, že plánuje </w:t>
      </w:r>
      <w:r>
        <w:rPr>
          <w:color w:val="04640D"/>
        </w:rPr>
        <w:t xml:space="preserve">soukromou investici ve výši 150 milionů kanadských dolarů (127.5 milionu amerických dolarů) </w:t>
      </w:r>
      <w:r>
        <w:rPr>
          <w:color w:val="FEFB0A"/>
        </w:rPr>
        <w:t>do prioritních akcií</w:t>
      </w:r>
      <w:r>
        <w:t xml:space="preserve"> s tím, že </w:t>
      </w:r>
      <w:r>
        <w:rPr>
          <w:color w:val="04640D"/>
        </w:rPr>
        <w:t>transakce</w:t>
      </w:r>
      <w:r>
        <w:t xml:space="preserve"> se uskuteční v období kolem 1. listopadu. </w:t>
      </w:r>
      <w:r>
        <w:rPr>
          <w:color w:val="FB5514"/>
        </w:rPr>
        <w:t>Robert Vaux, viceprezident pro finance</w:t>
      </w:r>
      <w:r>
        <w:t xml:space="preserve"> uvedl, že </w:t>
      </w:r>
      <w:r>
        <w:rPr>
          <w:color w:val="E115C0"/>
        </w:rPr>
        <w:t>výtěžek</w:t>
      </w:r>
      <w:r>
        <w:t xml:space="preserve"> bude použit na snížení krátkodobého dluhu </w:t>
      </w:r>
      <w:r>
        <w:rPr>
          <w:color w:val="310106"/>
        </w:rPr>
        <w:t>tohoto výrobce piva a potravin</w:t>
      </w:r>
      <w:r>
        <w:t xml:space="preserve">. </w:t>
      </w:r>
      <w:r>
        <w:rPr>
          <w:color w:val="00587F"/>
        </w:rPr>
        <w:t>Tyto prioritní akcie</w:t>
      </w:r>
      <w:r>
        <w:t xml:space="preserve"> ponesou do 31. prosince </w:t>
      </w:r>
      <w:r>
        <w:rPr>
          <w:color w:val="0BC582"/>
        </w:rPr>
        <w:t>1994</w:t>
      </w:r>
      <w:r>
        <w:t xml:space="preserve"> </w:t>
      </w:r>
      <w:r>
        <w:rPr>
          <w:color w:val="FEB8C8"/>
        </w:rPr>
        <w:t xml:space="preserve">proměnlivou roční dividendu, </w:t>
      </w:r>
      <w:r>
        <w:rPr>
          <w:color w:val="9E8317"/>
        </w:rPr>
        <w:t>která</w:t>
      </w:r>
      <w:r>
        <w:rPr>
          <w:color w:val="FEB8C8"/>
        </w:rPr>
        <w:t xml:space="preserve"> se bude rovnat 72 % 30 denního bankovního akceptu</w:t>
      </w:r>
      <w:r>
        <w:t xml:space="preserve">. Poté bude sazba sjednána znovu. </w:t>
      </w:r>
      <w:r>
        <w:rPr>
          <w:color w:val="FB5514"/>
        </w:rPr>
        <w:t>Pan Vaux</w:t>
      </w:r>
      <w:r>
        <w:t xml:space="preserve"> uvedl, že pokud nebude dosaženo dohody, budou nabídkami nebo aukcemi vyzváni další kupující. </w:t>
      </w:r>
      <w:r>
        <w:rPr>
          <w:color w:val="01190F"/>
        </w:rPr>
        <w:t>Akcie</w:t>
      </w:r>
      <w:r>
        <w:t xml:space="preserve"> jsou splatitelné </w:t>
      </w:r>
      <w:r>
        <w:rPr>
          <w:color w:val="0BC582"/>
        </w:rPr>
        <w:t>po roce 1994</w:t>
      </w:r>
      <w:r>
        <w:t xml:space="preserve">. </w:t>
      </w:r>
      <w:r>
        <w:rPr>
          <w:color w:val="FB5514"/>
        </w:rPr>
        <w:t>Pan Vaux</w:t>
      </w:r>
      <w:r>
        <w:t xml:space="preserve"> uvedl, že </w:t>
      </w:r>
      <w:r>
        <w:rPr>
          <w:color w:val="847D81"/>
        </w:rPr>
        <w:t xml:space="preserve">emise </w:t>
      </w:r>
      <w:r>
        <w:rPr>
          <w:color w:val="58018B"/>
        </w:rPr>
        <w:t>těchto akcií</w:t>
      </w:r>
      <w:r>
        <w:t xml:space="preserve"> je součástí strategie na posílení bilance </w:t>
      </w:r>
      <w:r>
        <w:rPr>
          <w:color w:val="310106"/>
        </w:rPr>
        <w:t>společnosti Labatt</w:t>
      </w:r>
      <w:r>
        <w:t xml:space="preserve"> v očekávání </w:t>
      </w:r>
      <w:r>
        <w:rPr>
          <w:color w:val="B70639"/>
        </w:rPr>
        <w:t xml:space="preserve">akvizic, </w:t>
      </w:r>
      <w:r>
        <w:rPr>
          <w:color w:val="703B01"/>
        </w:rPr>
        <w:t>které</w:t>
      </w:r>
      <w:r>
        <w:rPr>
          <w:color w:val="B70639"/>
        </w:rPr>
        <w:t xml:space="preserve"> mají proběhnout v příštích 12 až 18 měsících</w:t>
      </w:r>
      <w:r>
        <w:t xml:space="preserve">. Uvedl, že </w:t>
      </w:r>
      <w:r>
        <w:rPr>
          <w:color w:val="310106"/>
        </w:rPr>
        <w:t>společnost Labatt</w:t>
      </w:r>
      <w:r>
        <w:t xml:space="preserve"> v současné době nemá rozjednané žádné nabídky na převzetí. Hlavním upisovatelem </w:t>
      </w:r>
      <w:r>
        <w:rPr>
          <w:color w:val="847D81"/>
        </w:rPr>
        <w:t>emise</w:t>
      </w:r>
      <w:r>
        <w:t xml:space="preserve"> je společnost Toronto Dominion Securities Inc.</w:t>
      </w:r>
    </w:p>
    <w:p>
      <w:r>
        <w:rPr>
          <w:b/>
        </w:rPr>
        <w:t>Document number 419</w:t>
      </w:r>
    </w:p>
    <w:p>
      <w:r>
        <w:rPr>
          <w:b/>
        </w:rPr>
        <w:t>Document identifier: wsj0638-001</w:t>
      </w:r>
    </w:p>
    <w:p>
      <w:r>
        <w:rPr>
          <w:color w:val="310106"/>
        </w:rPr>
        <w:t xml:space="preserve">Společnost Texas Instruments Inc., někdejší průkopník </w:t>
      </w:r>
      <w:r>
        <w:rPr>
          <w:color w:val="04640D"/>
        </w:rPr>
        <w:t>technologie přenosných počítačů</w:t>
      </w:r>
      <w:r>
        <w:rPr>
          <w:color w:val="FEFB0A"/>
        </w:rPr>
        <w:t>, učiní dnes krok k tomu, aby</w:t>
      </w:r>
      <w:r>
        <w:t xml:space="preserve"> </w:t>
      </w:r>
      <w:r>
        <w:rPr>
          <w:color w:val="FB5514"/>
        </w:rPr>
        <w:t>si</w:t>
      </w:r>
      <w:r>
        <w:rPr>
          <w:color w:val="E115C0"/>
        </w:rPr>
        <w:t xml:space="preserve"> znovu zajistila místo </w:t>
      </w:r>
      <w:r>
        <w:rPr>
          <w:color w:val="00587F"/>
        </w:rPr>
        <w:t>v oboru</w:t>
      </w:r>
      <w:r>
        <w:rPr>
          <w:color w:val="E115C0"/>
        </w:rPr>
        <w:t xml:space="preserve">: předvede </w:t>
      </w:r>
      <w:r>
        <w:rPr>
          <w:color w:val="0BC582"/>
        </w:rPr>
        <w:t>tři malé osobní počítače</w:t>
      </w:r>
      <w:r>
        <w:t xml:space="preserve">. Plánuje se, že </w:t>
      </w:r>
      <w:r>
        <w:rPr>
          <w:color w:val="FEB8C8"/>
        </w:rPr>
        <w:t>tato oznámení</w:t>
      </w:r>
      <w:r>
        <w:t xml:space="preserve"> provede ve městě Temple v Texasu a </w:t>
      </w:r>
      <w:r>
        <w:rPr>
          <w:color w:val="FEB8C8"/>
        </w:rPr>
        <w:t>jejich</w:t>
      </w:r>
      <w:r>
        <w:t xml:space="preserve"> součástí bude </w:t>
      </w:r>
      <w:r>
        <w:rPr>
          <w:color w:val="9E8317"/>
        </w:rPr>
        <w:t xml:space="preserve">počítač, takzvaný notebook, o hmotnosti méně než sedm liber, </w:t>
      </w:r>
      <w:r>
        <w:rPr>
          <w:color w:val="01190F"/>
        </w:rPr>
        <w:t>který</w:t>
      </w:r>
      <w:r>
        <w:rPr>
          <w:color w:val="847D81"/>
        </w:rPr>
        <w:t xml:space="preserve"> má vestavěný pevný disk a je řízen mikroprocesorem 286 společnosti Intel Corp</w:t>
      </w:r>
      <w:r>
        <w:t xml:space="preserve">. </w:t>
      </w:r>
      <w:r>
        <w:rPr>
          <w:color w:val="FEB8C8"/>
        </w:rPr>
        <w:t>Toto uvedení</w:t>
      </w:r>
      <w:r>
        <w:t xml:space="preserve"> přichází pouhé dva týdny poté, co </w:t>
      </w:r>
      <w:r>
        <w:rPr>
          <w:color w:val="58018B"/>
        </w:rPr>
        <w:t>společnost Compaq Computer Corp.</w:t>
      </w:r>
      <w:r>
        <w:t xml:space="preserve"> v domnění, že má nad konkurenty náskok tří až šesti měsíců, uvedla první americký notebook </w:t>
      </w:r>
      <w:r>
        <w:rPr>
          <w:color w:val="B70639"/>
        </w:rPr>
        <w:t>s takovými vlastnostmi</w:t>
      </w:r>
      <w:r>
        <w:t xml:space="preserve">. Navzdory nevyhnutelnému srovnávání </w:t>
      </w:r>
      <w:r>
        <w:rPr>
          <w:color w:val="58018B"/>
        </w:rPr>
        <w:t>se společností Compaq</w:t>
      </w:r>
      <w:r>
        <w:t xml:space="preserve"> nebude </w:t>
      </w:r>
      <w:r>
        <w:rPr>
          <w:color w:val="703B01"/>
        </w:rPr>
        <w:t xml:space="preserve">nový notebook </w:t>
      </w:r>
      <w:r>
        <w:rPr>
          <w:color w:val="F7F1DF"/>
        </w:rPr>
        <w:t>společnosti Texas Instruments</w:t>
      </w:r>
      <w:r>
        <w:t xml:space="preserve"> </w:t>
      </w:r>
      <w:r>
        <w:rPr>
          <w:color w:val="58018B"/>
        </w:rPr>
        <w:t>jejím</w:t>
      </w:r>
      <w:r>
        <w:t xml:space="preserve"> přímým konkurentem. Zatímco </w:t>
      </w:r>
      <w:r>
        <w:rPr>
          <w:color w:val="58018B"/>
        </w:rPr>
        <w:t>Compaq</w:t>
      </w:r>
      <w:r>
        <w:t xml:space="preserve"> prodává </w:t>
      </w:r>
      <w:r>
        <w:rPr>
          <w:color w:val="58018B"/>
        </w:rPr>
        <w:t>své</w:t>
      </w:r>
      <w:r>
        <w:t xml:space="preserve"> počítače firmám přes počítačové maloobchody, bude </w:t>
      </w:r>
      <w:r>
        <w:rPr>
          <w:color w:val="118B8A"/>
        </w:rPr>
        <w:t>firma Texas Instruments</w:t>
      </w:r>
      <w:r>
        <w:t xml:space="preserve"> prodávat většinu </w:t>
      </w:r>
      <w:r>
        <w:rPr>
          <w:color w:val="118B8A"/>
        </w:rPr>
        <w:t>svých</w:t>
      </w:r>
      <w:r>
        <w:t xml:space="preserve"> počítačů na průmyslový trh, </w:t>
      </w:r>
      <w:r>
        <w:rPr>
          <w:color w:val="4AFEFA"/>
        </w:rPr>
        <w:t>distributorům nabízejícím další rozšířené služby a výrobcům originálních přídavných zařízení</w:t>
      </w:r>
      <w:r>
        <w:t xml:space="preserve">. </w:t>
      </w:r>
      <w:r>
        <w:rPr>
          <w:color w:val="FEB8C8"/>
        </w:rPr>
        <w:t>Toto uvedení</w:t>
      </w:r>
      <w:r>
        <w:t xml:space="preserve"> též znamená radikální návrat </w:t>
      </w:r>
      <w:r>
        <w:rPr>
          <w:color w:val="118B8A"/>
        </w:rPr>
        <w:t>firmy Texas Instruments</w:t>
      </w:r>
      <w:r>
        <w:t xml:space="preserve"> </w:t>
      </w:r>
      <w:r>
        <w:rPr>
          <w:color w:val="FCB164"/>
        </w:rPr>
        <w:t xml:space="preserve">k technologii, </w:t>
      </w:r>
      <w:r>
        <w:rPr>
          <w:color w:val="796EE6"/>
        </w:rPr>
        <w:t>kterou</w:t>
      </w:r>
      <w:r>
        <w:rPr>
          <w:color w:val="FCB164"/>
        </w:rPr>
        <w:t xml:space="preserve"> sice vlastní, ale několik posledních let </w:t>
      </w:r>
      <w:r>
        <w:rPr>
          <w:color w:val="796EE6"/>
        </w:rPr>
        <w:t>ji</w:t>
      </w:r>
      <w:r>
        <w:rPr>
          <w:color w:val="FCB164"/>
        </w:rPr>
        <w:t xml:space="preserve"> ignorovala</w:t>
      </w:r>
      <w:r>
        <w:t xml:space="preserve">. Ačkoli </w:t>
      </w:r>
      <w:r>
        <w:rPr>
          <w:color w:val="118B8A"/>
        </w:rPr>
        <w:t>tento počítačový gigant sídlící v Dallasu</w:t>
      </w:r>
      <w:r>
        <w:t xml:space="preserve"> uvedl </w:t>
      </w:r>
      <w:r>
        <w:rPr>
          <w:color w:val="000D2C"/>
        </w:rPr>
        <w:t>první přenosný datový terminál</w:t>
      </w:r>
      <w:r>
        <w:t xml:space="preserve"> v roce 1971 - bylo </w:t>
      </w:r>
      <w:r>
        <w:rPr>
          <w:color w:val="000D2C"/>
        </w:rPr>
        <w:t>to</w:t>
      </w:r>
      <w:r>
        <w:t xml:space="preserve"> monstrum vážící 38 liber - a první světový přenosný počítač s mikroprocesorem v roce 1976, </w:t>
      </w:r>
      <w:r>
        <w:rPr>
          <w:color w:val="53495F"/>
        </w:rPr>
        <w:t xml:space="preserve">jediné přenosné počítače, </w:t>
      </w:r>
      <w:r>
        <w:rPr>
          <w:color w:val="F95475"/>
        </w:rPr>
        <w:t>které</w:t>
      </w:r>
      <w:r>
        <w:rPr>
          <w:color w:val="53495F"/>
        </w:rPr>
        <w:t xml:space="preserve"> od první poloviny tohoto desetiletí uvedl</w:t>
      </w:r>
      <w:r>
        <w:t xml:space="preserve">, byly "hloupé" terminály s omezenou schopností dalšího přímého zpracování. Standardní osobní počítače přestala </w:t>
      </w:r>
      <w:r>
        <w:rPr>
          <w:color w:val="118B8A"/>
        </w:rPr>
        <w:t>společnost</w:t>
      </w:r>
      <w:r>
        <w:t xml:space="preserve"> prodávat už před nějakou dobou. Nyní se chystá změna, protože </w:t>
      </w:r>
      <w:r>
        <w:rPr>
          <w:color w:val="118B8A"/>
        </w:rPr>
        <w:t>Texas Instruments</w:t>
      </w:r>
      <w:r>
        <w:t xml:space="preserve"> začíná propagovat dva 14 librové laptopy s 20 megabytovým a 40 megabytovým pevným diskem. Laptopy nejsou revolučním výrobkem a </w:t>
      </w:r>
      <w:r>
        <w:rPr>
          <w:color w:val="61FC03"/>
        </w:rPr>
        <w:t xml:space="preserve">na trhu, </w:t>
      </w:r>
      <w:r>
        <w:rPr>
          <w:color w:val="5D9608"/>
        </w:rPr>
        <w:t>který</w:t>
      </w:r>
      <w:r>
        <w:rPr>
          <w:color w:val="61FC03"/>
        </w:rPr>
        <w:t xml:space="preserve"> jako první téměř před dvěma lety otevřela společnost GRiD Systems Corp., nyní jednotka společnosti Tandy Corp.</w:t>
      </w:r>
      <w:r>
        <w:t xml:space="preserve">, se skutečně prosazují pomaleji. Avšak </w:t>
      </w:r>
      <w:r>
        <w:rPr>
          <w:color w:val="DE98FD"/>
        </w:rPr>
        <w:t xml:space="preserve">notebook, </w:t>
      </w:r>
      <w:r>
        <w:rPr>
          <w:color w:val="98A088"/>
        </w:rPr>
        <w:t>který</w:t>
      </w:r>
      <w:r>
        <w:rPr>
          <w:color w:val="DE98FD"/>
        </w:rPr>
        <w:t xml:space="preserve"> má pokročilejší mikroprocesor a pevný disk</w:t>
      </w:r>
      <w:r>
        <w:t xml:space="preserve">, je mnohem více průkopnický. S baterií váží </w:t>
      </w:r>
      <w:r>
        <w:rPr>
          <w:color w:val="4F584E"/>
        </w:rPr>
        <w:t>notebook</w:t>
      </w:r>
      <w:r>
        <w:t xml:space="preserve"> 6.7 libry a měří 8.2 krát 11.7 palce, má 20 megabytový pevný disk a může se pochlubit </w:t>
      </w:r>
      <w:r>
        <w:rPr>
          <w:color w:val="248AD0"/>
        </w:rPr>
        <w:t xml:space="preserve">podsvícenou obrazovkou, </w:t>
      </w:r>
      <w:r>
        <w:rPr>
          <w:color w:val="5C5300"/>
        </w:rPr>
        <w:t>která</w:t>
      </w:r>
      <w:r>
        <w:rPr>
          <w:color w:val="248AD0"/>
        </w:rPr>
        <w:t xml:space="preserve"> je o 22 % větší než ta </w:t>
      </w:r>
      <w:r>
        <w:rPr>
          <w:color w:val="9F6551"/>
        </w:rPr>
        <w:t>společnosti Compaq</w:t>
      </w:r>
      <w:r>
        <w:t xml:space="preserve">. </w:t>
      </w:r>
      <w:r>
        <w:rPr>
          <w:color w:val="BCFEC6"/>
        </w:rPr>
        <w:t>Jeho</w:t>
      </w:r>
      <w:r>
        <w:rPr>
          <w:color w:val="932C70"/>
        </w:rPr>
        <w:t xml:space="preserve"> klávesnice</w:t>
      </w:r>
      <w:r>
        <w:t xml:space="preserve"> je podle průmyslových poradců lepší než nabízí </w:t>
      </w:r>
      <w:r>
        <w:rPr>
          <w:color w:val="58018B"/>
        </w:rPr>
        <w:t>Compaq</w:t>
      </w:r>
      <w:r>
        <w:t xml:space="preserve">, ale </w:t>
      </w:r>
      <w:r>
        <w:rPr>
          <w:color w:val="2B1B04"/>
        </w:rPr>
        <w:t xml:space="preserve">výdrž baterie, </w:t>
      </w:r>
      <w:r>
        <w:rPr>
          <w:color w:val="B5AFC4"/>
        </w:rPr>
        <w:t>která</w:t>
      </w:r>
      <w:r>
        <w:rPr>
          <w:color w:val="2B1B04"/>
        </w:rPr>
        <w:t xml:space="preserve"> je asi dvě až tři hodiny</w:t>
      </w:r>
      <w:r>
        <w:t xml:space="preserve">, je kratší. Nemá interní disketovou mechaniku, ale samostatnou externí mechaniku lze zakoupit. </w:t>
      </w:r>
      <w:r>
        <w:rPr>
          <w:color w:val="4F584E"/>
        </w:rPr>
        <w:t>Jeho</w:t>
      </w:r>
      <w:r>
        <w:t xml:space="preserve"> největším nedostatkem by mohla být tloušťka 3 palce, tak velká, že </w:t>
      </w:r>
      <w:r>
        <w:rPr>
          <w:color w:val="4F584E"/>
        </w:rPr>
        <w:t>jej</w:t>
      </w:r>
      <w:r>
        <w:t xml:space="preserve"> jeden poradce nazval "monstrem". Doporučená cena těžších laptopů </w:t>
      </w:r>
      <w:r>
        <w:rPr>
          <w:color w:val="118B8A"/>
        </w:rPr>
        <w:t>firmy Texas Instrument</w:t>
      </w:r>
      <w:r>
        <w:t xml:space="preserve"> bude 4999 dolarů za model TI 25 s 20 megabytovým pevným diskem a 5599 dolarů za 40 megabytový model 45. Notebook, model TI 12, se bude nabízet za cenu 4199 dolarů.</w:t>
      </w:r>
    </w:p>
    <w:p>
      <w:r>
        <w:rPr>
          <w:b/>
        </w:rPr>
        <w:t>Document number 420</w:t>
      </w:r>
    </w:p>
    <w:p>
      <w:r>
        <w:rPr>
          <w:b/>
        </w:rPr>
        <w:t>Document identifier: wsj0639-001</w:t>
      </w:r>
    </w:p>
    <w:p>
      <w:r>
        <w:rPr>
          <w:color w:val="310106"/>
        </w:rPr>
        <w:t>Společnost Shearson Lehman Hutton Inc.</w:t>
      </w:r>
      <w:r>
        <w:t xml:space="preserve"> uvedla, </w:t>
      </w:r>
      <w:r>
        <w:rPr>
          <w:color w:val="04640D"/>
        </w:rPr>
        <w:t xml:space="preserve">že požádala </w:t>
      </w:r>
      <w:r>
        <w:rPr>
          <w:color w:val="FEFB0A"/>
        </w:rPr>
        <w:t>tchajwanské úřady regulující trh s cennými papíry</w:t>
      </w:r>
      <w:r>
        <w:rPr>
          <w:color w:val="04640D"/>
        </w:rPr>
        <w:t xml:space="preserve"> o povolení otevřít v Tchaj-peji makléřské kanceláře</w:t>
      </w:r>
      <w:r>
        <w:t xml:space="preserve">. </w:t>
      </w:r>
      <w:r>
        <w:rPr>
          <w:color w:val="04640D"/>
        </w:rPr>
        <w:t xml:space="preserve">Žádost </w:t>
      </w:r>
      <w:r>
        <w:rPr>
          <w:color w:val="FB5514"/>
        </w:rPr>
        <w:t>společnosti Shearson</w:t>
      </w:r>
      <w:r>
        <w:t xml:space="preserve"> je první </w:t>
      </w:r>
      <w:r>
        <w:rPr>
          <w:color w:val="E115C0"/>
        </w:rPr>
        <w:t xml:space="preserve">od okamžiku, </w:t>
      </w:r>
      <w:r>
        <w:rPr>
          <w:color w:val="00587F"/>
        </w:rPr>
        <w:t>kdy</w:t>
      </w:r>
      <w:r>
        <w:rPr>
          <w:color w:val="E115C0"/>
        </w:rPr>
        <w:t xml:space="preserve"> </w:t>
      </w:r>
      <w:r>
        <w:rPr>
          <w:color w:val="0BC582"/>
        </w:rPr>
        <w:t>tchajwanská Komise pro regulaci prodeje cenných papírů</w:t>
      </w:r>
      <w:r>
        <w:rPr>
          <w:color w:val="E115C0"/>
        </w:rPr>
        <w:t xml:space="preserve"> 21. června oznámila, že umožní </w:t>
      </w:r>
      <w:r>
        <w:rPr>
          <w:color w:val="FEB8C8"/>
        </w:rPr>
        <w:t>zahraničním makléřským firmám</w:t>
      </w:r>
      <w:r>
        <w:rPr>
          <w:color w:val="E115C0"/>
        </w:rPr>
        <w:t xml:space="preserve"> podnikat na </w:t>
      </w:r>
      <w:r>
        <w:rPr>
          <w:color w:val="9E8317"/>
        </w:rPr>
        <w:t>Tchaj-wanu</w:t>
      </w:r>
      <w:r>
        <w:t xml:space="preserve">. Očekává se, že tchajwanské úřady </w:t>
      </w:r>
      <w:r>
        <w:rPr>
          <w:color w:val="04640D"/>
        </w:rPr>
        <w:t xml:space="preserve">žádost </w:t>
      </w:r>
      <w:r>
        <w:rPr>
          <w:color w:val="FB5514"/>
        </w:rPr>
        <w:t>společnosti Shearson</w:t>
      </w:r>
      <w:r>
        <w:t xml:space="preserve"> projednají koncem letošního roku. Podle současných pravidel mohou investoři na </w:t>
      </w:r>
      <w:r>
        <w:rPr>
          <w:color w:val="01190F"/>
        </w:rPr>
        <w:t>Tchaj-wanu</w:t>
      </w:r>
      <w:r>
        <w:t xml:space="preserve"> nakupovat zahraniční akcie vydané místními a zahraničními investičními fondy pouze prostřednictvím nákupu společných investičních fondů. Nová pravidla </w:t>
      </w:r>
      <w:r>
        <w:rPr>
          <w:color w:val="847D81"/>
        </w:rPr>
        <w:t>investorům</w:t>
      </w:r>
      <w:r>
        <w:t xml:space="preserve"> umožní nakupovat zahraniční akcie přímo. </w:t>
      </w:r>
      <w:r>
        <w:rPr>
          <w:color w:val="58018B"/>
        </w:rPr>
        <w:t xml:space="preserve">Mluvčí </w:t>
      </w:r>
      <w:r>
        <w:rPr>
          <w:color w:val="B70639"/>
        </w:rPr>
        <w:t>společnosti Shearson</w:t>
      </w:r>
      <w:r>
        <w:t xml:space="preserve"> uvedl, že makléřská služba bude zaměřena </w:t>
      </w:r>
      <w:r>
        <w:rPr>
          <w:color w:val="703B01"/>
        </w:rPr>
        <w:t xml:space="preserve">na nezávislé investory, </w:t>
      </w:r>
      <w:r>
        <w:rPr>
          <w:color w:val="F7F1DF"/>
        </w:rPr>
        <w:t>kteří</w:t>
      </w:r>
      <w:r>
        <w:rPr>
          <w:color w:val="703B01"/>
        </w:rPr>
        <w:t xml:space="preserve"> chtějí nakupovat zahraniční i tuzemské akcie</w:t>
      </w:r>
      <w:r>
        <w:t xml:space="preserve">. "Je </w:t>
      </w:r>
      <w:r>
        <w:rPr>
          <w:color w:val="01190F"/>
        </w:rPr>
        <w:t>to</w:t>
      </w:r>
      <w:r>
        <w:t xml:space="preserve"> lákavý trh se značným růstovým potenciálem," dodal.</w:t>
      </w:r>
    </w:p>
    <w:p>
      <w:r>
        <w:rPr>
          <w:b/>
        </w:rPr>
        <w:t>Document number 421</w:t>
      </w:r>
    </w:p>
    <w:p>
      <w:r>
        <w:rPr>
          <w:b/>
        </w:rPr>
        <w:t>Document identifier: wsj0640-001</w:t>
      </w:r>
    </w:p>
    <w:p>
      <w:r>
        <w:t xml:space="preserve">Maloobchodníci </w:t>
      </w:r>
      <w:r>
        <w:rPr>
          <w:color w:val="310106"/>
        </w:rPr>
        <w:t>na západě</w:t>
      </w:r>
      <w:r>
        <w:t xml:space="preserve"> a v některých oblastech </w:t>
      </w:r>
      <w:r>
        <w:rPr>
          <w:color w:val="04640D"/>
        </w:rPr>
        <w:t>na jihu</w:t>
      </w:r>
      <w:r>
        <w:t xml:space="preserve"> vstupují do rozhodující vánoční nákupní sezóny s větším spádem než obchodníci v jiných regionech. </w:t>
      </w:r>
      <w:r>
        <w:rPr>
          <w:color w:val="FEFB0A"/>
        </w:rPr>
        <w:t>Mezinárodní rada nákupních středisek</w:t>
      </w:r>
      <w:r>
        <w:t xml:space="preserve"> </w:t>
      </w:r>
      <w:r>
        <w:rPr>
          <w:color w:val="FB5514"/>
        </w:rPr>
        <w:t>v nové zprávě</w:t>
      </w:r>
      <w:r>
        <w:t xml:space="preserve"> uvedla, že prodej smíšeného zboží </w:t>
      </w:r>
      <w:r>
        <w:rPr>
          <w:color w:val="310106"/>
        </w:rPr>
        <w:t>na západě</w:t>
      </w:r>
      <w:r>
        <w:t xml:space="preserve"> vzrostl </w:t>
      </w:r>
      <w:r>
        <w:rPr>
          <w:color w:val="E115C0"/>
        </w:rPr>
        <w:t>v prvních sedmi měsících roku 1989</w:t>
      </w:r>
      <w:r>
        <w:t xml:space="preserve"> o 6.6 % nad úroveň loňského roku. Prodej se zvýšil mírněji o 4.8 % </w:t>
      </w:r>
      <w:r>
        <w:rPr>
          <w:color w:val="04640D"/>
        </w:rPr>
        <w:t>na jihu</w:t>
      </w:r>
      <w:r>
        <w:t xml:space="preserve"> a o 4.4 % </w:t>
      </w:r>
      <w:r>
        <w:rPr>
          <w:color w:val="00587F"/>
        </w:rPr>
        <w:t>na středozápadě</w:t>
      </w:r>
      <w:r>
        <w:t xml:space="preserve">. Prodej </w:t>
      </w:r>
      <w:r>
        <w:rPr>
          <w:color w:val="0BC582"/>
        </w:rPr>
        <w:t>v naftařském Texasu</w:t>
      </w:r>
      <w:r>
        <w:t xml:space="preserve"> však v tomto období prudce vzrostl o 12.9 % a prodej v Jižní Karolíně vyskočil o 10.6 %, uvedla tato newyorská obchodní skupina. Na severovýchodě však prodej </w:t>
      </w:r>
      <w:r>
        <w:rPr>
          <w:color w:val="E115C0"/>
        </w:rPr>
        <w:t>v tomto období</w:t>
      </w:r>
      <w:r>
        <w:t xml:space="preserve"> klesl o 0.4 %, zatímco </w:t>
      </w:r>
      <w:r>
        <w:rPr>
          <w:color w:val="FEB8C8"/>
        </w:rPr>
        <w:t>v Nové Anglii</w:t>
      </w:r>
      <w:r>
        <w:t xml:space="preserve"> se prodej propadl o 2.6 %. Čísla ukazují, že "nemáme jednotnou ekonomiku", řekl </w:t>
      </w:r>
      <w:r>
        <w:rPr>
          <w:color w:val="9E8317"/>
        </w:rPr>
        <w:t xml:space="preserve">Isaac Lagnado, ředitel výzkumu </w:t>
      </w:r>
      <w:r>
        <w:rPr>
          <w:color w:val="01190F"/>
        </w:rPr>
        <w:t>v radě</w:t>
      </w:r>
      <w:r>
        <w:t xml:space="preserve">. "Je </w:t>
      </w:r>
      <w:r>
        <w:rPr>
          <w:color w:val="847D81"/>
        </w:rPr>
        <w:t>tu</w:t>
      </w:r>
      <w:r>
        <w:t xml:space="preserve"> mnoho silných a slabých trhů." </w:t>
      </w:r>
      <w:r>
        <w:rPr>
          <w:color w:val="FEFB0A"/>
        </w:rPr>
        <w:t>Rada</w:t>
      </w:r>
      <w:r>
        <w:t xml:space="preserve"> oznámila, že </w:t>
      </w:r>
      <w:r>
        <w:rPr>
          <w:color w:val="58018B"/>
        </w:rPr>
        <w:t>v červenci</w:t>
      </w:r>
      <w:r>
        <w:t xml:space="preserve">, </w:t>
      </w:r>
      <w:r>
        <w:rPr>
          <w:color w:val="58018B"/>
        </w:rPr>
        <w:t>což</w:t>
      </w:r>
      <w:r>
        <w:t xml:space="preserve"> je </w:t>
      </w:r>
      <w:r>
        <w:rPr>
          <w:color w:val="B70639"/>
        </w:rPr>
        <w:t xml:space="preserve">poslední měsíc, </w:t>
      </w:r>
      <w:r>
        <w:rPr>
          <w:color w:val="703B01"/>
        </w:rPr>
        <w:t>za který</w:t>
      </w:r>
      <w:r>
        <w:rPr>
          <w:color w:val="B70639"/>
        </w:rPr>
        <w:t xml:space="preserve"> jsou údaje k dispozici</w:t>
      </w:r>
      <w:r>
        <w:t xml:space="preserve">, prodej celostátně vzrostl o 3.9 %. </w:t>
      </w:r>
      <w:r>
        <w:rPr>
          <w:color w:val="F7F1DF"/>
        </w:rPr>
        <w:t xml:space="preserve">Zemětřesení v Severní Karolíně a </w:t>
      </w:r>
      <w:r>
        <w:rPr>
          <w:color w:val="118B8A"/>
        </w:rPr>
        <w:t>hurikán Hugo</w:t>
      </w:r>
      <w:r>
        <w:rPr>
          <w:color w:val="F7F1DF"/>
        </w:rPr>
        <w:t xml:space="preserve"> pravděpodobně dočasně oslabí růst prodeje </w:t>
      </w:r>
      <w:r>
        <w:rPr>
          <w:color w:val="4AFEFA"/>
        </w:rPr>
        <w:t>na západě</w:t>
      </w:r>
      <w:r>
        <w:rPr>
          <w:color w:val="F7F1DF"/>
        </w:rPr>
        <w:t xml:space="preserve"> a v Jižní Karolíně</w:t>
      </w:r>
      <w:r>
        <w:t xml:space="preserve">. </w:t>
      </w:r>
      <w:r>
        <w:rPr>
          <w:color w:val="9E8317"/>
        </w:rPr>
        <w:t>Lagnado</w:t>
      </w:r>
      <w:r>
        <w:t xml:space="preserve"> však předpověděl, že </w:t>
      </w:r>
      <w:r>
        <w:rPr>
          <w:color w:val="F7F1DF"/>
        </w:rPr>
        <w:t>tyto regionální trendy</w:t>
      </w:r>
      <w:r>
        <w:t xml:space="preserve"> budou pokračovat i v období </w:t>
      </w:r>
      <w:r>
        <w:rPr>
          <w:color w:val="FCB164"/>
        </w:rPr>
        <w:t>Vánoc</w:t>
      </w:r>
      <w:r>
        <w:t>. "</w:t>
      </w:r>
      <w:r>
        <w:rPr>
          <w:color w:val="FCB164"/>
        </w:rPr>
        <w:t>Tento významný moment</w:t>
      </w:r>
      <w:r>
        <w:t xml:space="preserve"> je stejně důležitý v maloobchodě jako v politice," řekl. </w:t>
      </w:r>
      <w:r>
        <w:rPr>
          <w:color w:val="796EE6"/>
        </w:rPr>
        <w:t>Vánoční čtvrtletí</w:t>
      </w:r>
      <w:r>
        <w:t xml:space="preserve"> je </w:t>
      </w:r>
      <w:r>
        <w:rPr>
          <w:color w:val="000D2C"/>
        </w:rPr>
        <w:t>pro maloobchodníky</w:t>
      </w:r>
      <w:r>
        <w:t xml:space="preserve"> důležité, neboť představuje zhruba třetinu </w:t>
      </w:r>
      <w:r>
        <w:rPr>
          <w:color w:val="000D2C"/>
        </w:rPr>
        <w:t>jejich</w:t>
      </w:r>
      <w:r>
        <w:t xml:space="preserve"> obratu a téměř polovinu </w:t>
      </w:r>
      <w:r>
        <w:rPr>
          <w:color w:val="000D2C"/>
        </w:rPr>
        <w:t>jejich</w:t>
      </w:r>
      <w:r>
        <w:t xml:space="preserve"> zisků. </w:t>
      </w:r>
      <w:r>
        <w:rPr>
          <w:color w:val="FB5514"/>
        </w:rPr>
        <w:t xml:space="preserve">Zpráva </w:t>
      </w:r>
      <w:r>
        <w:rPr>
          <w:color w:val="53495F"/>
        </w:rPr>
        <w:t>rady</w:t>
      </w:r>
      <w:r>
        <w:t xml:space="preserve"> je založena </w:t>
      </w:r>
      <w:r>
        <w:rPr>
          <w:color w:val="F95475"/>
        </w:rPr>
        <w:t xml:space="preserve">na informacích, </w:t>
      </w:r>
      <w:r>
        <w:rPr>
          <w:color w:val="61FC03"/>
        </w:rPr>
        <w:t>které</w:t>
      </w:r>
      <w:r>
        <w:rPr>
          <w:color w:val="F95475"/>
        </w:rPr>
        <w:t xml:space="preserve"> </w:t>
      </w:r>
      <w:r>
        <w:rPr>
          <w:color w:val="5D9608"/>
        </w:rPr>
        <w:t>tato obchodní skupina</w:t>
      </w:r>
      <w:r>
        <w:rPr>
          <w:color w:val="F95475"/>
        </w:rPr>
        <w:t xml:space="preserve"> kupuje od Národního statistického úřadu</w:t>
      </w:r>
      <w:r>
        <w:t xml:space="preserve">. Informace o 125 velkoměstských trzích poskytují maloobchodníci, jako jsou společnosti Sears, Roebuck &amp; Co. a K mart Corp., stejně jako podniky s malým počtem vlastníků, například společnost R. H. Macy &amp; Co. </w:t>
      </w:r>
      <w:r>
        <w:rPr>
          <w:color w:val="FEFB0A"/>
        </w:rPr>
        <w:t>Rada</w:t>
      </w:r>
      <w:r>
        <w:t xml:space="preserve"> hodlá vydávat jednou měsíčně </w:t>
      </w:r>
      <w:r>
        <w:rPr>
          <w:color w:val="FEFB0A"/>
        </w:rPr>
        <w:t>své</w:t>
      </w:r>
      <w:r>
        <w:t xml:space="preserve"> vlastní regionální zprávy. </w:t>
      </w:r>
      <w:r>
        <w:rPr>
          <w:color w:val="9E8317"/>
        </w:rPr>
        <w:t>Lagnado</w:t>
      </w:r>
      <w:r>
        <w:t xml:space="preserve"> tvrdí, že hlavní příčinou růstu obratu je zjevně silná zaměstnanost. El Paso, Austin a Fort Worth, tři nejsilnější maloobchodní trhy </w:t>
      </w:r>
      <w:r>
        <w:rPr>
          <w:color w:val="847D81"/>
        </w:rPr>
        <w:t>v zemi</w:t>
      </w:r>
      <w:r>
        <w:t xml:space="preserve">, se všechny nacházejí </w:t>
      </w:r>
      <w:r>
        <w:rPr>
          <w:color w:val="0BC582"/>
        </w:rPr>
        <w:t xml:space="preserve">v Texasu, </w:t>
      </w:r>
      <w:r>
        <w:rPr>
          <w:color w:val="DE98FD"/>
        </w:rPr>
        <w:t>kde</w:t>
      </w:r>
      <w:r>
        <w:rPr>
          <w:color w:val="0BC582"/>
        </w:rPr>
        <w:t xml:space="preserve"> zaměstnanost vzrostla relativně vysoko o 2 %</w:t>
      </w:r>
      <w:r>
        <w:t xml:space="preserve">. </w:t>
      </w:r>
      <w:r>
        <w:rPr>
          <w:color w:val="98A088"/>
        </w:rPr>
        <w:t xml:space="preserve">Trh v Massachusetts, </w:t>
      </w:r>
      <w:r>
        <w:rPr>
          <w:color w:val="4F584E"/>
        </w:rPr>
        <w:t>který</w:t>
      </w:r>
      <w:r>
        <w:rPr>
          <w:color w:val="98A088"/>
        </w:rPr>
        <w:t xml:space="preserve"> přišel o pracovní místa v počítačovém průmyslu a v odvětvích spojených s obranou</w:t>
      </w:r>
      <w:r>
        <w:t xml:space="preserve">, byl </w:t>
      </w:r>
      <w:r>
        <w:rPr>
          <w:color w:val="FEB8C8"/>
        </w:rPr>
        <w:t>v neutěšené Nové Anglii</w:t>
      </w:r>
      <w:r>
        <w:t xml:space="preserve"> nejslabším článkem. Výsledky odrážejí zvrat v úspěších regionů během uplynulých dvou let. </w:t>
      </w:r>
      <w:r>
        <w:rPr>
          <w:color w:val="FEFB0A"/>
        </w:rPr>
        <w:t>Podle rady</w:t>
      </w:r>
      <w:r>
        <w:t xml:space="preserve"> zažil </w:t>
      </w:r>
      <w:r>
        <w:rPr>
          <w:color w:val="310106"/>
        </w:rPr>
        <w:t>západ</w:t>
      </w:r>
      <w:r>
        <w:t xml:space="preserve"> v roce 1987 nejpomalejší růst prodeje a </w:t>
      </w:r>
      <w:r>
        <w:rPr>
          <w:color w:val="04640D"/>
        </w:rPr>
        <w:t>jih</w:t>
      </w:r>
      <w:r>
        <w:t xml:space="preserve"> byl první a </w:t>
      </w:r>
      <w:r>
        <w:rPr>
          <w:color w:val="00587F"/>
        </w:rPr>
        <w:t>středozápad</w:t>
      </w:r>
      <w:r>
        <w:t xml:space="preserve"> druhý. </w:t>
      </w:r>
      <w:r>
        <w:rPr>
          <w:color w:val="9E8317"/>
        </w:rPr>
        <w:t>Lagnado</w:t>
      </w:r>
      <w:r>
        <w:t xml:space="preserve"> dodal, že i když </w:t>
      </w:r>
      <w:r>
        <w:rPr>
          <w:color w:val="248AD0"/>
        </w:rPr>
        <w:t>maloobchodníci</w:t>
      </w:r>
      <w:r>
        <w:t xml:space="preserve"> zřejmě nikdy nenahradí ztráty z prodeje způsobené zemětřesením v Kalifornii a </w:t>
      </w:r>
      <w:r>
        <w:rPr>
          <w:color w:val="5C5300"/>
        </w:rPr>
        <w:t>hurikánem Hugo</w:t>
      </w:r>
      <w:r>
        <w:t xml:space="preserve">, mohou jistých výhod dosáhnout později. </w:t>
      </w:r>
      <w:r>
        <w:rPr>
          <w:color w:val="9F6551"/>
        </w:rPr>
        <w:t>Obchody,</w:t>
      </w:r>
      <w:r>
        <w:t xml:space="preserve"> jako například společnost Sears, </w:t>
      </w:r>
      <w:r>
        <w:rPr>
          <w:color w:val="BCFEC6"/>
        </w:rPr>
        <w:t>které</w:t>
      </w:r>
      <w:r>
        <w:rPr>
          <w:color w:val="932C70"/>
        </w:rPr>
        <w:t xml:space="preserve"> prodávají luxusnější zboží dlouhodobé spotřeby</w:t>
      </w:r>
      <w:r>
        <w:t xml:space="preserve">, mohou ve skutečnosti pocítit oživení, neboť </w:t>
      </w:r>
      <w:r>
        <w:rPr>
          <w:color w:val="2B1B04"/>
        </w:rPr>
        <w:t>zákazníci</w:t>
      </w:r>
      <w:r>
        <w:t xml:space="preserve"> se budou snažit nahradit věci ztracené při katastrofách, řekl.</w:t>
      </w:r>
    </w:p>
    <w:p>
      <w:r>
        <w:rPr>
          <w:b/>
        </w:rPr>
        <w:t>Document number 422</w:t>
      </w:r>
    </w:p>
    <w:p>
      <w:r>
        <w:rPr>
          <w:b/>
        </w:rPr>
        <w:t>Document identifier: wsj0641-001</w:t>
      </w:r>
    </w:p>
    <w:p>
      <w:r>
        <w:rPr>
          <w:color w:val="310106"/>
        </w:rPr>
        <w:t>Společnost Kerr-McGee Corp.</w:t>
      </w:r>
      <w:r>
        <w:t xml:space="preserve"> oznámila, že investuje 42 milionů dolarů do nákupu pozemku a přesunu </w:t>
      </w:r>
      <w:r>
        <w:rPr>
          <w:color w:val="04640D"/>
        </w:rPr>
        <w:t>svého</w:t>
      </w:r>
      <w:r>
        <w:rPr>
          <w:color w:val="FEFB0A"/>
        </w:rPr>
        <w:t xml:space="preserve"> skladiště chloristanu amonného</w:t>
      </w:r>
      <w:r>
        <w:t xml:space="preserve"> </w:t>
      </w:r>
      <w:r>
        <w:rPr>
          <w:color w:val="FB5514"/>
        </w:rPr>
        <w:t xml:space="preserve">z Hendersonu </w:t>
      </w:r>
      <w:r>
        <w:rPr>
          <w:color w:val="E115C0"/>
        </w:rPr>
        <w:t>v Nevadě</w:t>
      </w:r>
      <w:r>
        <w:t xml:space="preserve"> </w:t>
      </w:r>
      <w:r>
        <w:rPr>
          <w:color w:val="00587F"/>
        </w:rPr>
        <w:t xml:space="preserve">do okresu Clark </w:t>
      </w:r>
      <w:r>
        <w:rPr>
          <w:color w:val="0BC582"/>
        </w:rPr>
        <w:t>v Nevadě</w:t>
      </w:r>
      <w:r>
        <w:t xml:space="preserve">. </w:t>
      </w:r>
      <w:r>
        <w:rPr>
          <w:color w:val="310106"/>
        </w:rPr>
        <w:t>Společnost</w:t>
      </w:r>
      <w:r>
        <w:t xml:space="preserve"> uvedla, že přesune </w:t>
      </w:r>
      <w:r>
        <w:rPr>
          <w:color w:val="FEB8C8"/>
        </w:rPr>
        <w:t>skladiště</w:t>
      </w:r>
      <w:r>
        <w:rPr>
          <w:color w:val="9E8317"/>
        </w:rPr>
        <w:t xml:space="preserve"> a závody na křížové mísení</w:t>
      </w:r>
      <w:r>
        <w:t xml:space="preserve"> do místa 23 mil severovýchodně od </w:t>
      </w:r>
      <w:r>
        <w:rPr>
          <w:color w:val="01190F"/>
        </w:rPr>
        <w:t>Las Vegas</w:t>
      </w:r>
      <w:r>
        <w:t xml:space="preserve">, aby </w:t>
      </w:r>
      <w:r>
        <w:rPr>
          <w:color w:val="9E8317"/>
        </w:rPr>
        <w:t>zařízení</w:t>
      </w:r>
      <w:r>
        <w:t xml:space="preserve"> stálo dál od obytných čtvrtí. Chloristan amonný je </w:t>
      </w:r>
      <w:r>
        <w:rPr>
          <w:color w:val="847D81"/>
        </w:rPr>
        <w:t xml:space="preserve">oxidační činidlo, </w:t>
      </w:r>
      <w:r>
        <w:rPr>
          <w:color w:val="58018B"/>
        </w:rPr>
        <w:t>které</w:t>
      </w:r>
      <w:r>
        <w:rPr>
          <w:color w:val="847D81"/>
        </w:rPr>
        <w:t xml:space="preserve"> se míchá s pohonnou látkou na raketové palivo používané v raketoplánech a vojenských raketách</w:t>
      </w:r>
      <w:r>
        <w:t xml:space="preserve">. V květnu 1988 byla </w:t>
      </w:r>
      <w:r>
        <w:rPr>
          <w:color w:val="B70639"/>
        </w:rPr>
        <w:t xml:space="preserve">továrna na chloristan amonný </w:t>
      </w:r>
      <w:r>
        <w:rPr>
          <w:color w:val="703B01"/>
        </w:rPr>
        <w:t>v Hendersonu</w:t>
      </w:r>
      <w:r>
        <w:rPr>
          <w:color w:val="B70639"/>
        </w:rPr>
        <w:t xml:space="preserve">, </w:t>
      </w:r>
      <w:r>
        <w:rPr>
          <w:color w:val="F7F1DF"/>
        </w:rPr>
        <w:t>kterou</w:t>
      </w:r>
      <w:r>
        <w:rPr>
          <w:color w:val="B70639"/>
        </w:rPr>
        <w:t xml:space="preserve"> vlastní jedna z dceřiných společností </w:t>
      </w:r>
      <w:r>
        <w:rPr>
          <w:color w:val="118B8A"/>
        </w:rPr>
        <w:t>společnosti American Pacific Corp.</w:t>
      </w:r>
      <w:r>
        <w:t xml:space="preserve">, zdemolována </w:t>
      </w:r>
      <w:r>
        <w:rPr>
          <w:color w:val="4AFEFA"/>
        </w:rPr>
        <w:t>řadou výbuchů</w:t>
      </w:r>
      <w:r>
        <w:t xml:space="preserve">. Po výbuchu </w:t>
      </w:r>
      <w:r>
        <w:rPr>
          <w:color w:val="310106"/>
        </w:rPr>
        <w:t>společnost Kerr-McGee</w:t>
      </w:r>
      <w:r>
        <w:t xml:space="preserve"> </w:t>
      </w:r>
      <w:r>
        <w:rPr>
          <w:color w:val="FCB164"/>
        </w:rPr>
        <w:t>své</w:t>
      </w:r>
      <w:r>
        <w:rPr>
          <w:color w:val="796EE6"/>
        </w:rPr>
        <w:t xml:space="preserve"> zařízení ležící jižně</w:t>
      </w:r>
      <w:r>
        <w:t xml:space="preserve"> od </w:t>
      </w:r>
      <w:r>
        <w:rPr>
          <w:color w:val="000D2C"/>
        </w:rPr>
        <w:t>Las Vegas</w:t>
      </w:r>
      <w:r>
        <w:t xml:space="preserve"> dočasně uzavřela kvůli bezpečnostní prohlídce. </w:t>
      </w:r>
      <w:r>
        <w:rPr>
          <w:color w:val="53495F"/>
        </w:rPr>
        <w:t>Společnosti American Pacific a Kerr-McGee</w:t>
      </w:r>
      <w:r>
        <w:t xml:space="preserve"> jsou jediní dva výrobci chloristanu amonného ve Spojených státech. </w:t>
      </w:r>
      <w:r>
        <w:rPr>
          <w:color w:val="F95475"/>
        </w:rPr>
        <w:t xml:space="preserve">Když byla </w:t>
      </w:r>
      <w:r>
        <w:rPr>
          <w:color w:val="61FC03"/>
        </w:rPr>
        <w:t>ta továrna</w:t>
      </w:r>
      <w:r>
        <w:rPr>
          <w:color w:val="F95475"/>
        </w:rPr>
        <w:t xml:space="preserve"> zničena, "</w:t>
      </w:r>
      <w:r>
        <w:t xml:space="preserve">myslím, </w:t>
      </w:r>
      <w:r>
        <w:rPr>
          <w:color w:val="5D9608"/>
        </w:rPr>
        <w:t xml:space="preserve">že se </w:t>
      </w:r>
      <w:r>
        <w:rPr>
          <w:color w:val="DE98FD"/>
        </w:rPr>
        <w:t>všichni</w:t>
      </w:r>
      <w:r>
        <w:rPr>
          <w:color w:val="5D9608"/>
        </w:rPr>
        <w:t xml:space="preserve"> začali obávat toho, že by se stejná věc mohla stát </w:t>
      </w:r>
      <w:r>
        <w:rPr>
          <w:color w:val="98A088"/>
        </w:rPr>
        <w:t xml:space="preserve">i v </w:t>
      </w:r>
      <w:r>
        <w:rPr>
          <w:color w:val="4F584E"/>
        </w:rPr>
        <w:t>naší</w:t>
      </w:r>
      <w:r>
        <w:rPr>
          <w:color w:val="98A088"/>
        </w:rPr>
        <w:t xml:space="preserve"> továrně</w:t>
      </w:r>
      <w:r>
        <w:t xml:space="preserve">," řekla </w:t>
      </w:r>
      <w:r>
        <w:rPr>
          <w:color w:val="248AD0"/>
        </w:rPr>
        <w:t xml:space="preserve">mluvčí </w:t>
      </w:r>
      <w:r>
        <w:rPr>
          <w:color w:val="5C5300"/>
        </w:rPr>
        <w:t>společnosti Kerr-McGee</w:t>
      </w:r>
      <w:r>
        <w:t xml:space="preserve">. </w:t>
      </w:r>
      <w:r>
        <w:rPr>
          <w:color w:val="9F6551"/>
        </w:rPr>
        <w:t>To</w:t>
      </w:r>
      <w:r>
        <w:t xml:space="preserve"> přimělo </w:t>
      </w:r>
      <w:r>
        <w:rPr>
          <w:color w:val="310106"/>
        </w:rPr>
        <w:t>společnost Kerr-McGee</w:t>
      </w:r>
      <w:r>
        <w:t xml:space="preserve"> ke zvážení přesunu </w:t>
      </w:r>
      <w:r>
        <w:rPr>
          <w:color w:val="9E8317"/>
        </w:rPr>
        <w:t>potenciálně nebezpečných skladovacích zařízení a závodů na křížové mísení</w:t>
      </w:r>
      <w:r>
        <w:t xml:space="preserve"> </w:t>
      </w:r>
      <w:r>
        <w:rPr>
          <w:color w:val="FB5514"/>
        </w:rPr>
        <w:t>mimo město</w:t>
      </w:r>
      <w:r>
        <w:t xml:space="preserve">. </w:t>
      </w:r>
      <w:r>
        <w:rPr>
          <w:color w:val="310106"/>
        </w:rPr>
        <w:t>Společnost Kerr-McGee</w:t>
      </w:r>
      <w:r>
        <w:t xml:space="preserve"> oznámila, že od federální vlády odkoupila 3350 akrů </w:t>
      </w:r>
      <w:r>
        <w:rPr>
          <w:color w:val="00587F"/>
        </w:rPr>
        <w:t>v okrese Clark</w:t>
      </w:r>
      <w:r>
        <w:t xml:space="preserve"> a plánuje zahájení výstavby počátkem příštího roku. Zahájení provozu nového zařízení se očekává počátkem roku 1991. </w:t>
      </w:r>
      <w:r>
        <w:rPr>
          <w:color w:val="310106"/>
        </w:rPr>
        <w:t>Společnost</w:t>
      </w:r>
      <w:r>
        <w:t xml:space="preserve"> uvedla, že </w:t>
      </w:r>
      <w:r>
        <w:rPr>
          <w:color w:val="9E8317"/>
        </w:rPr>
        <w:t xml:space="preserve">továrna </w:t>
      </w:r>
      <w:r>
        <w:rPr>
          <w:color w:val="BCFEC6"/>
        </w:rPr>
        <w:t>v Hendersonu</w:t>
      </w:r>
      <w:r>
        <w:t xml:space="preserve"> bude pokračovat ve výrobě ostatních chemikálií.</w:t>
      </w:r>
    </w:p>
    <w:p>
      <w:r>
        <w:rPr>
          <w:b/>
        </w:rPr>
        <w:t>Document number 423</w:t>
      </w:r>
    </w:p>
    <w:p>
      <w:r>
        <w:rPr>
          <w:b/>
        </w:rPr>
        <w:t>Document identifier: wsj0642-001</w:t>
      </w:r>
    </w:p>
    <w:p>
      <w:r>
        <w:rPr>
          <w:color w:val="310106"/>
        </w:rPr>
        <w:t>Tento výrobce elektronických zařízení</w:t>
      </w:r>
      <w:r>
        <w:t xml:space="preserve"> oznámil, že na mimořádné schůzi svolané </w:t>
      </w:r>
      <w:r>
        <w:rPr>
          <w:color w:val="04640D"/>
        </w:rPr>
        <w:t xml:space="preserve">Miltonem B. Hollanderem, </w:t>
      </w:r>
      <w:r>
        <w:rPr>
          <w:color w:val="FEFB0A"/>
        </w:rPr>
        <w:t>jehož</w:t>
      </w:r>
      <w:r>
        <w:rPr>
          <w:color w:val="FB5514"/>
        </w:rPr>
        <w:t xml:space="preserve"> společnost High Technology Holding Co. ze Stamfordu v Connecticutu</w:t>
      </w:r>
      <w:r>
        <w:rPr>
          <w:color w:val="04640D"/>
        </w:rPr>
        <w:t xml:space="preserve"> získala v srpnu většinu ze </w:t>
      </w:r>
      <w:r>
        <w:rPr>
          <w:color w:val="FB5514"/>
        </w:rPr>
        <w:t>svého</w:t>
      </w:r>
      <w:r>
        <w:rPr>
          <w:color w:val="04640D"/>
        </w:rPr>
        <w:t xml:space="preserve"> 49.4% podílu </w:t>
      </w:r>
      <w:r>
        <w:rPr>
          <w:color w:val="E115C0"/>
        </w:rPr>
        <w:t>ve společnosti Newport</w:t>
      </w:r>
      <w:r>
        <w:t xml:space="preserve">, vyměnil všech pět úřadujících členů </w:t>
      </w:r>
      <w:r>
        <w:rPr>
          <w:color w:val="00587F"/>
        </w:rPr>
        <w:t>představenstva</w:t>
      </w:r>
      <w:r>
        <w:t xml:space="preserve">. Za člena </w:t>
      </w:r>
      <w:r>
        <w:rPr>
          <w:color w:val="00587F"/>
        </w:rPr>
        <w:t>představenstva</w:t>
      </w:r>
      <w:r>
        <w:t xml:space="preserve"> byl zvolen </w:t>
      </w:r>
      <w:r>
        <w:rPr>
          <w:color w:val="04640D"/>
        </w:rPr>
        <w:t>Hollander</w:t>
      </w:r>
      <w:r>
        <w:t xml:space="preserve">, Frederick Ezekiel, Frederick Ross, Arthur B. Crozier a Rose Pothierová. </w:t>
      </w:r>
      <w:r>
        <w:rPr>
          <w:color w:val="00587F"/>
        </w:rPr>
        <w:t>Z úřadu</w:t>
      </w:r>
      <w:r>
        <w:t xml:space="preserve"> byl odvolán George Pratt, Robert E. Davis, Norman Gray, John Virtue, tajemník </w:t>
      </w:r>
      <w:r>
        <w:rPr>
          <w:color w:val="310106"/>
        </w:rPr>
        <w:t>společnosti</w:t>
      </w:r>
      <w:r>
        <w:t xml:space="preserve">, a </w:t>
      </w:r>
      <w:r>
        <w:rPr>
          <w:color w:val="0BC582"/>
        </w:rPr>
        <w:t xml:space="preserve">Barret B. Weekes, předseda </w:t>
      </w:r>
      <w:r>
        <w:rPr>
          <w:color w:val="FEB8C8"/>
        </w:rPr>
        <w:t>představenstva</w:t>
      </w:r>
      <w:r>
        <w:rPr>
          <w:color w:val="0BC582"/>
        </w:rPr>
        <w:t xml:space="preserve">, prezident a generální ředitel </w:t>
      </w:r>
      <w:r>
        <w:rPr>
          <w:color w:val="9E8317"/>
        </w:rPr>
        <w:t>společnosti</w:t>
      </w:r>
      <w:r>
        <w:t xml:space="preserve">. </w:t>
      </w:r>
      <w:r>
        <w:rPr>
          <w:color w:val="01190F"/>
        </w:rPr>
        <w:t xml:space="preserve">Představitelé </w:t>
      </w:r>
      <w:r>
        <w:rPr>
          <w:color w:val="847D81"/>
        </w:rPr>
        <w:t>společnosti Newport</w:t>
      </w:r>
      <w:r>
        <w:t xml:space="preserve"> v pátek neodpověděli na žádosti o projednání změn </w:t>
      </w:r>
      <w:r>
        <w:rPr>
          <w:color w:val="310106"/>
        </w:rPr>
        <w:t>ve společnosti</w:t>
      </w:r>
      <w:r>
        <w:t xml:space="preserve">, </w:t>
      </w:r>
      <w:r>
        <w:rPr>
          <w:color w:val="0BC582"/>
        </w:rPr>
        <w:t>pan Weekes</w:t>
      </w:r>
      <w:r>
        <w:t xml:space="preserve"> však již dříve uvedl, že </w:t>
      </w:r>
      <w:r>
        <w:rPr>
          <w:color w:val="04640D"/>
        </w:rPr>
        <w:t>Hollander</w:t>
      </w:r>
      <w:r>
        <w:t xml:space="preserve"> chce mít </w:t>
      </w:r>
      <w:r>
        <w:rPr>
          <w:color w:val="00587F"/>
        </w:rPr>
        <w:t>v představenstvu</w:t>
      </w:r>
      <w:r>
        <w:t xml:space="preserve"> </w:t>
      </w:r>
      <w:r>
        <w:rPr>
          <w:color w:val="04640D"/>
        </w:rPr>
        <w:t>svůj</w:t>
      </w:r>
      <w:r>
        <w:t xml:space="preserve"> vlastní tým.</w:t>
      </w:r>
    </w:p>
    <w:p>
      <w:r>
        <w:rPr>
          <w:b/>
        </w:rPr>
        <w:t>Document number 424</w:t>
      </w:r>
    </w:p>
    <w:p>
      <w:r>
        <w:rPr>
          <w:b/>
        </w:rPr>
        <w:t>Document identifier: wsj0643-001</w:t>
      </w:r>
    </w:p>
    <w:p>
      <w:r>
        <w:rPr>
          <w:color w:val="310106"/>
        </w:rPr>
        <w:t>Společnost Shiseido Co., přední japonský výrobce kosmetiky</w:t>
      </w:r>
      <w:r>
        <w:t xml:space="preserve">, oznámila, že </w:t>
      </w:r>
      <w:r>
        <w:rPr>
          <w:color w:val="04640D"/>
        </w:rPr>
        <w:t xml:space="preserve">za první pololetí, </w:t>
      </w:r>
      <w:r>
        <w:rPr>
          <w:color w:val="FEFB0A"/>
        </w:rPr>
        <w:t>které</w:t>
      </w:r>
      <w:r>
        <w:rPr>
          <w:color w:val="04640D"/>
        </w:rPr>
        <w:t xml:space="preserve"> skončilo 30. září</w:t>
      </w:r>
      <w:r>
        <w:t xml:space="preserve">, měla </w:t>
      </w:r>
      <w:r>
        <w:rPr>
          <w:color w:val="FB5514"/>
        </w:rPr>
        <w:t>čistý zisk 5.64 miliardy jenů (39.7 milionu dolarů</w:t>
      </w:r>
      <w:r>
        <w:t xml:space="preserve">). Přesné srovnání s loňským rokem nebylo k dispozici kvůli změně účetního období </w:t>
      </w:r>
      <w:r>
        <w:rPr>
          <w:color w:val="310106"/>
        </w:rPr>
        <w:t>společnosti</w:t>
      </w:r>
      <w:r>
        <w:t xml:space="preserve">. </w:t>
      </w:r>
      <w:r>
        <w:rPr>
          <w:color w:val="310106"/>
        </w:rPr>
        <w:t>Tato společnost se sídlem v Tokiu</w:t>
      </w:r>
      <w:r>
        <w:t xml:space="preserve"> dosáhla </w:t>
      </w:r>
      <w:r>
        <w:rPr>
          <w:color w:val="E115C0"/>
        </w:rPr>
        <w:t xml:space="preserve">v předchozím vykazovaném období, </w:t>
      </w:r>
      <w:r>
        <w:rPr>
          <w:color w:val="00587F"/>
        </w:rPr>
        <w:t>které</w:t>
      </w:r>
      <w:r>
        <w:rPr>
          <w:color w:val="E115C0"/>
        </w:rPr>
        <w:t xml:space="preserve"> zahrnuje čtyři měsíce a skončilo 31. března</w:t>
      </w:r>
      <w:r>
        <w:t xml:space="preserve">, čistého zisku ve výši 3.73 miliardy jenů. Obrat se </w:t>
      </w:r>
      <w:r>
        <w:rPr>
          <w:color w:val="04640D"/>
        </w:rPr>
        <w:t>za první pololetí</w:t>
      </w:r>
      <w:r>
        <w:t xml:space="preserve"> vyšplhal na 159.92 miliardy jenů ve srovnání s 104.79 miliardy jenů </w:t>
      </w:r>
      <w:r>
        <w:rPr>
          <w:color w:val="E115C0"/>
        </w:rPr>
        <w:t>v tomto čtyřměsíčním období</w:t>
      </w:r>
      <w:r>
        <w:t xml:space="preserve">. </w:t>
      </w:r>
      <w:r>
        <w:rPr>
          <w:color w:val="310106"/>
        </w:rPr>
        <w:t>Společnost Shiseido</w:t>
      </w:r>
      <w:r>
        <w:t xml:space="preserve"> odhaduje, že obrat </w:t>
      </w:r>
      <w:r>
        <w:rPr>
          <w:color w:val="0BC582"/>
        </w:rPr>
        <w:t xml:space="preserve">v tomto roce, </w:t>
      </w:r>
      <w:r>
        <w:rPr>
          <w:color w:val="FEB8C8"/>
        </w:rPr>
        <w:t>který</w:t>
      </w:r>
      <w:r>
        <w:rPr>
          <w:color w:val="0BC582"/>
        </w:rPr>
        <w:t xml:space="preserve"> skončí příštího 31. března</w:t>
      </w:r>
      <w:r>
        <w:t xml:space="preserve">, dosáhne 318 miliard jenů ve srovnání s 340.83 miliardy jenů v roce ukončeném 30. listopadu 1988. </w:t>
      </w:r>
      <w:r>
        <w:rPr>
          <w:color w:val="310106"/>
        </w:rPr>
        <w:t>Společnost</w:t>
      </w:r>
      <w:r>
        <w:t xml:space="preserve"> oznámila, že očekává zvýšení čistého zisku z 8.22 miliardy jenů na 11 miliard jenů.</w:t>
      </w:r>
    </w:p>
    <w:p>
      <w:r>
        <w:rPr>
          <w:b/>
        </w:rPr>
        <w:t>Document number 425</w:t>
      </w:r>
    </w:p>
    <w:p>
      <w:r>
        <w:rPr>
          <w:b/>
        </w:rPr>
        <w:t>Document identifier: wsj0644-001</w:t>
      </w:r>
    </w:p>
    <w:p>
      <w:r>
        <w:rPr>
          <w:color w:val="310106"/>
        </w:rPr>
        <w:t xml:space="preserve">Bruce W. Wilkinson, </w:t>
      </w:r>
      <w:r>
        <w:rPr>
          <w:color w:val="04640D"/>
        </w:rPr>
        <w:t>prezident a generální ředitel</w:t>
      </w:r>
      <w:r>
        <w:t xml:space="preserve">, byl </w:t>
      </w:r>
      <w:r>
        <w:rPr>
          <w:color w:val="FEFB0A"/>
        </w:rPr>
        <w:t xml:space="preserve">ke </w:t>
      </w:r>
      <w:r>
        <w:rPr>
          <w:color w:val="FB5514"/>
        </w:rPr>
        <w:t>svým</w:t>
      </w:r>
      <w:r>
        <w:rPr>
          <w:color w:val="FEFB0A"/>
        </w:rPr>
        <w:t xml:space="preserve"> současným funkcím</w:t>
      </w:r>
      <w:r>
        <w:t xml:space="preserve"> jmenován </w:t>
      </w:r>
      <w:r>
        <w:rPr>
          <w:color w:val="E115C0"/>
        </w:rPr>
        <w:t xml:space="preserve">ještě do funkce předsedy </w:t>
      </w:r>
      <w:r>
        <w:rPr>
          <w:color w:val="00587F"/>
        </w:rPr>
        <w:t>představenstva tohoto architektonického a projektantského koncernu</w:t>
      </w:r>
      <w:r>
        <w:t xml:space="preserve">. </w:t>
      </w:r>
      <w:r>
        <w:rPr>
          <w:color w:val="310106"/>
        </w:rPr>
        <w:t>45 letý Wilkinson</w:t>
      </w:r>
      <w:r>
        <w:t xml:space="preserve"> nahrazuje </w:t>
      </w:r>
      <w:r>
        <w:rPr>
          <w:color w:val="0BC582"/>
        </w:rPr>
        <w:t xml:space="preserve">66 letého Thomase A. Bullocka, </w:t>
      </w:r>
      <w:r>
        <w:rPr>
          <w:color w:val="FEB8C8"/>
        </w:rPr>
        <w:t>který</w:t>
      </w:r>
      <w:r>
        <w:rPr>
          <w:color w:val="0BC582"/>
        </w:rPr>
        <w:t xml:space="preserve"> odchází </w:t>
      </w:r>
      <w:r>
        <w:rPr>
          <w:color w:val="9E8317"/>
        </w:rPr>
        <w:t xml:space="preserve">z místa předsedy </w:t>
      </w:r>
      <w:r>
        <w:rPr>
          <w:color w:val="01190F"/>
        </w:rPr>
        <w:t>představenstva</w:t>
      </w:r>
      <w:r>
        <w:rPr>
          <w:color w:val="0BC582"/>
        </w:rPr>
        <w:t xml:space="preserve"> do penze, ale bude dál působit jako člen </w:t>
      </w:r>
      <w:r>
        <w:rPr>
          <w:color w:val="847D81"/>
        </w:rPr>
        <w:t>představenstva</w:t>
      </w:r>
      <w:r>
        <w:rPr>
          <w:color w:val="0BC582"/>
        </w:rPr>
        <w:t xml:space="preserve"> a předseda výkonného výboru</w:t>
      </w:r>
      <w:r>
        <w:t>.</w:t>
      </w:r>
    </w:p>
    <w:p>
      <w:r>
        <w:rPr>
          <w:b/>
        </w:rPr>
        <w:t>Document number 426</w:t>
      </w:r>
    </w:p>
    <w:p>
      <w:r>
        <w:rPr>
          <w:b/>
        </w:rPr>
        <w:t>Document identifier: wsj0645-001</w:t>
      </w:r>
    </w:p>
    <w:p>
      <w:r>
        <w:t xml:space="preserve">Slučovací a akviziční činnost </w:t>
      </w:r>
      <w:r>
        <w:rPr>
          <w:color w:val="310106"/>
        </w:rPr>
        <w:t>ve třetím čtvrtletí</w:t>
      </w:r>
      <w:r>
        <w:t xml:space="preserve"> překročila tempo </w:t>
      </w:r>
      <w:r>
        <w:rPr>
          <w:color w:val="04640D"/>
        </w:rPr>
        <w:t>loňského roku</w:t>
      </w:r>
      <w:r>
        <w:t xml:space="preserve">, uvedla </w:t>
      </w:r>
      <w:r>
        <w:rPr>
          <w:color w:val="FEFB0A"/>
        </w:rPr>
        <w:t>společnost W. T. Grimm &amp; Co. ze Schaumburgu v Illinois, jednotka společnosti Merrill Lynch &amp; Co.</w:t>
      </w:r>
      <w:r>
        <w:t xml:space="preserve"> </w:t>
      </w:r>
      <w:r>
        <w:rPr>
          <w:color w:val="FB5514"/>
        </w:rPr>
        <w:t>Během posledního čtvrtletí</w:t>
      </w:r>
      <w:r>
        <w:rPr>
          <w:color w:val="E115C0"/>
        </w:rPr>
        <w:t xml:space="preserve"> byly oznámeny celkem 672 transakce</w:t>
      </w:r>
      <w:r>
        <w:t xml:space="preserve">, </w:t>
      </w:r>
      <w:r>
        <w:rPr>
          <w:color w:val="E115C0"/>
        </w:rPr>
        <w:t>což</w:t>
      </w:r>
      <w:r>
        <w:t xml:space="preserve"> je nárůst o 13% oproti 597 transakcím </w:t>
      </w:r>
      <w:r>
        <w:rPr>
          <w:color w:val="00587F"/>
        </w:rPr>
        <w:t xml:space="preserve">ze stejného období </w:t>
      </w:r>
      <w:r>
        <w:rPr>
          <w:color w:val="0BC582"/>
        </w:rPr>
        <w:t>minulého roku</w:t>
      </w:r>
      <w:r>
        <w:t xml:space="preserve">, uvedla </w:t>
      </w:r>
      <w:r>
        <w:rPr>
          <w:color w:val="FEFB0A"/>
        </w:rPr>
        <w:t>společnost Grimm</w:t>
      </w:r>
      <w:r>
        <w:t xml:space="preserve">. </w:t>
      </w:r>
      <w:r>
        <w:rPr>
          <w:color w:val="FEB8C8"/>
        </w:rPr>
        <w:t>Transakce se zveřejněnými cenami měly celkovou hodnotu 71.9 miliardy dolarů</w:t>
      </w:r>
      <w:r>
        <w:t xml:space="preserve">, </w:t>
      </w:r>
      <w:r>
        <w:rPr>
          <w:color w:val="FEB8C8"/>
        </w:rPr>
        <w:t>což</w:t>
      </w:r>
      <w:r>
        <w:t xml:space="preserve"> je nárůst o 36 % oproti 52.9 miliardy dolarů </w:t>
      </w:r>
      <w:r>
        <w:rPr>
          <w:color w:val="04640D"/>
        </w:rPr>
        <w:t>v loňském roce</w:t>
      </w:r>
      <w:r>
        <w:t xml:space="preserve">, dodala </w:t>
      </w:r>
      <w:r>
        <w:rPr>
          <w:color w:val="FEFB0A"/>
        </w:rPr>
        <w:t>společnost</w:t>
      </w:r>
      <w:r>
        <w:t xml:space="preserve">. </w:t>
      </w:r>
      <w:r>
        <w:rPr>
          <w:color w:val="9E8317"/>
        </w:rPr>
        <w:t>Společnost Grimm</w:t>
      </w:r>
      <w:r>
        <w:rPr>
          <w:color w:val="01190F"/>
        </w:rPr>
        <w:t xml:space="preserve"> </w:t>
      </w:r>
      <w:r>
        <w:rPr>
          <w:color w:val="847D81"/>
        </w:rPr>
        <w:t>v posledním období</w:t>
      </w:r>
      <w:r>
        <w:rPr>
          <w:color w:val="01190F"/>
        </w:rPr>
        <w:t xml:space="preserve"> zaznamenala 16 transakcí </w:t>
      </w:r>
      <w:r>
        <w:rPr>
          <w:color w:val="58018B"/>
        </w:rPr>
        <w:t>v hodnotě 1 miliardy dolarů nebo více</w:t>
      </w:r>
      <w:r>
        <w:t xml:space="preserve">, </w:t>
      </w:r>
      <w:r>
        <w:rPr>
          <w:color w:val="01190F"/>
        </w:rPr>
        <w:t>což</w:t>
      </w:r>
      <w:r>
        <w:t xml:space="preserve"> je dvakrát tolik než </w:t>
      </w:r>
      <w:r>
        <w:rPr>
          <w:color w:val="00587F"/>
        </w:rPr>
        <w:t xml:space="preserve">ve stejném období </w:t>
      </w:r>
      <w:r>
        <w:rPr>
          <w:color w:val="0BC582"/>
        </w:rPr>
        <w:t>v loňském roce</w:t>
      </w:r>
      <w:r>
        <w:t xml:space="preserve">. Největší byla </w:t>
      </w:r>
      <w:r>
        <w:rPr>
          <w:color w:val="B70639"/>
        </w:rPr>
        <w:t xml:space="preserve">fúze v hodnotě 12 miliard dolarů, </w:t>
      </w:r>
      <w:r>
        <w:rPr>
          <w:color w:val="703B01"/>
        </w:rPr>
        <w:t>kterou</w:t>
      </w:r>
      <w:r>
        <w:rPr>
          <w:color w:val="B70639"/>
        </w:rPr>
        <w:t xml:space="preserve"> vznikla společnost Bristol-Myers Squibb Co</w:t>
      </w:r>
      <w:r>
        <w:t xml:space="preserve">. </w:t>
      </w:r>
      <w:r>
        <w:rPr>
          <w:color w:val="F7F1DF"/>
        </w:rPr>
        <w:t>Za prvních devět měsíců bylo oznámeno 1977 transakcí</w:t>
      </w:r>
      <w:r>
        <w:t xml:space="preserve">, </w:t>
      </w:r>
      <w:r>
        <w:rPr>
          <w:color w:val="F7F1DF"/>
        </w:rPr>
        <w:t>což</w:t>
      </w:r>
      <w:r>
        <w:t xml:space="preserve"> je nárůst o 15 % oproti 1716 ve stejném období </w:t>
      </w:r>
      <w:r>
        <w:rPr>
          <w:color w:val="04640D"/>
        </w:rPr>
        <w:t>loňského roku</w:t>
      </w:r>
      <w:r>
        <w:t xml:space="preserve">. </w:t>
      </w:r>
      <w:r>
        <w:rPr>
          <w:color w:val="118B8A"/>
        </w:rPr>
        <w:t>Transakce se zveřejněnými cenami dosáhly celkové hodnoty 188.1 miliardy dolarů</w:t>
      </w:r>
      <w:r>
        <w:t xml:space="preserve">, </w:t>
      </w:r>
      <w:r>
        <w:rPr>
          <w:color w:val="118B8A"/>
        </w:rPr>
        <w:t>což</w:t>
      </w:r>
      <w:r>
        <w:t xml:space="preserve"> je nárůst o 15 % oproti 163.2 miliardy dolarů </w:t>
      </w:r>
      <w:r>
        <w:rPr>
          <w:color w:val="04640D"/>
        </w:rPr>
        <w:t>v loňském roce</w:t>
      </w:r>
      <w:r>
        <w:t xml:space="preserve">. S odvoláním na současné podmínky na burze a na odklon od vysoce spekulativních transakcí </w:t>
      </w:r>
      <w:r>
        <w:rPr>
          <w:color w:val="FEFB0A"/>
        </w:rPr>
        <w:t>společnost</w:t>
      </w:r>
      <w:r>
        <w:t xml:space="preserve"> Grimm uvedla, že není jisté, zda celková hodnota letošních transakcí překročí rekordní výši 247 miliard </w:t>
      </w:r>
      <w:r>
        <w:rPr>
          <w:color w:val="04640D"/>
        </w:rPr>
        <w:t>z roku 1988</w:t>
      </w:r>
      <w:r>
        <w:t>.</w:t>
      </w:r>
    </w:p>
    <w:p>
      <w:r>
        <w:rPr>
          <w:b/>
        </w:rPr>
        <w:t>Document number 427</w:t>
      </w:r>
    </w:p>
    <w:p>
      <w:r>
        <w:rPr>
          <w:b/>
        </w:rPr>
        <w:t>Document identifier: wsj0646-001</w:t>
      </w:r>
    </w:p>
    <w:p>
      <w:r>
        <w:rPr>
          <w:color w:val="310106"/>
        </w:rPr>
        <w:t>SPOLEČNOST MEDICINE SHOPPE INTERNATIONAL Inc.</w:t>
      </w:r>
      <w:r>
        <w:t xml:space="preserve"> oznámila rozdělení akcií 3 za 2 a zásadně oživila výplatu dividend. </w:t>
      </w:r>
      <w:r>
        <w:rPr>
          <w:color w:val="310106"/>
        </w:rPr>
        <w:t>Tento poskytovatel lékárnických licencí</w:t>
      </w:r>
      <w:r>
        <w:t xml:space="preserve"> uvedl, že přidané akcie budou distribuovány 4. prosince k akciím zapsaným k 13. listopadu. </w:t>
      </w:r>
      <w:r>
        <w:rPr>
          <w:color w:val="310106"/>
        </w:rPr>
        <w:t>Společnost</w:t>
      </w:r>
      <w:r>
        <w:t xml:space="preserve"> také změnila </w:t>
      </w:r>
      <w:r>
        <w:rPr>
          <w:color w:val="04640D"/>
        </w:rPr>
        <w:t>svou</w:t>
      </w:r>
      <w:r>
        <w:rPr>
          <w:color w:val="FEFB0A"/>
        </w:rPr>
        <w:t xml:space="preserve"> dividendovou politiku, </w:t>
      </w:r>
      <w:r>
        <w:rPr>
          <w:color w:val="FB5514"/>
        </w:rPr>
        <w:t>podle níž</w:t>
      </w:r>
      <w:r>
        <w:rPr>
          <w:color w:val="FEFB0A"/>
        </w:rPr>
        <w:t xml:space="preserve"> držitelé akcií dostávali ročně 10 centů na akcii</w:t>
      </w:r>
      <w:r>
        <w:t xml:space="preserve">, a to vyhlášením </w:t>
      </w:r>
      <w:r>
        <w:rPr>
          <w:color w:val="E115C0"/>
        </w:rPr>
        <w:t xml:space="preserve">dividendy čtyři centy na akcii, </w:t>
      </w:r>
      <w:r>
        <w:rPr>
          <w:color w:val="00587F"/>
        </w:rPr>
        <w:t>která</w:t>
      </w:r>
      <w:r>
        <w:rPr>
          <w:color w:val="E115C0"/>
        </w:rPr>
        <w:t xml:space="preserve"> bude splatná čtvrtletně za nově rozdělené akcie</w:t>
      </w:r>
      <w:r>
        <w:t>.</w:t>
      </w:r>
    </w:p>
    <w:p>
      <w:r>
        <w:rPr>
          <w:b/>
        </w:rPr>
        <w:t>Document number 428</w:t>
      </w:r>
    </w:p>
    <w:p>
      <w:r>
        <w:rPr>
          <w:b/>
        </w:rPr>
        <w:t>Document identifier: wsj0647-001</w:t>
      </w:r>
    </w:p>
    <w:p>
      <w:r>
        <w:rPr>
          <w:color w:val="310106"/>
        </w:rPr>
        <w:t>Společnost NBI Inc.</w:t>
      </w:r>
      <w:r>
        <w:t xml:space="preserve"> uvedla, že nemůže k 31. říjnu vyplatit dividendy </w:t>
      </w:r>
      <w:r>
        <w:rPr>
          <w:color w:val="04640D"/>
        </w:rPr>
        <w:t xml:space="preserve">na </w:t>
      </w:r>
      <w:r>
        <w:rPr>
          <w:color w:val="FEFB0A"/>
        </w:rPr>
        <w:t>své</w:t>
      </w:r>
      <w:r>
        <w:rPr>
          <w:color w:val="04640D"/>
        </w:rPr>
        <w:t xml:space="preserve"> konvertibilní prioritní akcie série A</w:t>
      </w:r>
      <w:r>
        <w:t xml:space="preserve">, </w:t>
      </w:r>
      <w:r>
        <w:rPr>
          <w:color w:val="04640D"/>
        </w:rPr>
        <w:t>které</w:t>
      </w:r>
      <w:r>
        <w:t xml:space="preserve"> umožňují, aby </w:t>
      </w:r>
      <w:r>
        <w:rPr>
          <w:color w:val="FB5514"/>
        </w:rPr>
        <w:t xml:space="preserve">držitel </w:t>
      </w:r>
      <w:r>
        <w:rPr>
          <w:color w:val="E115C0"/>
        </w:rPr>
        <w:t>těchto akcií</w:t>
      </w:r>
      <w:r>
        <w:t xml:space="preserve"> přeměnil </w:t>
      </w:r>
      <w:r>
        <w:rPr>
          <w:color w:val="04640D"/>
        </w:rPr>
        <w:t>tyto akcie</w:t>
      </w:r>
      <w:r>
        <w:t xml:space="preserve"> až na 27.7 % akcií </w:t>
      </w:r>
      <w:r>
        <w:rPr>
          <w:color w:val="310106"/>
        </w:rPr>
        <w:t>společnosti NBI</w:t>
      </w:r>
      <w:r>
        <w:t xml:space="preserve"> v oběhu. </w:t>
      </w:r>
      <w:r>
        <w:rPr>
          <w:color w:val="310106"/>
        </w:rPr>
        <w:t>Společnost NBI</w:t>
      </w:r>
      <w:r>
        <w:t xml:space="preserve"> oznámila, že sice má prostředky na výplatu dividend, ale nemá k dispozici přebytek nebo zisk požadovaný pro výplatu </w:t>
      </w:r>
      <w:r>
        <w:rPr>
          <w:color w:val="00587F"/>
        </w:rPr>
        <w:t>dividend</w:t>
      </w:r>
      <w:r>
        <w:t xml:space="preserve"> </w:t>
      </w:r>
      <w:r>
        <w:rPr>
          <w:color w:val="0BC582"/>
        </w:rPr>
        <w:t>podle zákonů státu Delaware</w:t>
      </w:r>
      <w:r>
        <w:t xml:space="preserve">. </w:t>
      </w:r>
      <w:r>
        <w:rPr>
          <w:color w:val="FEB8C8"/>
        </w:rPr>
        <w:t>Všechny prioritní akcie</w:t>
      </w:r>
      <w:r>
        <w:t xml:space="preserve"> vlastní </w:t>
      </w:r>
      <w:r>
        <w:rPr>
          <w:color w:val="9E8317"/>
        </w:rPr>
        <w:t xml:space="preserve">Yukonský úřad podporující </w:t>
      </w:r>
      <w:r>
        <w:rPr>
          <w:color w:val="01190F"/>
        </w:rPr>
        <w:t>plán přednostního prodeje akcií vlastním zaměstnancům (ESOP</w:t>
      </w:r>
      <w:r>
        <w:t xml:space="preserve">). Podle podmínek pro obchodování </w:t>
      </w:r>
      <w:r>
        <w:rPr>
          <w:color w:val="FEB8C8"/>
        </w:rPr>
        <w:t>s těmito akciemi</w:t>
      </w:r>
      <w:r>
        <w:t xml:space="preserve"> může </w:t>
      </w:r>
      <w:r>
        <w:rPr>
          <w:color w:val="9E8317"/>
        </w:rPr>
        <w:t>úřad pro ESOP v Yukonu</w:t>
      </w:r>
      <w:r>
        <w:t xml:space="preserve"> trvat na vykoupení podílu za 4090000 dolarů </w:t>
      </w:r>
      <w:r>
        <w:rPr>
          <w:color w:val="847D81"/>
        </w:rPr>
        <w:t>k 30. listopadu</w:t>
      </w:r>
      <w:r>
        <w:t xml:space="preserve">, ale </w:t>
      </w:r>
      <w:r>
        <w:rPr>
          <w:color w:val="310106"/>
        </w:rPr>
        <w:t>společnost NBI</w:t>
      </w:r>
      <w:r>
        <w:t xml:space="preserve"> tvrdí, že </w:t>
      </w:r>
      <w:r>
        <w:rPr>
          <w:color w:val="0BC582"/>
        </w:rPr>
        <w:t>zákon</w:t>
      </w:r>
      <w:r>
        <w:t xml:space="preserve"> vyplacení neumožňuje. Neschopnost vyplatit dividendy dovoluje </w:t>
      </w:r>
      <w:r>
        <w:rPr>
          <w:color w:val="9E8317"/>
        </w:rPr>
        <w:t>Yukonskému úřadu</w:t>
      </w:r>
      <w:r>
        <w:t xml:space="preserve"> přeměnit </w:t>
      </w:r>
      <w:r>
        <w:rPr>
          <w:color w:val="847D81"/>
        </w:rPr>
        <w:t>po 30. listopadu</w:t>
      </w:r>
      <w:r>
        <w:t xml:space="preserve"> všechny nebo jen některé </w:t>
      </w:r>
      <w:r>
        <w:rPr>
          <w:color w:val="FEB8C8"/>
        </w:rPr>
        <w:t xml:space="preserve">ze </w:t>
      </w:r>
      <w:r>
        <w:rPr>
          <w:color w:val="58018B"/>
        </w:rPr>
        <w:t>svých</w:t>
      </w:r>
      <w:r>
        <w:rPr>
          <w:color w:val="FEB8C8"/>
        </w:rPr>
        <w:t xml:space="preserve"> akcií</w:t>
      </w:r>
      <w:r>
        <w:t xml:space="preserve"> </w:t>
      </w:r>
      <w:r>
        <w:rPr>
          <w:color w:val="B70639"/>
        </w:rPr>
        <w:t xml:space="preserve">na kmenové akcie </w:t>
      </w:r>
      <w:r>
        <w:rPr>
          <w:color w:val="703B01"/>
        </w:rPr>
        <w:t>společnosti NBI</w:t>
      </w:r>
      <w:r>
        <w:rPr>
          <w:color w:val="B70639"/>
        </w:rPr>
        <w:t xml:space="preserve"> za konverzní cenu stanovenou podle závěrečné ceny akcií </w:t>
      </w:r>
      <w:r>
        <w:rPr>
          <w:color w:val="703B01"/>
        </w:rPr>
        <w:t>společnosti NBI</w:t>
      </w:r>
      <w:r>
        <w:t xml:space="preserve">. </w:t>
      </w:r>
      <w:r>
        <w:rPr>
          <w:color w:val="310106"/>
        </w:rPr>
        <w:t>Společnost NBI, výrobce systémů na zpracování textu</w:t>
      </w:r>
      <w:r>
        <w:t xml:space="preserve">, uvedla, že nelze odhadnout, zda budou některé z prioritních akcií přeměněny. </w:t>
      </w:r>
      <w:r>
        <w:rPr>
          <w:color w:val="310106"/>
        </w:rPr>
        <w:t>Společnost NBI</w:t>
      </w:r>
      <w:r>
        <w:t xml:space="preserve"> také uvedla, že </w:t>
      </w:r>
      <w:r>
        <w:rPr>
          <w:color w:val="F7F1DF"/>
        </w:rPr>
        <w:t>si</w:t>
      </w:r>
      <w:r>
        <w:t xml:space="preserve"> za účelem finanční restrukturalizace a vylepšení bilance najala jako </w:t>
      </w:r>
      <w:r>
        <w:rPr>
          <w:color w:val="F7F1DF"/>
        </w:rPr>
        <w:t>svého</w:t>
      </w:r>
      <w:r>
        <w:t xml:space="preserve"> finančního poradce a investičního bankéře </w:t>
      </w:r>
      <w:r>
        <w:rPr>
          <w:color w:val="310106"/>
        </w:rPr>
        <w:t>společnost Prudential-Bache Securities Inc</w:t>
      </w:r>
      <w:r>
        <w:t>.</w:t>
      </w:r>
    </w:p>
    <w:p>
      <w:r>
        <w:rPr>
          <w:b/>
        </w:rPr>
        <w:t>Document number 429</w:t>
      </w:r>
    </w:p>
    <w:p>
      <w:r>
        <w:rPr>
          <w:b/>
        </w:rPr>
        <w:t>Document identifier: wsj0648-001</w:t>
      </w:r>
    </w:p>
    <w:p>
      <w:r>
        <w:rPr>
          <w:color w:val="310106"/>
        </w:rPr>
        <w:t>Pojišťovny</w:t>
      </w:r>
      <w:r>
        <w:t xml:space="preserve"> možná odhadnou výši nároků na odškodnění v důsledku </w:t>
      </w:r>
      <w:r>
        <w:rPr>
          <w:color w:val="04640D"/>
        </w:rPr>
        <w:t>zemětřesení v San Francisku</w:t>
      </w:r>
      <w:r>
        <w:t xml:space="preserve"> celkem na téměř 1 miliardu dolarů - na mnohem méně, než byla </w:t>
      </w:r>
      <w:r>
        <w:rPr>
          <w:color w:val="FEFB0A"/>
        </w:rPr>
        <w:t xml:space="preserve">výše odškodnění, </w:t>
      </w:r>
      <w:r>
        <w:rPr>
          <w:color w:val="FB5514"/>
        </w:rPr>
        <w:t>které</w:t>
      </w:r>
      <w:r>
        <w:rPr>
          <w:color w:val="FEFB0A"/>
        </w:rPr>
        <w:t xml:space="preserve"> čelily </w:t>
      </w:r>
      <w:r>
        <w:rPr>
          <w:color w:val="E115C0"/>
        </w:rPr>
        <w:t>při hurikánu Hugo</w:t>
      </w:r>
      <w:r>
        <w:t xml:space="preserve"> - nedávný příval katastrof by však měl v nadcházejících měsících sazbami pojištění nemovitostí pořádně otřást. </w:t>
      </w:r>
      <w:r>
        <w:rPr>
          <w:color w:val="00587F"/>
        </w:rPr>
        <w:t xml:space="preserve">Divize pro šetření pojistných událostí způsobených na nemovitostech </w:t>
      </w:r>
      <w:r>
        <w:rPr>
          <w:color w:val="0BC582"/>
        </w:rPr>
        <w:t>společnosti American Insurance Services Group</w:t>
      </w:r>
      <w:r>
        <w:rPr>
          <w:color w:val="00587F"/>
        </w:rPr>
        <w:t xml:space="preserve"> odhadla výši pojistných událostí způsobených </w:t>
      </w:r>
      <w:r>
        <w:rPr>
          <w:color w:val="FEB8C8"/>
        </w:rPr>
        <w:t>zemětřesením</w:t>
      </w:r>
      <w:r>
        <w:rPr>
          <w:color w:val="00587F"/>
        </w:rPr>
        <w:t xml:space="preserve"> na 960 milionů dolarů</w:t>
      </w:r>
      <w:r>
        <w:t xml:space="preserve">. </w:t>
      </w:r>
      <w:r>
        <w:rPr>
          <w:color w:val="00587F"/>
        </w:rPr>
        <w:t>Tento odhad</w:t>
      </w:r>
      <w:r>
        <w:t xml:space="preserve"> neobsahuje odškodnění zaměstnanců, životní pojištění, úrazové pojištění, pojištění odpovědnosti za škodu a pojištění infrastruktury, jako jsou mosty, dálnice a veřejné budovy. </w:t>
      </w:r>
      <w:r>
        <w:rPr>
          <w:color w:val="9E8317"/>
        </w:rPr>
        <w:t xml:space="preserve">Očekávané výše škod způsobených </w:t>
      </w:r>
      <w:r>
        <w:rPr>
          <w:color w:val="01190F"/>
        </w:rPr>
        <w:t>zemětřesením</w:t>
      </w:r>
      <w:r>
        <w:rPr>
          <w:color w:val="9E8317"/>
        </w:rPr>
        <w:t xml:space="preserve"> jsou však nízké </w:t>
      </w:r>
      <w:r>
        <w:rPr>
          <w:color w:val="847D81"/>
        </w:rPr>
        <w:t xml:space="preserve">v porovnání s odškodněním ve výši 4 miliardy dolarů, </w:t>
      </w:r>
      <w:r>
        <w:rPr>
          <w:color w:val="58018B"/>
        </w:rPr>
        <w:t>kterému</w:t>
      </w:r>
      <w:r>
        <w:rPr>
          <w:color w:val="847D81"/>
        </w:rPr>
        <w:t xml:space="preserve"> pojišťovny čelily </w:t>
      </w:r>
      <w:r>
        <w:rPr>
          <w:color w:val="B70639"/>
        </w:rPr>
        <w:t xml:space="preserve">po hurikánu Hugo, </w:t>
      </w:r>
      <w:r>
        <w:rPr>
          <w:color w:val="703B01"/>
        </w:rPr>
        <w:t>který</w:t>
      </w:r>
      <w:r>
        <w:rPr>
          <w:color w:val="B70639"/>
        </w:rPr>
        <w:t xml:space="preserve"> se přehnal přes karibskou oblast a obě Karolíny minulý měsíc</w:t>
      </w:r>
      <w:r>
        <w:t xml:space="preserve">. </w:t>
      </w:r>
      <w:r>
        <w:rPr>
          <w:color w:val="9E8317"/>
        </w:rPr>
        <w:t>To</w:t>
      </w:r>
      <w:r>
        <w:t xml:space="preserve"> proto, že pouze 30 % kalifornských domů a obchodů bylo pojištěno proti škodám způsobeným </w:t>
      </w:r>
      <w:r>
        <w:rPr>
          <w:color w:val="04640D"/>
        </w:rPr>
        <w:t>zemětřesením</w:t>
      </w:r>
      <w:r>
        <w:t xml:space="preserve">. Pojišťovací agenti a členové vedení pojišťoven však tvrdí, že kombinace </w:t>
      </w:r>
      <w:r>
        <w:rPr>
          <w:color w:val="F7F1DF"/>
        </w:rPr>
        <w:t>zemětřesení v oblasti zálivu</w:t>
      </w:r>
      <w:r>
        <w:rPr>
          <w:color w:val="118B8A"/>
        </w:rPr>
        <w:t xml:space="preserve">, </w:t>
      </w:r>
      <w:r>
        <w:rPr>
          <w:color w:val="4AFEFA"/>
        </w:rPr>
        <w:t>hurikánu Hugo</w:t>
      </w:r>
      <w:r>
        <w:rPr>
          <w:color w:val="118B8A"/>
        </w:rPr>
        <w:t xml:space="preserve"> a výbuchu v rafinérii společnosti Phillips Petroleum Co. v texaské Pasadeně z minulého týdne</w:t>
      </w:r>
      <w:r>
        <w:t xml:space="preserve"> způsobí, že sazby pojištění a zajištění nemovitostí výrazně poskočí. Ostatní pojistné sazby, jako je </w:t>
      </w:r>
      <w:r>
        <w:rPr>
          <w:color w:val="FCB164"/>
        </w:rPr>
        <w:t xml:space="preserve">neživotní pojištění, </w:t>
      </w:r>
      <w:r>
        <w:rPr>
          <w:color w:val="796EE6"/>
        </w:rPr>
        <w:t>které</w:t>
      </w:r>
      <w:r>
        <w:rPr>
          <w:color w:val="FCB164"/>
        </w:rPr>
        <w:t xml:space="preserve"> by pokrylo plnění nároků na odškodnění</w:t>
      </w:r>
      <w:r>
        <w:t xml:space="preserve">, pravděpodobně nezdraží okamžitě, říká </w:t>
      </w:r>
      <w:r>
        <w:rPr>
          <w:color w:val="000D2C"/>
        </w:rPr>
        <w:t>Alice Cornish, analytička průmyslu ze společnosti Northington Research v Avonu ve státě Connecticut</w:t>
      </w:r>
      <w:r>
        <w:t xml:space="preserve">. Věří, že dopad ztrát způsobených </w:t>
      </w:r>
      <w:r>
        <w:rPr>
          <w:color w:val="118B8A"/>
        </w:rPr>
        <w:t>těmito katastrofami</w:t>
      </w:r>
      <w:r>
        <w:t xml:space="preserve"> pravděpodobně nezastaví </w:t>
      </w:r>
      <w:r>
        <w:rPr>
          <w:color w:val="53495F"/>
        </w:rPr>
        <w:t>v příštím roce</w:t>
      </w:r>
      <w:r>
        <w:t xml:space="preserve"> růst průmyslového přebytkového kapitálu. Analytici a makléři jsou přesvědčeni, že sazby zajištění nemovitostí porostou pravděpodobně jako první. "</w:t>
      </w:r>
      <w:r>
        <w:rPr>
          <w:color w:val="F95475"/>
        </w:rPr>
        <w:t>Zajišťovací trh</w:t>
      </w:r>
      <w:r>
        <w:t xml:space="preserve"> je potřísněn krví pohrom" </w:t>
      </w:r>
      <w:r>
        <w:rPr>
          <w:color w:val="61FC03"/>
        </w:rPr>
        <w:t>ve Spojených státech</w:t>
      </w:r>
      <w:r>
        <w:t xml:space="preserve">, stejně jako ve Velké Británii a Evropě, říká Thomas Rosencrants, ředitel výzkumu ve společnosti Interstate/Johnson Lane Inc. z Atlanty. </w:t>
      </w:r>
      <w:r>
        <w:rPr>
          <w:color w:val="5D9608"/>
        </w:rPr>
        <w:t>Pojišťovny</w:t>
      </w:r>
      <w:r>
        <w:t xml:space="preserve"> </w:t>
      </w:r>
      <w:r>
        <w:rPr>
          <w:color w:val="5D9608"/>
        </w:rPr>
        <w:t>si</w:t>
      </w:r>
      <w:r>
        <w:t xml:space="preserve"> zpravidla ponechávají </w:t>
      </w:r>
      <w:r>
        <w:rPr>
          <w:color w:val="DE98FD"/>
        </w:rPr>
        <w:t xml:space="preserve">malé procento rizik, </w:t>
      </w:r>
      <w:r>
        <w:rPr>
          <w:color w:val="98A088"/>
        </w:rPr>
        <w:t>které</w:t>
      </w:r>
      <w:r>
        <w:rPr>
          <w:color w:val="DE98FD"/>
        </w:rPr>
        <w:t xml:space="preserve"> upisují</w:t>
      </w:r>
      <w:r>
        <w:t xml:space="preserve">, a zbytek předávají dál. </w:t>
      </w:r>
      <w:r>
        <w:rPr>
          <w:color w:val="4F584E"/>
        </w:rPr>
        <w:t>Pojišťovny</w:t>
      </w:r>
      <w:r>
        <w:t xml:space="preserve"> </w:t>
      </w:r>
      <w:r>
        <w:rPr>
          <w:color w:val="4F584E"/>
        </w:rPr>
        <w:t>si</w:t>
      </w:r>
      <w:r>
        <w:t xml:space="preserve"> tuto ochranu </w:t>
      </w:r>
      <w:r>
        <w:rPr>
          <w:color w:val="248AD0"/>
        </w:rPr>
        <w:t>pojištění</w:t>
      </w:r>
      <w:r>
        <w:t xml:space="preserve"> kupují s tím, že ponechají část pojistného vybraného z pojistných smluv jiné firmě - </w:t>
      </w:r>
      <w:r>
        <w:rPr>
          <w:color w:val="5C5300"/>
        </w:rPr>
        <w:t xml:space="preserve">zajišťovací společnosti, </w:t>
      </w:r>
      <w:r>
        <w:rPr>
          <w:color w:val="9F6551"/>
        </w:rPr>
        <w:t>která</w:t>
      </w:r>
      <w:r>
        <w:rPr>
          <w:color w:val="5C5300"/>
        </w:rPr>
        <w:t xml:space="preserve"> na oplátku akceptuje část jakýchkoliv ztrát vyplývajících </w:t>
      </w:r>
      <w:r>
        <w:rPr>
          <w:color w:val="BCFEC6"/>
        </w:rPr>
        <w:t>z této pojistky</w:t>
      </w:r>
      <w:r>
        <w:t xml:space="preserve">. Pojišťovny, jako jsou společnosti Cigna Corp., Transamerica Corp. a Aetna Life &amp; Casualty Co., nakupují zajištění </w:t>
      </w:r>
      <w:r>
        <w:rPr>
          <w:color w:val="932C70"/>
        </w:rPr>
        <w:t>od</w:t>
      </w:r>
      <w:r>
        <w:t xml:space="preserve"> jiných amerických společností a </w:t>
      </w:r>
      <w:r>
        <w:rPr>
          <w:color w:val="2B1B04"/>
        </w:rPr>
        <w:t>londýnského sdružení Lloyd's</w:t>
      </w:r>
      <w:r>
        <w:t xml:space="preserve"> jednotlivě. Poté, co udeřil </w:t>
      </w:r>
      <w:r>
        <w:rPr>
          <w:color w:val="B5AFC4"/>
        </w:rPr>
        <w:t>hurikán Hugo</w:t>
      </w:r>
      <w:r>
        <w:t xml:space="preserve">, </w:t>
      </w:r>
      <w:r>
        <w:rPr>
          <w:color w:val="D4C67A"/>
        </w:rPr>
        <w:t>mnoho pojišťoven</w:t>
      </w:r>
      <w:r>
        <w:t xml:space="preserve"> vyčerpalo </w:t>
      </w:r>
      <w:r>
        <w:rPr>
          <w:color w:val="AE7AA1"/>
        </w:rPr>
        <w:t>své</w:t>
      </w:r>
      <w:r>
        <w:rPr>
          <w:color w:val="C2A393"/>
        </w:rPr>
        <w:t xml:space="preserve"> zajišťovací krytí</w:t>
      </w:r>
      <w:r>
        <w:t xml:space="preserve">, a byly tak nuceny žádat </w:t>
      </w:r>
      <w:r>
        <w:rPr>
          <w:color w:val="0232FD"/>
        </w:rPr>
        <w:t>od zajišťovatelů</w:t>
      </w:r>
      <w:r>
        <w:t xml:space="preserve"> výměnu </w:t>
      </w:r>
      <w:r>
        <w:rPr>
          <w:color w:val="C2A393"/>
        </w:rPr>
        <w:t>tohoto krytí</w:t>
      </w:r>
      <w:r>
        <w:t xml:space="preserve"> pro případ, že by se před koncem </w:t>
      </w:r>
      <w:r>
        <w:rPr>
          <w:color w:val="6A3A35"/>
        </w:rPr>
        <w:t>roku</w:t>
      </w:r>
      <w:r>
        <w:t xml:space="preserve"> stala nějaká další velká neštěstí. Makléři říkají, že </w:t>
      </w:r>
      <w:r>
        <w:rPr>
          <w:color w:val="04640D"/>
        </w:rPr>
        <w:t>po zemětřesení před dvěma týdny</w:t>
      </w:r>
      <w:r>
        <w:t xml:space="preserve"> </w:t>
      </w:r>
      <w:r>
        <w:rPr>
          <w:color w:val="BA6801"/>
        </w:rPr>
        <w:t>společnosti</w:t>
      </w:r>
      <w:r>
        <w:t xml:space="preserve"> znovu spěchaly s náhradou zajišťovacího krytí a </w:t>
      </w:r>
      <w:r>
        <w:rPr>
          <w:color w:val="168E5C"/>
        </w:rPr>
        <w:t>sdružení Lloyd's</w:t>
      </w:r>
      <w:r>
        <w:t xml:space="preserve"> se obrátilo na zajišťovací možnosti londýnského trhu kvůli </w:t>
      </w:r>
      <w:r>
        <w:rPr>
          <w:color w:val="168E5C"/>
        </w:rPr>
        <w:t>své</w:t>
      </w:r>
      <w:r>
        <w:t xml:space="preserve"> vlastní ochraně. </w:t>
      </w:r>
      <w:r>
        <w:rPr>
          <w:color w:val="16C0D0"/>
        </w:rPr>
        <w:t>James Snedeker, hlavní viceprezident společnosti Gill &amp; Roeser Inc., zprostředkovatele zajištění se sídlem v New Yorku</w:t>
      </w:r>
      <w:r>
        <w:t xml:space="preserve">, říká, že </w:t>
      </w:r>
      <w:r>
        <w:rPr>
          <w:color w:val="C62100"/>
        </w:rPr>
        <w:t xml:space="preserve">od pojišťoven, </w:t>
      </w:r>
      <w:r>
        <w:rPr>
          <w:color w:val="014347"/>
        </w:rPr>
        <w:t>které</w:t>
      </w:r>
      <w:r>
        <w:rPr>
          <w:color w:val="C62100"/>
        </w:rPr>
        <w:t xml:space="preserve"> tento podzim utrpěly značné ztráty a v posledních letech nakoupily jen málo zajištění</w:t>
      </w:r>
      <w:r>
        <w:t xml:space="preserve">, budou v případě, že budou chtít koupit zajištění </w:t>
      </w:r>
      <w:r>
        <w:rPr>
          <w:color w:val="53495F"/>
        </w:rPr>
        <w:t>na rok 1990</w:t>
      </w:r>
      <w:r>
        <w:t xml:space="preserve">, požadovány značně vysoké sazby. </w:t>
      </w:r>
      <w:r>
        <w:rPr>
          <w:color w:val="233809"/>
        </w:rPr>
        <w:t xml:space="preserve">U společností, </w:t>
      </w:r>
      <w:r>
        <w:rPr>
          <w:color w:val="42083B"/>
        </w:rPr>
        <w:t>kterým</w:t>
      </w:r>
      <w:r>
        <w:rPr>
          <w:color w:val="233809"/>
        </w:rPr>
        <w:t xml:space="preserve"> </w:t>
      </w:r>
      <w:r>
        <w:rPr>
          <w:color w:val="82785D"/>
        </w:rPr>
        <w:t>letos</w:t>
      </w:r>
      <w:r>
        <w:rPr>
          <w:color w:val="233809"/>
        </w:rPr>
        <w:t xml:space="preserve"> katastrofy způsobily menší ztráty a </w:t>
      </w:r>
      <w:r>
        <w:rPr>
          <w:color w:val="42083B"/>
        </w:rPr>
        <w:t>které</w:t>
      </w:r>
      <w:r>
        <w:rPr>
          <w:color w:val="233809"/>
        </w:rPr>
        <w:t xml:space="preserve"> již nakoupily dost zajištění</w:t>
      </w:r>
      <w:r>
        <w:t xml:space="preserve">, zůstanou pravděpodobně </w:t>
      </w:r>
      <w:r>
        <w:rPr>
          <w:color w:val="023087"/>
        </w:rPr>
        <w:t>sazby</w:t>
      </w:r>
      <w:r>
        <w:t xml:space="preserve"> stejné, nebo se dokonce o něco sníží. Mnoho společností bude vyjednávat smlouvy o zajištění </w:t>
      </w:r>
      <w:r>
        <w:rPr>
          <w:color w:val="53495F"/>
        </w:rPr>
        <w:t>pro rok 1990</w:t>
      </w:r>
      <w:r>
        <w:t xml:space="preserve"> během několika následujících týdnů. "Je </w:t>
      </w:r>
      <w:r>
        <w:rPr>
          <w:color w:val="B7DAD2"/>
        </w:rPr>
        <w:t>to</w:t>
      </w:r>
      <w:r>
        <w:t xml:space="preserve"> trh prodejců," řekl </w:t>
      </w:r>
      <w:r>
        <w:rPr>
          <w:color w:val="16C0D0"/>
        </w:rPr>
        <w:t>Snedeker</w:t>
      </w:r>
      <w:r>
        <w:t xml:space="preserve"> k současnému stavu </w:t>
      </w:r>
      <w:r>
        <w:rPr>
          <w:color w:val="B7DAD2"/>
        </w:rPr>
        <w:t>trhu se zajištěním</w:t>
      </w:r>
      <w:r>
        <w:t xml:space="preserve">. </w:t>
      </w:r>
      <w:r>
        <w:rPr>
          <w:color w:val="196956"/>
        </w:rPr>
        <w:t>Některé velké pojišťovny, jako je společnost State Farm Mutual Automobile Insurance Co.</w:t>
      </w:r>
      <w:r>
        <w:t xml:space="preserve">, však zajištění nenakupují, ale financují </w:t>
      </w:r>
      <w:r>
        <w:rPr>
          <w:color w:val="196956"/>
        </w:rPr>
        <w:t>své</w:t>
      </w:r>
      <w:r>
        <w:t xml:space="preserve"> vlastní programy. Před několika lety </w:t>
      </w:r>
      <w:r>
        <w:rPr>
          <w:color w:val="8C41BB"/>
        </w:rPr>
        <w:t xml:space="preserve">společnost State Farm, největší pojistitel domácností </w:t>
      </w:r>
      <w:r>
        <w:rPr>
          <w:color w:val="ECEDFE"/>
        </w:rPr>
        <w:t>v zemi</w:t>
      </w:r>
      <w:r>
        <w:t xml:space="preserve">, přestala nakupovat zajištění, protože </w:t>
      </w:r>
      <w:r>
        <w:rPr>
          <w:color w:val="2B2D32"/>
        </w:rPr>
        <w:t>žádný poskytovatel</w:t>
      </w:r>
      <w:r>
        <w:t xml:space="preserve"> </w:t>
      </w:r>
      <w:r>
        <w:rPr>
          <w:color w:val="8C41BB"/>
        </w:rPr>
        <w:t>jí</w:t>
      </w:r>
      <w:r>
        <w:t xml:space="preserve"> nebyl schopen zajistit celé potřebné krytí a </w:t>
      </w:r>
      <w:r>
        <w:rPr>
          <w:color w:val="8C41BB"/>
        </w:rPr>
        <w:t>společnost</w:t>
      </w:r>
      <w:r>
        <w:t xml:space="preserve"> zjistila, že je </w:t>
      </w:r>
      <w:r>
        <w:rPr>
          <w:color w:val="8C41BB"/>
        </w:rPr>
        <w:t>pro ni</w:t>
      </w:r>
      <w:r>
        <w:t xml:space="preserve"> levnější zajistit </w:t>
      </w:r>
      <w:r>
        <w:rPr>
          <w:color w:val="8C41BB"/>
        </w:rPr>
        <w:t>se</w:t>
      </w:r>
      <w:r>
        <w:t xml:space="preserve"> sama. Výše </w:t>
      </w:r>
      <w:r>
        <w:rPr>
          <w:color w:val="94C661"/>
        </w:rPr>
        <w:t xml:space="preserve">ztrát v hodnotě 472 milionů dolarů, </w:t>
      </w:r>
      <w:r>
        <w:rPr>
          <w:color w:val="F8907D"/>
        </w:rPr>
        <w:t>které</w:t>
      </w:r>
      <w:r>
        <w:rPr>
          <w:color w:val="94C661"/>
        </w:rPr>
        <w:t xml:space="preserve"> </w:t>
      </w:r>
      <w:r>
        <w:rPr>
          <w:color w:val="895E6B"/>
        </w:rPr>
        <w:t>společnost State Farm</w:t>
      </w:r>
      <w:r>
        <w:rPr>
          <w:color w:val="94C661"/>
        </w:rPr>
        <w:t xml:space="preserve"> očekává </w:t>
      </w:r>
      <w:r>
        <w:rPr>
          <w:color w:val="788E95"/>
        </w:rPr>
        <w:t>od hurikánu Hugo</w:t>
      </w:r>
      <w:r>
        <w:t xml:space="preserve">, a dalších 300 milionů dolarů škod způsobených </w:t>
      </w:r>
      <w:r>
        <w:rPr>
          <w:color w:val="04640D"/>
        </w:rPr>
        <w:t>zemětřesením</w:t>
      </w:r>
      <w:r>
        <w:t xml:space="preserve"> tvoří méně než 5 % z 16.7 miliardy dolarů celkového čistého jmění </w:t>
      </w:r>
      <w:r>
        <w:rPr>
          <w:color w:val="8C41BB"/>
        </w:rPr>
        <w:t>společnosti State Farm</w:t>
      </w:r>
      <w:r>
        <w:t xml:space="preserve">. Protože </w:t>
      </w:r>
      <w:r>
        <w:rPr>
          <w:color w:val="FB6AB8"/>
        </w:rPr>
        <w:t>jen málo pojišťoven</w:t>
      </w:r>
      <w:r>
        <w:t xml:space="preserve"> oznámilo </w:t>
      </w:r>
      <w:r>
        <w:rPr>
          <w:color w:val="FB6AB8"/>
        </w:rPr>
        <w:t>svá</w:t>
      </w:r>
      <w:r>
        <w:t xml:space="preserve"> očekávání </w:t>
      </w:r>
      <w:r>
        <w:rPr>
          <w:color w:val="576094"/>
        </w:rPr>
        <w:t xml:space="preserve">ztrát </w:t>
      </w:r>
      <w:r>
        <w:rPr>
          <w:color w:val="DB1474"/>
        </w:rPr>
        <w:t>v důsledku zemětřesení</w:t>
      </w:r>
      <w:r>
        <w:t xml:space="preserve">, není možné udělat si přesný obrázek o dopadu </w:t>
      </w:r>
      <w:r>
        <w:rPr>
          <w:color w:val="04640D"/>
        </w:rPr>
        <w:t>zemětřesení</w:t>
      </w:r>
      <w:r>
        <w:t xml:space="preserve"> na tržby </w:t>
      </w:r>
      <w:r>
        <w:rPr>
          <w:color w:val="8489AE"/>
        </w:rPr>
        <w:t>za čtvrté čtvrtletí</w:t>
      </w:r>
      <w:r>
        <w:t xml:space="preserve">, řekl Herbert Goodfriend ze společnosti Prudential-Bache Securities Corp. Společnost Transamerica očekává </w:t>
      </w:r>
      <w:r>
        <w:rPr>
          <w:color w:val="860E04"/>
        </w:rPr>
        <w:t xml:space="preserve">oproti čistému zisku </w:t>
      </w:r>
      <w:r>
        <w:rPr>
          <w:color w:val="FBC206"/>
        </w:rPr>
        <w:t>ve čtvrtém čtvrtletí</w:t>
      </w:r>
      <w:r>
        <w:t xml:space="preserve"> zatížení po zdanění ve výši menší než 3 miliony dolarů, společnost Hartford Insurance Group, jednotka společnosti ITT Corsp., očekává zatížení po zdanění ve výši 15 milionů dolarů nebo 10 centů a </w:t>
      </w:r>
      <w:r>
        <w:rPr>
          <w:color w:val="6EAB9B"/>
        </w:rPr>
        <w:t>společnost Fireman's Fund Corp.</w:t>
      </w:r>
      <w:r>
        <w:t xml:space="preserve"> očekává před zdaněním a po využití </w:t>
      </w:r>
      <w:r>
        <w:rPr>
          <w:color w:val="6EAB9B"/>
        </w:rPr>
        <w:t>svého</w:t>
      </w:r>
      <w:r>
        <w:t xml:space="preserve"> zajištění zatížení, </w:t>
      </w:r>
      <w:r>
        <w:rPr>
          <w:color w:val="F2CDFE"/>
        </w:rPr>
        <w:t>které</w:t>
      </w:r>
      <w:r>
        <w:t xml:space="preserve"> nebude větší než 50 milionů dolarů.</w:t>
      </w:r>
    </w:p>
    <w:p>
      <w:r>
        <w:rPr>
          <w:b/>
        </w:rPr>
        <w:t>Document number 430</w:t>
      </w:r>
    </w:p>
    <w:p>
      <w:r>
        <w:rPr>
          <w:b/>
        </w:rPr>
        <w:t>Document identifier: wsj0649-001</w:t>
      </w:r>
    </w:p>
    <w:p>
      <w:r>
        <w:rPr>
          <w:color w:val="310106"/>
        </w:rPr>
        <w:t>Společnost Sharp Corp. z Tokia</w:t>
      </w:r>
      <w:r>
        <w:t xml:space="preserve"> oznámila, že </w:t>
      </w:r>
      <w:r>
        <w:rPr>
          <w:color w:val="310106"/>
        </w:rPr>
        <w:t>její</w:t>
      </w:r>
      <w:r>
        <w:t xml:space="preserve"> čistý příjem </w:t>
      </w:r>
      <w:r>
        <w:rPr>
          <w:color w:val="04640D"/>
        </w:rPr>
        <w:t>za první pololetí</w:t>
      </w:r>
      <w:r>
        <w:t xml:space="preserve"> vzrostl o 59 % z 11.53 miliardy jenů </w:t>
      </w:r>
      <w:r>
        <w:rPr>
          <w:color w:val="FEFB0A"/>
        </w:rPr>
        <w:t>v loňském roce</w:t>
      </w:r>
      <w:r>
        <w:t xml:space="preserve"> na 18.32 miliardy jenů (128.9 milionu dolarů). </w:t>
      </w:r>
      <w:r>
        <w:rPr>
          <w:color w:val="310106"/>
        </w:rPr>
        <w:t>Tento koncern vyrábějící spotřební elektroniku, domácí spotřebiče a zařízení na zpracování dat</w:t>
      </w:r>
      <w:r>
        <w:t xml:space="preserve"> uvedl, že výnos </w:t>
      </w:r>
      <w:r>
        <w:rPr>
          <w:color w:val="04640D"/>
        </w:rPr>
        <w:t xml:space="preserve">za šest měsíců, </w:t>
      </w:r>
      <w:r>
        <w:rPr>
          <w:color w:val="FB5514"/>
        </w:rPr>
        <w:t>které</w:t>
      </w:r>
      <w:r>
        <w:rPr>
          <w:color w:val="04640D"/>
        </w:rPr>
        <w:t xml:space="preserve"> skončily 30. září</w:t>
      </w:r>
      <w:r>
        <w:t xml:space="preserve">, vzrostl o 8.9 % z 475.6 miliardy jenů na 517.85 miliardy jenů. Tržba z produktů na zpracování dat a elektrických součástek se zvýšila z 194.24 miliardy jenů o nezanedbatelných 22 % na 236.23 miliardy jenů a dosáhla 46 % celkové tržby. V oblasti audio vybavení vzrostla tržba z 39.19 miliardy jenů o 13 % na 44.3 miliardy jenů. Tržba z elektrických přístrojů zůstala stejná a tržba z elektronického vybavení lehce poklesla. </w:t>
      </w:r>
      <w:r>
        <w:rPr>
          <w:color w:val="E115C0"/>
        </w:rPr>
        <w:t>Koncern Sharp</w:t>
      </w:r>
      <w:r>
        <w:rPr>
          <w:color w:val="00587F"/>
        </w:rPr>
        <w:t xml:space="preserve"> plánuje </w:t>
      </w:r>
      <w:r>
        <w:rPr>
          <w:color w:val="0BC582"/>
        </w:rPr>
        <w:t xml:space="preserve">pro tento rok, </w:t>
      </w:r>
      <w:r>
        <w:rPr>
          <w:color w:val="FEB8C8"/>
        </w:rPr>
        <w:t>který</w:t>
      </w:r>
      <w:r>
        <w:rPr>
          <w:color w:val="0BC582"/>
        </w:rPr>
        <w:t xml:space="preserve"> skončí 31. března</w:t>
      </w:r>
      <w:r>
        <w:rPr>
          <w:color w:val="00587F"/>
        </w:rPr>
        <w:t>, tržbu o objemu 1.6 bilionu jenů</w:t>
      </w:r>
      <w:r>
        <w:t xml:space="preserve">, </w:t>
      </w:r>
      <w:r>
        <w:rPr>
          <w:color w:val="00587F"/>
        </w:rPr>
        <w:t>což</w:t>
      </w:r>
      <w:r>
        <w:t xml:space="preserve"> je </w:t>
      </w:r>
      <w:r>
        <w:rPr>
          <w:color w:val="FEFB0A"/>
        </w:rPr>
        <w:t>oproti předchozímu fiskálnímu roku</w:t>
      </w:r>
      <w:r>
        <w:t xml:space="preserve"> 7% nárůst. </w:t>
      </w:r>
      <w:r>
        <w:rPr>
          <w:color w:val="310106"/>
        </w:rPr>
        <w:t>Koncern</w:t>
      </w:r>
      <w:r>
        <w:t xml:space="preserve"> dále uvedl, že očekává růst čistého příjmu o 45 % na 380 miliard jenů.</w:t>
      </w:r>
    </w:p>
    <w:p>
      <w:r>
        <w:rPr>
          <w:b/>
        </w:rPr>
        <w:t>Document number 431</w:t>
      </w:r>
    </w:p>
    <w:p>
      <w:r>
        <w:rPr>
          <w:b/>
        </w:rPr>
        <w:t>Document identifier: wsj0650-001</w:t>
      </w:r>
    </w:p>
    <w:p>
      <w:r>
        <w:rPr>
          <w:color w:val="310106"/>
        </w:rPr>
        <w:t>Společnost Sun Microsystems Inc., výrobce počítačů</w:t>
      </w:r>
      <w:r>
        <w:t xml:space="preserve">, oznámila účinnost </w:t>
      </w:r>
      <w:r>
        <w:rPr>
          <w:color w:val="310106"/>
        </w:rPr>
        <w:t>svého</w:t>
      </w:r>
      <w:r>
        <w:t xml:space="preserve"> registračního výkazu </w:t>
      </w:r>
      <w:r>
        <w:rPr>
          <w:color w:val="04640D"/>
        </w:rPr>
        <w:t xml:space="preserve">6 3/8 % konvertibilních podřízených dluhopisů v hodnotě 125 milionů dolarů splatných </w:t>
      </w:r>
      <w:r>
        <w:rPr>
          <w:color w:val="FEFB0A"/>
        </w:rPr>
        <w:t>15. října 1999</w:t>
      </w:r>
      <w:r>
        <w:t xml:space="preserve">. </w:t>
      </w:r>
      <w:r>
        <w:rPr>
          <w:color w:val="310106"/>
        </w:rPr>
        <w:t>Společnost</w:t>
      </w:r>
      <w:r>
        <w:t xml:space="preserve"> uvedla, že </w:t>
      </w:r>
      <w:r>
        <w:rPr>
          <w:color w:val="04640D"/>
        </w:rPr>
        <w:t>tyto dluhopisy</w:t>
      </w:r>
      <w:r>
        <w:t xml:space="preserve"> jsou vydávány za cenu 849 dolarů na každých 1000 dolarů jistiny a jsou převoditelné kdykoli </w:t>
      </w:r>
      <w:r>
        <w:rPr>
          <w:color w:val="FB5514"/>
        </w:rPr>
        <w:t>před splatností</w:t>
      </w:r>
      <w:r>
        <w:t xml:space="preserve"> za konverzní cenu 25 dolarů za akcii. </w:t>
      </w:r>
      <w:r>
        <w:rPr>
          <w:color w:val="04640D"/>
        </w:rPr>
        <w:t>Tyto dluhopisy</w:t>
      </w:r>
      <w:r>
        <w:t xml:space="preserve"> jsou k dispozici prostřednictvím společnosti Goldman, Sachs &amp; Co.</w:t>
      </w:r>
    </w:p>
    <w:p>
      <w:r>
        <w:rPr>
          <w:b/>
        </w:rPr>
        <w:t>Document number 432</w:t>
      </w:r>
    </w:p>
    <w:p>
      <w:r>
        <w:rPr>
          <w:b/>
        </w:rPr>
        <w:t>Document identifier: wsj0651-001</w:t>
      </w:r>
    </w:p>
    <w:p>
      <w:r>
        <w:t xml:space="preserve">Na mimořádné schůzi schválili </w:t>
      </w:r>
      <w:r>
        <w:rPr>
          <w:color w:val="310106"/>
        </w:rPr>
        <w:t xml:space="preserve">akcionáři </w:t>
      </w:r>
      <w:r>
        <w:rPr>
          <w:color w:val="04640D"/>
        </w:rPr>
        <w:t>společnosti Nelson Holdings International Ltd.</w:t>
      </w:r>
      <w:r>
        <w:t xml:space="preserve"> </w:t>
      </w:r>
      <w:r>
        <w:rPr>
          <w:color w:val="FEFB0A"/>
        </w:rPr>
        <w:t xml:space="preserve">konsolidaci kmenových akcií </w:t>
      </w:r>
      <w:r>
        <w:rPr>
          <w:color w:val="FB5514"/>
        </w:rPr>
        <w:t>společnosti</w:t>
      </w:r>
      <w:r>
        <w:rPr>
          <w:color w:val="FEFB0A"/>
        </w:rPr>
        <w:t xml:space="preserve"> v poměru 1 ku 10</w:t>
      </w:r>
      <w:r>
        <w:t xml:space="preserve">. </w:t>
      </w:r>
      <w:r>
        <w:rPr>
          <w:color w:val="310106"/>
        </w:rPr>
        <w:t>Akcionáři</w:t>
      </w:r>
      <w:r>
        <w:t xml:space="preserve"> současně schválili přijetí </w:t>
      </w:r>
      <w:r>
        <w:rPr>
          <w:color w:val="E115C0"/>
        </w:rPr>
        <w:t>konceptu práv</w:t>
      </w:r>
      <w:r>
        <w:t xml:space="preserve"> a požadavek na kvalifikovanou většinu při hlasování. Rovněž schválili přesun sídla </w:t>
      </w:r>
      <w:r>
        <w:rPr>
          <w:color w:val="00587F"/>
        </w:rPr>
        <w:t>společnosti</w:t>
      </w:r>
      <w:r>
        <w:t xml:space="preserve"> z Vancouveru do Toronta a změnu názvu </w:t>
      </w:r>
      <w:r>
        <w:rPr>
          <w:color w:val="00587F"/>
        </w:rPr>
        <w:t>společnosti</w:t>
      </w:r>
      <w:r>
        <w:t xml:space="preserve"> na NHI Nelson Holdings International Ltd. </w:t>
      </w:r>
      <w:r>
        <w:rPr>
          <w:color w:val="FEFB0A"/>
        </w:rPr>
        <w:t>Po konsolidaci</w:t>
      </w:r>
      <w:r>
        <w:t xml:space="preserve"> bude mít </w:t>
      </w:r>
      <w:r>
        <w:rPr>
          <w:color w:val="00587F"/>
        </w:rPr>
        <w:t xml:space="preserve">tato zábavní společnost, </w:t>
      </w:r>
      <w:r>
        <w:rPr>
          <w:color w:val="0BC582"/>
        </w:rPr>
        <w:t>která</w:t>
      </w:r>
      <w:r>
        <w:rPr>
          <w:color w:val="00587F"/>
        </w:rPr>
        <w:t xml:space="preserve"> provozuje filmová a televizní studia v Beverly Hills v Kalifornii</w:t>
      </w:r>
      <w:r>
        <w:t xml:space="preserve">, přibližně 4.1 milionu akcií v oběhu. Objem upsaných kmenových akcií zůstane ve výši 100 milionů. </w:t>
      </w:r>
      <w:r>
        <w:rPr>
          <w:color w:val="E115C0"/>
        </w:rPr>
        <w:t>Podle konceptu práv</w:t>
      </w:r>
      <w:r>
        <w:t xml:space="preserve"> budou mít </w:t>
      </w:r>
      <w:r>
        <w:rPr>
          <w:color w:val="FEB8C8"/>
        </w:rPr>
        <w:t>držitelé</w:t>
      </w:r>
      <w:r>
        <w:t xml:space="preserve"> jedno právo na každou drženou kmenovou akcii, přičemž každé právo umožňuje nákup jedné kmenové akcie za 100 kanadských dolarů. </w:t>
      </w:r>
      <w:r>
        <w:rPr>
          <w:color w:val="E115C0"/>
        </w:rPr>
        <w:t>Koncept práv</w:t>
      </w:r>
      <w:r>
        <w:t xml:space="preserve"> bude aktivován, jakmile </w:t>
      </w:r>
      <w:r>
        <w:rPr>
          <w:color w:val="9E8317"/>
        </w:rPr>
        <w:t>jednotlivec nebo skupina</w:t>
      </w:r>
      <w:r>
        <w:t xml:space="preserve"> získá 20 % nebo více kmenových akcií v oběhu, aniž by učinili nabídku všem akcionářům. Podle dodatku o kvalifikované většině by určité fúze a další transakce vyžadovaly souhlas držitelů 80 % kmenových akcií </w:t>
      </w:r>
      <w:r>
        <w:rPr>
          <w:color w:val="00587F"/>
        </w:rPr>
        <w:t>společnosti</w:t>
      </w:r>
      <w:r>
        <w:t xml:space="preserve"> v oběhu.</w:t>
      </w:r>
    </w:p>
    <w:p>
      <w:r>
        <w:rPr>
          <w:b/>
        </w:rPr>
        <w:t>Document number 433</w:t>
      </w:r>
    </w:p>
    <w:p>
      <w:r>
        <w:rPr>
          <w:b/>
        </w:rPr>
        <w:t>Document identifier: wsj0652-001</w:t>
      </w:r>
    </w:p>
    <w:p>
      <w:r>
        <w:rPr>
          <w:color w:val="310106"/>
        </w:rPr>
        <w:t>Společnost Wilfred American Educational Corp.</w:t>
      </w:r>
      <w:r>
        <w:t xml:space="preserve"> uvedla, </w:t>
      </w:r>
      <w:r>
        <w:rPr>
          <w:color w:val="04640D"/>
        </w:rPr>
        <w:t xml:space="preserve">že </w:t>
      </w:r>
      <w:r>
        <w:rPr>
          <w:color w:val="FEFB0A"/>
        </w:rPr>
        <w:t>federální velká porota v Bostonu</w:t>
      </w:r>
      <w:r>
        <w:rPr>
          <w:color w:val="04640D"/>
        </w:rPr>
        <w:t xml:space="preserve"> obvinila </w:t>
      </w:r>
      <w:r>
        <w:rPr>
          <w:color w:val="FB5514"/>
        </w:rPr>
        <w:t>tohoto provozovatele kosmetologie a obchodní školy</w:t>
      </w:r>
      <w:r>
        <w:rPr>
          <w:color w:val="04640D"/>
        </w:rPr>
        <w:t xml:space="preserve"> </w:t>
      </w:r>
      <w:r>
        <w:rPr>
          <w:color w:val="E115C0"/>
        </w:rPr>
        <w:t>z poštovních podvodů</w:t>
      </w:r>
      <w:r>
        <w:t xml:space="preserve">. Obvinění </w:t>
      </w:r>
      <w:r>
        <w:rPr>
          <w:color w:val="00587F"/>
        </w:rPr>
        <w:t xml:space="preserve">ve 12 bodové obžalobě, </w:t>
      </w:r>
      <w:r>
        <w:rPr>
          <w:color w:val="0BC582"/>
        </w:rPr>
        <w:t>která</w:t>
      </w:r>
      <w:r>
        <w:rPr>
          <w:color w:val="00587F"/>
        </w:rPr>
        <w:t xml:space="preserve"> pramení </w:t>
      </w:r>
      <w:r>
        <w:rPr>
          <w:color w:val="FEB8C8"/>
        </w:rPr>
        <w:t xml:space="preserve">z událostí, </w:t>
      </w:r>
      <w:r>
        <w:rPr>
          <w:color w:val="9E8317"/>
        </w:rPr>
        <w:t>které</w:t>
      </w:r>
      <w:r>
        <w:rPr>
          <w:color w:val="FEB8C8"/>
        </w:rPr>
        <w:t xml:space="preserve"> se údajně staly </w:t>
      </w:r>
      <w:r>
        <w:rPr>
          <w:color w:val="01190F"/>
        </w:rPr>
        <w:t>koncem roku 1984 a začátkem roku 1985</w:t>
      </w:r>
      <w:r>
        <w:t xml:space="preserve">, se týkají postupu při zápisu šesti studentů a přípravy jistých výkazů, oznámila </w:t>
      </w:r>
      <w:r>
        <w:rPr>
          <w:color w:val="310106"/>
        </w:rPr>
        <w:t>společnost Wilfred</w:t>
      </w:r>
      <w:r>
        <w:t xml:space="preserve">. Žádná konkrétní osoba nebyla obviněna. </w:t>
      </w:r>
      <w:r>
        <w:rPr>
          <w:color w:val="310106"/>
        </w:rPr>
        <w:t>Společnost Wilfred American</w:t>
      </w:r>
      <w:r>
        <w:t xml:space="preserve"> uvedla, že se bude </w:t>
      </w:r>
      <w:r>
        <w:rPr>
          <w:color w:val="04640D"/>
        </w:rPr>
        <w:t>proti obvinění</w:t>
      </w:r>
      <w:r>
        <w:t xml:space="preserve"> "rázně bránit" a dodala, že obvinění se týkají </w:t>
      </w:r>
      <w:r>
        <w:rPr>
          <w:color w:val="847D81"/>
        </w:rPr>
        <w:t xml:space="preserve">postupů, </w:t>
      </w:r>
      <w:r>
        <w:rPr>
          <w:color w:val="58018B"/>
        </w:rPr>
        <w:t>které</w:t>
      </w:r>
      <w:r>
        <w:rPr>
          <w:color w:val="847D81"/>
        </w:rPr>
        <w:t xml:space="preserve"> již </w:t>
      </w:r>
      <w:r>
        <w:rPr>
          <w:color w:val="B70639"/>
        </w:rPr>
        <w:t>od té doby</w:t>
      </w:r>
      <w:r>
        <w:rPr>
          <w:color w:val="847D81"/>
        </w:rPr>
        <w:t xml:space="preserve"> změnila</w:t>
      </w:r>
      <w:r>
        <w:t xml:space="preserve">. </w:t>
      </w:r>
      <w:r>
        <w:rPr>
          <w:color w:val="703B01"/>
        </w:rPr>
        <w:t>Osm pracovníků</w:t>
      </w:r>
      <w:r>
        <w:t xml:space="preserve"> při zápisu </w:t>
      </w:r>
      <w:r>
        <w:rPr>
          <w:color w:val="F7F1DF"/>
        </w:rPr>
        <w:t xml:space="preserve">na dvou bývalých školách </w:t>
      </w:r>
      <w:r>
        <w:rPr>
          <w:color w:val="118B8A"/>
        </w:rPr>
        <w:t>společnosti Wilfred</w:t>
      </w:r>
      <w:r>
        <w:rPr>
          <w:color w:val="F7F1DF"/>
        </w:rPr>
        <w:t xml:space="preserve"> v </w:t>
      </w:r>
      <w:r>
        <w:rPr>
          <w:color w:val="4AFEFA"/>
        </w:rPr>
        <w:t>Massachusetts</w:t>
      </w:r>
      <w:r>
        <w:t xml:space="preserve"> se dříve přiznalo k podporování, napomáhání a navádění </w:t>
      </w:r>
      <w:r>
        <w:rPr>
          <w:color w:val="FCB164"/>
        </w:rPr>
        <w:t>studentů</w:t>
      </w:r>
      <w:r>
        <w:t xml:space="preserve"> </w:t>
      </w:r>
      <w:r>
        <w:rPr>
          <w:color w:val="796EE6"/>
        </w:rPr>
        <w:t>k tomu, aby</w:t>
      </w:r>
      <w:r>
        <w:t xml:space="preserve"> podali nepravdivé žádosti o finanční podporu. </w:t>
      </w:r>
      <w:r>
        <w:rPr>
          <w:color w:val="310106"/>
        </w:rPr>
        <w:t>Společnost Wilfred</w:t>
      </w:r>
      <w:r>
        <w:t xml:space="preserve"> </w:t>
      </w:r>
      <w:r>
        <w:rPr>
          <w:color w:val="118B8A"/>
        </w:rPr>
        <w:t>své</w:t>
      </w:r>
      <w:r>
        <w:rPr>
          <w:color w:val="F7F1DF"/>
        </w:rPr>
        <w:t xml:space="preserve"> školy v </w:t>
      </w:r>
      <w:r>
        <w:rPr>
          <w:color w:val="4AFEFA"/>
        </w:rPr>
        <w:t>Massachusetts</w:t>
      </w:r>
      <w:r>
        <w:t xml:space="preserve"> počátkem tohoto roku uzavřela. Při pátečním kompozitním obchodování na Newyorské burze cenných papírů spadla </w:t>
      </w:r>
      <w:r>
        <w:rPr>
          <w:color w:val="310106"/>
        </w:rPr>
        <w:t>společnost Wilfred</w:t>
      </w:r>
      <w:r>
        <w:t xml:space="preserve"> o 6.25 centu na 93.75 centu na akcii.</w:t>
      </w:r>
    </w:p>
    <w:p>
      <w:r>
        <w:rPr>
          <w:b/>
        </w:rPr>
        <w:t>Document number 434</w:t>
      </w:r>
    </w:p>
    <w:p>
      <w:r>
        <w:rPr>
          <w:b/>
        </w:rPr>
        <w:t>Document identifier: wsj0653-001</w:t>
      </w:r>
    </w:p>
    <w:p>
      <w:r>
        <w:rPr>
          <w:color w:val="310106"/>
        </w:rPr>
        <w:t>Společnost Rally's Inc.</w:t>
      </w:r>
      <w:r>
        <w:t xml:space="preserve"> uvedla, že ve snaze zamezit investorům v nákupu dalších akcií podala </w:t>
      </w:r>
      <w:r>
        <w:rPr>
          <w:color w:val="04640D"/>
        </w:rPr>
        <w:t>žalobu</w:t>
      </w:r>
      <w:r>
        <w:t xml:space="preserve"> k americkému okresnímu soudu v Delaware </w:t>
      </w:r>
      <w:r>
        <w:rPr>
          <w:color w:val="FEFB0A"/>
        </w:rPr>
        <w:t xml:space="preserve">proti skupině vedené </w:t>
      </w:r>
      <w:r>
        <w:rPr>
          <w:color w:val="FB5514"/>
        </w:rPr>
        <w:t>Burtem Sugarmanem</w:t>
      </w:r>
      <w:r>
        <w:t xml:space="preserve">. </w:t>
      </w:r>
      <w:r>
        <w:rPr>
          <w:color w:val="310106"/>
        </w:rPr>
        <w:t>Společnost Rally's Inc., řetězec rychlého občerstvení z Louisville v Kentucky</w:t>
      </w:r>
      <w:r>
        <w:t xml:space="preserve">, tvrdí, že </w:t>
      </w:r>
      <w:r>
        <w:rPr>
          <w:color w:val="E115C0"/>
        </w:rPr>
        <w:t xml:space="preserve">tři investoři, </w:t>
      </w:r>
      <w:r>
        <w:rPr>
          <w:color w:val="00587F"/>
        </w:rPr>
        <w:t>kteří</w:t>
      </w:r>
      <w:r>
        <w:rPr>
          <w:color w:val="E115C0"/>
        </w:rPr>
        <w:t xml:space="preserve"> jsou členy </w:t>
      </w:r>
      <w:r>
        <w:rPr>
          <w:color w:val="0BC582"/>
        </w:rPr>
        <w:t xml:space="preserve">představenstva </w:t>
      </w:r>
      <w:r>
        <w:rPr>
          <w:color w:val="FEB8C8"/>
        </w:rPr>
        <w:t>společnosti</w:t>
      </w:r>
      <w:r>
        <w:t xml:space="preserve">, porušili zákon o cenných papírech, protože nezveřejnili </w:t>
      </w:r>
      <w:r>
        <w:rPr>
          <w:color w:val="E115C0"/>
        </w:rPr>
        <w:t>své</w:t>
      </w:r>
      <w:r>
        <w:t xml:space="preserve"> záměry získat velký podíl </w:t>
      </w:r>
      <w:r>
        <w:rPr>
          <w:color w:val="310106"/>
        </w:rPr>
        <w:t>ve společnosti Rally's</w:t>
      </w:r>
      <w:r>
        <w:t xml:space="preserve">. </w:t>
      </w:r>
      <w:r>
        <w:rPr>
          <w:color w:val="E115C0"/>
        </w:rPr>
        <w:t xml:space="preserve">Tato skupina vedená </w:t>
      </w:r>
      <w:r>
        <w:rPr>
          <w:color w:val="9E8317"/>
        </w:rPr>
        <w:t>společností Giant Group Ltd.</w:t>
      </w:r>
      <w:r>
        <w:rPr>
          <w:color w:val="E115C0"/>
        </w:rPr>
        <w:t xml:space="preserve"> a </w:t>
      </w:r>
      <w:r>
        <w:rPr>
          <w:color w:val="01190F"/>
        </w:rPr>
        <w:t>jejím</w:t>
      </w:r>
      <w:r>
        <w:rPr>
          <w:color w:val="847D81"/>
        </w:rPr>
        <w:t xml:space="preserve"> předsedou Sugarmanem</w:t>
      </w:r>
      <w:r>
        <w:t xml:space="preserve"> vlastní asi 45.2 % </w:t>
      </w:r>
      <w:r>
        <w:rPr>
          <w:color w:val="310106"/>
        </w:rPr>
        <w:t>společnosti Rally's</w:t>
      </w:r>
      <w:r>
        <w:t xml:space="preserve">. Do záznamů Komise pro regulaci prodeje cenných papírů </w:t>
      </w:r>
      <w:r>
        <w:rPr>
          <w:color w:val="E115C0"/>
        </w:rPr>
        <w:t>skupina</w:t>
      </w:r>
      <w:r>
        <w:t xml:space="preserve"> uvedla, že se </w:t>
      </w:r>
      <w:r>
        <w:rPr>
          <w:color w:val="310106"/>
        </w:rPr>
        <w:t>společnost Rally's</w:t>
      </w:r>
      <w:r>
        <w:t xml:space="preserve"> možná pokusí ovládnout. </w:t>
      </w:r>
      <w:r>
        <w:rPr>
          <w:color w:val="58018B"/>
        </w:rPr>
        <w:t>Sugarman</w:t>
      </w:r>
      <w:r>
        <w:t xml:space="preserve"> označil </w:t>
      </w:r>
      <w:r>
        <w:rPr>
          <w:color w:val="B70639"/>
        </w:rPr>
        <w:t>soudní při</w:t>
      </w:r>
      <w:r>
        <w:t xml:space="preserve"> za "nemilou" a uvedl, že </w:t>
      </w:r>
      <w:r>
        <w:rPr>
          <w:color w:val="847D81"/>
        </w:rPr>
        <w:t>jeho</w:t>
      </w:r>
      <w:r>
        <w:rPr>
          <w:color w:val="E115C0"/>
        </w:rPr>
        <w:t xml:space="preserve"> skupina</w:t>
      </w:r>
      <w:r>
        <w:t xml:space="preserve"> bude dále usilovat o ovládnutí </w:t>
      </w:r>
      <w:r>
        <w:rPr>
          <w:color w:val="310106"/>
        </w:rPr>
        <w:t>společnosti</w:t>
      </w:r>
      <w:r>
        <w:t xml:space="preserve"> a odvolání některých členů </w:t>
      </w:r>
      <w:r>
        <w:rPr>
          <w:color w:val="703B01"/>
        </w:rPr>
        <w:t>představenstva</w:t>
      </w:r>
      <w:r>
        <w:t xml:space="preserve">. Tvrdí, že </w:t>
      </w:r>
      <w:r>
        <w:rPr>
          <w:color w:val="F7F1DF"/>
        </w:rPr>
        <w:t xml:space="preserve">někteří členové </w:t>
      </w:r>
      <w:r>
        <w:rPr>
          <w:color w:val="118B8A"/>
        </w:rPr>
        <w:t>představenstva</w:t>
      </w:r>
      <w:r>
        <w:rPr>
          <w:color w:val="F7F1DF"/>
        </w:rPr>
        <w:t xml:space="preserve">, </w:t>
      </w:r>
      <w:r>
        <w:rPr>
          <w:color w:val="4AFEFA"/>
        </w:rPr>
        <w:t>kteří</w:t>
      </w:r>
      <w:r>
        <w:rPr>
          <w:color w:val="F7F1DF"/>
        </w:rPr>
        <w:t xml:space="preserve"> se spojili </w:t>
      </w:r>
      <w:r>
        <w:rPr>
          <w:color w:val="FCB164"/>
        </w:rPr>
        <w:t xml:space="preserve">se zakladatelem </w:t>
      </w:r>
      <w:r>
        <w:rPr>
          <w:color w:val="796EE6"/>
        </w:rPr>
        <w:t>společnosti</w:t>
      </w:r>
      <w:r>
        <w:rPr>
          <w:color w:val="FCB164"/>
        </w:rPr>
        <w:t xml:space="preserve"> Jamesem Pattersonem</w:t>
      </w:r>
      <w:r>
        <w:t xml:space="preserve">, mají vazby na společnost Wendy's, konkurenční hamburgerový řetězec. </w:t>
      </w:r>
      <w:r>
        <w:rPr>
          <w:color w:val="FCB164"/>
        </w:rPr>
        <w:t>Pattersonova</w:t>
      </w:r>
      <w:r>
        <w:rPr>
          <w:color w:val="F7F1DF"/>
        </w:rPr>
        <w:t xml:space="preserve"> skupina, </w:t>
      </w:r>
      <w:r>
        <w:rPr>
          <w:color w:val="4AFEFA"/>
        </w:rPr>
        <w:t>která</w:t>
      </w:r>
      <w:r>
        <w:rPr>
          <w:color w:val="F7F1DF"/>
        </w:rPr>
        <w:t xml:space="preserve"> ovládá asi 42 % akcií </w:t>
      </w:r>
      <w:r>
        <w:rPr>
          <w:color w:val="000D2C"/>
        </w:rPr>
        <w:t>společnosti Rally's</w:t>
      </w:r>
      <w:r>
        <w:t xml:space="preserve">, se zřejmě také pokusí o ovládnutí </w:t>
      </w:r>
      <w:r>
        <w:rPr>
          <w:color w:val="310106"/>
        </w:rPr>
        <w:t>společnosti</w:t>
      </w:r>
      <w:r>
        <w:t xml:space="preserve">. </w:t>
      </w:r>
      <w:r>
        <w:rPr>
          <w:color w:val="310106"/>
        </w:rPr>
        <w:t>Společnost Rally's</w:t>
      </w:r>
      <w:r>
        <w:t xml:space="preserve"> také uvedla, že sestavila komisi </w:t>
      </w:r>
      <w:r>
        <w:rPr>
          <w:color w:val="53495F"/>
        </w:rPr>
        <w:t xml:space="preserve">tří členů </w:t>
      </w:r>
      <w:r>
        <w:rPr>
          <w:color w:val="F95475"/>
        </w:rPr>
        <w:t>představenstva</w:t>
      </w:r>
      <w:r>
        <w:rPr>
          <w:color w:val="53495F"/>
        </w:rPr>
        <w:t xml:space="preserve">, </w:t>
      </w:r>
      <w:r>
        <w:rPr>
          <w:color w:val="61FC03"/>
        </w:rPr>
        <w:t>kteří</w:t>
      </w:r>
      <w:r>
        <w:rPr>
          <w:color w:val="53495F"/>
        </w:rPr>
        <w:t xml:space="preserve"> nejsou spojeni ani s </w:t>
      </w:r>
      <w:r>
        <w:rPr>
          <w:color w:val="5D9608"/>
        </w:rPr>
        <w:t>Pattersonovou</w:t>
      </w:r>
      <w:r>
        <w:rPr>
          <w:color w:val="53495F"/>
        </w:rPr>
        <w:t xml:space="preserve"> ani </w:t>
      </w:r>
      <w:r>
        <w:rPr>
          <w:color w:val="DE98FD"/>
        </w:rPr>
        <w:t xml:space="preserve">se </w:t>
      </w:r>
      <w:r>
        <w:rPr>
          <w:color w:val="98A088"/>
        </w:rPr>
        <w:t>Sugarmanovou</w:t>
      </w:r>
      <w:r>
        <w:rPr>
          <w:color w:val="DE98FD"/>
        </w:rPr>
        <w:t xml:space="preserve"> skupinou</w:t>
      </w:r>
      <w:r>
        <w:t>, aby provedla rozbor situace.</w:t>
      </w:r>
    </w:p>
    <w:p>
      <w:r>
        <w:rPr>
          <w:b/>
        </w:rPr>
        <w:t>Document number 435</w:t>
      </w:r>
    </w:p>
    <w:p>
      <w:r>
        <w:rPr>
          <w:b/>
        </w:rPr>
        <w:t>Document identifier: wsj0654-001</w:t>
      </w:r>
    </w:p>
    <w:p>
      <w:r>
        <w:rPr>
          <w:color w:val="310106"/>
        </w:rPr>
        <w:t>Společnost Leaseway Transportation Corp.</w:t>
      </w:r>
      <w:r>
        <w:t xml:space="preserve"> uvedla, </w:t>
      </w:r>
      <w:r>
        <w:rPr>
          <w:color w:val="04640D"/>
        </w:rPr>
        <w:t xml:space="preserve">že za účelem snížení </w:t>
      </w:r>
      <w:r>
        <w:rPr>
          <w:color w:val="FEFB0A"/>
        </w:rPr>
        <w:t>svého</w:t>
      </w:r>
      <w:r>
        <w:rPr>
          <w:color w:val="04640D"/>
        </w:rPr>
        <w:t xml:space="preserve"> zadlužení a úrokových výdajů restrukturalizuje </w:t>
      </w:r>
      <w:r>
        <w:rPr>
          <w:color w:val="FB5514"/>
        </w:rPr>
        <w:t>jisté podřízené dluhopisy v hodnotě 192.5 milionu dolarů</w:t>
      </w:r>
      <w:r>
        <w:t xml:space="preserve">. </w:t>
      </w:r>
      <w:r>
        <w:rPr>
          <w:color w:val="E115C0"/>
        </w:rPr>
        <w:t>Tyto 13.25% podřízené dluhopisy splatné v roce 2002</w:t>
      </w:r>
      <w:r>
        <w:t xml:space="preserve"> byly vydány v srpnu 1987 jako součást financování </w:t>
      </w:r>
      <w:r>
        <w:rPr>
          <w:color w:val="00587F"/>
        </w:rPr>
        <w:t xml:space="preserve">účelového odkupu </w:t>
      </w:r>
      <w:r>
        <w:rPr>
          <w:color w:val="0BC582"/>
        </w:rPr>
        <w:t>společnosti</w:t>
      </w:r>
      <w:r>
        <w:rPr>
          <w:color w:val="00587F"/>
        </w:rPr>
        <w:t xml:space="preserve"> v hodnotě 690 milionů dolarů</w:t>
      </w:r>
      <w:r>
        <w:t xml:space="preserve">. </w:t>
      </w:r>
      <w:r>
        <w:rPr>
          <w:color w:val="310106"/>
        </w:rPr>
        <w:t>Společnost Leaseway</w:t>
      </w:r>
      <w:r>
        <w:t xml:space="preserve"> zajišťuje přepravní služby pro výrobce, velkoobchodníky a maloobchodníky. </w:t>
      </w:r>
      <w:r>
        <w:rPr>
          <w:color w:val="310106"/>
        </w:rPr>
        <w:t>Společnost Leaseway</w:t>
      </w:r>
      <w:r>
        <w:t xml:space="preserve"> uvedla, že zahájila jednání </w:t>
      </w:r>
      <w:r>
        <w:rPr>
          <w:color w:val="FEB8C8"/>
        </w:rPr>
        <w:t>s jistými institucionálními věřiteli</w:t>
      </w:r>
      <w:r>
        <w:t xml:space="preserve">, aby zvážili </w:t>
      </w:r>
      <w:r>
        <w:rPr>
          <w:color w:val="04640D"/>
        </w:rPr>
        <w:t xml:space="preserve">tento navrhovaný soukromý prodej cenných papírů, </w:t>
      </w:r>
      <w:r>
        <w:rPr>
          <w:color w:val="9E8317"/>
        </w:rPr>
        <w:t>kterým</w:t>
      </w:r>
      <w:r>
        <w:rPr>
          <w:color w:val="04640D"/>
        </w:rPr>
        <w:t xml:space="preserve"> by se </w:t>
      </w:r>
      <w:r>
        <w:rPr>
          <w:color w:val="01190F"/>
        </w:rPr>
        <w:t>dluh</w:t>
      </w:r>
      <w:r>
        <w:rPr>
          <w:color w:val="04640D"/>
        </w:rPr>
        <w:t xml:space="preserve"> vyměnil za nové podřízené úvěrové nástroje a vlastnické podíly</w:t>
      </w:r>
      <w:r>
        <w:t xml:space="preserve">. </w:t>
      </w:r>
      <w:r>
        <w:rPr>
          <w:color w:val="310106"/>
        </w:rPr>
        <w:t>Společnost</w:t>
      </w:r>
      <w:r>
        <w:t xml:space="preserve"> uvedla, že </w:t>
      </w:r>
      <w:r>
        <w:rPr>
          <w:color w:val="847D81"/>
        </w:rPr>
        <w:t>přesné podmínky</w:t>
      </w:r>
      <w:r>
        <w:t xml:space="preserve"> podléhají přezkoumání a konečnému schválení věřitelů. </w:t>
      </w:r>
      <w:r>
        <w:rPr>
          <w:color w:val="04640D"/>
        </w:rPr>
        <w:t>Navrhovaná transakce</w:t>
      </w:r>
      <w:r>
        <w:t xml:space="preserve"> ovšem vyžaduje výměnu </w:t>
      </w:r>
      <w:r>
        <w:rPr>
          <w:color w:val="58018B"/>
        </w:rPr>
        <w:t>dluhu</w:t>
      </w:r>
      <w:r>
        <w:t xml:space="preserve"> za nové dluhopisy nižší nominální hodnoty a sníženého hotovostního úroku. Věřitelům bude rovněž nabídnut </w:t>
      </w:r>
      <w:r>
        <w:rPr>
          <w:color w:val="B70639"/>
        </w:rPr>
        <w:t xml:space="preserve">majetkový podíl </w:t>
      </w:r>
      <w:r>
        <w:rPr>
          <w:color w:val="703B01"/>
        </w:rPr>
        <w:t>ve společnosti Leaseway</w:t>
      </w:r>
      <w:r>
        <w:rPr>
          <w:color w:val="B70639"/>
        </w:rPr>
        <w:t xml:space="preserve">, </w:t>
      </w:r>
      <w:r>
        <w:rPr>
          <w:color w:val="F7F1DF"/>
        </w:rPr>
        <w:t>který</w:t>
      </w:r>
      <w:r>
        <w:rPr>
          <w:color w:val="B70639"/>
        </w:rPr>
        <w:t xml:space="preserve"> v součtu představuje rozhodující podíl akcií </w:t>
      </w:r>
      <w:r>
        <w:rPr>
          <w:color w:val="703B01"/>
        </w:rPr>
        <w:t>ve společnosti</w:t>
      </w:r>
      <w:r>
        <w:t xml:space="preserve">. Poradcem </w:t>
      </w:r>
      <w:r>
        <w:rPr>
          <w:color w:val="04640D"/>
        </w:rPr>
        <w:t>této transakce</w:t>
      </w:r>
      <w:r>
        <w:t xml:space="preserve"> je společnost Drexel Burnham Lambert Inc. Představitelé </w:t>
      </w:r>
      <w:r>
        <w:rPr>
          <w:color w:val="310106"/>
        </w:rPr>
        <w:t>společnosti</w:t>
      </w:r>
      <w:r>
        <w:t xml:space="preserve"> uvedli: </w:t>
      </w:r>
      <w:r>
        <w:rPr>
          <w:color w:val="310106"/>
        </w:rPr>
        <w:t>Společnost Leaseway</w:t>
      </w:r>
      <w:r>
        <w:t xml:space="preserve"> již od realizace </w:t>
      </w:r>
      <w:r>
        <w:rPr>
          <w:color w:val="00587F"/>
        </w:rPr>
        <w:t>účelového odkupu</w:t>
      </w:r>
      <w:r>
        <w:t xml:space="preserve"> splnila platební požadavky vyplývající z </w:t>
      </w:r>
      <w:r>
        <w:rPr>
          <w:color w:val="310106"/>
        </w:rPr>
        <w:t>jejích</w:t>
      </w:r>
      <w:r>
        <w:t xml:space="preserve"> dlužních závazků, ale "</w:t>
      </w:r>
      <w:r>
        <w:rPr>
          <w:color w:val="310106"/>
        </w:rPr>
        <w:t>naše</w:t>
      </w:r>
      <w:r>
        <w:t xml:space="preserve"> výkonnost si (</w:t>
      </w:r>
      <w:r>
        <w:rPr>
          <w:color w:val="00587F"/>
        </w:rPr>
        <w:t>od odkupu</w:t>
      </w:r>
      <w:r>
        <w:t xml:space="preserve">) vynucuje podniknutí </w:t>
      </w:r>
      <w:r>
        <w:rPr>
          <w:color w:val="118B8A"/>
        </w:rPr>
        <w:t xml:space="preserve">kroků, </w:t>
      </w:r>
      <w:r>
        <w:rPr>
          <w:color w:val="4AFEFA"/>
        </w:rPr>
        <w:t>které</w:t>
      </w:r>
      <w:r>
        <w:rPr>
          <w:color w:val="118B8A"/>
        </w:rPr>
        <w:t xml:space="preserve"> dále zlepší </w:t>
      </w:r>
      <w:r>
        <w:rPr>
          <w:color w:val="FCB164"/>
        </w:rPr>
        <w:t>náš</w:t>
      </w:r>
      <w:r>
        <w:rPr>
          <w:color w:val="118B8A"/>
        </w:rPr>
        <w:t xml:space="preserve"> hotovostní tok</w:t>
      </w:r>
      <w:r>
        <w:t>".</w:t>
      </w:r>
    </w:p>
    <w:p>
      <w:r>
        <w:rPr>
          <w:b/>
        </w:rPr>
        <w:t>Document number 436</w:t>
      </w:r>
    </w:p>
    <w:p>
      <w:r>
        <w:rPr>
          <w:b/>
        </w:rPr>
        <w:t>Document identifier: wsj0655-001</w:t>
      </w:r>
    </w:p>
    <w:p>
      <w:r>
        <w:rPr>
          <w:color w:val="310106"/>
        </w:rPr>
        <w:t>Nikaragujský prezident Daniel Ortega</w:t>
      </w:r>
      <w:r>
        <w:t xml:space="preserve"> přes víkend zřejmě dosáhl toho, v čem </w:t>
      </w:r>
      <w:r>
        <w:rPr>
          <w:color w:val="310106"/>
        </w:rPr>
        <w:t>jeho</w:t>
      </w:r>
      <w:r>
        <w:t xml:space="preserve"> protivníci </w:t>
      </w:r>
      <w:r>
        <w:rPr>
          <w:color w:val="04640D"/>
        </w:rPr>
        <w:t>ve Spojených státech</w:t>
      </w:r>
      <w:r>
        <w:t xml:space="preserve"> selhávají: oživení stoupenců </w:t>
      </w:r>
      <w:r>
        <w:rPr>
          <w:color w:val="FEFB0A"/>
        </w:rPr>
        <w:t>povstaleckých jednotek Contras</w:t>
      </w:r>
      <w:r>
        <w:t xml:space="preserve">. </w:t>
      </w:r>
      <w:r>
        <w:rPr>
          <w:color w:val="FB5514"/>
        </w:rPr>
        <w:t>Zákonodárci</w:t>
      </w:r>
      <w:r>
        <w:t xml:space="preserve"> totiž veřejně nevznášejí </w:t>
      </w:r>
      <w:r>
        <w:rPr>
          <w:color w:val="E115C0"/>
        </w:rPr>
        <w:t xml:space="preserve">možnost, že by obnovili vojenskou pomoc </w:t>
      </w:r>
      <w:r>
        <w:rPr>
          <w:color w:val="00587F"/>
        </w:rPr>
        <w:t>jednotkám Contras</w:t>
      </w:r>
      <w:r>
        <w:t xml:space="preserve">, a </w:t>
      </w:r>
      <w:r>
        <w:rPr>
          <w:color w:val="0BC582"/>
        </w:rPr>
        <w:t>prezident Bush</w:t>
      </w:r>
      <w:r>
        <w:t xml:space="preserve"> na sobotní tiskové konferenci </w:t>
      </w:r>
      <w:r>
        <w:rPr>
          <w:color w:val="E115C0"/>
        </w:rPr>
        <w:t>tuto otázku</w:t>
      </w:r>
      <w:r>
        <w:t xml:space="preserve"> odrazil, když řekl pouze toto: "</w:t>
      </w:r>
      <w:r>
        <w:rPr>
          <w:color w:val="FEB8C8"/>
        </w:rPr>
        <w:t>Pokud by došlo k mohutné vojenské ofenzivě</w:t>
      </w:r>
      <w:r>
        <w:t xml:space="preserve">, otočilo by </w:t>
      </w:r>
      <w:r>
        <w:rPr>
          <w:color w:val="FEB8C8"/>
        </w:rPr>
        <w:t>to</w:t>
      </w:r>
      <w:r>
        <w:t xml:space="preserve"> rovnováhu o 180 stupňů." </w:t>
      </w:r>
      <w:r>
        <w:rPr>
          <w:color w:val="9E8317"/>
        </w:rPr>
        <w:t xml:space="preserve">Víkendová hrozba </w:t>
      </w:r>
      <w:r>
        <w:rPr>
          <w:color w:val="01190F"/>
        </w:rPr>
        <w:t>prezidenta Ortegy</w:t>
      </w:r>
      <w:r>
        <w:rPr>
          <w:color w:val="9E8317"/>
        </w:rPr>
        <w:t xml:space="preserve">, že ukončí </w:t>
      </w:r>
      <w:r>
        <w:rPr>
          <w:color w:val="847D81"/>
        </w:rPr>
        <w:t xml:space="preserve">19 měsíční příměří </w:t>
      </w:r>
      <w:r>
        <w:rPr>
          <w:color w:val="58018B"/>
        </w:rPr>
        <w:t xml:space="preserve">s povstalci, </w:t>
      </w:r>
      <w:r>
        <w:rPr>
          <w:color w:val="B70639"/>
        </w:rPr>
        <w:t>kteří</w:t>
      </w:r>
      <w:r>
        <w:rPr>
          <w:color w:val="58018B"/>
        </w:rPr>
        <w:t xml:space="preserve"> se </w:t>
      </w:r>
      <w:r>
        <w:rPr>
          <w:color w:val="703B01"/>
        </w:rPr>
        <w:t>jej</w:t>
      </w:r>
      <w:r>
        <w:rPr>
          <w:color w:val="58018B"/>
        </w:rPr>
        <w:t xml:space="preserve"> snaží sesadit</w:t>
      </w:r>
      <w:r>
        <w:t xml:space="preserve">, fakticky pozvedla </w:t>
      </w:r>
      <w:r>
        <w:rPr>
          <w:color w:val="FEFB0A"/>
        </w:rPr>
        <w:t>jednotky Contras</w:t>
      </w:r>
      <w:r>
        <w:t xml:space="preserve"> mezi politické priority </w:t>
      </w:r>
      <w:r>
        <w:rPr>
          <w:color w:val="F7F1DF"/>
        </w:rPr>
        <w:t xml:space="preserve">právě v době, </w:t>
      </w:r>
      <w:r>
        <w:rPr>
          <w:color w:val="118B8A"/>
        </w:rPr>
        <w:t>kdy</w:t>
      </w:r>
      <w:r>
        <w:rPr>
          <w:color w:val="F7F1DF"/>
        </w:rPr>
        <w:t xml:space="preserve"> nebyly na pořadu jednání ani u </w:t>
      </w:r>
      <w:r>
        <w:rPr>
          <w:color w:val="4AFEFA"/>
        </w:rPr>
        <w:t>svých</w:t>
      </w:r>
      <w:r>
        <w:rPr>
          <w:color w:val="F7F1DF"/>
        </w:rPr>
        <w:t xml:space="preserve"> nejhorlivějších přívrženců</w:t>
      </w:r>
      <w:r>
        <w:t xml:space="preserve">. </w:t>
      </w:r>
      <w:r>
        <w:rPr>
          <w:color w:val="FCB164"/>
        </w:rPr>
        <w:t>Vůdce senátní většiny George Mitchell (Demokrat za Maine</w:t>
      </w:r>
      <w:r>
        <w:t xml:space="preserve">) </w:t>
      </w:r>
      <w:r>
        <w:rPr>
          <w:color w:val="796EE6"/>
        </w:rPr>
        <w:t>včera</w:t>
      </w:r>
      <w:r>
        <w:t xml:space="preserve"> </w:t>
      </w:r>
      <w:r>
        <w:rPr>
          <w:color w:val="000D2C"/>
        </w:rPr>
        <w:t>v programu televize NBC-TV "Meet the Press (Seznámení s tiskem</w:t>
      </w:r>
      <w:r>
        <w:t xml:space="preserve">)" řekl, že </w:t>
      </w:r>
      <w:r>
        <w:rPr>
          <w:color w:val="53495F"/>
        </w:rPr>
        <w:t>Ortegova</w:t>
      </w:r>
      <w:r>
        <w:rPr>
          <w:color w:val="F95475"/>
        </w:rPr>
        <w:t xml:space="preserve"> pohrůžka</w:t>
      </w:r>
      <w:r>
        <w:t xml:space="preserve"> byla "velmi pošetilým krokem, zvláště pak </w:t>
      </w:r>
      <w:r>
        <w:rPr>
          <w:color w:val="F95475"/>
        </w:rPr>
        <w:t>její</w:t>
      </w:r>
      <w:r>
        <w:t xml:space="preserve"> načasování". </w:t>
      </w:r>
      <w:r>
        <w:rPr>
          <w:color w:val="9E8317"/>
        </w:rPr>
        <w:t>Tato pohrůžka</w:t>
      </w:r>
      <w:r>
        <w:t xml:space="preserve"> přišla </w:t>
      </w:r>
      <w:r>
        <w:rPr>
          <w:color w:val="61FC03"/>
        </w:rPr>
        <w:t xml:space="preserve">během dvoudenní oslavy uspořádané </w:t>
      </w:r>
      <w:r>
        <w:rPr>
          <w:color w:val="5D9608"/>
        </w:rPr>
        <w:t>v Kostarice</w:t>
      </w:r>
      <w:r>
        <w:rPr>
          <w:color w:val="61FC03"/>
        </w:rPr>
        <w:t xml:space="preserve"> za přítomnosti </w:t>
      </w:r>
      <w:r>
        <w:rPr>
          <w:color w:val="DE98FD"/>
        </w:rPr>
        <w:t>prezidenta Bushe</w:t>
      </w:r>
      <w:r>
        <w:rPr>
          <w:color w:val="61FC03"/>
        </w:rPr>
        <w:t xml:space="preserve">, kanadského premiéra Briana Mulroneye a 14 dalších vůdců ze západní polokoule za účelem zvýraznění pokroku </w:t>
      </w:r>
      <w:r>
        <w:rPr>
          <w:color w:val="98A088"/>
        </w:rPr>
        <w:t>Střední Ameriky</w:t>
      </w:r>
      <w:r>
        <w:rPr>
          <w:color w:val="61FC03"/>
        </w:rPr>
        <w:t xml:space="preserve"> směrem k uskutečňování demokracie </w:t>
      </w:r>
      <w:r>
        <w:rPr>
          <w:color w:val="98A088"/>
        </w:rPr>
        <w:t>v regionu</w:t>
      </w:r>
      <w:r>
        <w:t xml:space="preserve">. </w:t>
      </w:r>
      <w:r>
        <w:rPr>
          <w:color w:val="0BC582"/>
        </w:rPr>
        <w:t>Prezident Bush</w:t>
      </w:r>
      <w:r>
        <w:t xml:space="preserve"> se vrátil do Washingtonu </w:t>
      </w:r>
      <w:r>
        <w:rPr>
          <w:color w:val="4F584E"/>
        </w:rPr>
        <w:t>v sobotu</w:t>
      </w:r>
      <w:r>
        <w:t xml:space="preserve"> v noci. </w:t>
      </w:r>
      <w:r>
        <w:rPr>
          <w:color w:val="248AD0"/>
        </w:rPr>
        <w:t>Prezident Ortega</w:t>
      </w:r>
      <w:r>
        <w:rPr>
          <w:color w:val="5C5300"/>
        </w:rPr>
        <w:t xml:space="preserve"> </w:t>
      </w:r>
      <w:r>
        <w:rPr>
          <w:color w:val="9F6551"/>
        </w:rPr>
        <w:t>v pátek</w:t>
      </w:r>
      <w:r>
        <w:rPr>
          <w:color w:val="5C5300"/>
        </w:rPr>
        <w:t xml:space="preserve"> oznámil, že tento víkend hodlá ukončit </w:t>
      </w:r>
      <w:r>
        <w:rPr>
          <w:color w:val="BCFEC6"/>
        </w:rPr>
        <w:t>příměří</w:t>
      </w:r>
      <w:r>
        <w:rPr>
          <w:color w:val="5C5300"/>
        </w:rPr>
        <w:t xml:space="preserve"> jako odpověď na opakované útoky </w:t>
      </w:r>
      <w:r>
        <w:rPr>
          <w:color w:val="932C70"/>
        </w:rPr>
        <w:t>Contras</w:t>
      </w:r>
      <w:r>
        <w:rPr>
          <w:color w:val="5C5300"/>
        </w:rPr>
        <w:t xml:space="preserve"> proti </w:t>
      </w:r>
      <w:r>
        <w:rPr>
          <w:color w:val="248AD0"/>
        </w:rPr>
        <w:t>jeho</w:t>
      </w:r>
      <w:r>
        <w:rPr>
          <w:color w:val="5C5300"/>
        </w:rPr>
        <w:t xml:space="preserve"> armádě</w:t>
      </w:r>
      <w:r>
        <w:t xml:space="preserve">. </w:t>
      </w:r>
      <w:r>
        <w:rPr>
          <w:color w:val="4F584E"/>
        </w:rPr>
        <w:t>V sobotu</w:t>
      </w:r>
      <w:r>
        <w:t xml:space="preserve"> </w:t>
      </w:r>
      <w:r>
        <w:rPr>
          <w:color w:val="248AD0"/>
        </w:rPr>
        <w:t>svůj</w:t>
      </w:r>
      <w:r>
        <w:rPr>
          <w:color w:val="5C5300"/>
        </w:rPr>
        <w:t xml:space="preserve"> komentář</w:t>
      </w:r>
      <w:r>
        <w:t xml:space="preserve"> doplnil tím, že by </w:t>
      </w:r>
      <w:r>
        <w:rPr>
          <w:color w:val="2B1B04"/>
        </w:rPr>
        <w:t>příměří</w:t>
      </w:r>
      <w:r>
        <w:t xml:space="preserve"> dodržoval i nadále, pokud by </w:t>
      </w:r>
      <w:r>
        <w:rPr>
          <w:color w:val="04640D"/>
        </w:rPr>
        <w:t>Spojené státy</w:t>
      </w:r>
      <w:r>
        <w:t xml:space="preserve"> ukončily finanční podporu </w:t>
      </w:r>
      <w:r>
        <w:rPr>
          <w:color w:val="FEFB0A"/>
        </w:rPr>
        <w:t>hnutí Contras</w:t>
      </w:r>
      <w:r>
        <w:t xml:space="preserve">. Požadoval, aby zbývající americká humanitární pomoc byla přesměrována na odzbrojování a demobilizaci </w:t>
      </w:r>
      <w:r>
        <w:rPr>
          <w:color w:val="FEFB0A"/>
        </w:rPr>
        <w:t>povstalců</w:t>
      </w:r>
      <w:r>
        <w:t xml:space="preserve">. Nejenže </w:t>
      </w:r>
      <w:r>
        <w:rPr>
          <w:color w:val="310106"/>
        </w:rPr>
        <w:t>prezident Ortega</w:t>
      </w:r>
      <w:r>
        <w:t xml:space="preserve"> </w:t>
      </w:r>
      <w:r>
        <w:rPr>
          <w:color w:val="9E8317"/>
        </w:rPr>
        <w:t>tyto poznámky</w:t>
      </w:r>
      <w:r>
        <w:t xml:space="preserve"> učinil </w:t>
      </w:r>
      <w:r>
        <w:rPr>
          <w:color w:val="61FC03"/>
        </w:rPr>
        <w:t xml:space="preserve">v průběhu akce, </w:t>
      </w:r>
      <w:r>
        <w:rPr>
          <w:color w:val="B5AFC4"/>
        </w:rPr>
        <w:t>která</w:t>
      </w:r>
      <w:r>
        <w:rPr>
          <w:color w:val="61FC03"/>
        </w:rPr>
        <w:t xml:space="preserve"> byla zamýšlena jako ukázka toho nejlepšího </w:t>
      </w:r>
      <w:r>
        <w:rPr>
          <w:color w:val="98A088"/>
        </w:rPr>
        <w:t>v regionu</w:t>
      </w:r>
      <w:r>
        <w:t xml:space="preserve">, ale přišly i </w:t>
      </w:r>
      <w:r>
        <w:rPr>
          <w:color w:val="D4C67A"/>
        </w:rPr>
        <w:t xml:space="preserve">v době, </w:t>
      </w:r>
      <w:r>
        <w:rPr>
          <w:color w:val="AE7AA1"/>
        </w:rPr>
        <w:t>kdy</w:t>
      </w:r>
      <w:r>
        <w:rPr>
          <w:color w:val="D4C67A"/>
        </w:rPr>
        <w:t xml:space="preserve"> je </w:t>
      </w:r>
      <w:r>
        <w:rPr>
          <w:color w:val="C2A393"/>
        </w:rPr>
        <w:t>Nikaragua</w:t>
      </w:r>
      <w:r>
        <w:rPr>
          <w:color w:val="D4C67A"/>
        </w:rPr>
        <w:t xml:space="preserve"> pod podrobným mezinárodním dohledem v očekávání </w:t>
      </w:r>
      <w:r>
        <w:rPr>
          <w:color w:val="0232FD"/>
        </w:rPr>
        <w:t>plánovaných únorových voleb</w:t>
      </w:r>
      <w:r>
        <w:t xml:space="preserve">. </w:t>
      </w:r>
      <w:r>
        <w:rPr>
          <w:color w:val="6A3A35"/>
        </w:rPr>
        <w:t>V Nikaragui</w:t>
      </w:r>
      <w:r>
        <w:t xml:space="preserve"> se shromažďují </w:t>
      </w:r>
      <w:r>
        <w:rPr>
          <w:color w:val="BA6801"/>
        </w:rPr>
        <w:t>zahraniční pozorovatelé</w:t>
      </w:r>
      <w:r>
        <w:t xml:space="preserve">, aby sledovali registraci a zacházení s opozičními kandidáty. Významní američtí zákonodárci se na konci listopadu musejí rozhodnout, zda mají </w:t>
      </w:r>
      <w:r>
        <w:rPr>
          <w:color w:val="FEFB0A"/>
        </w:rPr>
        <w:t>jednotky Contras</w:t>
      </w:r>
      <w:r>
        <w:t xml:space="preserve"> dostat </w:t>
      </w:r>
      <w:r>
        <w:rPr>
          <w:color w:val="168E5C"/>
        </w:rPr>
        <w:t xml:space="preserve">zbytek </w:t>
      </w:r>
      <w:r>
        <w:rPr>
          <w:color w:val="16C0D0"/>
        </w:rPr>
        <w:t>ze 49 milionů dolarů takzvané humanitární výpomoci</w:t>
      </w:r>
      <w:r>
        <w:t xml:space="preserve"> v rámci dvoustranné dohody uzavřené v březnu </w:t>
      </w:r>
      <w:r>
        <w:rPr>
          <w:color w:val="C62100"/>
        </w:rPr>
        <w:t xml:space="preserve">s </w:t>
      </w:r>
      <w:r>
        <w:rPr>
          <w:color w:val="014347"/>
        </w:rPr>
        <w:t>Bushovou</w:t>
      </w:r>
      <w:r>
        <w:rPr>
          <w:color w:val="C62100"/>
        </w:rPr>
        <w:t xml:space="preserve"> vládou</w:t>
      </w:r>
      <w:r>
        <w:t xml:space="preserve">. </w:t>
      </w:r>
      <w:r>
        <w:rPr>
          <w:color w:val="233809"/>
        </w:rPr>
        <w:t xml:space="preserve">Tato humanitární výpomoc, </w:t>
      </w:r>
      <w:r>
        <w:rPr>
          <w:color w:val="42083B"/>
        </w:rPr>
        <w:t>která</w:t>
      </w:r>
      <w:r>
        <w:rPr>
          <w:color w:val="233809"/>
        </w:rPr>
        <w:t xml:space="preserve"> </w:t>
      </w:r>
      <w:r>
        <w:rPr>
          <w:color w:val="82785D"/>
        </w:rPr>
        <w:t>pro povstalce shromážděné podél nikaragujských hranic s Hondurasem</w:t>
      </w:r>
      <w:r>
        <w:rPr>
          <w:color w:val="233809"/>
        </w:rPr>
        <w:t xml:space="preserve"> financuje takové zásoby jako potraviny a oblečení</w:t>
      </w:r>
      <w:r>
        <w:t xml:space="preserve">, nahradila </w:t>
      </w:r>
      <w:r>
        <w:rPr>
          <w:color w:val="023087"/>
        </w:rPr>
        <w:t xml:space="preserve">vojenskou pomoc zrušenou </w:t>
      </w:r>
      <w:r>
        <w:rPr>
          <w:color w:val="B7DAD2"/>
        </w:rPr>
        <w:t>Kongresem</w:t>
      </w:r>
      <w:r>
        <w:rPr>
          <w:color w:val="023087"/>
        </w:rPr>
        <w:t xml:space="preserve"> v únoru 1988</w:t>
      </w:r>
      <w:r>
        <w:t xml:space="preserve">. Zatímco někteří zákonodárci očekávali, že </w:t>
      </w:r>
      <w:r>
        <w:rPr>
          <w:color w:val="233809"/>
        </w:rPr>
        <w:t>humanitární pomoc</w:t>
      </w:r>
      <w:r>
        <w:t xml:space="preserve"> bude příští měsíc ukončena, pohrůžka </w:t>
      </w:r>
      <w:r>
        <w:rPr>
          <w:color w:val="310106"/>
        </w:rPr>
        <w:t>prezidenta Ortegy</w:t>
      </w:r>
      <w:r>
        <w:t xml:space="preserve"> v podstatě zaručuje, že </w:t>
      </w:r>
      <w:r>
        <w:rPr>
          <w:color w:val="233809"/>
        </w:rPr>
        <w:t>humanitární pomoc</w:t>
      </w:r>
      <w:r>
        <w:t xml:space="preserve"> bude pokračovat. </w:t>
      </w:r>
      <w:r>
        <w:rPr>
          <w:color w:val="196956"/>
        </w:rPr>
        <w:t>Vůdce senátní menšiny Robert Dole (republikán za Kansas</w:t>
      </w:r>
      <w:r>
        <w:t xml:space="preserve">) </w:t>
      </w:r>
      <w:r>
        <w:rPr>
          <w:color w:val="796EE6"/>
        </w:rPr>
        <w:t>včera</w:t>
      </w:r>
      <w:r>
        <w:t xml:space="preserve"> </w:t>
      </w:r>
      <w:r>
        <w:rPr>
          <w:color w:val="000D2C"/>
        </w:rPr>
        <w:t>v pořadu "Meet the Press</w:t>
      </w:r>
      <w:r>
        <w:t>" řekl: "</w:t>
      </w:r>
      <w:r>
        <w:rPr>
          <w:color w:val="9E8317"/>
        </w:rPr>
        <w:t xml:space="preserve">Po </w:t>
      </w:r>
      <w:r>
        <w:rPr>
          <w:color w:val="01190F"/>
        </w:rPr>
        <w:t>jeho (Ortegově</w:t>
      </w:r>
      <w:r>
        <w:rPr>
          <w:color w:val="9E8317"/>
        </w:rPr>
        <w:t>) včerejším výstupu</w:t>
      </w:r>
      <w:r>
        <w:t xml:space="preserve"> bych doufal, že pro rychlou akci </w:t>
      </w:r>
      <w:r>
        <w:rPr>
          <w:color w:val="168E5C"/>
        </w:rPr>
        <w:t>ohledně zbývající humanitární pomoci</w:t>
      </w:r>
      <w:r>
        <w:t xml:space="preserve"> budeme mít jednotnou podporu." </w:t>
      </w:r>
      <w:r>
        <w:rPr>
          <w:color w:val="196956"/>
        </w:rPr>
        <w:t>Senátor Dole</w:t>
      </w:r>
      <w:r>
        <w:t xml:space="preserve"> také řekl, že doufá v jednotnou podporu </w:t>
      </w:r>
      <w:r>
        <w:rPr>
          <w:color w:val="8C41BB"/>
        </w:rPr>
        <w:t xml:space="preserve">pro oficiální prohlášení odsuzující </w:t>
      </w:r>
      <w:r>
        <w:rPr>
          <w:color w:val="ECEDFE"/>
        </w:rPr>
        <w:t>nikaragujského vůdce</w:t>
      </w:r>
      <w:r>
        <w:rPr>
          <w:color w:val="8C41BB"/>
        </w:rPr>
        <w:t xml:space="preserve">, </w:t>
      </w:r>
      <w:r>
        <w:rPr>
          <w:color w:val="2B2D32"/>
        </w:rPr>
        <w:t>které</w:t>
      </w:r>
      <w:r>
        <w:rPr>
          <w:color w:val="8C41BB"/>
        </w:rPr>
        <w:t xml:space="preserve"> hodlá předložit zítra</w:t>
      </w:r>
      <w:r>
        <w:t xml:space="preserve">. Přestože </w:t>
      </w:r>
      <w:r>
        <w:rPr>
          <w:color w:val="94C661"/>
        </w:rPr>
        <w:t xml:space="preserve">obnovení </w:t>
      </w:r>
      <w:r>
        <w:rPr>
          <w:color w:val="F8907D"/>
        </w:rPr>
        <w:t>vojenské pomoci</w:t>
      </w:r>
      <w:r>
        <w:t xml:space="preserve"> bylo považováno za vyloučené, neboť bylo odmítnuto </w:t>
      </w:r>
      <w:r>
        <w:rPr>
          <w:color w:val="895E6B"/>
        </w:rPr>
        <w:t>Kongresem</w:t>
      </w:r>
      <w:r>
        <w:t xml:space="preserve"> a odsunuto </w:t>
      </w:r>
      <w:r>
        <w:rPr>
          <w:color w:val="014347"/>
        </w:rPr>
        <w:t>Bushovou</w:t>
      </w:r>
      <w:r>
        <w:rPr>
          <w:color w:val="C62100"/>
        </w:rPr>
        <w:t xml:space="preserve"> vládou</w:t>
      </w:r>
      <w:r>
        <w:t xml:space="preserve">, </w:t>
      </w:r>
      <w:r>
        <w:rPr>
          <w:color w:val="9E8317"/>
        </w:rPr>
        <w:t xml:space="preserve">prohlášení </w:t>
      </w:r>
      <w:r>
        <w:rPr>
          <w:color w:val="01190F"/>
        </w:rPr>
        <w:t>prezidenta Ortegy</w:t>
      </w:r>
      <w:r>
        <w:t xml:space="preserve"> poskytuje </w:t>
      </w:r>
      <w:r>
        <w:rPr>
          <w:color w:val="788E95"/>
        </w:rPr>
        <w:t>stoupencům Contras</w:t>
      </w:r>
      <w:r>
        <w:t xml:space="preserve"> možnost </w:t>
      </w:r>
      <w:r>
        <w:rPr>
          <w:color w:val="94C661"/>
        </w:rPr>
        <w:t>v této věci</w:t>
      </w:r>
      <w:r>
        <w:t xml:space="preserve"> </w:t>
      </w:r>
      <w:r>
        <w:rPr>
          <w:color w:val="C62100"/>
        </w:rPr>
        <w:t>na vládu</w:t>
      </w:r>
      <w:r>
        <w:t xml:space="preserve"> tlačit. "</w:t>
      </w:r>
      <w:r>
        <w:rPr>
          <w:color w:val="C62100"/>
        </w:rPr>
        <w:t>Vláda</w:t>
      </w:r>
      <w:r>
        <w:t xml:space="preserve"> by měla nyní zaujmout stanovisko k tomu, že pokud </w:t>
      </w:r>
      <w:r>
        <w:rPr>
          <w:color w:val="FB6AB8"/>
        </w:rPr>
        <w:t>Sandinisté</w:t>
      </w:r>
      <w:r>
        <w:t xml:space="preserve"> (</w:t>
      </w:r>
      <w:r>
        <w:rPr>
          <w:color w:val="576094"/>
        </w:rPr>
        <w:t>únorové) volby</w:t>
      </w:r>
      <w:r>
        <w:t xml:space="preserve"> prohlásí za neplatné... měli by požádat o vojenskou pomoc," řekl </w:t>
      </w:r>
      <w:r>
        <w:rPr>
          <w:color w:val="DB1474"/>
        </w:rPr>
        <w:t>bývalý náměstek ministra zahraničí Elliott Abrams</w:t>
      </w:r>
      <w:r>
        <w:t xml:space="preserve">. "Za těchto okolností se domnívám, že by vyhráli." </w:t>
      </w:r>
      <w:r>
        <w:rPr>
          <w:color w:val="FCB164"/>
        </w:rPr>
        <w:t>Senátor Mitchell</w:t>
      </w:r>
      <w:r>
        <w:t xml:space="preserve"> řekl, že </w:t>
      </w:r>
      <w:r>
        <w:rPr>
          <w:color w:val="8489AE"/>
        </w:rPr>
        <w:t xml:space="preserve">Demokraté </w:t>
      </w:r>
      <w:r>
        <w:rPr>
          <w:color w:val="860E04"/>
        </w:rPr>
        <w:t>v Kongresu</w:t>
      </w:r>
      <w:r>
        <w:t xml:space="preserve"> mají v úmyslu dodržet </w:t>
      </w:r>
      <w:r>
        <w:rPr>
          <w:color w:val="FBC206"/>
        </w:rPr>
        <w:t>březnovou smlouvu</w:t>
      </w:r>
      <w:r>
        <w:t xml:space="preserve"> a poskytnout </w:t>
      </w:r>
      <w:r>
        <w:rPr>
          <w:color w:val="FEFB0A"/>
        </w:rPr>
        <w:t>Contras</w:t>
      </w:r>
      <w:r>
        <w:t xml:space="preserve"> nevojenskou pomoc i v době </w:t>
      </w:r>
      <w:r>
        <w:rPr>
          <w:color w:val="576094"/>
        </w:rPr>
        <w:t>únorových voleb</w:t>
      </w:r>
      <w:r>
        <w:t xml:space="preserve">, </w:t>
      </w:r>
      <w:r>
        <w:rPr>
          <w:color w:val="6EAB9B"/>
        </w:rPr>
        <w:t xml:space="preserve">přestože, jak dodal, </w:t>
      </w:r>
      <w:r>
        <w:rPr>
          <w:color w:val="F2CDFE"/>
        </w:rPr>
        <w:t>tato smlouva</w:t>
      </w:r>
      <w:r>
        <w:rPr>
          <w:color w:val="6EAB9B"/>
        </w:rPr>
        <w:t xml:space="preserve"> vyžaduje, aby</w:t>
      </w:r>
      <w:r>
        <w:t xml:space="preserve"> </w:t>
      </w:r>
      <w:r>
        <w:rPr>
          <w:color w:val="645341"/>
        </w:rPr>
        <w:t>jednotky Contras</w:t>
      </w:r>
      <w:r>
        <w:rPr>
          <w:color w:val="760035"/>
        </w:rPr>
        <w:t xml:space="preserve"> nevyvolaly žádnou vojenskou akci</w:t>
      </w:r>
      <w:r>
        <w:t xml:space="preserve">. </w:t>
      </w:r>
      <w:r>
        <w:rPr>
          <w:color w:val="9E8317"/>
        </w:rPr>
        <w:t xml:space="preserve">Pohrůžka </w:t>
      </w:r>
      <w:r>
        <w:rPr>
          <w:color w:val="01190F"/>
        </w:rPr>
        <w:t>prezidenta Ortegy</w:t>
      </w:r>
      <w:r>
        <w:rPr>
          <w:color w:val="9E8317"/>
        </w:rPr>
        <w:t xml:space="preserve">, že přeruší </w:t>
      </w:r>
      <w:r>
        <w:rPr>
          <w:color w:val="847D81"/>
        </w:rPr>
        <w:t>příměří</w:t>
      </w:r>
      <w:r>
        <w:t xml:space="preserve">, přišla </w:t>
      </w:r>
      <w:r>
        <w:rPr>
          <w:color w:val="647A41"/>
        </w:rPr>
        <w:t xml:space="preserve">ve chvíli, </w:t>
      </w:r>
      <w:r>
        <w:rPr>
          <w:color w:val="496E76"/>
        </w:rPr>
        <w:t>kdy</w:t>
      </w:r>
      <w:r>
        <w:rPr>
          <w:color w:val="647A41"/>
        </w:rPr>
        <w:t xml:space="preserve"> američtí představitelé přiznávali, že i povstalci z </w:t>
      </w:r>
      <w:r>
        <w:rPr>
          <w:color w:val="E3F894"/>
        </w:rPr>
        <w:t>Contras</w:t>
      </w:r>
      <w:r>
        <w:rPr>
          <w:color w:val="647A41"/>
        </w:rPr>
        <w:t xml:space="preserve"> </w:t>
      </w:r>
      <w:r>
        <w:rPr>
          <w:color w:val="F9D7CD"/>
        </w:rPr>
        <w:t>je</w:t>
      </w:r>
      <w:r>
        <w:rPr>
          <w:color w:val="647A41"/>
        </w:rPr>
        <w:t xml:space="preserve"> sami několikrát porušili</w:t>
      </w:r>
      <w:r>
        <w:t xml:space="preserve">. </w:t>
      </w:r>
      <w:r>
        <w:rPr>
          <w:color w:val="876128"/>
        </w:rPr>
        <w:t xml:space="preserve">Ministr zahraničí James Baker, </w:t>
      </w:r>
      <w:r>
        <w:rPr>
          <w:color w:val="A1A711"/>
        </w:rPr>
        <w:t>který</w:t>
      </w:r>
      <w:r>
        <w:rPr>
          <w:color w:val="876128"/>
        </w:rPr>
        <w:t xml:space="preserve"> doprovázel </w:t>
      </w:r>
      <w:r>
        <w:rPr>
          <w:color w:val="01FB92"/>
        </w:rPr>
        <w:t>prezidenta Bushe</w:t>
      </w:r>
      <w:r>
        <w:rPr>
          <w:color w:val="876128"/>
        </w:rPr>
        <w:t xml:space="preserve"> </w:t>
      </w:r>
      <w:r>
        <w:rPr>
          <w:color w:val="FD0F31"/>
        </w:rPr>
        <w:t>do Kostariky</w:t>
      </w:r>
      <w:r>
        <w:t xml:space="preserve">, </w:t>
      </w:r>
      <w:r>
        <w:rPr>
          <w:color w:val="BE8485"/>
        </w:rPr>
        <w:t>v pátek</w:t>
      </w:r>
      <w:r>
        <w:t xml:space="preserve"> novinářům řekl: "Nemám žádný důvod popírat zprávy, že </w:t>
      </w:r>
      <w:r>
        <w:rPr>
          <w:color w:val="FEFB0A"/>
        </w:rPr>
        <w:t>jednotky Contras</w:t>
      </w:r>
      <w:r>
        <w:t xml:space="preserve"> </w:t>
      </w:r>
      <w:r>
        <w:rPr>
          <w:color w:val="FB6AB8"/>
        </w:rPr>
        <w:t>Sandinisty</w:t>
      </w:r>
      <w:r>
        <w:t xml:space="preserve"> napadly." </w:t>
      </w:r>
      <w:r>
        <w:rPr>
          <w:color w:val="C660FB"/>
        </w:rPr>
        <w:t xml:space="preserve">Náměstek </w:t>
      </w:r>
      <w:r>
        <w:rPr>
          <w:color w:val="120104"/>
        </w:rPr>
        <w:t>ministra Bakera</w:t>
      </w:r>
      <w:r>
        <w:rPr>
          <w:color w:val="C660FB"/>
        </w:rPr>
        <w:t xml:space="preserve"> pro vnitrostátní záležitosti, Bernard Aronson</w:t>
      </w:r>
      <w:r>
        <w:t xml:space="preserve">, potvrdil, že </w:t>
      </w:r>
      <w:r>
        <w:rPr>
          <w:color w:val="FB6AB8"/>
        </w:rPr>
        <w:t>Sandinisté</w:t>
      </w:r>
      <w:r>
        <w:t xml:space="preserve"> rovněž porušili </w:t>
      </w:r>
      <w:r>
        <w:rPr>
          <w:color w:val="2B1B04"/>
        </w:rPr>
        <w:t>příměří</w:t>
      </w:r>
      <w:r>
        <w:t>, a přiznal: "</w:t>
      </w:r>
      <w:r>
        <w:rPr>
          <w:color w:val="D48958"/>
        </w:rPr>
        <w:t xml:space="preserve">Nikdy není příliš jasné, </w:t>
      </w:r>
      <w:r>
        <w:rPr>
          <w:color w:val="05AEE8"/>
        </w:rPr>
        <w:t>kdo</w:t>
      </w:r>
      <w:r>
        <w:rPr>
          <w:color w:val="D48958"/>
        </w:rPr>
        <w:t xml:space="preserve"> </w:t>
      </w:r>
      <w:r>
        <w:rPr>
          <w:color w:val="05AEE8"/>
        </w:rPr>
        <w:t>si</w:t>
      </w:r>
      <w:r>
        <w:rPr>
          <w:color w:val="D48958"/>
        </w:rPr>
        <w:t xml:space="preserve"> začal s čím</w:t>
      </w:r>
      <w:r>
        <w:t xml:space="preserve">." Dodal, že </w:t>
      </w:r>
      <w:r>
        <w:rPr>
          <w:color w:val="04640D"/>
        </w:rPr>
        <w:t>Spojené státy</w:t>
      </w:r>
      <w:r>
        <w:t xml:space="preserve"> přerušily pomoc </w:t>
      </w:r>
      <w:r>
        <w:rPr>
          <w:color w:val="C3C1BE"/>
        </w:rPr>
        <w:t xml:space="preserve">některým jednotkám </w:t>
      </w:r>
      <w:r>
        <w:rPr>
          <w:color w:val="9F98F8"/>
        </w:rPr>
        <w:t>povstalců</w:t>
      </w:r>
      <w:r>
        <w:t xml:space="preserve">, když bylo zjištěno, že porušily </w:t>
      </w:r>
      <w:r>
        <w:rPr>
          <w:color w:val="2B1B04"/>
        </w:rPr>
        <w:t>příměří</w:t>
      </w:r>
      <w:r>
        <w:t xml:space="preserve">. Kromě podkopávání argumentů ve prospěch ukončení </w:t>
      </w:r>
      <w:r>
        <w:rPr>
          <w:color w:val="233809"/>
        </w:rPr>
        <w:t xml:space="preserve">pomoci </w:t>
      </w:r>
      <w:r>
        <w:rPr>
          <w:color w:val="82785D"/>
        </w:rPr>
        <w:t>jednotkám Contras</w:t>
      </w:r>
      <w:r>
        <w:t xml:space="preserve"> nahrály </w:t>
      </w:r>
      <w:r>
        <w:rPr>
          <w:color w:val="01190F"/>
        </w:rPr>
        <w:t>Ortegovy</w:t>
      </w:r>
      <w:r>
        <w:rPr>
          <w:color w:val="9E8317"/>
        </w:rPr>
        <w:t xml:space="preserve"> poznámky</w:t>
      </w:r>
      <w:r>
        <w:t xml:space="preserve"> rovněž i podezření některých představitelů </w:t>
      </w:r>
      <w:r>
        <w:rPr>
          <w:color w:val="04640D"/>
        </w:rPr>
        <w:t>Spojených států</w:t>
      </w:r>
      <w:r>
        <w:t xml:space="preserve"> a konzervativců stojících </w:t>
      </w:r>
      <w:r>
        <w:rPr>
          <w:color w:val="C62100"/>
        </w:rPr>
        <w:t>mimo vládu</w:t>
      </w:r>
      <w:r>
        <w:t xml:space="preserve">, že hledá cesty, jak zmanipulovat nebo anulovat </w:t>
      </w:r>
      <w:r>
        <w:rPr>
          <w:color w:val="576094"/>
        </w:rPr>
        <w:t>únorové volby</w:t>
      </w:r>
      <w:r>
        <w:t xml:space="preserve">. Vládní představitelé cestující </w:t>
      </w:r>
      <w:r>
        <w:rPr>
          <w:color w:val="0BC582"/>
        </w:rPr>
        <w:t>s prezidentem Bushem</w:t>
      </w:r>
      <w:r>
        <w:t xml:space="preserve"> </w:t>
      </w:r>
      <w:r>
        <w:rPr>
          <w:color w:val="1167D9"/>
        </w:rPr>
        <w:t>do Kostariky</w:t>
      </w:r>
      <w:r>
        <w:t xml:space="preserve"> vyložili </w:t>
      </w:r>
      <w:r>
        <w:rPr>
          <w:color w:val="9E8317"/>
        </w:rPr>
        <w:t xml:space="preserve">zakolísání </w:t>
      </w:r>
      <w:r>
        <w:rPr>
          <w:color w:val="01190F"/>
        </w:rPr>
        <w:t>prezidenta Ortegy</w:t>
      </w:r>
      <w:r>
        <w:t xml:space="preserve"> jako známku toho, že příliš nereaguje na vojenské útoky a hledá cesty k posílení </w:t>
      </w:r>
      <w:r>
        <w:rPr>
          <w:color w:val="310106"/>
        </w:rPr>
        <w:t>své</w:t>
      </w:r>
      <w:r>
        <w:t xml:space="preserve"> pozice </w:t>
      </w:r>
      <w:r>
        <w:rPr>
          <w:color w:val="576094"/>
        </w:rPr>
        <w:t>před volbami</w:t>
      </w:r>
      <w:r>
        <w:t xml:space="preserve">. </w:t>
      </w:r>
      <w:r>
        <w:rPr>
          <w:color w:val="C660FB"/>
        </w:rPr>
        <w:t>Abrams</w:t>
      </w:r>
      <w:r>
        <w:t xml:space="preserve"> uvedl, že se </w:t>
      </w:r>
      <w:r>
        <w:rPr>
          <w:color w:val="310106"/>
        </w:rPr>
        <w:t>Ortega</w:t>
      </w:r>
      <w:r>
        <w:t xml:space="preserve"> snaží </w:t>
      </w:r>
      <w:r>
        <w:rPr>
          <w:color w:val="576094"/>
        </w:rPr>
        <w:t>před volbami</w:t>
      </w:r>
      <w:r>
        <w:t xml:space="preserve"> </w:t>
      </w:r>
      <w:r>
        <w:rPr>
          <w:color w:val="FEFB0A"/>
        </w:rPr>
        <w:t>hnutí Contras</w:t>
      </w:r>
      <w:r>
        <w:t xml:space="preserve"> demobilizovat, aby odstranil jakýkoliv tlak na poctivý průběh </w:t>
      </w:r>
      <w:r>
        <w:rPr>
          <w:color w:val="576094"/>
        </w:rPr>
        <w:t>voleb</w:t>
      </w:r>
      <w:r>
        <w:t>. "</w:t>
      </w:r>
      <w:r>
        <w:rPr>
          <w:color w:val="C660FB"/>
        </w:rPr>
        <w:t>Můj</w:t>
      </w:r>
      <w:r>
        <w:t xml:space="preserve"> osobní pocit </w:t>
      </w:r>
      <w:r>
        <w:rPr>
          <w:color w:val="9E8317"/>
        </w:rPr>
        <w:t>z toho</w:t>
      </w:r>
      <w:r>
        <w:t xml:space="preserve"> je takový, že chtějí nalézt nějakou záminku pro zastavení volební kampaně" vytvořením atmosféry vojenské pohotovosti, řekl.</w:t>
      </w:r>
    </w:p>
    <w:p>
      <w:r>
        <w:rPr>
          <w:b/>
        </w:rPr>
        <w:t>Document number 437</w:t>
      </w:r>
    </w:p>
    <w:p>
      <w:r>
        <w:rPr>
          <w:b/>
        </w:rPr>
        <w:t>Document identifier: wsj0656-001</w:t>
      </w:r>
    </w:p>
    <w:p>
      <w:r>
        <w:rPr>
          <w:color w:val="310106"/>
        </w:rPr>
        <w:t xml:space="preserve">Milton Petrie, předseda představenstva </w:t>
      </w:r>
      <w:r>
        <w:rPr>
          <w:color w:val="04640D"/>
        </w:rPr>
        <w:t>společnosti Petrie Stores Corp.</w:t>
      </w:r>
      <w:r>
        <w:t xml:space="preserve">, oznámil, že souhlasí </w:t>
      </w:r>
      <w:r>
        <w:rPr>
          <w:color w:val="FEFB0A"/>
        </w:rPr>
        <w:t xml:space="preserve">s prodejem </w:t>
      </w:r>
      <w:r>
        <w:rPr>
          <w:color w:val="FB5514"/>
        </w:rPr>
        <w:t>svého</w:t>
      </w:r>
      <w:r>
        <w:rPr>
          <w:color w:val="E115C0"/>
        </w:rPr>
        <w:t xml:space="preserve"> 15.2% podílu </w:t>
      </w:r>
      <w:r>
        <w:rPr>
          <w:color w:val="00587F"/>
        </w:rPr>
        <w:t>ve společnosti Deb Shops Corp.</w:t>
      </w:r>
      <w:r>
        <w:rPr>
          <w:color w:val="FEFB0A"/>
        </w:rPr>
        <w:t xml:space="preserve"> </w:t>
      </w:r>
      <w:r>
        <w:rPr>
          <w:color w:val="0BC582"/>
        </w:rPr>
        <w:t>společnosti Petrie Stores</w:t>
      </w:r>
      <w:r>
        <w:t xml:space="preserve">. </w:t>
      </w:r>
      <w:r>
        <w:rPr>
          <w:color w:val="FEB8C8"/>
        </w:rPr>
        <w:t>V záznamech Komise pro regulaci prodeje cenných papírů</w:t>
      </w:r>
      <w:r>
        <w:t xml:space="preserve"> </w:t>
      </w:r>
      <w:r>
        <w:rPr>
          <w:color w:val="310106"/>
        </w:rPr>
        <w:t>Petrie</w:t>
      </w:r>
      <w:r>
        <w:t xml:space="preserve"> uvedl, že </w:t>
      </w:r>
      <w:r>
        <w:rPr>
          <w:color w:val="9E8317"/>
        </w:rPr>
        <w:t>společnost Petrie Stores</w:t>
      </w:r>
      <w:r>
        <w:t xml:space="preserve"> 26. října souhlasila </w:t>
      </w:r>
      <w:r>
        <w:rPr>
          <w:color w:val="FEFB0A"/>
        </w:rPr>
        <w:t xml:space="preserve">s nákupem </w:t>
      </w:r>
      <w:r>
        <w:rPr>
          <w:color w:val="E115C0"/>
        </w:rPr>
        <w:t xml:space="preserve">2331100 akcií </w:t>
      </w:r>
      <w:r>
        <w:rPr>
          <w:color w:val="00587F"/>
        </w:rPr>
        <w:t>společnosti Deb Shops</w:t>
      </w:r>
      <w:r>
        <w:rPr>
          <w:color w:val="E115C0"/>
        </w:rPr>
        <w:t xml:space="preserve">, </w:t>
      </w:r>
      <w:r>
        <w:rPr>
          <w:color w:val="01190F"/>
        </w:rPr>
        <w:t>které</w:t>
      </w:r>
      <w:r>
        <w:rPr>
          <w:color w:val="E115C0"/>
        </w:rPr>
        <w:t xml:space="preserve"> patří </w:t>
      </w:r>
      <w:r>
        <w:rPr>
          <w:color w:val="FB5514"/>
        </w:rPr>
        <w:t>právě Petriemu</w:t>
      </w:r>
      <w:r>
        <w:t xml:space="preserve">. </w:t>
      </w:r>
      <w:r>
        <w:rPr>
          <w:color w:val="FEFB0A"/>
        </w:rPr>
        <w:t>Transakce</w:t>
      </w:r>
      <w:r>
        <w:t xml:space="preserve"> se uskuteční zítra. </w:t>
      </w:r>
      <w:r>
        <w:rPr>
          <w:color w:val="FEB8C8"/>
        </w:rPr>
        <w:t>Záznamy</w:t>
      </w:r>
      <w:r>
        <w:t xml:space="preserve"> dále uvádějí, že </w:t>
      </w:r>
      <w:r>
        <w:rPr>
          <w:color w:val="9E8317"/>
        </w:rPr>
        <w:t>společnost Petrie Stores z města Secaucus ve státě New York</w:t>
      </w:r>
      <w:r>
        <w:t xml:space="preserve"> kupuje </w:t>
      </w:r>
      <w:r>
        <w:rPr>
          <w:color w:val="847D81"/>
        </w:rPr>
        <w:t>Petrieho</w:t>
      </w:r>
      <w:r>
        <w:rPr>
          <w:color w:val="58018B"/>
        </w:rPr>
        <w:t xml:space="preserve"> podíl </w:t>
      </w:r>
      <w:r>
        <w:rPr>
          <w:color w:val="B70639"/>
        </w:rPr>
        <w:t>ve společnosti Deb Shops</w:t>
      </w:r>
      <w:r>
        <w:t xml:space="preserve"> jako investici. </w:t>
      </w:r>
      <w:r>
        <w:rPr>
          <w:color w:val="703B01"/>
        </w:rPr>
        <w:t xml:space="preserve">Přestože </w:t>
      </w:r>
      <w:r>
        <w:rPr>
          <w:color w:val="F7F1DF"/>
        </w:rPr>
        <w:t>společnost Petrie Stores</w:t>
      </w:r>
      <w:r>
        <w:rPr>
          <w:color w:val="703B01"/>
        </w:rPr>
        <w:t xml:space="preserve">, jak dále uvádějí záznamy, zvažovala </w:t>
      </w:r>
      <w:r>
        <w:rPr>
          <w:color w:val="118B8A"/>
        </w:rPr>
        <w:t xml:space="preserve">možnost pokusit se získat zbývající podíl </w:t>
      </w:r>
      <w:r>
        <w:rPr>
          <w:color w:val="4AFEFA"/>
        </w:rPr>
        <w:t>ve společnosti Deb Stores</w:t>
      </w:r>
      <w:r>
        <w:t xml:space="preserve">, v současnosti nemá v úmyslu se </w:t>
      </w:r>
      <w:r>
        <w:rPr>
          <w:color w:val="FCB164"/>
        </w:rPr>
        <w:t>touto možností</w:t>
      </w:r>
      <w:r>
        <w:t xml:space="preserve"> zabývat. </w:t>
      </w:r>
      <w:r>
        <w:rPr>
          <w:color w:val="796EE6"/>
        </w:rPr>
        <w:t>Společnost Deb Shops z Filadelfie</w:t>
      </w:r>
      <w:r>
        <w:t xml:space="preserve"> uvedla, že </w:t>
      </w:r>
      <w:r>
        <w:rPr>
          <w:color w:val="FEFB0A"/>
        </w:rPr>
        <w:t xml:space="preserve">prodeji </w:t>
      </w:r>
      <w:r>
        <w:rPr>
          <w:color w:val="FB5514"/>
        </w:rPr>
        <w:t>Petrieho</w:t>
      </w:r>
      <w:r>
        <w:rPr>
          <w:color w:val="E115C0"/>
        </w:rPr>
        <w:t xml:space="preserve"> akcií</w:t>
      </w:r>
      <w:r>
        <w:rPr>
          <w:color w:val="FEFB0A"/>
        </w:rPr>
        <w:t xml:space="preserve"> </w:t>
      </w:r>
      <w:r>
        <w:rPr>
          <w:color w:val="0BC582"/>
        </w:rPr>
        <w:t>společnosti Petrie Stores</w:t>
      </w:r>
      <w:r>
        <w:t xml:space="preserve"> nepřikládá velkou důležitost. "Nezkoumali jsme </w:t>
      </w:r>
      <w:r>
        <w:rPr>
          <w:color w:val="FEFB0A"/>
        </w:rPr>
        <w:t>to</w:t>
      </w:r>
      <w:r>
        <w:t xml:space="preserve"> a neříkali: 'Proboha, něco se stane'," řekl </w:t>
      </w:r>
      <w:r>
        <w:rPr>
          <w:color w:val="000D2C"/>
        </w:rPr>
        <w:t xml:space="preserve">Stanley Uhr, viceprezident a právník </w:t>
      </w:r>
      <w:r>
        <w:rPr>
          <w:color w:val="53495F"/>
        </w:rPr>
        <w:t>společnosti</w:t>
      </w:r>
      <w:r>
        <w:t xml:space="preserve">. </w:t>
      </w:r>
      <w:r>
        <w:rPr>
          <w:color w:val="000D2C"/>
        </w:rPr>
        <w:t>Stanley Uhr</w:t>
      </w:r>
      <w:r>
        <w:t xml:space="preserve"> řekl, že </w:t>
      </w:r>
      <w:r>
        <w:rPr>
          <w:color w:val="F95475"/>
        </w:rPr>
        <w:t>Petrie</w:t>
      </w:r>
      <w:r>
        <w:rPr>
          <w:color w:val="61FC03"/>
        </w:rPr>
        <w:t xml:space="preserve"> nebo </w:t>
      </w:r>
      <w:r>
        <w:rPr>
          <w:color w:val="5D9608"/>
        </w:rPr>
        <w:t>jeho</w:t>
      </w:r>
      <w:r>
        <w:rPr>
          <w:color w:val="DE98FD"/>
        </w:rPr>
        <w:t xml:space="preserve"> společnost</w:t>
      </w:r>
      <w:r>
        <w:t xml:space="preserve"> shromažďovali akcie </w:t>
      </w:r>
      <w:r>
        <w:rPr>
          <w:color w:val="796EE6"/>
        </w:rPr>
        <w:t>společnosti Deb Shops</w:t>
      </w:r>
      <w:r>
        <w:t xml:space="preserve"> již několik let a pokaždé vydali podobné regulační prohlášení. Uvedl, že </w:t>
      </w:r>
      <w:r>
        <w:rPr>
          <w:color w:val="98A088"/>
        </w:rPr>
        <w:t>mezi těmito dvěma společnostmi</w:t>
      </w:r>
      <w:r>
        <w:t xml:space="preserve"> v současnosti neprobíhá žádné jednání.</w:t>
      </w:r>
    </w:p>
    <w:p>
      <w:r>
        <w:rPr>
          <w:b/>
        </w:rPr>
        <w:t>Document number 438</w:t>
      </w:r>
    </w:p>
    <w:p>
      <w:r>
        <w:rPr>
          <w:b/>
        </w:rPr>
        <w:t>Document identifier: wsj0657-001</w:t>
      </w:r>
    </w:p>
    <w:p>
      <w:r>
        <w:rPr>
          <w:color w:val="310106"/>
        </w:rPr>
        <w:t>Společnost Nikon Corp.</w:t>
      </w:r>
      <w:r>
        <w:t xml:space="preserve"> oznámila, že </w:t>
      </w:r>
      <w:r>
        <w:rPr>
          <w:color w:val="04640D"/>
        </w:rPr>
        <w:t xml:space="preserve">za první pololetí, </w:t>
      </w:r>
      <w:r>
        <w:rPr>
          <w:color w:val="FEFB0A"/>
        </w:rPr>
        <w:t>které</w:t>
      </w:r>
      <w:r>
        <w:rPr>
          <w:color w:val="04640D"/>
        </w:rPr>
        <w:t xml:space="preserve"> skončilo 30. září</w:t>
      </w:r>
      <w:r>
        <w:t xml:space="preserve">, </w:t>
      </w:r>
      <w:r>
        <w:rPr>
          <w:color w:val="FB5514"/>
        </w:rPr>
        <w:t>její</w:t>
      </w:r>
      <w:r>
        <w:rPr>
          <w:color w:val="E115C0"/>
        </w:rPr>
        <w:t xml:space="preserve"> nekonsolidovaný zisk před zdaněním</w:t>
      </w:r>
      <w:r>
        <w:t xml:space="preserve"> vzrostl o 70 % z loňských 7.12 miliardy jenů na 12.12 miliardy jenů (85.3 miliony dolarů). </w:t>
      </w:r>
      <w:r>
        <w:rPr>
          <w:color w:val="310106"/>
        </w:rPr>
        <w:t>Tento tokijský výrobce fotoaparátů</w:t>
      </w:r>
      <w:r>
        <w:t xml:space="preserve"> uvedl, že čistý zisk se více než zdvojnásobil z 2.63 miliardy jenů, neboli 7.24 jenu na akcii, na 5.85 miliardy jenů, neboli 16.08 jenu na akcii. </w:t>
      </w:r>
      <w:r>
        <w:rPr>
          <w:color w:val="310106"/>
        </w:rPr>
        <w:t>Společnost Nikon</w:t>
      </w:r>
      <w:r>
        <w:t xml:space="preserve"> uvedla, že </w:t>
      </w:r>
      <w:r>
        <w:rPr>
          <w:color w:val="00587F"/>
        </w:rPr>
        <w:t>tržby</w:t>
      </w:r>
      <w:r>
        <w:t xml:space="preserve"> vzrostly navzdory negativnímu dopadu </w:t>
      </w:r>
      <w:r>
        <w:rPr>
          <w:color w:val="0BC582"/>
        </w:rPr>
        <w:t xml:space="preserve">neoblíbené japonské spotřební daně, </w:t>
      </w:r>
      <w:r>
        <w:rPr>
          <w:color w:val="FEB8C8"/>
        </w:rPr>
        <w:t>která</w:t>
      </w:r>
      <w:r>
        <w:rPr>
          <w:color w:val="0BC582"/>
        </w:rPr>
        <w:t xml:space="preserve"> byla zavedena v dubnu</w:t>
      </w:r>
      <w:r>
        <w:t xml:space="preserve">. </w:t>
      </w:r>
      <w:r>
        <w:rPr>
          <w:color w:val="9E8317"/>
        </w:rPr>
        <w:t>Silný růst</w:t>
      </w:r>
      <w:r>
        <w:t xml:space="preserve">, jak uvedla </w:t>
      </w:r>
      <w:r>
        <w:rPr>
          <w:color w:val="310106"/>
        </w:rPr>
        <w:t>společnost Nikon</w:t>
      </w:r>
      <w:r>
        <w:t xml:space="preserve">, pohání zvyšující se soukromé výdaje a kapitálové investice. </w:t>
      </w:r>
      <w:r>
        <w:rPr>
          <w:color w:val="9E8317"/>
        </w:rPr>
        <w:t>K silnému navýšení</w:t>
      </w:r>
      <w:r>
        <w:t xml:space="preserve"> také přispěl růst vývozu, dodala </w:t>
      </w:r>
      <w:r>
        <w:rPr>
          <w:color w:val="310106"/>
        </w:rPr>
        <w:t>společnost Nikon</w:t>
      </w:r>
      <w:r>
        <w:t xml:space="preserve">. Celkové tržby se zvýšily o 20 % z 102.01 miliardy jenů na 122.36 miliardy jenů. </w:t>
      </w:r>
      <w:r>
        <w:rPr>
          <w:color w:val="01190F"/>
        </w:rPr>
        <w:t>Vývoz</w:t>
      </w:r>
      <w:r>
        <w:rPr>
          <w:color w:val="847D81"/>
        </w:rPr>
        <w:t xml:space="preserve"> tvořil celkem 46.2 % celkových tržeb </w:t>
      </w:r>
      <w:r>
        <w:rPr>
          <w:color w:val="58018B"/>
        </w:rPr>
        <w:t>za poslední rok</w:t>
      </w:r>
      <w:r>
        <w:t xml:space="preserve">, </w:t>
      </w:r>
      <w:r>
        <w:rPr>
          <w:color w:val="847D81"/>
        </w:rPr>
        <w:t>což</w:t>
      </w:r>
      <w:r>
        <w:t xml:space="preserve"> je zvýšení oproti 39.8 % v loňském roce. Největšího zisku dosáhly tržby </w:t>
      </w:r>
      <w:r>
        <w:rPr>
          <w:color w:val="B70639"/>
        </w:rPr>
        <w:t xml:space="preserve">z prodeje fotoaparátů, </w:t>
      </w:r>
      <w:r>
        <w:rPr>
          <w:color w:val="703B01"/>
        </w:rPr>
        <w:t>který</w:t>
      </w:r>
      <w:r>
        <w:rPr>
          <w:color w:val="B70639"/>
        </w:rPr>
        <w:t xml:space="preserve"> se zvýšil o 37 % na 50.59 miliardy jenů</w:t>
      </w:r>
      <w:r>
        <w:t xml:space="preserve">. </w:t>
      </w:r>
      <w:r>
        <w:rPr>
          <w:color w:val="310106"/>
        </w:rPr>
        <w:t>Společnost Nikon</w:t>
      </w:r>
      <w:r>
        <w:t xml:space="preserve"> odhaduje, že tržby </w:t>
      </w:r>
      <w:r>
        <w:rPr>
          <w:color w:val="F7F1DF"/>
        </w:rPr>
        <w:t xml:space="preserve">za tento rok, </w:t>
      </w:r>
      <w:r>
        <w:rPr>
          <w:color w:val="118B8A"/>
        </w:rPr>
        <w:t>který</w:t>
      </w:r>
      <w:r>
        <w:rPr>
          <w:color w:val="F7F1DF"/>
        </w:rPr>
        <w:t xml:space="preserve"> skončí 31. března</w:t>
      </w:r>
      <w:r>
        <w:t xml:space="preserve">, vzrostou o 9.6 % na 240 miliard jenů. Očekává se, že </w:t>
      </w:r>
      <w:r>
        <w:rPr>
          <w:color w:val="4AFEFA"/>
        </w:rPr>
        <w:t>zisk před zdaněním</w:t>
      </w:r>
      <w:r>
        <w:t xml:space="preserve"> se zvýší o 18 % na 22 miliard jenů, a čistý zisk se má zvýšit o 53 % na 10.5 miliardy jenů.</w:t>
      </w:r>
    </w:p>
    <w:p>
      <w:r>
        <w:rPr>
          <w:b/>
        </w:rPr>
        <w:t>Document number 439</w:t>
      </w:r>
    </w:p>
    <w:p>
      <w:r>
        <w:rPr>
          <w:b/>
        </w:rPr>
        <w:t>Document identifier: wsj0658-001</w:t>
      </w:r>
    </w:p>
    <w:p>
      <w:r>
        <w:rPr>
          <w:color w:val="310106"/>
        </w:rPr>
        <w:t>Společnost Presidio Oil Co.</w:t>
      </w:r>
      <w:r>
        <w:t xml:space="preserve"> uvedla, že podepsala konečnou smlouvu </w:t>
      </w:r>
      <w:r>
        <w:rPr>
          <w:color w:val="04640D"/>
        </w:rPr>
        <w:t xml:space="preserve">o akvizici </w:t>
      </w:r>
      <w:r>
        <w:rPr>
          <w:color w:val="FEFB0A"/>
        </w:rPr>
        <w:t xml:space="preserve">americké jednotky </w:t>
      </w:r>
      <w:r>
        <w:rPr>
          <w:color w:val="FB5514"/>
        </w:rPr>
        <w:t>společnosti Gulf Canada Resources Ltd.</w:t>
      </w:r>
      <w:r>
        <w:rPr>
          <w:color w:val="04640D"/>
        </w:rPr>
        <w:t xml:space="preserve"> za 163 milionů dolarů</w:t>
      </w:r>
      <w:r>
        <w:t xml:space="preserve">. </w:t>
      </w:r>
      <w:r>
        <w:rPr>
          <w:color w:val="310106"/>
        </w:rPr>
        <w:t>Společnost Presidio, naftařský a plynařský koncern se sídlem v Denveru</w:t>
      </w:r>
      <w:r>
        <w:t xml:space="preserve">, oznámila, že získá </w:t>
      </w:r>
      <w:r>
        <w:rPr>
          <w:color w:val="E115C0"/>
        </w:rPr>
        <w:t xml:space="preserve">majetek a provozy </w:t>
      </w:r>
      <w:r>
        <w:rPr>
          <w:color w:val="00587F"/>
        </w:rPr>
        <w:t>společnosti Home Petroleum Corp.</w:t>
      </w:r>
      <w:r>
        <w:t xml:space="preserve">, </w:t>
      </w:r>
      <w:r>
        <w:rPr>
          <w:color w:val="E115C0"/>
        </w:rPr>
        <w:t>což</w:t>
      </w:r>
      <w:r>
        <w:t xml:space="preserve"> zahrnuje dva regionální systémy čerpání zemního plynu a prokázané rezervy přibližně devíti milionů barelů ropy a 72 miliard kubických stop zemního plynu. </w:t>
      </w:r>
      <w:r>
        <w:rPr>
          <w:color w:val="310106"/>
        </w:rPr>
        <w:t>Společnost Presidio</w:t>
      </w:r>
      <w:r>
        <w:t xml:space="preserve"> uvedla, že </w:t>
      </w:r>
      <w:r>
        <w:rPr>
          <w:color w:val="310106"/>
        </w:rPr>
        <w:t>její</w:t>
      </w:r>
      <w:r>
        <w:t xml:space="preserve"> majetek se nachází převážně ve Wyomingu, Severní Dakotě, Texasu, Oklahomě a Louisianě. </w:t>
      </w:r>
      <w:r>
        <w:rPr>
          <w:color w:val="0BC582"/>
        </w:rPr>
        <w:t>Společnost Gulf Canada z Calgary</w:t>
      </w:r>
      <w:r>
        <w:t xml:space="preserve"> uvedla, že </w:t>
      </w:r>
      <w:r>
        <w:rPr>
          <w:color w:val="04640D"/>
        </w:rPr>
        <w:t>transakce</w:t>
      </w:r>
      <w:r>
        <w:t xml:space="preserve"> je součástí </w:t>
      </w:r>
      <w:r>
        <w:rPr>
          <w:color w:val="0BC582"/>
        </w:rPr>
        <w:t>jejího</w:t>
      </w:r>
      <w:r>
        <w:t xml:space="preserve"> plánu prodat </w:t>
      </w:r>
      <w:r>
        <w:rPr>
          <w:color w:val="FEB8C8"/>
        </w:rPr>
        <w:t>nestrategická aktiva</w:t>
      </w:r>
      <w:r>
        <w:t xml:space="preserve"> a zaměřit činnost </w:t>
      </w:r>
      <w:r>
        <w:rPr>
          <w:color w:val="0BC582"/>
        </w:rPr>
        <w:t>společnosti</w:t>
      </w:r>
      <w:r>
        <w:t xml:space="preserve"> do Kanady, Indonésie a dalších světových regionů. </w:t>
      </w:r>
      <w:r>
        <w:rPr>
          <w:color w:val="9E8317"/>
        </w:rPr>
        <w:t xml:space="preserve">Mluvčí </w:t>
      </w:r>
      <w:r>
        <w:rPr>
          <w:color w:val="01190F"/>
        </w:rPr>
        <w:t xml:space="preserve">společnosti Gulf Canada, </w:t>
      </w:r>
      <w:r>
        <w:rPr>
          <w:color w:val="847D81"/>
        </w:rPr>
        <w:t>kterou</w:t>
      </w:r>
      <w:r>
        <w:rPr>
          <w:color w:val="01190F"/>
        </w:rPr>
        <w:t xml:space="preserve"> ovládá torontská rodina Reichmannových</w:t>
      </w:r>
      <w:r>
        <w:t xml:space="preserve">, řekl, že </w:t>
      </w:r>
      <w:r>
        <w:rPr>
          <w:color w:val="FEB8C8"/>
        </w:rPr>
        <w:t>tento majetek</w:t>
      </w:r>
      <w:r>
        <w:t xml:space="preserve"> činí zhruba 6 % aktiv </w:t>
      </w:r>
      <w:r>
        <w:rPr>
          <w:color w:val="0BC582"/>
        </w:rPr>
        <w:t xml:space="preserve">společnosti, </w:t>
      </w:r>
      <w:r>
        <w:rPr>
          <w:color w:val="58018B"/>
        </w:rPr>
        <w:t>která</w:t>
      </w:r>
      <w:r>
        <w:rPr>
          <w:color w:val="0BC582"/>
        </w:rPr>
        <w:t xml:space="preserve"> vyrábí přibližně 5000 barelů ropy a 35 milionů kubických stop plynu denně</w:t>
      </w:r>
      <w:r>
        <w:t xml:space="preserve">. Dodal, že </w:t>
      </w:r>
      <w:r>
        <w:rPr>
          <w:color w:val="0BC582"/>
        </w:rPr>
        <w:t>společnost Gulf Canada</w:t>
      </w:r>
      <w:r>
        <w:t xml:space="preserve"> ve čtvrtém čtvrtletí pravděpodobně vykáže mimořádný zisk </w:t>
      </w:r>
      <w:r>
        <w:rPr>
          <w:color w:val="04640D"/>
        </w:rPr>
        <w:t>z tohoto prodeje</w:t>
      </w:r>
      <w:r>
        <w:t xml:space="preserve">, ale přesný odhad neuvedl. Uzavření </w:t>
      </w:r>
      <w:r>
        <w:rPr>
          <w:color w:val="04640D"/>
        </w:rPr>
        <w:t>této transakce</w:t>
      </w:r>
      <w:r>
        <w:t xml:space="preserve"> se očekává 30. listopadu.</w:t>
      </w:r>
    </w:p>
    <w:p>
      <w:r>
        <w:rPr>
          <w:b/>
        </w:rPr>
        <w:t>Document number 440</w:t>
      </w:r>
    </w:p>
    <w:p>
      <w:r>
        <w:rPr>
          <w:b/>
        </w:rPr>
        <w:t>Document identifier: wsj0659-001</w:t>
      </w:r>
    </w:p>
    <w:p>
      <w:r>
        <w:rPr>
          <w:color w:val="310106"/>
        </w:rPr>
        <w:t>Společnost NEC Corp., počítačový a elektronický koncern se sídlem v Tokiu,</w:t>
      </w:r>
      <w:r>
        <w:t xml:space="preserve"> oznámila, že </w:t>
      </w:r>
      <w:r>
        <w:rPr>
          <w:color w:val="04640D"/>
        </w:rPr>
        <w:t xml:space="preserve">za první pololetí </w:t>
      </w:r>
      <w:r>
        <w:rPr>
          <w:color w:val="FEFB0A"/>
        </w:rPr>
        <w:t>fiskálního roku</w:t>
      </w:r>
      <w:r>
        <w:rPr>
          <w:color w:val="04640D"/>
        </w:rPr>
        <w:t xml:space="preserve">, </w:t>
      </w:r>
      <w:r>
        <w:rPr>
          <w:color w:val="FB5514"/>
        </w:rPr>
        <w:t>které</w:t>
      </w:r>
      <w:r>
        <w:rPr>
          <w:color w:val="04640D"/>
        </w:rPr>
        <w:t xml:space="preserve"> skončilo 30. září</w:t>
      </w:r>
      <w:r>
        <w:t xml:space="preserve">, se </w:t>
      </w:r>
      <w:r>
        <w:rPr>
          <w:color w:val="310106"/>
        </w:rPr>
        <w:t>její</w:t>
      </w:r>
      <w:r>
        <w:t xml:space="preserve"> čistý zisk zvýšil o 18 % z loňských 25.12 miliardy jenů na 29.66 miliardy jenů (208.7 milionu dolarů). Tržby vzrostly o 7.4 % z 1168 bilionu jenů na 1255 bilionu jenů. </w:t>
      </w:r>
      <w:r>
        <w:rPr>
          <w:color w:val="310106"/>
        </w:rPr>
        <w:t>Společnost NEC</w:t>
      </w:r>
      <w:r>
        <w:t xml:space="preserve"> uvedla, že tržby z prodeje počítačů </w:t>
      </w:r>
      <w:r>
        <w:rPr>
          <w:color w:val="04640D"/>
        </w:rPr>
        <w:t>za první pololetí</w:t>
      </w:r>
      <w:r>
        <w:t xml:space="preserve"> činily </w:t>
      </w:r>
      <w:r>
        <w:rPr>
          <w:color w:val="E115C0"/>
        </w:rPr>
        <w:t>celkem 555.5 miliardy jenů</w:t>
      </w:r>
      <w:r>
        <w:t xml:space="preserve">, </w:t>
      </w:r>
      <w:r>
        <w:rPr>
          <w:color w:val="E115C0"/>
        </w:rPr>
        <w:t>což</w:t>
      </w:r>
      <w:r>
        <w:t xml:space="preserve"> je zvýšení o 11 % oproti 500.26 miliardy jenů </w:t>
      </w:r>
      <w:r>
        <w:rPr>
          <w:color w:val="00587F"/>
        </w:rPr>
        <w:t>v loňském roce</w:t>
      </w:r>
      <w:r>
        <w:t xml:space="preserve">. Tržby z prodeje elektrických spotřebičů vzrostly o 13 % z 251.8 miliardy jenů na 283.8 miliardy jenů. </w:t>
      </w:r>
      <w:r>
        <w:rPr>
          <w:color w:val="310106"/>
        </w:rPr>
        <w:t>Společnost</w:t>
      </w:r>
      <w:r>
        <w:t xml:space="preserve"> uvedla, že tržby z prodeje domácích elektronických spotřebičů stouply o 3.7 % z 43.34 miliardy jenů na 44.92 miliardy jenů. </w:t>
      </w:r>
      <w:r>
        <w:rPr>
          <w:color w:val="04640D"/>
        </w:rPr>
        <w:t>V právě uplynulém období</w:t>
      </w:r>
      <w:r>
        <w:t xml:space="preserve"> tvořily počítače 44 % </w:t>
      </w:r>
      <w:r>
        <w:rPr>
          <w:color w:val="0BC582"/>
        </w:rPr>
        <w:t>celkových tržeb</w:t>
      </w:r>
      <w:r>
        <w:t xml:space="preserve">, uvedla </w:t>
      </w:r>
      <w:r>
        <w:rPr>
          <w:color w:val="310106"/>
        </w:rPr>
        <w:t>společnost</w:t>
      </w:r>
      <w:r>
        <w:t xml:space="preserve">, a elektrické spotřebiče se podílely 23 %. </w:t>
      </w:r>
      <w:r>
        <w:rPr>
          <w:color w:val="310106"/>
        </w:rPr>
        <w:t>Společnost NEC</w:t>
      </w:r>
      <w:r>
        <w:t xml:space="preserve"> očekává, </w:t>
      </w:r>
      <w:r>
        <w:rPr>
          <w:color w:val="FEB8C8"/>
        </w:rPr>
        <w:t xml:space="preserve">za tento rok, </w:t>
      </w:r>
      <w:r>
        <w:rPr>
          <w:color w:val="9E8317"/>
        </w:rPr>
        <w:t>který</w:t>
      </w:r>
      <w:r>
        <w:rPr>
          <w:color w:val="FEB8C8"/>
        </w:rPr>
        <w:t xml:space="preserve"> skončí 31. března</w:t>
      </w:r>
      <w:r>
        <w:t xml:space="preserve">, tržby ve výši </w:t>
      </w:r>
      <w:r>
        <w:rPr>
          <w:color w:val="01190F"/>
        </w:rPr>
        <w:t>2.74 bilionu jenů</w:t>
      </w:r>
      <w:r>
        <w:t xml:space="preserve">, </w:t>
      </w:r>
      <w:r>
        <w:rPr>
          <w:color w:val="01190F"/>
        </w:rPr>
        <w:t>což</w:t>
      </w:r>
      <w:r>
        <w:t xml:space="preserve"> je nárůst o 27 % </w:t>
      </w:r>
      <w:r>
        <w:rPr>
          <w:color w:val="00587F"/>
        </w:rPr>
        <w:t>oproti předchozímu fiskálnímu roku</w:t>
      </w:r>
      <w:r>
        <w:t xml:space="preserve">. </w:t>
      </w:r>
      <w:r>
        <w:rPr>
          <w:color w:val="310106"/>
        </w:rPr>
        <w:t>Společnost</w:t>
      </w:r>
      <w:r>
        <w:t xml:space="preserve"> uvedla, že čistý zisk se zvýší o 25 % na 69 miliard jenů.</w:t>
      </w:r>
    </w:p>
    <w:p>
      <w:r>
        <w:rPr>
          <w:b/>
        </w:rPr>
        <w:t>Document number 441</w:t>
      </w:r>
    </w:p>
    <w:p>
      <w:r>
        <w:rPr>
          <w:b/>
        </w:rPr>
        <w:t>Document identifier: wsj0660-001</w:t>
      </w:r>
    </w:p>
    <w:p>
      <w:r>
        <w:rPr>
          <w:color w:val="310106"/>
        </w:rPr>
        <w:t>Společnost Montedison S. p. A.</w:t>
      </w:r>
      <w:r>
        <w:t xml:space="preserve"> s konečnou platností souhlasila </w:t>
      </w:r>
      <w:r>
        <w:rPr>
          <w:color w:val="04640D"/>
        </w:rPr>
        <w:t xml:space="preserve">s nákupem všech veřejně držených akcií </w:t>
      </w:r>
      <w:r>
        <w:rPr>
          <w:color w:val="FEFB0A"/>
        </w:rPr>
        <w:t>společnosti Erbamont N. V.</w:t>
      </w:r>
      <w:r>
        <w:rPr>
          <w:color w:val="04640D"/>
        </w:rPr>
        <w:t xml:space="preserve"> za 37 dolarů na akcii</w:t>
      </w:r>
      <w:r>
        <w:t xml:space="preserve">. </w:t>
      </w:r>
      <w:r>
        <w:rPr>
          <w:color w:val="310106"/>
        </w:rPr>
        <w:t>Společnost Montedison</w:t>
      </w:r>
      <w:r>
        <w:t xml:space="preserve"> nyní vlastní přibližně 72 % akcií </w:t>
      </w:r>
      <w:r>
        <w:rPr>
          <w:color w:val="FB5514"/>
        </w:rPr>
        <w:t>společnosti Erbamont</w:t>
      </w:r>
      <w:r>
        <w:t xml:space="preserve"> v oběhu. </w:t>
      </w:r>
      <w:r>
        <w:rPr>
          <w:color w:val="E115C0"/>
        </w:rPr>
        <w:t>Společnosti</w:t>
      </w:r>
      <w:r>
        <w:t xml:space="preserve"> oznámily, že </w:t>
      </w:r>
      <w:r>
        <w:rPr>
          <w:color w:val="00587F"/>
        </w:rPr>
        <w:t>dohoda</w:t>
      </w:r>
      <w:r>
        <w:t xml:space="preserve"> byla jednomyslně schválena zvláštní komisí složenou </w:t>
      </w:r>
      <w:r>
        <w:rPr>
          <w:color w:val="0BC582"/>
        </w:rPr>
        <w:t xml:space="preserve">z členů představenstva </w:t>
      </w:r>
      <w:r>
        <w:rPr>
          <w:color w:val="FEB8C8"/>
        </w:rPr>
        <w:t>společnosti Erbamont</w:t>
      </w:r>
      <w:r>
        <w:rPr>
          <w:color w:val="0BC582"/>
        </w:rPr>
        <w:t xml:space="preserve">, </w:t>
      </w:r>
      <w:r>
        <w:rPr>
          <w:color w:val="9E8317"/>
        </w:rPr>
        <w:t>kteří</w:t>
      </w:r>
      <w:r>
        <w:rPr>
          <w:color w:val="0BC582"/>
        </w:rPr>
        <w:t xml:space="preserve"> nejsou spojeni </w:t>
      </w:r>
      <w:r>
        <w:rPr>
          <w:color w:val="01190F"/>
        </w:rPr>
        <w:t>se společností Montedison</w:t>
      </w:r>
      <w:r>
        <w:t xml:space="preserve">. </w:t>
      </w:r>
      <w:r>
        <w:rPr>
          <w:color w:val="847D81"/>
        </w:rPr>
        <w:t>Podle této smlouvy</w:t>
      </w:r>
      <w:r>
        <w:rPr>
          <w:color w:val="58018B"/>
        </w:rPr>
        <w:t xml:space="preserve"> nabídne </w:t>
      </w:r>
      <w:r>
        <w:rPr>
          <w:color w:val="B70639"/>
        </w:rPr>
        <w:t>společnost Montedison</w:t>
      </w:r>
      <w:r>
        <w:rPr>
          <w:color w:val="58018B"/>
        </w:rPr>
        <w:t xml:space="preserve"> 37 dolarů za každou akcii </w:t>
      </w:r>
      <w:r>
        <w:rPr>
          <w:color w:val="703B01"/>
        </w:rPr>
        <w:t>společnosti Erbamont</w:t>
      </w:r>
      <w:r>
        <w:rPr>
          <w:color w:val="58018B"/>
        </w:rPr>
        <w:t xml:space="preserve"> v oběhu</w:t>
      </w:r>
      <w:r>
        <w:t xml:space="preserve">. </w:t>
      </w:r>
      <w:r>
        <w:rPr>
          <w:color w:val="58018B"/>
        </w:rPr>
        <w:t>Tuto veřejnou nabídku</w:t>
      </w:r>
      <w:r>
        <w:t xml:space="preserve"> bude následovat prodej </w:t>
      </w:r>
      <w:r>
        <w:rPr>
          <w:color w:val="F7F1DF"/>
        </w:rPr>
        <w:t xml:space="preserve">veškerých aktiv </w:t>
      </w:r>
      <w:r>
        <w:rPr>
          <w:color w:val="118B8A"/>
        </w:rPr>
        <w:t>společnosti Erbamont</w:t>
      </w:r>
      <w:r>
        <w:rPr>
          <w:color w:val="F7F1DF"/>
        </w:rPr>
        <w:t xml:space="preserve">, </w:t>
      </w:r>
      <w:r>
        <w:rPr>
          <w:color w:val="4AFEFA"/>
        </w:rPr>
        <w:t>které</w:t>
      </w:r>
      <w:r>
        <w:rPr>
          <w:color w:val="F7F1DF"/>
        </w:rPr>
        <w:t xml:space="preserve"> podléhají všem </w:t>
      </w:r>
      <w:r>
        <w:rPr>
          <w:color w:val="118B8A"/>
        </w:rPr>
        <w:t>jejím</w:t>
      </w:r>
      <w:r>
        <w:rPr>
          <w:color w:val="F7F1DF"/>
        </w:rPr>
        <w:t xml:space="preserve"> finančním závazkům</w:t>
      </w:r>
      <w:r>
        <w:t xml:space="preserve">, </w:t>
      </w:r>
      <w:r>
        <w:rPr>
          <w:color w:val="310106"/>
        </w:rPr>
        <w:t>společnosti Montedison</w:t>
      </w:r>
      <w:r>
        <w:t xml:space="preserve">. </w:t>
      </w:r>
      <w:r>
        <w:rPr>
          <w:color w:val="FB5514"/>
        </w:rPr>
        <w:t>Společnost Erbamont</w:t>
      </w:r>
      <w:r>
        <w:t xml:space="preserve"> bude poté zrušena a zbývající akcionáři </w:t>
      </w:r>
      <w:r>
        <w:rPr>
          <w:color w:val="FB5514"/>
        </w:rPr>
        <w:t>společnosti Erbamont</w:t>
      </w:r>
      <w:r>
        <w:t xml:space="preserve"> obdrží 37 dolarů na akcii. </w:t>
      </w:r>
      <w:r>
        <w:rPr>
          <w:color w:val="E115C0"/>
        </w:rPr>
        <w:t>Společnosti</w:t>
      </w:r>
      <w:r>
        <w:t xml:space="preserve"> oznámily, že </w:t>
      </w:r>
      <w:r>
        <w:rPr>
          <w:color w:val="04640D"/>
        </w:rPr>
        <w:t>převod</w:t>
      </w:r>
      <w:r>
        <w:t xml:space="preserve"> je strukturován tímto způsobem, protože </w:t>
      </w:r>
      <w:r>
        <w:rPr>
          <w:color w:val="FCB164"/>
        </w:rPr>
        <w:t xml:space="preserve">zákony Nizozemských Antil, </w:t>
      </w:r>
      <w:r>
        <w:rPr>
          <w:color w:val="796EE6"/>
        </w:rPr>
        <w:t>podle nichž</w:t>
      </w:r>
      <w:r>
        <w:rPr>
          <w:color w:val="FCB164"/>
        </w:rPr>
        <w:t xml:space="preserve"> je </w:t>
      </w:r>
      <w:r>
        <w:rPr>
          <w:color w:val="000D2C"/>
        </w:rPr>
        <w:t>společnost Erbamont</w:t>
      </w:r>
      <w:r>
        <w:rPr>
          <w:color w:val="FCB164"/>
        </w:rPr>
        <w:t xml:space="preserve"> založena</w:t>
      </w:r>
      <w:r>
        <w:t>, neumožňují fúze.</w:t>
      </w:r>
    </w:p>
    <w:p>
      <w:r>
        <w:rPr>
          <w:b/>
        </w:rPr>
        <w:t>Document number 442</w:t>
      </w:r>
    </w:p>
    <w:p>
      <w:r>
        <w:rPr>
          <w:b/>
        </w:rPr>
        <w:t>Document identifier: wsj0661-001</w:t>
      </w:r>
    </w:p>
    <w:p>
      <w:r>
        <w:rPr>
          <w:color w:val="310106"/>
        </w:rPr>
        <w:t xml:space="preserve">Jednotka </w:t>
      </w:r>
      <w:r>
        <w:rPr>
          <w:color w:val="04640D"/>
        </w:rPr>
        <w:t>společnosti DPC Acquisition Partners</w:t>
      </w:r>
      <w:r>
        <w:t xml:space="preserve"> zahájila </w:t>
      </w:r>
      <w:r>
        <w:rPr>
          <w:color w:val="FEFB0A"/>
        </w:rPr>
        <w:t xml:space="preserve">konkurzní nabídku 10 dolarů na akcii za akcie </w:t>
      </w:r>
      <w:r>
        <w:rPr>
          <w:color w:val="FB5514"/>
        </w:rPr>
        <w:t>společnosti Dataproducts Corp.</w:t>
      </w:r>
      <w:r>
        <w:rPr>
          <w:color w:val="FEFB0A"/>
        </w:rPr>
        <w:t xml:space="preserve"> v oběhu</w:t>
      </w:r>
      <w:r>
        <w:t xml:space="preserve"> a uvedla, že se bude snažit </w:t>
      </w:r>
      <w:r>
        <w:rPr>
          <w:color w:val="E115C0"/>
        </w:rPr>
        <w:t>tohoto výrobce počítačových tiskáren</w:t>
      </w:r>
      <w:r>
        <w:rPr>
          <w:color w:val="00587F"/>
        </w:rPr>
        <w:t xml:space="preserve"> zlikvidovat "tak rychle, jak jen </w:t>
      </w:r>
      <w:r>
        <w:rPr>
          <w:color w:val="0BC582"/>
        </w:rPr>
        <w:t>to</w:t>
      </w:r>
      <w:r>
        <w:rPr>
          <w:color w:val="00587F"/>
        </w:rPr>
        <w:t xml:space="preserve"> bude možné</w:t>
      </w:r>
      <w:r>
        <w:t xml:space="preserve">", i kdyby fúze nebyla dokončena. </w:t>
      </w:r>
      <w:r>
        <w:rPr>
          <w:color w:val="FEB8C8"/>
        </w:rPr>
        <w:t>Společnost DPC Acquisition</w:t>
      </w:r>
      <w:r>
        <w:t xml:space="preserve"> ovládají </w:t>
      </w:r>
      <w:r>
        <w:rPr>
          <w:color w:val="9E8317"/>
        </w:rPr>
        <w:t>společnosti Crescott Investment Associates, Wilson Investment Group, Kernel Corp. a Catalyst Partners</w:t>
      </w:r>
      <w:r>
        <w:t xml:space="preserve">. </w:t>
      </w:r>
      <w:r>
        <w:rPr>
          <w:color w:val="9E8317"/>
        </w:rPr>
        <w:t>Tato skupina investorů</w:t>
      </w:r>
      <w:r>
        <w:t xml:space="preserve"> vlastní 1534600 kmenových akcií </w:t>
      </w:r>
      <w:r>
        <w:rPr>
          <w:color w:val="01190F"/>
        </w:rPr>
        <w:t>společnosti Dataproducts</w:t>
      </w:r>
      <w:r>
        <w:t xml:space="preserve">, neboli 7.6% podíl. </w:t>
      </w:r>
      <w:r>
        <w:rPr>
          <w:color w:val="FEFB0A"/>
        </w:rPr>
        <w:t>Nabídka</w:t>
      </w:r>
      <w:r>
        <w:t xml:space="preserve"> je postavena na několika podmínkách včetně získání finančních prostředků. </w:t>
      </w:r>
      <w:r>
        <w:rPr>
          <w:color w:val="FEB8C8"/>
        </w:rPr>
        <w:t>Společnost DPC Acquisition</w:t>
      </w:r>
      <w:r>
        <w:t xml:space="preserve"> uvedla, že se </w:t>
      </w:r>
      <w:r>
        <w:rPr>
          <w:color w:val="FEB8C8"/>
        </w:rPr>
        <w:t>jí</w:t>
      </w:r>
      <w:r>
        <w:t xml:space="preserve"> </w:t>
      </w:r>
      <w:r>
        <w:rPr>
          <w:color w:val="847D81"/>
        </w:rPr>
        <w:t>od banky Chase Manhattan Bank N. A.</w:t>
      </w:r>
      <w:r>
        <w:t xml:space="preserve"> dostalo přijatelného ujištění, že financování lze zajistit. Při registraci u Komise pro regulaci prodeje cenných papírů </w:t>
      </w:r>
      <w:r>
        <w:rPr>
          <w:color w:val="FEB8C8"/>
        </w:rPr>
        <w:t>společnost DPC Acquisition</w:t>
      </w:r>
      <w:r>
        <w:t xml:space="preserve"> uvedla, že očekává, že bude potřebovat zhruba 215 milionů dolarů na nákup akcií a zaplacení souvisejících poplatků a nákladů. </w:t>
      </w:r>
      <w:r>
        <w:rPr>
          <w:color w:val="FEB8C8"/>
        </w:rPr>
        <w:t>Společnost DPC Acquisition</w:t>
      </w:r>
      <w:r>
        <w:t xml:space="preserve"> dodala, že jednání s poskytovateli financí zatím nezahájila, a uvedla, že vypůjčený objem prostředků míní splatit z výnosů z likvidace. </w:t>
      </w:r>
      <w:r>
        <w:rPr>
          <w:color w:val="58018B"/>
        </w:rPr>
        <w:t xml:space="preserve">Představitelé </w:t>
      </w:r>
      <w:r>
        <w:rPr>
          <w:color w:val="B70639"/>
        </w:rPr>
        <w:t>společnosti Dataproducts</w:t>
      </w:r>
      <w:r>
        <w:t xml:space="preserve"> to odmítli komentovat a sdělili, že zatím neví </w:t>
      </w:r>
      <w:r>
        <w:rPr>
          <w:color w:val="703B01"/>
        </w:rPr>
        <w:t xml:space="preserve">o žádné žalobě podané </w:t>
      </w:r>
      <w:r>
        <w:rPr>
          <w:color w:val="F7F1DF"/>
        </w:rPr>
        <w:t>společností DPC Acquisition</w:t>
      </w:r>
      <w:r>
        <w:rPr>
          <w:color w:val="703B01"/>
        </w:rPr>
        <w:t xml:space="preserve"> u federálního soudu, </w:t>
      </w:r>
      <w:r>
        <w:rPr>
          <w:color w:val="118B8A"/>
        </w:rPr>
        <w:t>která</w:t>
      </w:r>
      <w:r>
        <w:rPr>
          <w:color w:val="703B01"/>
        </w:rPr>
        <w:t xml:space="preserve"> by měla stabilizační dohodu </w:t>
      </w:r>
      <w:r>
        <w:rPr>
          <w:color w:val="4AFEFA"/>
        </w:rPr>
        <w:t>mezi společnostmi DPC Acquisition a Dataproducts</w:t>
      </w:r>
      <w:r>
        <w:rPr>
          <w:color w:val="703B01"/>
        </w:rPr>
        <w:t xml:space="preserve"> anulovat</w:t>
      </w:r>
      <w:r>
        <w:t xml:space="preserve">. </w:t>
      </w:r>
      <w:r>
        <w:rPr>
          <w:color w:val="FCB164"/>
        </w:rPr>
        <w:t xml:space="preserve">Počátkem tohoto roku </w:t>
      </w:r>
      <w:r>
        <w:rPr>
          <w:color w:val="796EE6"/>
        </w:rPr>
        <w:t>společnost DPC Acquisition</w:t>
      </w:r>
      <w:r>
        <w:rPr>
          <w:color w:val="FCB164"/>
        </w:rPr>
        <w:t xml:space="preserve"> učinila </w:t>
      </w:r>
      <w:r>
        <w:rPr>
          <w:color w:val="000D2C"/>
        </w:rPr>
        <w:t>společnosti Dataproducts</w:t>
      </w:r>
      <w:r>
        <w:rPr>
          <w:color w:val="FCB164"/>
        </w:rPr>
        <w:t xml:space="preserve"> </w:t>
      </w:r>
      <w:r>
        <w:rPr>
          <w:color w:val="53495F"/>
        </w:rPr>
        <w:t>nabídku 15 dolarů na každou akcii</w:t>
      </w:r>
      <w:r>
        <w:t xml:space="preserve">, </w:t>
      </w:r>
      <w:r>
        <w:rPr>
          <w:color w:val="FCB164"/>
        </w:rPr>
        <w:t>což</w:t>
      </w:r>
      <w:r>
        <w:t xml:space="preserve"> </w:t>
      </w:r>
      <w:r>
        <w:rPr>
          <w:color w:val="F95475"/>
        </w:rPr>
        <w:t xml:space="preserve">správní rada </w:t>
      </w:r>
      <w:r>
        <w:rPr>
          <w:color w:val="61FC03"/>
        </w:rPr>
        <w:t>společnosti Dataproducts</w:t>
      </w:r>
      <w:r>
        <w:t xml:space="preserve"> podle </w:t>
      </w:r>
      <w:r>
        <w:rPr>
          <w:color w:val="F95475"/>
        </w:rPr>
        <w:t>svého</w:t>
      </w:r>
      <w:r>
        <w:t xml:space="preserve"> vyjádření odmítla proto, že </w:t>
      </w:r>
      <w:r>
        <w:rPr>
          <w:color w:val="5D9608"/>
        </w:rPr>
        <w:t>tato nabídka v hodnotě 283.7 milionu dolarů</w:t>
      </w:r>
      <w:r>
        <w:t xml:space="preserve"> nebyla plně finančně zajištěná. </w:t>
      </w:r>
      <w:r>
        <w:rPr>
          <w:color w:val="01190F"/>
        </w:rPr>
        <w:t>Společnost Dataproducts</w:t>
      </w:r>
      <w:r>
        <w:t xml:space="preserve"> poté začala s restrukturalizací a oznámila, že není na prodej.</w:t>
      </w:r>
    </w:p>
    <w:p>
      <w:r>
        <w:rPr>
          <w:b/>
        </w:rPr>
        <w:t>Document number 443</w:t>
      </w:r>
    </w:p>
    <w:p>
      <w:r>
        <w:rPr>
          <w:b/>
        </w:rPr>
        <w:t>Document identifier: wsj0662-001</w:t>
      </w:r>
    </w:p>
    <w:p>
      <w:r>
        <w:rPr>
          <w:color w:val="310106"/>
        </w:rPr>
        <w:t>Společnost Jayark Corp.</w:t>
      </w:r>
      <w:r>
        <w:t xml:space="preserve"> souhlasila, že zaplatí 4 miliony dolarů v hotovosti, 2 miliony dolarů ve 12% konvertibilních dluhopisech a 1.6 milionu kmenových akcií, aby získala </w:t>
      </w:r>
      <w:r>
        <w:rPr>
          <w:color w:val="04640D"/>
        </w:rPr>
        <w:t xml:space="preserve">společnost Kofcoh Imports Inc., </w:t>
      </w:r>
      <w:r>
        <w:rPr>
          <w:color w:val="FEFB0A"/>
        </w:rPr>
        <w:t>která</w:t>
      </w:r>
      <w:r>
        <w:rPr>
          <w:color w:val="04640D"/>
        </w:rPr>
        <w:t xml:space="preserve"> je držena malým počtem vlastníků</w:t>
      </w:r>
      <w:r>
        <w:t xml:space="preserve">. V pátečním mimoburzovním obchodování byla </w:t>
      </w:r>
      <w:r>
        <w:rPr>
          <w:color w:val="310106"/>
        </w:rPr>
        <w:t>společnost Jayark</w:t>
      </w:r>
      <w:r>
        <w:t xml:space="preserve"> kotována </w:t>
      </w:r>
      <w:r>
        <w:rPr>
          <w:color w:val="FB5514"/>
        </w:rPr>
        <w:t>za 87.5 centu</w:t>
      </w:r>
      <w:r>
        <w:t xml:space="preserve">, </w:t>
      </w:r>
      <w:r>
        <w:rPr>
          <w:color w:val="FB5514"/>
        </w:rPr>
        <w:t>což</w:t>
      </w:r>
      <w:r>
        <w:t xml:space="preserve"> je pokles o 15625 centu. V tržních cenách dosáhla </w:t>
      </w:r>
      <w:r>
        <w:rPr>
          <w:color w:val="E115C0"/>
        </w:rPr>
        <w:t>tato transakce</w:t>
      </w:r>
      <w:r>
        <w:t xml:space="preserve"> celkové indikované hodnoty 7.4 milionu dolarů. </w:t>
      </w:r>
      <w:r>
        <w:rPr>
          <w:color w:val="04640D"/>
        </w:rPr>
        <w:t>Společnost Kofcoh</w:t>
      </w:r>
      <w:r>
        <w:t xml:space="preserve"> je newyorská holdingová společnost </w:t>
      </w:r>
      <w:r>
        <w:rPr>
          <w:color w:val="00587F"/>
        </w:rPr>
        <w:t xml:space="preserve">pro společnost Rosalco Inc., </w:t>
      </w:r>
      <w:r>
        <w:rPr>
          <w:color w:val="0BC582"/>
        </w:rPr>
        <w:t>která</w:t>
      </w:r>
      <w:r>
        <w:rPr>
          <w:color w:val="00587F"/>
        </w:rPr>
        <w:t xml:space="preserve"> dováží nábytek a další zboží</w:t>
      </w:r>
      <w:r>
        <w:t xml:space="preserve">. David L. Koffman, prezident a generální ředitel </w:t>
      </w:r>
      <w:r>
        <w:rPr>
          <w:color w:val="310106"/>
        </w:rPr>
        <w:t>společnosti Jayark</w:t>
      </w:r>
      <w:r>
        <w:t xml:space="preserve">, vlastní kolem 40 % </w:t>
      </w:r>
      <w:r>
        <w:rPr>
          <w:color w:val="04640D"/>
        </w:rPr>
        <w:t>společnosti Kofcoh</w:t>
      </w:r>
      <w:r>
        <w:t xml:space="preserve">, uvedla </w:t>
      </w:r>
      <w:r>
        <w:rPr>
          <w:color w:val="310106"/>
        </w:rPr>
        <w:t>společnost Jayark</w:t>
      </w:r>
      <w:r>
        <w:t xml:space="preserve">. </w:t>
      </w:r>
      <w:r>
        <w:rPr>
          <w:color w:val="310106"/>
        </w:rPr>
        <w:t>Společnost Jayark z New Yorku</w:t>
      </w:r>
      <w:r>
        <w:t xml:space="preserve"> distribuuje a pronajímá audiovizuální vybavení a tiskne reklamní letáky pro maloobchodníky. </w:t>
      </w:r>
      <w:r>
        <w:rPr>
          <w:color w:val="FEB8C8"/>
        </w:rPr>
        <w:t xml:space="preserve">Za čtvrtletí, </w:t>
      </w:r>
      <w:r>
        <w:rPr>
          <w:color w:val="9E8317"/>
        </w:rPr>
        <w:t>které</w:t>
      </w:r>
      <w:r>
        <w:rPr>
          <w:color w:val="FEB8C8"/>
        </w:rPr>
        <w:t xml:space="preserve"> skončilo 31. července</w:t>
      </w:r>
      <w:r>
        <w:t xml:space="preserve">, měla </w:t>
      </w:r>
      <w:r>
        <w:rPr>
          <w:color w:val="310106"/>
        </w:rPr>
        <w:t>společnost Jayark</w:t>
      </w:r>
      <w:r>
        <w:t xml:space="preserve"> průměrně 5.6 milionu akcií v oběhu. </w:t>
      </w:r>
      <w:r>
        <w:rPr>
          <w:color w:val="E115C0"/>
        </w:rPr>
        <w:t>Obchod</w:t>
      </w:r>
      <w:r>
        <w:t xml:space="preserve"> musí schválit skupina nestranných členů představenstva, uvedla </w:t>
      </w:r>
      <w:r>
        <w:rPr>
          <w:color w:val="310106"/>
        </w:rPr>
        <w:t>společnost</w:t>
      </w:r>
      <w:r>
        <w:t xml:space="preserve"> a dodala, že souhlas akcionářů není nutný.</w:t>
      </w:r>
    </w:p>
    <w:p>
      <w:r>
        <w:rPr>
          <w:b/>
        </w:rPr>
        <w:t>Document number 444</w:t>
      </w:r>
    </w:p>
    <w:p>
      <w:r>
        <w:rPr>
          <w:b/>
        </w:rPr>
        <w:t>Document identifier: wsj0663-001</w:t>
      </w:r>
    </w:p>
    <w:p>
      <w:r>
        <w:rPr>
          <w:color w:val="310106"/>
        </w:rPr>
        <w:t>Společnost Ajinomoto Co., tokijský potravinářský koncern</w:t>
      </w:r>
      <w:r>
        <w:t xml:space="preserve">, oznámila, že </w:t>
      </w:r>
      <w:r>
        <w:rPr>
          <w:color w:val="310106"/>
        </w:rPr>
        <w:t>její</w:t>
      </w:r>
      <w:r>
        <w:t xml:space="preserve"> čistý zisk </w:t>
      </w:r>
      <w:r>
        <w:rPr>
          <w:color w:val="04640D"/>
        </w:rPr>
        <w:t>za první pololetí</w:t>
      </w:r>
      <w:r>
        <w:t xml:space="preserve"> vzrostl o 8.9 % z loňských 7.54 miliardy jenů na 8.2 miliardy jenů (57.7 milionu dolarů). Tržby </w:t>
      </w:r>
      <w:r>
        <w:rPr>
          <w:color w:val="04640D"/>
        </w:rPr>
        <w:t xml:space="preserve">za těchto šest měsíců, </w:t>
      </w:r>
      <w:r>
        <w:rPr>
          <w:color w:val="FEFB0A"/>
        </w:rPr>
        <w:t>které</w:t>
      </w:r>
      <w:r>
        <w:rPr>
          <w:color w:val="04640D"/>
        </w:rPr>
        <w:t xml:space="preserve"> skončily 30. září</w:t>
      </w:r>
      <w:r>
        <w:t xml:space="preserve">, se zvýšily o 4.5 % z 219.27 miliardy jenů na 229.03 miliardy jenů. Tržby byly vyšší ve všech obchodních kategoriích </w:t>
      </w:r>
      <w:r>
        <w:rPr>
          <w:color w:val="310106"/>
        </w:rPr>
        <w:t>společnosti</w:t>
      </w:r>
      <w:r>
        <w:t xml:space="preserve">, přičemž největší nárůst nastal </w:t>
      </w:r>
      <w:r>
        <w:rPr>
          <w:color w:val="FB5514"/>
        </w:rPr>
        <w:t xml:space="preserve">v tržbách z prodeje potravin, jako jsou margaríny, káva a mražené potraviny, </w:t>
      </w:r>
      <w:r>
        <w:rPr>
          <w:color w:val="E115C0"/>
        </w:rPr>
        <w:t>které</w:t>
      </w:r>
      <w:r>
        <w:rPr>
          <w:color w:val="FB5514"/>
        </w:rPr>
        <w:t xml:space="preserve"> se zvýšily o 6.3 %</w:t>
      </w:r>
      <w:r>
        <w:t xml:space="preserve">. </w:t>
      </w:r>
      <w:r>
        <w:rPr>
          <w:color w:val="00587F"/>
        </w:rPr>
        <w:t>Oleje a tuky</w:t>
      </w:r>
      <w:r>
        <w:t xml:space="preserve"> si také vedly dobře a zaznamenaly 5.3% nárůst tržeb. Tržby v kategorii zahrnující léčiva, aminokyseliny a chemikálie se zvýšily o 4.7 %. </w:t>
      </w:r>
      <w:r>
        <w:rPr>
          <w:color w:val="310106"/>
        </w:rPr>
        <w:t>Společnost Ajinomoto</w:t>
      </w:r>
      <w:r>
        <w:t xml:space="preserve"> předpokládá, že tržby </w:t>
      </w:r>
      <w:r>
        <w:rPr>
          <w:color w:val="0BC582"/>
        </w:rPr>
        <w:t xml:space="preserve">za současný fiskální rok, </w:t>
      </w:r>
      <w:r>
        <w:rPr>
          <w:color w:val="FEB8C8"/>
        </w:rPr>
        <w:t>který</w:t>
      </w:r>
      <w:r>
        <w:rPr>
          <w:color w:val="0BC582"/>
        </w:rPr>
        <w:t xml:space="preserve"> skončí 31. března</w:t>
      </w:r>
      <w:r>
        <w:t xml:space="preserve">, budou 480 miliard jenů v porovnání s 460.05 miliardy jenů </w:t>
      </w:r>
      <w:r>
        <w:rPr>
          <w:color w:val="9E8317"/>
        </w:rPr>
        <w:t>ve fiskálním roce 1989</w:t>
      </w:r>
      <w:r>
        <w:t xml:space="preserve">. </w:t>
      </w:r>
      <w:r>
        <w:rPr>
          <w:color w:val="310106"/>
        </w:rPr>
        <w:t>Společnost</w:t>
      </w:r>
      <w:r>
        <w:t xml:space="preserve"> uvedla, že v porovnání s 15 miliardami jenů </w:t>
      </w:r>
      <w:r>
        <w:rPr>
          <w:color w:val="9E8317"/>
        </w:rPr>
        <w:t>za loňský rok</w:t>
      </w:r>
      <w:r>
        <w:t xml:space="preserve"> očekává celoroční čistý zisk ve výši 16 miliard jenů.</w:t>
      </w:r>
    </w:p>
    <w:p>
      <w:r>
        <w:rPr>
          <w:b/>
        </w:rPr>
        <w:t>Document number 445</w:t>
      </w:r>
    </w:p>
    <w:p>
      <w:r>
        <w:rPr>
          <w:b/>
        </w:rPr>
        <w:t>Document identifier: wsj0664-001</w:t>
      </w:r>
    </w:p>
    <w:p>
      <w:r>
        <w:rPr>
          <w:color w:val="310106"/>
        </w:rPr>
        <w:t>Newyorská obchodní burza, hlavní světový trh s termínovanými obchody s ropou</w:t>
      </w:r>
      <w:r>
        <w:t xml:space="preserve">, dospěla do kritického bodu. </w:t>
      </w:r>
      <w:r>
        <w:rPr>
          <w:color w:val="04640D"/>
        </w:rPr>
        <w:t>Několik dlouhodobých pozorovatelů komoditních burz</w:t>
      </w:r>
      <w:r>
        <w:t xml:space="preserve"> se domnívá, že úspěchy </w:t>
      </w:r>
      <w:r>
        <w:rPr>
          <w:color w:val="310106"/>
        </w:rPr>
        <w:t>Newyorské obchodní burzy</w:t>
      </w:r>
      <w:r>
        <w:t xml:space="preserve"> budou v následujícím desetiletí do značné míry závislé </w:t>
      </w:r>
      <w:r>
        <w:rPr>
          <w:color w:val="FEFB0A"/>
        </w:rPr>
        <w:t xml:space="preserve">na tom, jak si povede </w:t>
      </w:r>
      <w:r>
        <w:rPr>
          <w:color w:val="FB5514"/>
        </w:rPr>
        <w:t>nový kontrakt na termínované obchody se zemním plynem</w:t>
      </w:r>
      <w:r>
        <w:rPr>
          <w:color w:val="FEFB0A"/>
        </w:rPr>
        <w:t xml:space="preserve"> a jak úspěšný bude nový prezident v přesvědčování </w:t>
      </w:r>
      <w:r>
        <w:rPr>
          <w:color w:val="E115C0"/>
        </w:rPr>
        <w:t>makléřů</w:t>
      </w:r>
      <w:r>
        <w:rPr>
          <w:color w:val="FEFB0A"/>
        </w:rPr>
        <w:t>, aby</w:t>
      </w:r>
      <w:r>
        <w:t xml:space="preserve"> dodržovali pravidla </w:t>
      </w:r>
      <w:r>
        <w:rPr>
          <w:color w:val="310106"/>
        </w:rPr>
        <w:t>burzy</w:t>
      </w:r>
      <w:r>
        <w:t xml:space="preserve"> a </w:t>
      </w:r>
      <w:r>
        <w:rPr>
          <w:color w:val="00587F"/>
        </w:rPr>
        <w:t>Komise pro termínované obchody s komoditami (CFTC</w:t>
      </w:r>
      <w:r>
        <w:t xml:space="preserve">). Tvrdí, že pokud </w:t>
      </w:r>
      <w:r>
        <w:rPr>
          <w:color w:val="310106"/>
        </w:rPr>
        <w:t>burza</w:t>
      </w:r>
      <w:r>
        <w:t xml:space="preserve"> </w:t>
      </w:r>
      <w:r>
        <w:rPr>
          <w:color w:val="0BC582"/>
        </w:rPr>
        <w:t>v těchto krocích</w:t>
      </w:r>
      <w:r>
        <w:t xml:space="preserve"> zaváhá, mohla by se znovu propadnout </w:t>
      </w:r>
      <w:r>
        <w:rPr>
          <w:color w:val="FEB8C8"/>
        </w:rPr>
        <w:t xml:space="preserve">za </w:t>
      </w:r>
      <w:r>
        <w:rPr>
          <w:color w:val="9E8317"/>
        </w:rPr>
        <w:t>svého</w:t>
      </w:r>
      <w:r>
        <w:rPr>
          <w:color w:val="FEB8C8"/>
        </w:rPr>
        <w:t xml:space="preserve"> největšího newyorského konkurenta, Komoditní burzu</w:t>
      </w:r>
      <w:r>
        <w:t xml:space="preserve">. </w:t>
      </w:r>
      <w:r>
        <w:rPr>
          <w:color w:val="01190F"/>
        </w:rPr>
        <w:t xml:space="preserve">Představenstvo </w:t>
      </w:r>
      <w:r>
        <w:rPr>
          <w:color w:val="847D81"/>
        </w:rPr>
        <w:t>Newyorské obchodní burzy</w:t>
      </w:r>
      <w:r>
        <w:t xml:space="preserve"> </w:t>
      </w:r>
      <w:r>
        <w:rPr>
          <w:color w:val="58018B"/>
        </w:rPr>
        <w:t>v pátek</w:t>
      </w:r>
      <w:r>
        <w:t xml:space="preserve"> oznámilo, že schválilo centrum Henry Hub společnosti Sabine Pipe Line Co. v Erathu v Louisianě jako místo dodávky </w:t>
      </w:r>
      <w:r>
        <w:rPr>
          <w:color w:val="B70639"/>
        </w:rPr>
        <w:t xml:space="preserve">pro </w:t>
      </w:r>
      <w:r>
        <w:rPr>
          <w:color w:val="703B01"/>
        </w:rPr>
        <w:t>svůj</w:t>
      </w:r>
      <w:r>
        <w:rPr>
          <w:color w:val="B70639"/>
        </w:rPr>
        <w:t xml:space="preserve"> dlouho očekávaný kontrakt na termínované obchody se zemním plynem</w:t>
      </w:r>
      <w:r>
        <w:t xml:space="preserve">. Dále oznámilo, že </w:t>
      </w:r>
      <w:r>
        <w:rPr>
          <w:color w:val="B70639"/>
        </w:rPr>
        <w:t>kontrakt</w:t>
      </w:r>
      <w:r>
        <w:t xml:space="preserve"> zahájí, jakmile </w:t>
      </w:r>
      <w:r>
        <w:rPr>
          <w:color w:val="B70639"/>
        </w:rPr>
        <w:t>jej</w:t>
      </w:r>
      <w:r>
        <w:t xml:space="preserve"> odsouhlasí </w:t>
      </w:r>
      <w:r>
        <w:rPr>
          <w:color w:val="00587F"/>
        </w:rPr>
        <w:t>komise CFTC</w:t>
      </w:r>
      <w:r>
        <w:t xml:space="preserve">. </w:t>
      </w:r>
      <w:r>
        <w:rPr>
          <w:color w:val="00587F"/>
        </w:rPr>
        <w:t>Komise CFTC</w:t>
      </w:r>
      <w:r>
        <w:t xml:space="preserve"> má na vyřízení podobných žádostí 90 dní. </w:t>
      </w:r>
      <w:r>
        <w:rPr>
          <w:color w:val="310106"/>
        </w:rPr>
        <w:t>Newyorská obchodní burza</w:t>
      </w:r>
      <w:r>
        <w:t xml:space="preserve"> jednání </w:t>
      </w:r>
      <w:r>
        <w:rPr>
          <w:color w:val="B70639"/>
        </w:rPr>
        <w:t>o tomto kontraktu</w:t>
      </w:r>
      <w:r>
        <w:t xml:space="preserve"> zahájila poprvé v roce 1984. O pouhé tři týdny později nahradila </w:t>
      </w:r>
      <w:r>
        <w:rPr>
          <w:color w:val="310106"/>
        </w:rPr>
        <w:t>Newyorská obchodní burza</w:t>
      </w:r>
      <w:r>
        <w:t xml:space="preserve"> </w:t>
      </w:r>
      <w:r>
        <w:rPr>
          <w:color w:val="F7F1DF"/>
        </w:rPr>
        <w:t>dosavadní prezidentku Rosemary T. McFaddenovou</w:t>
      </w:r>
      <w:r>
        <w:t xml:space="preserve"> </w:t>
      </w:r>
      <w:r>
        <w:rPr>
          <w:color w:val="118B8A"/>
        </w:rPr>
        <w:t xml:space="preserve">jedním ze </w:t>
      </w:r>
      <w:r>
        <w:rPr>
          <w:color w:val="4AFEFA"/>
        </w:rPr>
        <w:t>svých</w:t>
      </w:r>
      <w:r>
        <w:rPr>
          <w:color w:val="118B8A"/>
        </w:rPr>
        <w:t xml:space="preserve"> manažerů, 40 letým R. Patrickem Thompsonem</w:t>
      </w:r>
      <w:r>
        <w:t xml:space="preserve">. </w:t>
      </w:r>
      <w:r>
        <w:rPr>
          <w:color w:val="118B8A"/>
        </w:rPr>
        <w:t>Thompson</w:t>
      </w:r>
      <w:r>
        <w:t xml:space="preserve"> má údajně </w:t>
      </w:r>
      <w:r>
        <w:rPr>
          <w:color w:val="01190F"/>
        </w:rPr>
        <w:t>od představenstva</w:t>
      </w:r>
      <w:r>
        <w:t xml:space="preserve"> pověření podílet se na vylepšování pošpiněné pověsti </w:t>
      </w:r>
      <w:r>
        <w:rPr>
          <w:color w:val="310106"/>
        </w:rPr>
        <w:t>Newyorské obchodní burzy</w:t>
      </w:r>
      <w:r>
        <w:t xml:space="preserve"> </w:t>
      </w:r>
      <w:r>
        <w:rPr>
          <w:color w:val="FCB164"/>
        </w:rPr>
        <w:t xml:space="preserve">coby burzy, </w:t>
      </w:r>
      <w:r>
        <w:rPr>
          <w:color w:val="796EE6"/>
        </w:rPr>
        <w:t>jejíž</w:t>
      </w:r>
      <w:r>
        <w:rPr>
          <w:color w:val="FCB164"/>
        </w:rPr>
        <w:t xml:space="preserve"> makléři se příliš neřídí </w:t>
      </w:r>
      <w:r>
        <w:rPr>
          <w:color w:val="796EE6"/>
        </w:rPr>
        <w:t>jejími</w:t>
      </w:r>
      <w:r>
        <w:rPr>
          <w:color w:val="FCB164"/>
        </w:rPr>
        <w:t xml:space="preserve"> pravidly</w:t>
      </w:r>
      <w:r>
        <w:t xml:space="preserve">. </w:t>
      </w:r>
      <w:r>
        <w:rPr>
          <w:color w:val="F7F1DF"/>
        </w:rPr>
        <w:t>McFaddenová</w:t>
      </w:r>
      <w:r>
        <w:t xml:space="preserve"> byla donucena k odchodu </w:t>
      </w:r>
      <w:r>
        <w:rPr>
          <w:color w:val="000D2C"/>
        </w:rPr>
        <w:t>v červenci</w:t>
      </w:r>
      <w:r>
        <w:t xml:space="preserve"> po prudkém mocenském boji </w:t>
      </w:r>
      <w:r>
        <w:rPr>
          <w:color w:val="53495F"/>
        </w:rPr>
        <w:t xml:space="preserve">s Z. Lou Guttmanem, předsedou a dlouholetým makléřem </w:t>
      </w:r>
      <w:r>
        <w:rPr>
          <w:color w:val="F95475"/>
        </w:rPr>
        <w:t>na této burze</w:t>
      </w:r>
      <w:r>
        <w:t xml:space="preserve">. Během hledání náhrady sdělil </w:t>
      </w:r>
      <w:r>
        <w:rPr>
          <w:color w:val="53495F"/>
        </w:rPr>
        <w:t>Guttman</w:t>
      </w:r>
      <w:r>
        <w:t xml:space="preserve"> jisté osobě obeznámené s newyorskými burzami, že se snaží najít </w:t>
      </w:r>
      <w:r>
        <w:rPr>
          <w:color w:val="61FC03"/>
        </w:rPr>
        <w:t xml:space="preserve">prezidenta, </w:t>
      </w:r>
      <w:r>
        <w:rPr>
          <w:color w:val="5D9608"/>
        </w:rPr>
        <w:t>který</w:t>
      </w:r>
      <w:r>
        <w:rPr>
          <w:color w:val="61FC03"/>
        </w:rPr>
        <w:t xml:space="preserve"> by byl "vnímavý k potřebám členů a </w:t>
      </w:r>
      <w:r>
        <w:rPr>
          <w:color w:val="DE98FD"/>
        </w:rPr>
        <w:t>představenstva</w:t>
      </w:r>
      <w:r>
        <w:t xml:space="preserve">". </w:t>
      </w:r>
      <w:r>
        <w:rPr>
          <w:color w:val="118B8A"/>
        </w:rPr>
        <w:t>Thompson</w:t>
      </w:r>
      <w:r>
        <w:t xml:space="preserve"> přišel </w:t>
      </w:r>
      <w:r>
        <w:rPr>
          <w:color w:val="310106"/>
        </w:rPr>
        <w:t>na tuto burzu</w:t>
      </w:r>
      <w:r>
        <w:t xml:space="preserve"> poprvé v roce 1981 a od března </w:t>
      </w:r>
      <w:r>
        <w:rPr>
          <w:color w:val="98A088"/>
        </w:rPr>
        <w:t>1988</w:t>
      </w:r>
      <w:r>
        <w:t xml:space="preserve"> je ve funkci výkonného viceprezidenta. Předtím zastával funkci hlavního viceprezidenta pro dodržování pravidel a hlavního viceprezidenta a hlavního právního poradce. Naproti tomu </w:t>
      </w:r>
      <w:r>
        <w:rPr>
          <w:color w:val="FEB8C8"/>
        </w:rPr>
        <w:t>Newyorská komoditní burza</w:t>
      </w:r>
      <w:r>
        <w:t xml:space="preserve"> </w:t>
      </w:r>
      <w:r>
        <w:rPr>
          <w:color w:val="000D2C"/>
        </w:rPr>
        <w:t>v červenci</w:t>
      </w:r>
      <w:r>
        <w:t xml:space="preserve"> na místo </w:t>
      </w:r>
      <w:r>
        <w:rPr>
          <w:color w:val="FEB8C8"/>
        </w:rPr>
        <w:t>svého</w:t>
      </w:r>
      <w:r>
        <w:t xml:space="preserve"> prezidenta dosadila </w:t>
      </w:r>
      <w:r>
        <w:rPr>
          <w:color w:val="4F584E"/>
        </w:rPr>
        <w:t>vysoce respektovaného člověka zvenčí, Arnolda F. Staloffa</w:t>
      </w:r>
      <w:r>
        <w:t xml:space="preserve">. </w:t>
      </w:r>
      <w:r>
        <w:rPr>
          <w:color w:val="4F584E"/>
        </w:rPr>
        <w:t>44 letý Staloff</w:t>
      </w:r>
      <w:r>
        <w:t xml:space="preserve"> působil ve vedení Filadelfské burzy cenných papírů a je považován za odborníka na finanční produkty. </w:t>
      </w:r>
      <w:r>
        <w:rPr>
          <w:color w:val="118B8A"/>
        </w:rPr>
        <w:t>Thompson</w:t>
      </w:r>
      <w:r>
        <w:t xml:space="preserve"> však také není bez zkušenosti s novými produkty. </w:t>
      </w:r>
      <w:r>
        <w:rPr>
          <w:color w:val="248AD0"/>
        </w:rPr>
        <w:t xml:space="preserve">Jak uvedl, v posledních dvou letech spolupracoval </w:t>
      </w:r>
      <w:r>
        <w:rPr>
          <w:color w:val="5C5300"/>
        </w:rPr>
        <w:t xml:space="preserve">s výzkumným oddělením </w:t>
      </w:r>
      <w:r>
        <w:rPr>
          <w:color w:val="9F6551"/>
        </w:rPr>
        <w:t>burzy</w:t>
      </w:r>
      <w:r>
        <w:rPr>
          <w:color w:val="248AD0"/>
        </w:rPr>
        <w:t xml:space="preserve"> </w:t>
      </w:r>
      <w:r>
        <w:rPr>
          <w:color w:val="BCFEC6"/>
        </w:rPr>
        <w:t>na novém kontraktu pro obchody se zemním plynem</w:t>
      </w:r>
      <w:r>
        <w:rPr>
          <w:color w:val="248AD0"/>
        </w:rPr>
        <w:t>, přičemž hledali vhodné místo pro dodávky a studovali trh se zemním plynem</w:t>
      </w:r>
      <w:r>
        <w:t>. "</w:t>
      </w:r>
      <w:r>
        <w:rPr>
          <w:color w:val="932C70"/>
        </w:rPr>
        <w:t>Naši</w:t>
      </w:r>
      <w:r>
        <w:rPr>
          <w:color w:val="2B1B04"/>
        </w:rPr>
        <w:t xml:space="preserve"> členové</w:t>
      </w:r>
      <w:r>
        <w:t xml:space="preserve"> se nemohou dočkat, až začnou obchodovat </w:t>
      </w:r>
      <w:r>
        <w:rPr>
          <w:color w:val="B70639"/>
        </w:rPr>
        <w:t>podle tohoto kontraktu</w:t>
      </w:r>
      <w:r>
        <w:t xml:space="preserve">, takže neočekáváme žádné potíže při vábení místních na burzovní parket pro obchodování se zemním plynem," dodal. Dále uvedl, že osvětové snahy naučit </w:t>
      </w:r>
      <w:r>
        <w:rPr>
          <w:color w:val="B5AFC4"/>
        </w:rPr>
        <w:t>společnosti působící v odvětví zemního plynu</w:t>
      </w:r>
      <w:r>
        <w:t xml:space="preserve">, jak používat termínované obchody k ochraně investic, budou muset pokračovat ještě jeden až dva roky. Nesmírně úspěšné kontrakty </w:t>
      </w:r>
      <w:r>
        <w:rPr>
          <w:color w:val="310106"/>
        </w:rPr>
        <w:t>Newyorské obchodní burzy</w:t>
      </w:r>
      <w:r>
        <w:t xml:space="preserve"> se surovou ropou, benzínem a topným olejem </w:t>
      </w:r>
      <w:r>
        <w:rPr>
          <w:color w:val="310106"/>
        </w:rPr>
        <w:t>ji</w:t>
      </w:r>
      <w:r>
        <w:t xml:space="preserve"> učinily největší burzou termínovaných obchodů v </w:t>
      </w:r>
      <w:r>
        <w:rPr>
          <w:color w:val="D4C67A"/>
        </w:rPr>
        <w:t>New Yorku</w:t>
      </w:r>
      <w:r>
        <w:t xml:space="preserve"> a třetí </w:t>
      </w:r>
      <w:r>
        <w:rPr>
          <w:color w:val="AE7AA1"/>
        </w:rPr>
        <w:t>po</w:t>
      </w:r>
      <w:r>
        <w:rPr>
          <w:color w:val="C2A393"/>
        </w:rPr>
        <w:t xml:space="preserve"> Chicagské obchodní komoře</w:t>
      </w:r>
      <w:r>
        <w:rPr>
          <w:color w:val="0232FD"/>
        </w:rPr>
        <w:t xml:space="preserve"> a </w:t>
      </w:r>
      <w:r>
        <w:rPr>
          <w:color w:val="6A3A35"/>
        </w:rPr>
        <w:t>Chicagské obchodní burze</w:t>
      </w:r>
      <w:r>
        <w:t xml:space="preserve">. V nedávném rozhovoru </w:t>
      </w:r>
      <w:r>
        <w:rPr>
          <w:color w:val="118B8A"/>
        </w:rPr>
        <w:t>Thompson</w:t>
      </w:r>
      <w:r>
        <w:t xml:space="preserve"> uvedl, že </w:t>
      </w:r>
      <w:r>
        <w:rPr>
          <w:color w:val="BA6801"/>
        </w:rPr>
        <w:t xml:space="preserve">největší problém, </w:t>
      </w:r>
      <w:r>
        <w:rPr>
          <w:color w:val="168E5C"/>
        </w:rPr>
        <w:t>jemuž</w:t>
      </w:r>
      <w:r>
        <w:rPr>
          <w:color w:val="BA6801"/>
        </w:rPr>
        <w:t xml:space="preserve"> čelí </w:t>
      </w:r>
      <w:r>
        <w:rPr>
          <w:color w:val="16C0D0"/>
        </w:rPr>
        <w:t>všechny komoditní burzy</w:t>
      </w:r>
      <w:r>
        <w:t xml:space="preserve">, je </w:t>
      </w:r>
      <w:r>
        <w:rPr>
          <w:color w:val="C62100"/>
        </w:rPr>
        <w:t xml:space="preserve">dojem, </w:t>
      </w:r>
      <w:r>
        <w:rPr>
          <w:color w:val="014347"/>
        </w:rPr>
        <w:t>který</w:t>
      </w:r>
      <w:r>
        <w:rPr>
          <w:color w:val="C62100"/>
        </w:rPr>
        <w:t xml:space="preserve"> dělají</w:t>
      </w:r>
      <w:r>
        <w:t xml:space="preserve">. Počátkem tohoto roku americký státní zástupce obvinil 45 makléřů a jednoho úředníka </w:t>
      </w:r>
      <w:r>
        <w:rPr>
          <w:color w:val="0232FD"/>
        </w:rPr>
        <w:t>na těchto dvou velkých chicagských burzách</w:t>
      </w:r>
      <w:r>
        <w:t xml:space="preserve">. </w:t>
      </w:r>
      <w:r>
        <w:rPr>
          <w:color w:val="233809"/>
        </w:rPr>
        <w:t xml:space="preserve">Federální úřady v </w:t>
      </w:r>
      <w:r>
        <w:rPr>
          <w:color w:val="42083B"/>
        </w:rPr>
        <w:t>New Yorku</w:t>
      </w:r>
      <w:r>
        <w:t xml:space="preserve"> začaly </w:t>
      </w:r>
      <w:r>
        <w:rPr>
          <w:color w:val="82785D"/>
        </w:rPr>
        <w:t>v květnu</w:t>
      </w:r>
      <w:r>
        <w:t xml:space="preserve"> vyšetřovat </w:t>
      </w:r>
      <w:r>
        <w:rPr>
          <w:color w:val="023087"/>
        </w:rPr>
        <w:t>zdejší burzy</w:t>
      </w:r>
      <w:r>
        <w:t xml:space="preserve">, i když </w:t>
      </w:r>
      <w:r>
        <w:rPr>
          <w:color w:val="D4C67A"/>
        </w:rPr>
        <w:t>zde</w:t>
      </w:r>
      <w:r>
        <w:t xml:space="preserve"> žádné obvinění nebylo vzneseno. Zatím rozeslaly množství </w:t>
      </w:r>
      <w:r>
        <w:rPr>
          <w:color w:val="B7DAD2"/>
        </w:rPr>
        <w:t xml:space="preserve">předvolání k soudu, </w:t>
      </w:r>
      <w:r>
        <w:rPr>
          <w:color w:val="196956"/>
        </w:rPr>
        <w:t>z nichž</w:t>
      </w:r>
      <w:r>
        <w:rPr>
          <w:color w:val="8C41BB"/>
        </w:rPr>
        <w:t xml:space="preserve"> některá</w:t>
      </w:r>
      <w:r>
        <w:rPr>
          <w:color w:val="B7DAD2"/>
        </w:rPr>
        <w:t xml:space="preserve"> byla určena členům </w:t>
      </w:r>
      <w:r>
        <w:rPr>
          <w:color w:val="ECEDFE"/>
        </w:rPr>
        <w:t>Newyorské obchodní burzy</w:t>
      </w:r>
      <w:r>
        <w:t xml:space="preserve">. </w:t>
      </w:r>
      <w:r>
        <w:rPr>
          <w:color w:val="118B8A"/>
        </w:rPr>
        <w:t>Thompson</w:t>
      </w:r>
      <w:r>
        <w:t xml:space="preserve"> bude muset čelit některým důsledkům </w:t>
      </w:r>
      <w:r>
        <w:rPr>
          <w:color w:val="2B2D32"/>
        </w:rPr>
        <w:t>těchto předvolání</w:t>
      </w:r>
      <w:r>
        <w:t xml:space="preserve">. V nedávné studii </w:t>
      </w:r>
      <w:r>
        <w:rPr>
          <w:color w:val="94C661"/>
        </w:rPr>
        <w:t>Hlavního účetního úřadu (GAO</w:t>
      </w:r>
      <w:r>
        <w:t xml:space="preserve">) byla </w:t>
      </w:r>
      <w:r>
        <w:rPr>
          <w:color w:val="023087"/>
        </w:rPr>
        <w:t>Newyorská obchodní burza</w:t>
      </w:r>
      <w:r>
        <w:t xml:space="preserve"> označena jako nejlaxnější v prosazování burzovních pravidel. Za posledních pět let uvalila nejnižší počet zákazů činnosti a pokut </w:t>
      </w:r>
      <w:r>
        <w:rPr>
          <w:color w:val="F8907D"/>
        </w:rPr>
        <w:t>makléřům</w:t>
      </w:r>
      <w:r>
        <w:t xml:space="preserve"> ze všech čtyř největších sledovaných komoditních burz. Rovněž měla nejmenší počet a nejméně zkušené vyšetřovatele na milion uzavřených obchodů. Podle zprávy </w:t>
      </w:r>
      <w:r>
        <w:rPr>
          <w:color w:val="023087"/>
        </w:rPr>
        <w:t>Newyorské obchodní burzy</w:t>
      </w:r>
      <w:r>
        <w:t xml:space="preserve"> připravené v loňském roce byla </w:t>
      </w:r>
      <w:r>
        <w:rPr>
          <w:color w:val="023087"/>
        </w:rPr>
        <w:t>Newyorská obchodní burza</w:t>
      </w:r>
      <w:r>
        <w:t xml:space="preserve"> podrobena značné kritice </w:t>
      </w:r>
      <w:r>
        <w:rPr>
          <w:color w:val="895E6B"/>
        </w:rPr>
        <w:t xml:space="preserve">v roce 1987, </w:t>
      </w:r>
      <w:r>
        <w:rPr>
          <w:color w:val="788E95"/>
        </w:rPr>
        <w:t>kdy</w:t>
      </w:r>
      <w:r>
        <w:rPr>
          <w:color w:val="895E6B"/>
        </w:rPr>
        <w:t xml:space="preserve"> bylo zjištěno, že se </w:t>
      </w:r>
      <w:r>
        <w:rPr>
          <w:color w:val="FB6AB8"/>
        </w:rPr>
        <w:t>její</w:t>
      </w:r>
      <w:r>
        <w:rPr>
          <w:color w:val="576094"/>
        </w:rPr>
        <w:t xml:space="preserve"> ředitel pro dodržování pravidel, Kevin P. Conway, </w:t>
      </w:r>
      <w:r>
        <w:rPr>
          <w:color w:val="DB1474"/>
        </w:rPr>
        <w:t>který</w:t>
      </w:r>
      <w:r>
        <w:rPr>
          <w:color w:val="576094"/>
        </w:rPr>
        <w:t xml:space="preserve"> měl </w:t>
      </w:r>
      <w:r>
        <w:rPr>
          <w:color w:val="8489AE"/>
        </w:rPr>
        <w:t>tehdy</w:t>
      </w:r>
      <w:r>
        <w:rPr>
          <w:color w:val="576094"/>
        </w:rPr>
        <w:t xml:space="preserve"> na starosti dohled nad silně vytíženým burzovním parketem pro ropu a kovy</w:t>
      </w:r>
      <w:r>
        <w:rPr>
          <w:color w:val="895E6B"/>
        </w:rPr>
        <w:t>, "v burzovní době zabýval i jinými soukromými obchodními činnostmi" včetně cest mimo stát</w:t>
      </w:r>
      <w:r>
        <w:t xml:space="preserve">... </w:t>
      </w:r>
      <w:r>
        <w:rPr>
          <w:color w:val="860E04"/>
        </w:rPr>
        <w:t>Conway</w:t>
      </w:r>
      <w:r>
        <w:t xml:space="preserve"> již </w:t>
      </w:r>
      <w:r>
        <w:rPr>
          <w:color w:val="023087"/>
        </w:rPr>
        <w:t>na burze</w:t>
      </w:r>
      <w:r>
        <w:t xml:space="preserve"> nepracuje. "Z hlediska dodržování pravidel došlo </w:t>
      </w:r>
      <w:r>
        <w:rPr>
          <w:color w:val="895E6B"/>
        </w:rPr>
        <w:t>v roce 1987</w:t>
      </w:r>
      <w:r>
        <w:t xml:space="preserve"> </w:t>
      </w:r>
      <w:r>
        <w:rPr>
          <w:color w:val="FBC206"/>
        </w:rPr>
        <w:t>k selhání vedení</w:t>
      </w:r>
      <w:r>
        <w:t xml:space="preserve">," tvrdí </w:t>
      </w:r>
      <w:r>
        <w:rPr>
          <w:color w:val="118B8A"/>
        </w:rPr>
        <w:t>Thompson</w:t>
      </w:r>
      <w:r>
        <w:t>. "</w:t>
      </w:r>
      <w:r>
        <w:rPr>
          <w:color w:val="FBC206"/>
        </w:rPr>
        <w:t>Problém</w:t>
      </w:r>
      <w:r>
        <w:t xml:space="preserve"> jsme rozpoznali a vyřešili." Říká, že i kdyby obchod se zemním plynem prudce zvýšil objem </w:t>
      </w:r>
      <w:r>
        <w:rPr>
          <w:color w:val="023087"/>
        </w:rPr>
        <w:t>na burze</w:t>
      </w:r>
      <w:r>
        <w:t xml:space="preserve">, obchodní plán na rok 1990 volá po přítomnosti </w:t>
      </w:r>
      <w:r>
        <w:rPr>
          <w:color w:val="6EAB9B"/>
        </w:rPr>
        <w:t xml:space="preserve">adekvátních lidí, </w:t>
      </w:r>
      <w:r>
        <w:rPr>
          <w:color w:val="F2CDFE"/>
        </w:rPr>
        <w:t>kteří</w:t>
      </w:r>
      <w:r>
        <w:rPr>
          <w:color w:val="6EAB9B"/>
        </w:rPr>
        <w:t xml:space="preserve"> by zajišťovali dodržování burzovních pravidel</w:t>
      </w:r>
      <w:r>
        <w:t xml:space="preserve">. </w:t>
      </w:r>
      <w:r>
        <w:rPr>
          <w:color w:val="645341"/>
        </w:rPr>
        <w:t>Pět newyorských burz</w:t>
      </w:r>
      <w:r>
        <w:t xml:space="preserve"> již celá léta hovoří o spolupráci v různých oblastech obchodování za účelem zefektivnění burzovních operací. Občas se hovoří o fúzi jedné či více burz. Zatím však není znát žádné úsilí. </w:t>
      </w:r>
      <w:r>
        <w:rPr>
          <w:color w:val="118B8A"/>
        </w:rPr>
        <w:t>Thompson</w:t>
      </w:r>
      <w:r>
        <w:t xml:space="preserve"> věří, že nyní jsou </w:t>
      </w:r>
      <w:r>
        <w:rPr>
          <w:color w:val="760035"/>
        </w:rPr>
        <w:t>důvody pro spolupráci</w:t>
      </w:r>
      <w:r>
        <w:t xml:space="preserve"> silnější než kdykoliv předtím. "Cena za konkurenci se stala neúnosně vysokou," říká. "Musíme najít způsoby, jak ušetřit peníze </w:t>
      </w:r>
      <w:r>
        <w:rPr>
          <w:color w:val="647A41"/>
        </w:rPr>
        <w:t xml:space="preserve">pro komisionáře termínovaných obchodů, </w:t>
      </w:r>
      <w:r>
        <w:rPr>
          <w:color w:val="496E76"/>
        </w:rPr>
        <w:t>kteří</w:t>
      </w:r>
      <w:r>
        <w:rPr>
          <w:color w:val="647A41"/>
        </w:rPr>
        <w:t xml:space="preserve"> obchodují </w:t>
      </w:r>
      <w:r>
        <w:rPr>
          <w:color w:val="E3F894"/>
        </w:rPr>
        <w:t xml:space="preserve">na </w:t>
      </w:r>
      <w:r>
        <w:rPr>
          <w:color w:val="F9D7CD"/>
        </w:rPr>
        <w:t>našich</w:t>
      </w:r>
      <w:r>
        <w:rPr>
          <w:color w:val="E3F894"/>
        </w:rPr>
        <w:t xml:space="preserve"> burzách</w:t>
      </w:r>
      <w:r>
        <w:t xml:space="preserve">." Je přesvědčen, že k posunu ve spolupráci může dojít </w:t>
      </w:r>
      <w:r>
        <w:rPr>
          <w:color w:val="876128"/>
        </w:rPr>
        <w:t xml:space="preserve">v oblastech, </w:t>
      </w:r>
      <w:r>
        <w:rPr>
          <w:color w:val="A1A711"/>
        </w:rPr>
        <w:t>kde</w:t>
      </w:r>
      <w:r>
        <w:rPr>
          <w:color w:val="876128"/>
        </w:rPr>
        <w:t xml:space="preserve"> se nevytvořila žádná nezadatelná podílnická práva</w:t>
      </w:r>
      <w:r>
        <w:t xml:space="preserve">. Jednou </w:t>
      </w:r>
      <w:r>
        <w:rPr>
          <w:color w:val="876128"/>
        </w:rPr>
        <w:t>z takových oblastí</w:t>
      </w:r>
      <w:r>
        <w:t xml:space="preserve"> je vývoj </w:t>
      </w:r>
      <w:r>
        <w:rPr>
          <w:color w:val="01FB92"/>
        </w:rPr>
        <w:t xml:space="preserve">ručního elektronického přístroje, </w:t>
      </w:r>
      <w:r>
        <w:rPr>
          <w:color w:val="FD0F31"/>
        </w:rPr>
        <w:t>který</w:t>
      </w:r>
      <w:r>
        <w:rPr>
          <w:color w:val="01FB92"/>
        </w:rPr>
        <w:t xml:space="preserve"> umožní </w:t>
      </w:r>
      <w:r>
        <w:rPr>
          <w:color w:val="BE8485"/>
        </w:rPr>
        <w:t>makléřům</w:t>
      </w:r>
      <w:r>
        <w:rPr>
          <w:color w:val="01FB92"/>
        </w:rPr>
        <w:t xml:space="preserve"> zadávat </w:t>
      </w:r>
      <w:r>
        <w:rPr>
          <w:color w:val="C660FB"/>
        </w:rPr>
        <w:t>obchody</w:t>
      </w:r>
      <w:r>
        <w:rPr>
          <w:color w:val="01FB92"/>
        </w:rPr>
        <w:t xml:space="preserve"> hned, jak </w:t>
      </w:r>
      <w:r>
        <w:rPr>
          <w:color w:val="C660FB"/>
        </w:rPr>
        <w:t>je</w:t>
      </w:r>
      <w:r>
        <w:rPr>
          <w:color w:val="01FB92"/>
        </w:rPr>
        <w:t xml:space="preserve"> dohodnou</w:t>
      </w:r>
      <w:r>
        <w:t xml:space="preserve">. </w:t>
      </w:r>
      <w:r>
        <w:rPr>
          <w:color w:val="94C661"/>
        </w:rPr>
        <w:t>Úřad GAO</w:t>
      </w:r>
      <w:r>
        <w:t xml:space="preserve"> doporučil vytvoření systému pro záznam obchodních dat tak, aby mohl být zajištěn nezávislý, prokazatelný a ověřitelný záznam zabraňující podvádění zákazníků. </w:t>
      </w:r>
      <w:r>
        <w:rPr>
          <w:color w:val="023087"/>
        </w:rPr>
        <w:t>Newyorská obchodní burza</w:t>
      </w:r>
      <w:r>
        <w:t xml:space="preserve"> nyní spolupracuje </w:t>
      </w:r>
      <w:r>
        <w:rPr>
          <w:color w:val="FEB8C8"/>
        </w:rPr>
        <w:t>s Newyorskou komoditní burzou</w:t>
      </w:r>
      <w:r>
        <w:t xml:space="preserve"> na vývoji </w:t>
      </w:r>
      <w:r>
        <w:rPr>
          <w:color w:val="120104"/>
        </w:rPr>
        <w:t xml:space="preserve">takového zařízení, </w:t>
      </w:r>
      <w:r>
        <w:rPr>
          <w:color w:val="D48958"/>
        </w:rPr>
        <w:t>které</w:t>
      </w:r>
      <w:r>
        <w:rPr>
          <w:color w:val="120104"/>
        </w:rPr>
        <w:t xml:space="preserve"> požadovaný prověřovací záznam umožní</w:t>
      </w:r>
      <w:r>
        <w:t xml:space="preserve">. Na podobném přístroji pracují také chicagské burzy. </w:t>
      </w:r>
      <w:r>
        <w:rPr>
          <w:color w:val="118B8A"/>
        </w:rPr>
        <w:t>Před Thompsonem</w:t>
      </w:r>
      <w:r>
        <w:t xml:space="preserve"> stojí další problém s elektronikou - vytvoření </w:t>
      </w:r>
      <w:r>
        <w:rPr>
          <w:color w:val="05AEE8"/>
        </w:rPr>
        <w:t xml:space="preserve">24 hodinového obchodního systému, </w:t>
      </w:r>
      <w:r>
        <w:rPr>
          <w:color w:val="C3C1BE"/>
        </w:rPr>
        <w:t>který</w:t>
      </w:r>
      <w:r>
        <w:rPr>
          <w:color w:val="05AEE8"/>
        </w:rPr>
        <w:t xml:space="preserve"> lze použít mimo běžnou dobu obchodování</w:t>
      </w:r>
      <w:r>
        <w:t xml:space="preserve">. V lednu podepsala </w:t>
      </w:r>
      <w:r>
        <w:rPr>
          <w:color w:val="023087"/>
        </w:rPr>
        <w:t>Newyorská obchodní burza</w:t>
      </w:r>
      <w:r>
        <w:t xml:space="preserve"> předběžnou smlouvu </w:t>
      </w:r>
      <w:r>
        <w:rPr>
          <w:color w:val="9F98F8"/>
        </w:rPr>
        <w:t>s Chicagskou obchodní burzou</w:t>
      </w:r>
      <w:r>
        <w:t xml:space="preserve"> jako předběžný krok k napojení na </w:t>
      </w:r>
      <w:r>
        <w:rPr>
          <w:color w:val="9F98F8"/>
        </w:rPr>
        <w:t>jejich</w:t>
      </w:r>
      <w:r>
        <w:t xml:space="preserve"> elektronický systém nazývaný Globex. </w:t>
      </w:r>
      <w:r>
        <w:rPr>
          <w:color w:val="82785D"/>
        </w:rPr>
        <w:t>V květnu</w:t>
      </w:r>
      <w:r>
        <w:t xml:space="preserve"> však </w:t>
      </w:r>
      <w:r>
        <w:rPr>
          <w:color w:val="9F98F8"/>
        </w:rPr>
        <w:t>Chicagská obchodní burza</w:t>
      </w:r>
      <w:r>
        <w:t xml:space="preserve"> oznámila, že prověřuje možnost vytvoření společného systému </w:t>
      </w:r>
      <w:r>
        <w:rPr>
          <w:color w:val="1167D9"/>
        </w:rPr>
        <w:t>s Chicagskou obchodní komorou</w:t>
      </w:r>
      <w:r>
        <w:t xml:space="preserve"> a že pozastavila jednání </w:t>
      </w:r>
      <w:r>
        <w:rPr>
          <w:color w:val="023087"/>
        </w:rPr>
        <w:t>s Newyorskou obchodní burzou</w:t>
      </w:r>
      <w:r>
        <w:t xml:space="preserve">. </w:t>
      </w:r>
      <w:r>
        <w:rPr>
          <w:color w:val="118B8A"/>
        </w:rPr>
        <w:t>Thompson</w:t>
      </w:r>
      <w:r>
        <w:t xml:space="preserve"> tvrdí, že </w:t>
      </w:r>
      <w:r>
        <w:rPr>
          <w:color w:val="D19012"/>
        </w:rPr>
        <w:t>jeho</w:t>
      </w:r>
      <w:r>
        <w:rPr>
          <w:color w:val="023087"/>
        </w:rPr>
        <w:t xml:space="preserve"> burza</w:t>
      </w:r>
      <w:r>
        <w:t xml:space="preserve"> na výsledek spolupráce </w:t>
      </w:r>
      <w:r>
        <w:rPr>
          <w:color w:val="0232FD"/>
        </w:rPr>
        <w:t>chicagských burz</w:t>
      </w:r>
      <w:r>
        <w:t xml:space="preserve"> nečeká. Nedávno byl zahájen </w:t>
      </w:r>
      <w:r>
        <w:rPr>
          <w:color w:val="B7D802"/>
        </w:rPr>
        <w:t>zkušební program na testování elektronického obchodního systému s názvem ATS/2</w:t>
      </w:r>
      <w:r>
        <w:t xml:space="preserve">, </w:t>
      </w:r>
      <w:r>
        <w:rPr>
          <w:color w:val="B7D802"/>
        </w:rPr>
        <w:t>což</w:t>
      </w:r>
      <w:r>
        <w:t xml:space="preserve"> je automatizovaný obchodní systém vytvořený Mezinárodním komoditním clearingovým domem. Plány komoditních trhů </w:t>
      </w:r>
      <w:r>
        <w:rPr>
          <w:color w:val="826392"/>
        </w:rPr>
        <w:t>pro tento týden</w:t>
      </w:r>
      <w:r>
        <w:t xml:space="preserve">: Měď </w:t>
      </w:r>
      <w:r>
        <w:rPr>
          <w:color w:val="5E7A6A"/>
        </w:rPr>
        <w:t xml:space="preserve">Michael Frawley, obchodník s kovy </w:t>
      </w:r>
      <w:r>
        <w:rPr>
          <w:color w:val="B29869"/>
        </w:rPr>
        <w:t xml:space="preserve">u společnosti PaineWebber Inc. z </w:t>
      </w:r>
      <w:r>
        <w:rPr>
          <w:color w:val="1D0051"/>
        </w:rPr>
        <w:t>New Yorku</w:t>
      </w:r>
      <w:r>
        <w:t xml:space="preserve">, řekl, že je zde dobré technické zázemí mezi 1.10 dolaru a 1.12 dolaru za libru </w:t>
      </w:r>
      <w:r>
        <w:rPr>
          <w:color w:val="8BE7FC"/>
        </w:rPr>
        <w:t xml:space="preserve">pro prosincovou měď, </w:t>
      </w:r>
      <w:r>
        <w:rPr>
          <w:color w:val="76E0C1"/>
        </w:rPr>
        <w:t>která</w:t>
      </w:r>
      <w:r>
        <w:rPr>
          <w:color w:val="8BE7FC"/>
        </w:rPr>
        <w:t xml:space="preserve"> </w:t>
      </w:r>
      <w:r>
        <w:rPr>
          <w:color w:val="BACFA7"/>
        </w:rPr>
        <w:t>v pátek</w:t>
      </w:r>
      <w:r>
        <w:rPr>
          <w:color w:val="8BE7FC"/>
        </w:rPr>
        <w:t xml:space="preserve"> uzavřela </w:t>
      </w:r>
      <w:r>
        <w:rPr>
          <w:color w:val="11BA09"/>
        </w:rPr>
        <w:t>na 11580 dolaru za libru</w:t>
      </w:r>
      <w:r>
        <w:rPr>
          <w:color w:val="8BE7FC"/>
        </w:rPr>
        <w:t xml:space="preserve">, </w:t>
      </w:r>
      <w:r>
        <w:rPr>
          <w:color w:val="11BA09"/>
        </w:rPr>
        <w:t>což</w:t>
      </w:r>
      <w:r>
        <w:rPr>
          <w:color w:val="8BE7FC"/>
        </w:rPr>
        <w:t xml:space="preserve"> je nárůst o 1.6 centu</w:t>
      </w:r>
      <w:r>
        <w:t xml:space="preserve">. Na rozmezí od 1.10 dolaru do 1.12 dolaru pohlíží jako na příležitost pro nákup a míní, že </w:t>
      </w:r>
      <w:r>
        <w:rPr>
          <w:color w:val="023087"/>
        </w:rPr>
        <w:t>na burze</w:t>
      </w:r>
      <w:r>
        <w:t xml:space="preserve"> je přemíra prodejních pozic. "Myslím, že by se </w:t>
      </w:r>
      <w:r>
        <w:rPr>
          <w:color w:val="462C36"/>
        </w:rPr>
        <w:t xml:space="preserve">ceny </w:t>
      </w:r>
      <w:r>
        <w:rPr>
          <w:color w:val="65407D"/>
        </w:rPr>
        <w:t>na burze</w:t>
      </w:r>
      <w:r>
        <w:t xml:space="preserve"> mohly náhle bez větších obtíží zvednout na úroveň 1.22 dolaru až 1.25 dolaru," řekl. Dodal však, že dále stoupat nebudou a že očekává </w:t>
      </w:r>
      <w:r>
        <w:rPr>
          <w:color w:val="462C36"/>
        </w:rPr>
        <w:t>jejich</w:t>
      </w:r>
      <w:r>
        <w:t xml:space="preserve"> setrvání v pásmu obchodování za 1.10 dolaru až 1.25 dolaru. Poznamenal, že </w:t>
      </w:r>
      <w:r>
        <w:rPr>
          <w:color w:val="826392"/>
        </w:rPr>
        <w:t>tento týden</w:t>
      </w:r>
      <w:r>
        <w:t xml:space="preserve"> budou udávat tón kapitálové trhy a obchodníci by měli sledovat Wall Street. </w:t>
      </w:r>
      <w:r>
        <w:rPr>
          <w:color w:val="491803"/>
        </w:rPr>
        <w:t xml:space="preserve">William O'Neill, ředitel pro výzkum </w:t>
      </w:r>
      <w:r>
        <w:rPr>
          <w:color w:val="F5D2A8"/>
        </w:rPr>
        <w:t xml:space="preserve">společnosti </w:t>
      </w:r>
      <w:r>
        <w:rPr>
          <w:color w:val="03422C"/>
        </w:rPr>
        <w:t>Elders</w:t>
      </w:r>
      <w:r>
        <w:rPr>
          <w:color w:val="F5D2A8"/>
        </w:rPr>
        <w:t xml:space="preserve"> Futures Inc. v </w:t>
      </w:r>
      <w:r>
        <w:rPr>
          <w:color w:val="72A46E"/>
        </w:rPr>
        <w:t>New Yorku</w:t>
      </w:r>
      <w:r>
        <w:t xml:space="preserve">, řekl, že k tomu, aby došlo ke zotavení, musí být poptávka z Dálného východu. Dodal, že se očekává jednání o stávkovém smíru v dolech. </w:t>
      </w:r>
      <w:r>
        <w:rPr>
          <w:color w:val="491803"/>
        </w:rPr>
        <w:t>Podle O'Neilla</w:t>
      </w:r>
      <w:r>
        <w:t xml:space="preserve"> by však </w:t>
      </w:r>
      <w:r>
        <w:rPr>
          <w:color w:val="128EAC"/>
        </w:rPr>
        <w:t>měď</w:t>
      </w:r>
      <w:r>
        <w:t xml:space="preserve">, aby se vrátila k rostoucímu trendu, musela uzavřít nad 1.19 dolaru. Řekl, že </w:t>
      </w:r>
      <w:r>
        <w:rPr>
          <w:color w:val="826392"/>
        </w:rPr>
        <w:t>tento týden</w:t>
      </w:r>
      <w:r>
        <w:t xml:space="preserve"> očekává </w:t>
      </w:r>
      <w:r>
        <w:rPr>
          <w:color w:val="47545E"/>
        </w:rPr>
        <w:t xml:space="preserve">dvě oznámení, </w:t>
      </w:r>
      <w:r>
        <w:rPr>
          <w:color w:val="B95C69"/>
        </w:rPr>
        <w:t>která</w:t>
      </w:r>
      <w:r>
        <w:rPr>
          <w:color w:val="47545E"/>
        </w:rPr>
        <w:t xml:space="preserve"> mohou ovlivnit ceny</w:t>
      </w:r>
      <w:r>
        <w:t xml:space="preserve">: </w:t>
      </w:r>
      <w:r>
        <w:rPr>
          <w:color w:val="A14D12"/>
        </w:rPr>
        <w:t>zprávu vedoucích nákupu</w:t>
      </w:r>
      <w:r>
        <w:t xml:space="preserve"> </w:t>
      </w:r>
      <w:r>
        <w:rPr>
          <w:color w:val="C4C8FA"/>
        </w:rPr>
        <w:t>ve středu</w:t>
      </w:r>
      <w:r>
        <w:t xml:space="preserve"> a zprávu o nezaměstnanosti v pátek. Drahé kovy </w:t>
      </w:r>
      <w:r>
        <w:rPr>
          <w:color w:val="5E7A6A"/>
        </w:rPr>
        <w:t xml:space="preserve">Podle Frawleyho </w:t>
      </w:r>
      <w:r>
        <w:rPr>
          <w:color w:val="B29869"/>
        </w:rPr>
        <w:t>ze společnosti PaineWebber</w:t>
      </w:r>
      <w:r>
        <w:t xml:space="preserve"> potvrdilo páteční silné posílení zvrat na trhu s drahými kovy. "</w:t>
      </w:r>
      <w:r>
        <w:rPr>
          <w:color w:val="372A55"/>
        </w:rPr>
        <w:t>Většina obchodníků</w:t>
      </w:r>
      <w:r>
        <w:t xml:space="preserve"> se bude snažit nakoupit při cenových propadech," řekl. Vyjádřil názor, že pohyby cen kovů </w:t>
      </w:r>
      <w:r>
        <w:rPr>
          <w:color w:val="3F3610"/>
        </w:rPr>
        <w:t>z minulého týdne</w:t>
      </w:r>
      <w:r>
        <w:t xml:space="preserve"> byly nejvíce ovlivněny nejistotou na kapitálových a dalších finančních trzích. </w:t>
      </w:r>
      <w:r>
        <w:rPr>
          <w:color w:val="5E7A6A"/>
        </w:rPr>
        <w:t>Podle Frawleyho</w:t>
      </w:r>
      <w:r>
        <w:t xml:space="preserve"> makléři tvrdí, že pro prosincové zlato je dobré zázemí v rozmezí 374 až 375 dolarů za unci, kolem 5.20 dolaru za unci pro prosincové stříbro a rozmezí 485 až 490 dolarů za unci pro lednovou platinu. </w:t>
      </w:r>
      <w:r>
        <w:rPr>
          <w:color w:val="491803"/>
        </w:rPr>
        <w:t xml:space="preserve">William O'Neill, ředitel pro výzkum </w:t>
      </w:r>
      <w:r>
        <w:rPr>
          <w:color w:val="F5D2A8"/>
        </w:rPr>
        <w:t xml:space="preserve">společnosti </w:t>
      </w:r>
      <w:r>
        <w:rPr>
          <w:color w:val="03422C"/>
        </w:rPr>
        <w:t>Elders</w:t>
      </w:r>
      <w:r>
        <w:rPr>
          <w:color w:val="F5D2A8"/>
        </w:rPr>
        <w:t xml:space="preserve"> Futures Inc. v </w:t>
      </w:r>
      <w:r>
        <w:rPr>
          <w:color w:val="72A46E"/>
        </w:rPr>
        <w:t>New Yorku</w:t>
      </w:r>
      <w:r>
        <w:t xml:space="preserve">, uvedl, že vývoj cen </w:t>
      </w:r>
      <w:r>
        <w:rPr>
          <w:color w:val="3F3610"/>
        </w:rPr>
        <w:t>za celý uplynulý týden</w:t>
      </w:r>
      <w:r>
        <w:t xml:space="preserve"> je </w:t>
      </w:r>
      <w:r>
        <w:rPr>
          <w:color w:val="D3A2C6"/>
        </w:rPr>
        <w:t xml:space="preserve">ten nejlepší, </w:t>
      </w:r>
      <w:r>
        <w:rPr>
          <w:color w:val="719FFA"/>
        </w:rPr>
        <w:t>jaký</w:t>
      </w:r>
      <w:r>
        <w:rPr>
          <w:color w:val="D3A2C6"/>
        </w:rPr>
        <w:t xml:space="preserve"> za více než rok viděl na týdenní bázi</w:t>
      </w:r>
      <w:r>
        <w:t xml:space="preserve">. Řekl, že vývoj cen zlata </w:t>
      </w:r>
      <w:r>
        <w:rPr>
          <w:color w:val="3F3610"/>
        </w:rPr>
        <w:t>za poslední týden</w:t>
      </w:r>
      <w:r>
        <w:t xml:space="preserve"> může předznamenat posun k 390 dolarům za unci pro prosincové kontrakty. Rovněž dodal, že obchodníci by měli sledovat </w:t>
      </w:r>
      <w:r>
        <w:rPr>
          <w:color w:val="0D841A"/>
        </w:rPr>
        <w:t>trh s cennými papíry</w:t>
      </w:r>
      <w:r>
        <w:t>, protože "</w:t>
      </w:r>
      <w:r>
        <w:rPr>
          <w:color w:val="4C5B32"/>
        </w:rPr>
        <w:t xml:space="preserve">když se </w:t>
      </w:r>
      <w:r>
        <w:rPr>
          <w:color w:val="9DB3B7"/>
        </w:rPr>
        <w:t>trh s cennými papíry</w:t>
      </w:r>
      <w:r>
        <w:rPr>
          <w:color w:val="4C5B32"/>
        </w:rPr>
        <w:t xml:space="preserve"> zotavuje</w:t>
      </w:r>
      <w:r>
        <w:t xml:space="preserve">, může </w:t>
      </w:r>
      <w:r>
        <w:rPr>
          <w:color w:val="4C5B32"/>
        </w:rPr>
        <w:t>to</w:t>
      </w:r>
      <w:r>
        <w:t xml:space="preserve"> znamenat problémy pro drahé kovy". Řekl, že obchodníci by měli být ve střehu a sledovat, jak těžaři kovů </w:t>
      </w:r>
      <w:r>
        <w:rPr>
          <w:color w:val="4C5B32"/>
        </w:rPr>
        <w:t>na toto oživení</w:t>
      </w:r>
      <w:r>
        <w:t xml:space="preserve"> reagují. "Očekávám, </w:t>
      </w:r>
      <w:r>
        <w:rPr>
          <w:color w:val="B14F8F"/>
        </w:rPr>
        <w:t>že někteří budou prodávat</w:t>
      </w:r>
      <w:r>
        <w:t xml:space="preserve">, ale co když </w:t>
      </w:r>
      <w:r>
        <w:rPr>
          <w:color w:val="B14F8F"/>
        </w:rPr>
        <w:t>to</w:t>
      </w:r>
      <w:r>
        <w:t xml:space="preserve"> znemožní to, jak se všichni nedávno vzchopili" prodejem a zmrazením cen za těžbu? Poznamenal, že se poprvé po několika měsících objevil lehký zájem investorů o kovy. Obilí a sojové boby Ceny budou </w:t>
      </w:r>
      <w:r>
        <w:rPr>
          <w:color w:val="826392"/>
        </w:rPr>
        <w:t>tento týden</w:t>
      </w:r>
      <w:r>
        <w:t xml:space="preserve"> pravděpodobně ovládat zprávy o vývoji sklizně kukuřice a sóji a spekulace o dalších nákupech americké úrody </w:t>
      </w:r>
      <w:r>
        <w:rPr>
          <w:color w:val="747103"/>
        </w:rPr>
        <w:t>Sovětským svazem</w:t>
      </w:r>
      <w:r>
        <w:t xml:space="preserve">. </w:t>
      </w:r>
      <w:r>
        <w:rPr>
          <w:color w:val="9F816D"/>
        </w:rPr>
        <w:t xml:space="preserve">V uplynulých týdnech horké a suché počasí urychlilo sklizeň </w:t>
      </w:r>
      <w:r>
        <w:rPr>
          <w:color w:val="D26A5B"/>
        </w:rPr>
        <w:t>na Středozápadě</w:t>
      </w:r>
      <w:r>
        <w:t xml:space="preserve"> a </w:t>
      </w:r>
      <w:r>
        <w:rPr>
          <w:color w:val="9F816D"/>
        </w:rPr>
        <w:t>to</w:t>
      </w:r>
      <w:r>
        <w:t xml:space="preserve"> umožňuje </w:t>
      </w:r>
      <w:r>
        <w:rPr>
          <w:color w:val="8B934B"/>
        </w:rPr>
        <w:t>farmářům</w:t>
      </w:r>
      <w:r>
        <w:t xml:space="preserve"> obnovit </w:t>
      </w:r>
      <w:r>
        <w:rPr>
          <w:color w:val="F98500"/>
        </w:rPr>
        <w:t xml:space="preserve">zásoby, </w:t>
      </w:r>
      <w:r>
        <w:rPr>
          <w:color w:val="002935"/>
        </w:rPr>
        <w:t>které</w:t>
      </w:r>
      <w:r>
        <w:rPr>
          <w:color w:val="F98500"/>
        </w:rPr>
        <w:t xml:space="preserve"> se ztenčily po období sucha </w:t>
      </w:r>
      <w:r>
        <w:rPr>
          <w:color w:val="D7F3FE"/>
        </w:rPr>
        <w:t>v roce 1988</w:t>
      </w:r>
      <w:r>
        <w:t xml:space="preserve">. </w:t>
      </w:r>
      <w:r>
        <w:rPr>
          <w:color w:val="FCB899"/>
        </w:rPr>
        <w:t xml:space="preserve">Pokud počasí dovolí </w:t>
      </w:r>
      <w:r>
        <w:rPr>
          <w:color w:val="1C0720"/>
        </w:rPr>
        <w:t>zemědělcům</w:t>
      </w:r>
      <w:r>
        <w:rPr>
          <w:color w:val="FCB899"/>
        </w:rPr>
        <w:t xml:space="preserve"> pracovat na polích i o víkendu, </w:t>
      </w:r>
      <w:r>
        <w:rPr>
          <w:color w:val="6B5F61"/>
        </w:rPr>
        <w:t xml:space="preserve">mnoho sýpek </w:t>
      </w:r>
      <w:r>
        <w:rPr>
          <w:color w:val="F98A9D"/>
        </w:rPr>
        <w:t>ze Středozápadu</w:t>
      </w:r>
      <w:r>
        <w:rPr>
          <w:color w:val="FCB899"/>
        </w:rPr>
        <w:t xml:space="preserve"> dnes pravděpodobně prodá </w:t>
      </w:r>
      <w:r>
        <w:rPr>
          <w:color w:val="9B72C2"/>
        </w:rPr>
        <w:t>na Chicagské obchodní komoře</w:t>
      </w:r>
      <w:r>
        <w:rPr>
          <w:color w:val="FCB899"/>
        </w:rPr>
        <w:t xml:space="preserve"> </w:t>
      </w:r>
      <w:r>
        <w:rPr>
          <w:color w:val="6B5F61"/>
        </w:rPr>
        <w:t>své</w:t>
      </w:r>
      <w:r>
        <w:rPr>
          <w:color w:val="FCB899"/>
        </w:rPr>
        <w:t xml:space="preserve"> kontrakty na termínované obchody, aby</w:t>
      </w:r>
      <w:r>
        <w:t xml:space="preserve"> mohly zajistit </w:t>
      </w:r>
      <w:r>
        <w:rPr>
          <w:color w:val="A6919D"/>
        </w:rPr>
        <w:t>své</w:t>
      </w:r>
      <w:r>
        <w:t xml:space="preserve"> víkendové nákupy od zemědělců. </w:t>
      </w:r>
      <w:r>
        <w:rPr>
          <w:color w:val="2C3729"/>
        </w:rPr>
        <w:t>Tento prodej termínovaných kontraktů jednotlivými sýpkami</w:t>
      </w:r>
      <w:r>
        <w:t xml:space="preserve"> je to, co pomáhá udržet tlak na snížení cen obilí během sklizně. Obchodníci budou také pozorovat, zda bude </w:t>
      </w:r>
      <w:r>
        <w:rPr>
          <w:color w:val="747103"/>
        </w:rPr>
        <w:t>Sovětský svaz</w:t>
      </w:r>
      <w:r>
        <w:t xml:space="preserve"> pokračovat v tradičním podzimním nákupu amerického obilí. Tento měsíc zatím </w:t>
      </w:r>
      <w:r>
        <w:rPr>
          <w:color w:val="747103"/>
        </w:rPr>
        <w:t>Sověti</w:t>
      </w:r>
      <w:r>
        <w:t xml:space="preserve"> nakoupili kolem 7.2 milionu metrických tun americké kukuřice. </w:t>
      </w:r>
      <w:r>
        <w:rPr>
          <w:color w:val="826392"/>
        </w:rPr>
        <w:t>Tento týden</w:t>
      </w:r>
      <w:r>
        <w:t xml:space="preserve"> se ještě může objevit nějaký pohyb cen sojových bobů, neboť </w:t>
      </w:r>
      <w:r>
        <w:rPr>
          <w:color w:val="D7C70B"/>
        </w:rPr>
        <w:t>investoři</w:t>
      </w:r>
      <w:r>
        <w:t xml:space="preserve"> se budou snažit zbavit kontraktů na listopadové dodávky. </w:t>
      </w:r>
      <w:r>
        <w:rPr>
          <w:color w:val="9F9992"/>
        </w:rPr>
        <w:t>Investoři</w:t>
      </w:r>
      <w:r>
        <w:t xml:space="preserve"> většinou nestojí o fyzickou dodávku vyplývající </w:t>
      </w:r>
      <w:r>
        <w:rPr>
          <w:color w:val="EFFBD0"/>
        </w:rPr>
        <w:t>z kontraktu</w:t>
      </w:r>
      <w:r>
        <w:t xml:space="preserve"> a dávají přednost zisku z pohybu </w:t>
      </w:r>
      <w:r>
        <w:rPr>
          <w:color w:val="EFFBD0"/>
        </w:rPr>
        <w:t>jeho</w:t>
      </w:r>
      <w:r>
        <w:t xml:space="preserve"> ceny, načež před termínem </w:t>
      </w:r>
      <w:r>
        <w:rPr>
          <w:color w:val="EFFBD0"/>
        </w:rPr>
        <w:t>jeho</w:t>
      </w:r>
      <w:r>
        <w:t xml:space="preserve"> vypršení ukončí jakýkoliv závazek k převzetí nebo uskutečnění </w:t>
      </w:r>
      <w:r>
        <w:rPr>
          <w:color w:val="FDE2F1"/>
        </w:rPr>
        <w:t>dodávky</w:t>
      </w:r>
      <w:r>
        <w:t>.</w:t>
      </w:r>
    </w:p>
    <w:p>
      <w:r>
        <w:rPr>
          <w:b/>
        </w:rPr>
        <w:t>Document number 446</w:t>
      </w:r>
    </w:p>
    <w:p>
      <w:r>
        <w:rPr>
          <w:b/>
        </w:rPr>
        <w:t>Document identifier: wsj0665-001</w:t>
      </w:r>
    </w:p>
    <w:p>
      <w:r>
        <w:rPr>
          <w:color w:val="310106"/>
        </w:rPr>
        <w:t xml:space="preserve">Zaměstnanci </w:t>
      </w:r>
      <w:r>
        <w:rPr>
          <w:color w:val="04640D"/>
        </w:rPr>
        <w:t xml:space="preserve">Globe and Mail, torontských novin vlastněných </w:t>
      </w:r>
      <w:r>
        <w:rPr>
          <w:color w:val="FEFB0A"/>
        </w:rPr>
        <w:t>společností Thomson Corp.</w:t>
      </w:r>
      <w:r>
        <w:rPr>
          <w:color w:val="FB5514"/>
        </w:rPr>
        <w:t xml:space="preserve">, v sobotu hlasovali pro přijetí </w:t>
      </w:r>
      <w:r>
        <w:rPr>
          <w:color w:val="E115C0"/>
        </w:rPr>
        <w:t xml:space="preserve">dohody </w:t>
      </w:r>
      <w:r>
        <w:rPr>
          <w:color w:val="00587F"/>
        </w:rPr>
        <w:t>o prozatímní smlouvě</w:t>
      </w:r>
      <w:r>
        <w:t xml:space="preserve">, </w:t>
      </w:r>
      <w:r>
        <w:rPr>
          <w:color w:val="FB5514"/>
        </w:rPr>
        <w:t>čímž</w:t>
      </w:r>
      <w:r>
        <w:t xml:space="preserve"> zabránili v </w:t>
      </w:r>
      <w:r>
        <w:rPr>
          <w:color w:val="0BC582"/>
        </w:rPr>
        <w:t>tomto předním kanadském deníku</w:t>
      </w:r>
      <w:r>
        <w:t xml:space="preserve"> stávce. Podle podmínek tříleté smlouvy podobné </w:t>
      </w:r>
      <w:r>
        <w:rPr>
          <w:color w:val="FEB8C8"/>
        </w:rPr>
        <w:t>té</w:t>
      </w:r>
      <w:r>
        <w:t xml:space="preserve">, </w:t>
      </w:r>
      <w:r>
        <w:rPr>
          <w:color w:val="FEB8C8"/>
        </w:rPr>
        <w:t>která</w:t>
      </w:r>
      <w:r>
        <w:t xml:space="preserve"> byla uzavřena počátkem tohoto měsíce v novinách Toronto Star </w:t>
      </w:r>
      <w:r>
        <w:rPr>
          <w:color w:val="9E8317"/>
        </w:rPr>
        <w:t>společnosti Torstar Corp.</w:t>
      </w:r>
      <w:r>
        <w:t xml:space="preserve">, se </w:t>
      </w:r>
      <w:r>
        <w:rPr>
          <w:color w:val="01190F"/>
        </w:rPr>
        <w:t xml:space="preserve">500 zaměstnanců </w:t>
      </w:r>
      <w:r>
        <w:rPr>
          <w:color w:val="847D81"/>
        </w:rPr>
        <w:t>deníku Globe and Mail</w:t>
      </w:r>
      <w:r>
        <w:t xml:space="preserve"> dočká zvýšení </w:t>
      </w:r>
      <w:r>
        <w:rPr>
          <w:color w:val="58018B"/>
        </w:rPr>
        <w:t>platu</w:t>
      </w:r>
      <w:r>
        <w:t xml:space="preserve"> o 8 % v prvním roce platnosti </w:t>
      </w:r>
      <w:r>
        <w:rPr>
          <w:color w:val="B70639"/>
        </w:rPr>
        <w:t>smlouvy</w:t>
      </w:r>
      <w:r>
        <w:t xml:space="preserve"> a o 7 % v následujících dvou letech. </w:t>
      </w:r>
      <w:r>
        <w:rPr>
          <w:color w:val="703B01"/>
        </w:rPr>
        <w:t xml:space="preserve">Lorne Slotnick, místopředseda </w:t>
      </w:r>
      <w:r>
        <w:rPr>
          <w:color w:val="F7F1DF"/>
        </w:rPr>
        <w:t xml:space="preserve">Sdružení novin jižního Ontaria, </w:t>
      </w:r>
      <w:r>
        <w:rPr>
          <w:color w:val="118B8A"/>
        </w:rPr>
        <w:t xml:space="preserve">odborového svazu, </w:t>
      </w:r>
      <w:r>
        <w:rPr>
          <w:color w:val="4AFEFA"/>
        </w:rPr>
        <w:t>který</w:t>
      </w:r>
      <w:r>
        <w:rPr>
          <w:color w:val="118B8A"/>
        </w:rPr>
        <w:t xml:space="preserve"> reprezentuje pracující</w:t>
      </w:r>
      <w:r>
        <w:t xml:space="preserve">, uvedl, že </w:t>
      </w:r>
      <w:r>
        <w:rPr>
          <w:color w:val="FCB164"/>
        </w:rPr>
        <w:t>společnost Thomson</w:t>
      </w:r>
      <w:r>
        <w:t xml:space="preserve"> v posledním kole rozhovorů udělala podstatné ústupky. Kromě zvýšení platů </w:t>
      </w:r>
      <w:r>
        <w:rPr>
          <w:color w:val="796EE6"/>
        </w:rPr>
        <w:t>odborový svaz</w:t>
      </w:r>
      <w:r>
        <w:t xml:space="preserve"> vyjednal lepší rozvržení dovolených, balíčky výhod a penzijní připojištění, uvedl </w:t>
      </w:r>
      <w:r>
        <w:rPr>
          <w:color w:val="703B01"/>
        </w:rPr>
        <w:t>Slotnick</w:t>
      </w:r>
      <w:r>
        <w:t xml:space="preserve">. Řekl též, že </w:t>
      </w:r>
      <w:r>
        <w:rPr>
          <w:color w:val="000D2C"/>
        </w:rPr>
        <w:t>pro tuto dohodu</w:t>
      </w:r>
      <w:r>
        <w:t xml:space="preserve"> hlasovalo více než 70 % vyjednávací skupiny.</w:t>
      </w:r>
    </w:p>
    <w:p>
      <w:r>
        <w:rPr>
          <w:b/>
        </w:rPr>
        <w:t>Document number 447</w:t>
      </w:r>
    </w:p>
    <w:p>
      <w:r>
        <w:rPr>
          <w:b/>
        </w:rPr>
        <w:t>Document identifier: wsj0666-001</w:t>
      </w:r>
    </w:p>
    <w:p>
      <w:r>
        <w:rPr>
          <w:color w:val="310106"/>
        </w:rPr>
        <w:t>Burza na Wall Street</w:t>
      </w:r>
      <w:r>
        <w:t xml:space="preserve"> je téměř připravena vystlat akciemi papírenských společností ptačí klece. </w:t>
      </w:r>
      <w:r>
        <w:rPr>
          <w:color w:val="04640D"/>
        </w:rPr>
        <w:t>Po tři roky</w:t>
      </w:r>
      <w:r>
        <w:t xml:space="preserve"> zdravá ekonomika a </w:t>
      </w:r>
      <w:r>
        <w:rPr>
          <w:color w:val="FEFB0A"/>
        </w:rPr>
        <w:t>slabý dolar podporující vývoz</w:t>
      </w:r>
      <w:r>
        <w:t xml:space="preserve"> poháněly prodej a příjmy velkých papírenských společností na rekordní úrovně. </w:t>
      </w:r>
      <w:r>
        <w:rPr>
          <w:color w:val="04640D"/>
        </w:rPr>
        <w:t>Příznivé období</w:t>
      </w:r>
      <w:r>
        <w:t xml:space="preserve"> pokračovalo a </w:t>
      </w:r>
      <w:r>
        <w:rPr>
          <w:color w:val="FB5514"/>
        </w:rPr>
        <w:t>papírny</w:t>
      </w:r>
      <w:r>
        <w:t xml:space="preserve"> na jaře více než zdvojnásobily ceny celulózy, suroviny používané ve všech druzích papíru, z 380 dolarů za tunu z počátku roku 1986 na 830 dolarů za metrickou tunu. Nyní se však </w:t>
      </w:r>
      <w:r>
        <w:rPr>
          <w:color w:val="FB5514"/>
        </w:rPr>
        <w:t>tyto společnosti</w:t>
      </w:r>
      <w:r>
        <w:t xml:space="preserve"> dostávají do problémů, neboť se zavázaly k rekordnímu expanznímu programu, zatímco prudce zvyšovaly ceny. U několika společností se snížily zisky za třetí čtvrtletí. "Vložte </w:t>
      </w:r>
      <w:r>
        <w:rPr>
          <w:color w:val="E115C0"/>
        </w:rPr>
        <w:t>své</w:t>
      </w:r>
      <w:r>
        <w:rPr>
          <w:color w:val="00587F"/>
        </w:rPr>
        <w:t xml:space="preserve"> peníze</w:t>
      </w:r>
      <w:r>
        <w:t xml:space="preserve"> do akcií nějakého dobrého podniku veřejně prospěšných služeb nebo do bankovních akcií, </w:t>
      </w:r>
      <w:r>
        <w:rPr>
          <w:color w:val="0BC582"/>
        </w:rPr>
        <w:t>nikoli do papírenské společnosti</w:t>
      </w:r>
      <w:r>
        <w:t xml:space="preserve">," radí </w:t>
      </w:r>
      <w:r>
        <w:rPr>
          <w:color w:val="FEB8C8"/>
        </w:rPr>
        <w:t>George Adler ze společnosti Smith Barney</w:t>
      </w:r>
      <w:r>
        <w:t xml:space="preserve">. Ostatní analytici jsou skoro stejně pesimističtí. </w:t>
      </w:r>
      <w:r>
        <w:rPr>
          <w:color w:val="9E8317"/>
        </w:rPr>
        <w:t xml:space="preserve">Gary Palmero </w:t>
      </w:r>
      <w:r>
        <w:rPr>
          <w:color w:val="01190F"/>
        </w:rPr>
        <w:t>ze společnosti Oppenheimer &amp; Co.</w:t>
      </w:r>
      <w:r>
        <w:t xml:space="preserve"> očekává od této chvíle až do roku 1991 propad výdělků o 30 % </w:t>
      </w:r>
      <w:r>
        <w:rPr>
          <w:color w:val="847D81"/>
        </w:rPr>
        <w:t xml:space="preserve">u "komoditně orientovaných" papírenských společností, </w:t>
      </w:r>
      <w:r>
        <w:rPr>
          <w:color w:val="58018B"/>
        </w:rPr>
        <w:t>které</w:t>
      </w:r>
      <w:r>
        <w:rPr>
          <w:color w:val="847D81"/>
        </w:rPr>
        <w:t xml:space="preserve"> tvoří většinu </w:t>
      </w:r>
      <w:r>
        <w:rPr>
          <w:color w:val="B70639"/>
        </w:rPr>
        <w:t>odvětví</w:t>
      </w:r>
      <w:r>
        <w:t xml:space="preserve">. </w:t>
      </w:r>
      <w:r>
        <w:rPr>
          <w:color w:val="703B01"/>
        </w:rPr>
        <w:t>Robert Schneider ze společnosti Duff &amp; Phelps</w:t>
      </w:r>
      <w:r>
        <w:t xml:space="preserve"> odhaduje na rok 1990 pokles cen akcií papírenských společností o 10 % až 15 %, možná i o 25 % v případě hospodářského poklesu. </w:t>
      </w:r>
      <w:r>
        <w:rPr>
          <w:color w:val="F7F1DF"/>
        </w:rPr>
        <w:t>Papírenské společnosti</w:t>
      </w:r>
      <w:r>
        <w:t xml:space="preserve"> připouštějí, </w:t>
      </w:r>
      <w:r>
        <w:rPr>
          <w:color w:val="118B8A"/>
        </w:rPr>
        <w:t>že obchody poslední dobou příliš nejdou</w:t>
      </w:r>
      <w:r>
        <w:t xml:space="preserve">. </w:t>
      </w:r>
      <w:r>
        <w:rPr>
          <w:color w:val="118B8A"/>
        </w:rPr>
        <w:t>Tento stav</w:t>
      </w:r>
      <w:r>
        <w:t xml:space="preserve"> však hojně přisuzují snižování stavu zásob u zákazníků. Většinou tvrdí, že s výjimkou hospodářského poklesu a dalšího posilování </w:t>
      </w:r>
      <w:r>
        <w:rPr>
          <w:color w:val="FEFB0A"/>
        </w:rPr>
        <w:t>dolaru</w:t>
      </w:r>
      <w:r>
        <w:t xml:space="preserve"> vůči cizím měnám nečeká </w:t>
      </w:r>
      <w:r>
        <w:rPr>
          <w:color w:val="4AFEFA"/>
        </w:rPr>
        <w:t>odvětví</w:t>
      </w:r>
      <w:r>
        <w:t xml:space="preserve"> žádný dlouhodobý pokles. "Nebude to žádný katastrofální propad," říká mluvčí společnosti Weyerhaeuser. Minulý týden </w:t>
      </w:r>
      <w:r>
        <w:rPr>
          <w:color w:val="FEB8C8"/>
        </w:rPr>
        <w:t>Adler</w:t>
      </w:r>
      <w:r>
        <w:t xml:space="preserve"> snížil </w:t>
      </w:r>
      <w:r>
        <w:rPr>
          <w:color w:val="FEB8C8"/>
        </w:rPr>
        <w:t>své</w:t>
      </w:r>
      <w:r>
        <w:t xml:space="preserve"> hodnocení </w:t>
      </w:r>
      <w:r>
        <w:rPr>
          <w:color w:val="FCB164"/>
        </w:rPr>
        <w:t>akcií společností Boise Cascade, Champion International, Great Nothern Nekoosa, International Paper, Louisiana Pacific a Weyerhaeuser</w:t>
      </w:r>
      <w:r>
        <w:t xml:space="preserve"> z držet na "vyhýbat se". </w:t>
      </w:r>
      <w:r>
        <w:rPr>
          <w:color w:val="9E8317"/>
        </w:rPr>
        <w:t xml:space="preserve">Palmero </w:t>
      </w:r>
      <w:r>
        <w:rPr>
          <w:color w:val="01190F"/>
        </w:rPr>
        <w:t>ze společnosti Oppenheimer</w:t>
      </w:r>
      <w:r>
        <w:t xml:space="preserve"> se prozatím vyhýbá společnostem Gaylord Container, Stone Container a Federal Paper Board. </w:t>
      </w:r>
      <w:r>
        <w:rPr>
          <w:color w:val="703B01"/>
        </w:rPr>
        <w:t>Schneider</w:t>
      </w:r>
      <w:r>
        <w:t xml:space="preserve"> se staví chladně ke společnostem Georgia Pacific a Abitibi-Price. </w:t>
      </w:r>
      <w:r>
        <w:rPr>
          <w:color w:val="796EE6"/>
        </w:rPr>
        <w:t xml:space="preserve">Lawrence Ross </w:t>
      </w:r>
      <w:r>
        <w:rPr>
          <w:color w:val="000D2C"/>
        </w:rPr>
        <w:t>ze společnosti PaineWebber</w:t>
      </w:r>
      <w:r>
        <w:t xml:space="preserve"> by se vyhnul společnosti Union Camp. </w:t>
      </w:r>
      <w:r>
        <w:rPr>
          <w:color w:val="53495F"/>
        </w:rPr>
        <w:t xml:space="preserve">Společnosti, </w:t>
      </w:r>
      <w:r>
        <w:rPr>
          <w:color w:val="F95475"/>
        </w:rPr>
        <w:t>o které</w:t>
      </w:r>
      <w:r>
        <w:rPr>
          <w:color w:val="53495F"/>
        </w:rPr>
        <w:t xml:space="preserve"> jde</w:t>
      </w:r>
      <w:r>
        <w:t xml:space="preserve">, věří, že analytici jsou příliš pesimističtí. Společnost Great Northern Nekoosa uvedla: "Šance, že se tyto hrozivé předpovědi vyplní, jsou malé." </w:t>
      </w:r>
      <w:r>
        <w:rPr>
          <w:color w:val="61FC03"/>
        </w:rPr>
        <w:t>Společnost International Paper</w:t>
      </w:r>
      <w:r>
        <w:t xml:space="preserve"> zdůrazňuje, že z hlediska nadcházející přemíry kapacity má lepší postavení než </w:t>
      </w:r>
      <w:r>
        <w:rPr>
          <w:color w:val="5D9608"/>
        </w:rPr>
        <w:t>většina společností</w:t>
      </w:r>
      <w:r>
        <w:t xml:space="preserve">, protože </w:t>
      </w:r>
      <w:r>
        <w:rPr>
          <w:color w:val="61FC03"/>
        </w:rPr>
        <w:t>její</w:t>
      </w:r>
      <w:r>
        <w:t xml:space="preserve"> papírny mohou vyrábět více než jeden druh papíru. Mluvčí společnosti Boise-Cascade se odvolal na projev </w:t>
      </w:r>
      <w:r>
        <w:rPr>
          <w:color w:val="DE98FD"/>
        </w:rPr>
        <w:t xml:space="preserve">předsedy Johna Feryho, </w:t>
      </w:r>
      <w:r>
        <w:rPr>
          <w:color w:val="98A088"/>
        </w:rPr>
        <w:t>který</w:t>
      </w:r>
      <w:r>
        <w:rPr>
          <w:color w:val="DE98FD"/>
        </w:rPr>
        <w:t xml:space="preserve"> uvedl, že trhy jsou všeobecně stabilní, přestože jistá rizika dalšího propadu cen existují</w:t>
      </w:r>
      <w:r>
        <w:t xml:space="preserve">. </w:t>
      </w:r>
      <w:r>
        <w:rPr>
          <w:color w:val="4F584E"/>
        </w:rPr>
        <w:t xml:space="preserve">Předseda </w:t>
      </w:r>
      <w:r>
        <w:rPr>
          <w:color w:val="248AD0"/>
        </w:rPr>
        <w:t>společnosti Stone Container</w:t>
      </w:r>
      <w:r>
        <w:rPr>
          <w:color w:val="4F584E"/>
        </w:rPr>
        <w:t xml:space="preserve"> Roger Stone</w:t>
      </w:r>
      <w:r>
        <w:t xml:space="preserve"> řekl, že na rozdíl od ostatních papírenských výrobků poptávka </w:t>
      </w:r>
      <w:r>
        <w:rPr>
          <w:color w:val="5C5300"/>
        </w:rPr>
        <w:t xml:space="preserve">po nebělené bednové lepence, hlavním produktu </w:t>
      </w:r>
      <w:r>
        <w:rPr>
          <w:color w:val="9F6551"/>
        </w:rPr>
        <w:t>společnosti Stone</w:t>
      </w:r>
      <w:r>
        <w:t xml:space="preserve">, zůstává silná. Očekává, že cena </w:t>
      </w:r>
      <w:r>
        <w:rPr>
          <w:color w:val="5C5300"/>
        </w:rPr>
        <w:t>tohoto výrobku</w:t>
      </w:r>
      <w:r>
        <w:t xml:space="preserve"> </w:t>
      </w:r>
      <w:r>
        <w:rPr>
          <w:color w:val="BCFEC6"/>
        </w:rPr>
        <w:t>v příštím roce</w:t>
      </w:r>
      <w:r>
        <w:t xml:space="preserve"> ještě více poroste. </w:t>
      </w:r>
      <w:r>
        <w:rPr>
          <w:color w:val="932C70"/>
        </w:rPr>
        <w:t>Společnost Gaylord Container</w:t>
      </w:r>
      <w:r>
        <w:t xml:space="preserve"> uvedla, že analytici jsou </w:t>
      </w:r>
      <w:r>
        <w:rPr>
          <w:color w:val="932C70"/>
        </w:rPr>
        <w:t>k ní</w:t>
      </w:r>
      <w:r>
        <w:t xml:space="preserve"> skeptičtí, protože je dost zadlužená. </w:t>
      </w:r>
      <w:r>
        <w:rPr>
          <w:color w:val="2B1B04"/>
        </w:rPr>
        <w:t>Společnost Champion International</w:t>
      </w:r>
      <w:r>
        <w:t xml:space="preserve"> uvedla: "Snížili jsme náklady a jsme lépe, než jsme byli kdykoli předtím, připraveni na jakýkoliv cyklický pokles." </w:t>
      </w:r>
      <w:r>
        <w:rPr>
          <w:color w:val="B5AFC4"/>
        </w:rPr>
        <w:t>Společnosti Louisiana Pacific a Georgia Pacific</w:t>
      </w:r>
      <w:r>
        <w:t xml:space="preserve"> uvedly, že řada dalších analytiků </w:t>
      </w:r>
      <w:r>
        <w:rPr>
          <w:color w:val="B5AFC4"/>
        </w:rPr>
        <w:t>je</w:t>
      </w:r>
      <w:r>
        <w:t xml:space="preserve"> doporučuje kvůli </w:t>
      </w:r>
      <w:r>
        <w:rPr>
          <w:color w:val="B5AFC4"/>
        </w:rPr>
        <w:t>jejich</w:t>
      </w:r>
      <w:r>
        <w:t xml:space="preserve"> úspěšnému podnikání s produkty ze dřeva. </w:t>
      </w:r>
      <w:r>
        <w:rPr>
          <w:color w:val="D4C67A"/>
        </w:rPr>
        <w:t xml:space="preserve">Společnost </w:t>
      </w:r>
      <w:r>
        <w:rPr>
          <w:color w:val="AE7AA1"/>
        </w:rPr>
        <w:t>Federal</w:t>
      </w:r>
      <w:r>
        <w:rPr>
          <w:color w:val="D4C67A"/>
        </w:rPr>
        <w:t xml:space="preserve"> Paper Board</w:t>
      </w:r>
      <w:r>
        <w:t xml:space="preserve"> uvedla: "</w:t>
      </w:r>
      <w:r>
        <w:rPr>
          <w:color w:val="C2A393"/>
        </w:rPr>
        <w:t xml:space="preserve">Nejsme tak zranitelní, jak se </w:t>
      </w:r>
      <w:r>
        <w:rPr>
          <w:color w:val="0232FD"/>
        </w:rPr>
        <w:t>o nás</w:t>
      </w:r>
      <w:r>
        <w:rPr>
          <w:color w:val="C2A393"/>
        </w:rPr>
        <w:t xml:space="preserve"> obecně soudí</w:t>
      </w:r>
      <w:r>
        <w:t xml:space="preserve">." </w:t>
      </w:r>
      <w:r>
        <w:rPr>
          <w:color w:val="D4C67A"/>
        </w:rPr>
        <w:t>Společnost</w:t>
      </w:r>
      <w:r>
        <w:t xml:space="preserve"> vysvětlila, že </w:t>
      </w:r>
      <w:r>
        <w:rPr>
          <w:color w:val="6A3A35"/>
        </w:rPr>
        <w:t>její</w:t>
      </w:r>
      <w:r>
        <w:rPr>
          <w:color w:val="BA6801"/>
        </w:rPr>
        <w:t xml:space="preserve"> hlavní výrobek, bělená lepenka, </w:t>
      </w:r>
      <w:r>
        <w:rPr>
          <w:color w:val="168E5C"/>
        </w:rPr>
        <w:t>která</w:t>
      </w:r>
      <w:r>
        <w:rPr>
          <w:color w:val="BA6801"/>
        </w:rPr>
        <w:t xml:space="preserve"> je součástí některých reklamních materiálů a bílých krabic</w:t>
      </w:r>
      <w:r>
        <w:t xml:space="preserve">, v minulosti nebyla předmětem žádných prudkých pohybů cen. Protože ceny akcií některých papírenských společností už odrážejí očekávaný propad zisků, </w:t>
      </w:r>
      <w:r>
        <w:rPr>
          <w:color w:val="796EE6"/>
        </w:rPr>
        <w:t xml:space="preserve">Ross </w:t>
      </w:r>
      <w:r>
        <w:rPr>
          <w:color w:val="000D2C"/>
        </w:rPr>
        <w:t>ze společnosti PaineWebber</w:t>
      </w:r>
      <w:r>
        <w:t xml:space="preserve"> říká, že si myslí, že ceny akcií některých společností klesnou </w:t>
      </w:r>
      <w:r>
        <w:rPr>
          <w:color w:val="BCFEC6"/>
        </w:rPr>
        <w:t>v příštím roce</w:t>
      </w:r>
      <w:r>
        <w:t xml:space="preserve"> maximálně o 5 % až 10 %. </w:t>
      </w:r>
      <w:r>
        <w:rPr>
          <w:color w:val="16C0D0"/>
        </w:rPr>
        <w:t xml:space="preserve">Společnosti jako </w:t>
      </w:r>
      <w:r>
        <w:rPr>
          <w:color w:val="C62100"/>
        </w:rPr>
        <w:t>Federal</w:t>
      </w:r>
      <w:r>
        <w:rPr>
          <w:color w:val="014347"/>
        </w:rPr>
        <w:t xml:space="preserve"> Paper Board</w:t>
      </w:r>
      <w:r>
        <w:t xml:space="preserve"> mohou hodně zlevnit a zdají se </w:t>
      </w:r>
      <w:r>
        <w:rPr>
          <w:color w:val="796EE6"/>
        </w:rPr>
        <w:t>mu</w:t>
      </w:r>
      <w:r>
        <w:t xml:space="preserve"> "lákavé", říká, i když zatím </w:t>
      </w:r>
      <w:r>
        <w:rPr>
          <w:color w:val="16C0D0"/>
        </w:rPr>
        <w:t>tyto akcie</w:t>
      </w:r>
      <w:r>
        <w:t xml:space="preserve"> nedoporučuje. </w:t>
      </w:r>
      <w:r>
        <w:rPr>
          <w:color w:val="310106"/>
        </w:rPr>
        <w:t>Wall Street</w:t>
      </w:r>
      <w:r>
        <w:t xml:space="preserve"> se nevyhýbá </w:t>
      </w:r>
      <w:r>
        <w:rPr>
          <w:color w:val="233809"/>
        </w:rPr>
        <w:t xml:space="preserve">všemu, </w:t>
      </w:r>
      <w:r>
        <w:rPr>
          <w:color w:val="42083B"/>
        </w:rPr>
        <w:t>co</w:t>
      </w:r>
      <w:r>
        <w:rPr>
          <w:color w:val="233809"/>
        </w:rPr>
        <w:t xml:space="preserve"> je spojeno s papírem</w:t>
      </w:r>
      <w:r>
        <w:t xml:space="preserve">. </w:t>
      </w:r>
      <w:r>
        <w:rPr>
          <w:color w:val="9E8317"/>
        </w:rPr>
        <w:t>Palmero</w:t>
      </w:r>
      <w:r>
        <w:t xml:space="preserve"> doporučuje </w:t>
      </w:r>
      <w:r>
        <w:rPr>
          <w:color w:val="82785D"/>
        </w:rPr>
        <w:t>společnost Temple-Inland</w:t>
      </w:r>
      <w:r>
        <w:t xml:space="preserve"> a vysvětluje, že je </w:t>
      </w:r>
      <w:r>
        <w:rPr>
          <w:color w:val="82785D"/>
        </w:rPr>
        <w:t>to</w:t>
      </w:r>
      <w:r>
        <w:t xml:space="preserve"> "</w:t>
      </w:r>
      <w:r>
        <w:rPr>
          <w:color w:val="023087"/>
        </w:rPr>
        <w:t xml:space="preserve">vlastně jediná velká papírenská společnost, </w:t>
      </w:r>
      <w:r>
        <w:rPr>
          <w:color w:val="B7DAD2"/>
        </w:rPr>
        <w:t>která</w:t>
      </w:r>
      <w:r>
        <w:rPr>
          <w:color w:val="023087"/>
        </w:rPr>
        <w:t xml:space="preserve"> nepodstoupila žádné rozsáhlé rozšiřování kapacity</w:t>
      </w:r>
      <w:r>
        <w:t xml:space="preserve">", a proto by měla být </w:t>
      </w:r>
      <w:r>
        <w:rPr>
          <w:color w:val="BCFEC6"/>
        </w:rPr>
        <w:t>v příštím roce</w:t>
      </w:r>
      <w:r>
        <w:t xml:space="preserve"> schopna zásadně snížit dlouhodobé dluhy. Mluvčí </w:t>
      </w:r>
      <w:r>
        <w:rPr>
          <w:color w:val="82785D"/>
        </w:rPr>
        <w:t>společnosti Temple-Inland</w:t>
      </w:r>
      <w:r>
        <w:t xml:space="preserve"> řekl, že </w:t>
      </w:r>
      <w:r>
        <w:rPr>
          <w:color w:val="82785D"/>
        </w:rPr>
        <w:t>společnost</w:t>
      </w:r>
      <w:r>
        <w:t xml:space="preserve"> očekává v roce 1989 rekordní výdělky a co se týče </w:t>
      </w:r>
      <w:r>
        <w:rPr>
          <w:color w:val="BCFEC6"/>
        </w:rPr>
        <w:t>roku 1990</w:t>
      </w:r>
      <w:r>
        <w:t xml:space="preserve">, "jsou stále hodně optimističtí". </w:t>
      </w:r>
      <w:r>
        <w:rPr>
          <w:color w:val="196956"/>
        </w:rPr>
        <w:t>Analytici</w:t>
      </w:r>
      <w:r>
        <w:t xml:space="preserve"> tvrdí, že </w:t>
      </w:r>
      <w:r>
        <w:rPr>
          <w:color w:val="8C41BB"/>
        </w:rPr>
        <w:t>jejich</w:t>
      </w:r>
      <w:r>
        <w:rPr>
          <w:color w:val="ECEDFE"/>
        </w:rPr>
        <w:t xml:space="preserve"> nepříznivé předpovědi</w:t>
      </w:r>
      <w:r>
        <w:t xml:space="preserve"> mají </w:t>
      </w:r>
      <w:r>
        <w:rPr>
          <w:color w:val="ECEDFE"/>
        </w:rPr>
        <w:t>svou</w:t>
      </w:r>
      <w:r>
        <w:t xml:space="preserve"> druhou stránku. </w:t>
      </w:r>
      <w:r>
        <w:rPr>
          <w:color w:val="2B2D32"/>
        </w:rPr>
        <w:t>Někteří</w:t>
      </w:r>
      <w:r>
        <w:t xml:space="preserve"> s nadšením sledují </w:t>
      </w:r>
      <w:r>
        <w:rPr>
          <w:color w:val="94C661"/>
        </w:rPr>
        <w:t xml:space="preserve">spotřebitelsky orientované papírenské společnosti, </w:t>
      </w:r>
      <w:r>
        <w:rPr>
          <w:color w:val="F8907D"/>
        </w:rPr>
        <w:t>které</w:t>
      </w:r>
      <w:r>
        <w:rPr>
          <w:color w:val="94C661"/>
        </w:rPr>
        <w:t xml:space="preserve"> nakupují </w:t>
      </w:r>
      <w:r>
        <w:rPr>
          <w:color w:val="895E6B"/>
        </w:rPr>
        <w:t>celulózu</w:t>
      </w:r>
      <w:r>
        <w:rPr>
          <w:color w:val="94C661"/>
        </w:rPr>
        <w:t xml:space="preserve"> od výrobců </w:t>
      </w:r>
      <w:r>
        <w:rPr>
          <w:color w:val="895E6B"/>
        </w:rPr>
        <w:t>tohoto polotovaru</w:t>
      </w:r>
      <w:r>
        <w:rPr>
          <w:color w:val="94C661"/>
        </w:rPr>
        <w:t xml:space="preserve"> a měly by těžit z očekávaného snížení cen celulózy</w:t>
      </w:r>
      <w:r>
        <w:t xml:space="preserve">. Odhady, jak hodně se ceny celulózy </w:t>
      </w:r>
      <w:r>
        <w:rPr>
          <w:color w:val="BCFEC6"/>
        </w:rPr>
        <w:t>v příštím roce</w:t>
      </w:r>
      <w:r>
        <w:t xml:space="preserve"> sníží, se v současnosti pohybují mezi 150 dolary a 250 dolary za metrickou tunu. </w:t>
      </w:r>
      <w:r>
        <w:rPr>
          <w:color w:val="788E95"/>
        </w:rPr>
        <w:t>Analytici</w:t>
      </w:r>
      <w:r>
        <w:t xml:space="preserve"> se shodují, že pokles ceny by měl zvlášť zvýhodnit dva velké výrobce hedvábného papíru, společnosti Scott Paper a Kimberly-Clark. Mluvčí </w:t>
      </w:r>
      <w:r>
        <w:rPr>
          <w:color w:val="FB6AB8"/>
        </w:rPr>
        <w:t>společnosti Scott</w:t>
      </w:r>
      <w:r>
        <w:t xml:space="preserve"> uvádí, že pokud se bude cena celulózy dále snižovat, "měli bychom se mít dobře.</w:t>
      </w:r>
    </w:p>
    <w:p>
      <w:r>
        <w:rPr>
          <w:b/>
        </w:rPr>
        <w:t>Document number 448</w:t>
      </w:r>
    </w:p>
    <w:p>
      <w:r>
        <w:rPr>
          <w:b/>
        </w:rPr>
        <w:t>Document identifier: wsj0667-001</w:t>
      </w:r>
    </w:p>
    <w:p>
      <w:r>
        <w:rPr>
          <w:color w:val="310106"/>
        </w:rPr>
        <w:t>Společnost Shoney Inc.</w:t>
      </w:r>
      <w:r>
        <w:t xml:space="preserve"> uvedla, že </w:t>
      </w:r>
      <w:r>
        <w:rPr>
          <w:color w:val="04640D"/>
        </w:rPr>
        <w:t xml:space="preserve">do </w:t>
      </w:r>
      <w:r>
        <w:rPr>
          <w:color w:val="FEFB0A"/>
        </w:rPr>
        <w:t>svého</w:t>
      </w:r>
      <w:r>
        <w:rPr>
          <w:color w:val="04640D"/>
        </w:rPr>
        <w:t xml:space="preserve"> čtvrtého čtvrtletí, </w:t>
      </w:r>
      <w:r>
        <w:rPr>
          <w:color w:val="FB5514"/>
        </w:rPr>
        <w:t>které</w:t>
      </w:r>
      <w:r>
        <w:rPr>
          <w:color w:val="04640D"/>
        </w:rPr>
        <w:t xml:space="preserve"> skončilo včera</w:t>
      </w:r>
      <w:r>
        <w:t xml:space="preserve">, zahrne </w:t>
      </w:r>
      <w:r>
        <w:rPr>
          <w:color w:val="E115C0"/>
        </w:rPr>
        <w:t>i odpis ve výši 2.5 milionu dolarů, neboli sedm centů na akcii</w:t>
      </w:r>
      <w:r>
        <w:t xml:space="preserve">. </w:t>
      </w:r>
      <w:r>
        <w:rPr>
          <w:color w:val="310106"/>
        </w:rPr>
        <w:t>Tento provozovatel restaurace</w:t>
      </w:r>
      <w:r>
        <w:t xml:space="preserve"> se odvolával na transakční náklady </w:t>
      </w:r>
      <w:r>
        <w:rPr>
          <w:color w:val="00587F"/>
        </w:rPr>
        <w:t xml:space="preserve">na rekapitalizaci z roku 1988, </w:t>
      </w:r>
      <w:r>
        <w:rPr>
          <w:color w:val="0BC582"/>
        </w:rPr>
        <w:t>která</w:t>
      </w:r>
      <w:r>
        <w:rPr>
          <w:color w:val="00587F"/>
        </w:rPr>
        <w:t xml:space="preserve"> je důsledkem </w:t>
      </w:r>
      <w:r>
        <w:rPr>
          <w:color w:val="FEB8C8"/>
        </w:rPr>
        <w:t>restrukturalizace bankovního úvěru ve výši 160 milionů dolarů</w:t>
      </w:r>
      <w:r>
        <w:t xml:space="preserve">. </w:t>
      </w:r>
      <w:r>
        <w:rPr>
          <w:color w:val="9E8317"/>
        </w:rPr>
        <w:t>Odpis</w:t>
      </w:r>
      <w:r>
        <w:rPr>
          <w:color w:val="01190F"/>
        </w:rPr>
        <w:t xml:space="preserve"> bude zahrnut jako mimořádná položka do provozních výsledků </w:t>
      </w:r>
      <w:r>
        <w:rPr>
          <w:color w:val="847D81"/>
        </w:rPr>
        <w:t>společnosti</w:t>
      </w:r>
      <w:r>
        <w:rPr>
          <w:color w:val="01190F"/>
        </w:rPr>
        <w:t xml:space="preserve"> za rok 1989</w:t>
      </w:r>
      <w:r>
        <w:t xml:space="preserve">. </w:t>
      </w:r>
      <w:r>
        <w:rPr>
          <w:color w:val="01190F"/>
        </w:rPr>
        <w:t>Kromě toho</w:t>
      </w:r>
      <w:r>
        <w:t xml:space="preserve"> dosahuje faktická úroková sazba </w:t>
      </w:r>
      <w:r>
        <w:rPr>
          <w:color w:val="58018B"/>
        </w:rPr>
        <w:t xml:space="preserve">za celkový zbývající úvěr </w:t>
      </w:r>
      <w:r>
        <w:rPr>
          <w:color w:val="B70639"/>
        </w:rPr>
        <w:t>u banky</w:t>
      </w:r>
      <w:r>
        <w:rPr>
          <w:color w:val="58018B"/>
        </w:rPr>
        <w:t xml:space="preserve"> ve výši 410 milionů dolarů</w:t>
      </w:r>
      <w:r>
        <w:t xml:space="preserve"> po </w:t>
      </w:r>
      <w:r>
        <w:rPr>
          <w:color w:val="58018B"/>
        </w:rPr>
        <w:t>jeho</w:t>
      </w:r>
      <w:r>
        <w:t xml:space="preserve"> restrukturalizaci 10.66 %. Předpokládá se, že úhrnný dopad těchto změn uspoří </w:t>
      </w:r>
      <w:r>
        <w:rPr>
          <w:color w:val="310106"/>
        </w:rPr>
        <w:t>společnosti</w:t>
      </w:r>
      <w:r>
        <w:t xml:space="preserve"> v příštím roce asi 4 miliony dolarů v nákladech na úroky, neboli šest centů na akcii. </w:t>
      </w:r>
      <w:r>
        <w:rPr>
          <w:color w:val="310106"/>
        </w:rPr>
        <w:t>Společnost Shoney's</w:t>
      </w:r>
      <w:r>
        <w:t xml:space="preserve"> uvedla, že </w:t>
      </w:r>
      <w:r>
        <w:rPr>
          <w:color w:val="703B01"/>
        </w:rPr>
        <w:t>poslední restrukturalizace</w:t>
      </w:r>
      <w:r>
        <w:t xml:space="preserve"> ovlivnila </w:t>
      </w:r>
      <w:r>
        <w:rPr>
          <w:color w:val="F7F1DF"/>
        </w:rPr>
        <w:t>její</w:t>
      </w:r>
      <w:r>
        <w:rPr>
          <w:color w:val="118B8A"/>
        </w:rPr>
        <w:t xml:space="preserve"> zadlužení </w:t>
      </w:r>
      <w:r>
        <w:rPr>
          <w:color w:val="4AFEFA"/>
        </w:rPr>
        <w:t>u banky</w:t>
      </w:r>
      <w:r>
        <w:rPr>
          <w:color w:val="118B8A"/>
        </w:rPr>
        <w:t xml:space="preserve">, </w:t>
      </w:r>
      <w:r>
        <w:rPr>
          <w:color w:val="FCB164"/>
        </w:rPr>
        <w:t>které</w:t>
      </w:r>
      <w:r>
        <w:rPr>
          <w:color w:val="118B8A"/>
        </w:rPr>
        <w:t xml:space="preserve"> bylo způsobeno potřebou 585 milionů dolarů na financování </w:t>
      </w:r>
      <w:r>
        <w:rPr>
          <w:color w:val="796EE6"/>
        </w:rPr>
        <w:t xml:space="preserve">rekapitalizace </w:t>
      </w:r>
      <w:r>
        <w:rPr>
          <w:color w:val="000D2C"/>
        </w:rPr>
        <w:t>společnosti</w:t>
      </w:r>
      <w:r>
        <w:rPr>
          <w:color w:val="796EE6"/>
        </w:rPr>
        <w:t xml:space="preserve"> ve výši 728 milionů dolarů, </w:t>
      </w:r>
      <w:r>
        <w:rPr>
          <w:color w:val="53495F"/>
        </w:rPr>
        <w:t>k níž</w:t>
      </w:r>
      <w:r>
        <w:rPr>
          <w:color w:val="796EE6"/>
        </w:rPr>
        <w:t xml:space="preserve"> došlo</w:t>
      </w:r>
      <w:r>
        <w:t xml:space="preserve"> v </w:t>
      </w:r>
      <w:r>
        <w:rPr>
          <w:color w:val="F95475"/>
        </w:rPr>
        <w:t>Společnost</w:t>
      </w:r>
      <w:r>
        <w:rPr>
          <w:color w:val="61FC03"/>
        </w:rPr>
        <w:t xml:space="preserve"> splatila 175 milionů dolarů z původního bankovního úvěru ve výši 585 milionů dolarů vzniklého </w:t>
      </w:r>
      <w:r>
        <w:rPr>
          <w:color w:val="5D9608"/>
        </w:rPr>
        <w:t>ve spojitosti s rekapitalizací</w:t>
      </w:r>
      <w:r>
        <w:t xml:space="preserve">. </w:t>
      </w:r>
      <w:r>
        <w:rPr>
          <w:color w:val="61FC03"/>
        </w:rPr>
        <w:t>Tyto platby</w:t>
      </w:r>
      <w:r>
        <w:t xml:space="preserve"> sestávaly z 54 milionů dolarů v plánovaných splátkách a 121 milionu dolarů v zálohách financovaných prostřednictvím 82.8 milionu dolarů z provozního hotovostního toku, podřízených dluhů s nulovým kupónem a prostřednictvím prodeje aktiv.</w:t>
      </w:r>
    </w:p>
    <w:p>
      <w:r>
        <w:rPr>
          <w:b/>
        </w:rPr>
        <w:t>Document number 449</w:t>
      </w:r>
    </w:p>
    <w:p>
      <w:r>
        <w:rPr>
          <w:b/>
        </w:rPr>
        <w:t>Document identifier: wsj0668-001</w:t>
      </w:r>
    </w:p>
    <w:p>
      <w:r>
        <w:rPr>
          <w:color w:val="310106"/>
        </w:rPr>
        <w:t>Společnost ABB Asea Brown Boveri B. V.</w:t>
      </w:r>
      <w:r>
        <w:t xml:space="preserve"> oznámila, že podepsala </w:t>
      </w:r>
      <w:r>
        <w:rPr>
          <w:color w:val="04640D"/>
        </w:rPr>
        <w:t xml:space="preserve">zakázku </w:t>
      </w:r>
      <w:r>
        <w:rPr>
          <w:color w:val="FEFB0A"/>
        </w:rPr>
        <w:t>na dosud největší elektrárnu v Holandsku</w:t>
      </w:r>
      <w:r>
        <w:t xml:space="preserve">. </w:t>
      </w:r>
      <w:r>
        <w:rPr>
          <w:color w:val="310106"/>
        </w:rPr>
        <w:t>Společnost ABB</w:t>
      </w:r>
      <w:r>
        <w:t xml:space="preserve"> uvedla, že hodnota </w:t>
      </w:r>
      <w:r>
        <w:rPr>
          <w:color w:val="FB5514"/>
        </w:rPr>
        <w:t xml:space="preserve">smlouvy podepsané </w:t>
      </w:r>
      <w:r>
        <w:rPr>
          <w:color w:val="E115C0"/>
        </w:rPr>
        <w:t>s holandským podnikem veřejně prospěšných služeb N. V. Energieproduktiebedrijf UNA</w:t>
      </w:r>
      <w:r>
        <w:t xml:space="preserve"> přesahuje 200 milionů dolarů. </w:t>
      </w:r>
      <w:r>
        <w:rPr>
          <w:color w:val="FB5514"/>
        </w:rPr>
        <w:t>Dohoda</w:t>
      </w:r>
      <w:r>
        <w:t xml:space="preserve"> se týká </w:t>
      </w:r>
      <w:r>
        <w:rPr>
          <w:color w:val="00587F"/>
        </w:rPr>
        <w:t xml:space="preserve">turbogenerátorové elektrárny umístěné u uhelné elektrárny Hemweg </w:t>
      </w:r>
      <w:r>
        <w:rPr>
          <w:color w:val="0BC582"/>
        </w:rPr>
        <w:t>v Amsterdamu</w:t>
      </w:r>
      <w:r>
        <w:t xml:space="preserve">. </w:t>
      </w:r>
      <w:r>
        <w:rPr>
          <w:color w:val="310106"/>
        </w:rPr>
        <w:t>Společnost ABB Asea Brown Boveri</w:t>
      </w:r>
      <w:r>
        <w:t xml:space="preserve"> je holandskou jednotkou švédsko-švýcarské elektroinženýrské skupiny ABB Asea Brown Boveri AG. </w:t>
      </w:r>
      <w:r>
        <w:rPr>
          <w:color w:val="310106"/>
        </w:rPr>
        <w:t>Společnost ABB</w:t>
      </w:r>
      <w:r>
        <w:t xml:space="preserve"> uvedla, </w:t>
      </w:r>
      <w:r>
        <w:rPr>
          <w:color w:val="FEB8C8"/>
        </w:rPr>
        <w:t xml:space="preserve">že podstatný podíl </w:t>
      </w:r>
      <w:r>
        <w:rPr>
          <w:color w:val="9E8317"/>
        </w:rPr>
        <w:t>zakázky</w:t>
      </w:r>
      <w:r>
        <w:rPr>
          <w:color w:val="FEB8C8"/>
        </w:rPr>
        <w:t xml:space="preserve"> bude zadán holandským subdodavatelům</w:t>
      </w:r>
      <w:r>
        <w:t xml:space="preserve">, a dodala, že </w:t>
      </w:r>
      <w:r>
        <w:rPr>
          <w:color w:val="FEB8C8"/>
        </w:rPr>
        <w:t>pro tento účel</w:t>
      </w:r>
      <w:r>
        <w:t xml:space="preserve"> byla založena zvláštní skupina. </w:t>
      </w:r>
      <w:r>
        <w:rPr>
          <w:color w:val="01190F"/>
        </w:rPr>
        <w:t>Tento holandský podnik veřejně prospěšných služeb</w:t>
      </w:r>
      <w:r>
        <w:t xml:space="preserve"> dodává energie do oblasti </w:t>
      </w:r>
      <w:r>
        <w:rPr>
          <w:color w:val="847D81"/>
        </w:rPr>
        <w:t>Amsterdamu</w:t>
      </w:r>
      <w:r>
        <w:t xml:space="preserve"> a Utrechtu. </w:t>
      </w:r>
      <w:r>
        <w:rPr>
          <w:color w:val="00587F"/>
        </w:rPr>
        <w:t>Připravovaná turbogenerátorová elektrárna</w:t>
      </w:r>
      <w:r>
        <w:t xml:space="preserve"> by měla být spuštěna v roce 1994.</w:t>
      </w:r>
    </w:p>
    <w:p>
      <w:r>
        <w:rPr>
          <w:b/>
        </w:rPr>
        <w:t>Document number 450</w:t>
      </w:r>
    </w:p>
    <w:p>
      <w:r>
        <w:rPr>
          <w:b/>
        </w:rPr>
        <w:t>Document identifier: wsj0669-001</w:t>
      </w:r>
    </w:p>
    <w:p>
      <w:r>
        <w:rPr>
          <w:color w:val="310106"/>
        </w:rPr>
        <w:t>Společnost Nissan Motor Co.</w:t>
      </w:r>
      <w:r>
        <w:t xml:space="preserve"> očekává, </w:t>
      </w:r>
      <w:r>
        <w:rPr>
          <w:color w:val="04640D"/>
        </w:rPr>
        <w:t xml:space="preserve">že </w:t>
      </w:r>
      <w:r>
        <w:rPr>
          <w:color w:val="FEFB0A"/>
        </w:rPr>
        <w:t>její</w:t>
      </w:r>
      <w:r>
        <w:rPr>
          <w:color w:val="FB5514"/>
        </w:rPr>
        <w:t xml:space="preserve"> čistý zisk </w:t>
      </w:r>
      <w:r>
        <w:rPr>
          <w:color w:val="E115C0"/>
        </w:rPr>
        <w:t>za současný fiskální rok</w:t>
      </w:r>
      <w:r>
        <w:rPr>
          <w:color w:val="04640D"/>
        </w:rPr>
        <w:t xml:space="preserve"> dosáhne 120 miliard jenů (857 milionů amerických dolarů</w:t>
      </w:r>
      <w:r>
        <w:t xml:space="preserve">), </w:t>
      </w:r>
      <w:r>
        <w:rPr>
          <w:color w:val="04640D"/>
        </w:rPr>
        <w:t>což</w:t>
      </w:r>
      <w:r>
        <w:t xml:space="preserve"> je zvýšení oproti 114.6 miliardy jenů </w:t>
      </w:r>
      <w:r>
        <w:rPr>
          <w:color w:val="00587F"/>
        </w:rPr>
        <w:t>v loňském roce</w:t>
      </w:r>
      <w:r>
        <w:t xml:space="preserve">, uvedl </w:t>
      </w:r>
      <w:r>
        <w:rPr>
          <w:color w:val="0BC582"/>
        </w:rPr>
        <w:t>prezident Yutaka Kume</w:t>
      </w:r>
      <w:r>
        <w:t xml:space="preserve">. </w:t>
      </w:r>
      <w:r>
        <w:rPr>
          <w:color w:val="0BC582"/>
        </w:rPr>
        <w:t>Kume</w:t>
      </w:r>
      <w:r>
        <w:t xml:space="preserve"> v rozhovoru pro americké automobilové novináře přítomné na přehlídce Tokyo Motor Show učinil odhad výdělků </w:t>
      </w:r>
      <w:r>
        <w:rPr>
          <w:color w:val="FEB8C8"/>
        </w:rPr>
        <w:t xml:space="preserve">pro fiskální rok 1990, </w:t>
      </w:r>
      <w:r>
        <w:rPr>
          <w:color w:val="9E8317"/>
        </w:rPr>
        <w:t>který</w:t>
      </w:r>
      <w:r>
        <w:rPr>
          <w:color w:val="FEB8C8"/>
        </w:rPr>
        <w:t xml:space="preserve"> skončí 31. března příštího roku</w:t>
      </w:r>
      <w:r>
        <w:t xml:space="preserve">. </w:t>
      </w:r>
      <w:r>
        <w:rPr>
          <w:color w:val="0BC582"/>
        </w:rPr>
        <w:t xml:space="preserve">Tento představitel </w:t>
      </w:r>
      <w:r>
        <w:rPr>
          <w:color w:val="01190F"/>
        </w:rPr>
        <w:t>společnosti</w:t>
      </w:r>
      <w:r>
        <w:t xml:space="preserve"> řekl, že </w:t>
      </w:r>
      <w:r>
        <w:rPr>
          <w:color w:val="847D81"/>
        </w:rPr>
        <w:t>očekávané zvýšení výdělků</w:t>
      </w:r>
      <w:r>
        <w:t xml:space="preserve"> je poměrně skromné, protože </w:t>
      </w:r>
      <w:r>
        <w:rPr>
          <w:color w:val="310106"/>
        </w:rPr>
        <w:t>společnost Nissan</w:t>
      </w:r>
      <w:r>
        <w:t xml:space="preserve"> masivně investuje do podpory </w:t>
      </w:r>
      <w:r>
        <w:rPr>
          <w:color w:val="310106"/>
        </w:rPr>
        <w:t>své</w:t>
      </w:r>
      <w:r>
        <w:t xml:space="preserve"> sítě prodejců </w:t>
      </w:r>
      <w:r>
        <w:rPr>
          <w:color w:val="58018B"/>
        </w:rPr>
        <w:t>v Japonsku</w:t>
      </w:r>
      <w:r>
        <w:t xml:space="preserve"> a kvůli pohybům měnových kurzů. </w:t>
      </w:r>
      <w:r>
        <w:rPr>
          <w:color w:val="0BC582"/>
        </w:rPr>
        <w:t>Kume</w:t>
      </w:r>
      <w:r>
        <w:t xml:space="preserve"> dále řekl, že </w:t>
      </w:r>
      <w:r>
        <w:rPr>
          <w:color w:val="310106"/>
        </w:rPr>
        <w:t>společnost Nissan</w:t>
      </w:r>
      <w:r>
        <w:t xml:space="preserve"> během následujícího desetiletí plánuje posílit zahraniční výrobu automobilů natolik, aby pokryla většinu prodeje </w:t>
      </w:r>
      <w:r>
        <w:rPr>
          <w:color w:val="58018B"/>
        </w:rPr>
        <w:t>mimo Japonsko</w:t>
      </w:r>
      <w:r>
        <w:t xml:space="preserve">. </w:t>
      </w:r>
      <w:r>
        <w:rPr>
          <w:color w:val="00587F"/>
        </w:rPr>
        <w:t>V loňském roce</w:t>
      </w:r>
      <w:r>
        <w:t xml:space="preserve">, jak uvedl </w:t>
      </w:r>
      <w:r>
        <w:rPr>
          <w:color w:val="0BC582"/>
        </w:rPr>
        <w:t>Kume</w:t>
      </w:r>
      <w:r>
        <w:t xml:space="preserve">, </w:t>
      </w:r>
      <w:r>
        <w:rPr>
          <w:color w:val="310106"/>
        </w:rPr>
        <w:t>společnost Nissan</w:t>
      </w:r>
      <w:r>
        <w:t xml:space="preserve"> vyvezla o něco málo více než milion automobilů a ve </w:t>
      </w:r>
      <w:r>
        <w:rPr>
          <w:color w:val="310106"/>
        </w:rPr>
        <w:t>svých</w:t>
      </w:r>
      <w:r>
        <w:t xml:space="preserve"> továrnách v Severní Americe, Evropě a Austrálii vyrobila 570000 osobních a nákladních vozů. Od roku 1992, dodal, však </w:t>
      </w:r>
      <w:r>
        <w:rPr>
          <w:color w:val="310106"/>
        </w:rPr>
        <w:t>společnost Nissan</w:t>
      </w:r>
      <w:r>
        <w:t xml:space="preserve"> vyrobí každý rok </w:t>
      </w:r>
      <w:r>
        <w:rPr>
          <w:color w:val="58018B"/>
        </w:rPr>
        <w:t>mimo Japonsko</w:t>
      </w:r>
      <w:r>
        <w:t xml:space="preserve"> jeden milion vozů, nebo </w:t>
      </w:r>
      <w:r>
        <w:rPr>
          <w:color w:val="B70639"/>
        </w:rPr>
        <w:t>tolik, aby</w:t>
      </w:r>
      <w:r>
        <w:t xml:space="preserve"> </w:t>
      </w:r>
      <w:r>
        <w:rPr>
          <w:color w:val="703B01"/>
        </w:rPr>
        <w:t xml:space="preserve">se </w:t>
      </w:r>
      <w:r>
        <w:rPr>
          <w:color w:val="F7F1DF"/>
        </w:rPr>
        <w:t>tento počet</w:t>
      </w:r>
      <w:r>
        <w:rPr>
          <w:color w:val="703B01"/>
        </w:rPr>
        <w:t xml:space="preserve"> rovnal vývozu</w:t>
      </w:r>
      <w:r>
        <w:t>. "</w:t>
      </w:r>
      <w:r>
        <w:rPr>
          <w:color w:val="118B8A"/>
        </w:rPr>
        <w:t>Do konce 90. let,"</w:t>
      </w:r>
      <w:r>
        <w:t xml:space="preserve"> řekl, "chceme v zahraničí vyrobit zhruba dva vozy na každý vůz vyvezený </w:t>
      </w:r>
      <w:r>
        <w:rPr>
          <w:color w:val="58018B"/>
        </w:rPr>
        <w:t>z Japonska</w:t>
      </w:r>
      <w:r>
        <w:t xml:space="preserve">." Připustil, že </w:t>
      </w:r>
      <w:r>
        <w:rPr>
          <w:color w:val="4AFEFA"/>
        </w:rPr>
        <w:t>to</w:t>
      </w:r>
      <w:r>
        <w:t xml:space="preserve"> bude vyžadovat podstatné zvýšení kapacity zahraničních továren, ale neposkytl žádné další podrobnosti.</w:t>
      </w:r>
    </w:p>
    <w:p>
      <w:r>
        <w:rPr>
          <w:b/>
        </w:rPr>
        <w:t>Document number 451</w:t>
      </w:r>
    </w:p>
    <w:p>
      <w:r>
        <w:rPr>
          <w:b/>
        </w:rPr>
        <w:t>Document identifier: wsj0670-001</w:t>
      </w:r>
    </w:p>
    <w:p>
      <w:r>
        <w:rPr>
          <w:color w:val="310106"/>
        </w:rPr>
        <w:t>Společnost National Intergroup Inc.</w:t>
      </w:r>
      <w:r>
        <w:t xml:space="preserve"> oznámila, že očekává, že </w:t>
      </w:r>
      <w:r>
        <w:rPr>
          <w:color w:val="04640D"/>
        </w:rPr>
        <w:t>za třetí čtvrtletí</w:t>
      </w:r>
      <w:r>
        <w:t xml:space="preserve"> oznámí </w:t>
      </w:r>
      <w:r>
        <w:rPr>
          <w:color w:val="FEFB0A"/>
        </w:rPr>
        <w:t xml:space="preserve">poplatek ve výši 5.3 milionu dolarů týkající se prodeje </w:t>
      </w:r>
      <w:r>
        <w:rPr>
          <w:color w:val="FB5514"/>
        </w:rPr>
        <w:t xml:space="preserve">lisovací divize </w:t>
      </w:r>
      <w:r>
        <w:rPr>
          <w:color w:val="E115C0"/>
        </w:rPr>
        <w:t>své</w:t>
      </w:r>
      <w:r>
        <w:rPr>
          <w:color w:val="00587F"/>
        </w:rPr>
        <w:t xml:space="preserve"> jednotky na výrobu hliníku</w:t>
      </w:r>
      <w:r>
        <w:t xml:space="preserve">. </w:t>
      </w:r>
      <w:r>
        <w:rPr>
          <w:color w:val="310106"/>
        </w:rPr>
        <w:t>Společnost</w:t>
      </w:r>
      <w:r>
        <w:t xml:space="preserve"> uvedla, že souhlasila s tím, že prodá </w:t>
      </w:r>
      <w:r>
        <w:rPr>
          <w:color w:val="0BC582"/>
        </w:rPr>
        <w:t>tuto lisovací divizi</w:t>
      </w:r>
      <w:r>
        <w:t xml:space="preserve"> společnosti R. D. Werner Co., firmě s malým počtem vlastníků se sídlem v Greenville v Pensylvánii, za 15 milionů dolarů. </w:t>
      </w:r>
      <w:r>
        <w:rPr>
          <w:color w:val="FEFB0A"/>
        </w:rPr>
        <w:t>Poplatek</w:t>
      </w:r>
      <w:r>
        <w:t xml:space="preserve"> je kompenzován </w:t>
      </w:r>
      <w:r>
        <w:rPr>
          <w:color w:val="FEB8C8"/>
        </w:rPr>
        <w:t xml:space="preserve">příjmem po zdanění ve výši asi 30 milionů dolarů </w:t>
      </w:r>
      <w:r>
        <w:rPr>
          <w:color w:val="9E8317"/>
        </w:rPr>
        <w:t>za dané čtvrtletí</w:t>
      </w:r>
      <w:r>
        <w:t xml:space="preserve"> na základě předem ohlášené dohody o prodeji </w:t>
      </w:r>
      <w:r>
        <w:rPr>
          <w:color w:val="0BC582"/>
        </w:rPr>
        <w:t>divize válcoven</w:t>
      </w:r>
      <w:r>
        <w:t xml:space="preserve"> </w:t>
      </w:r>
      <w:r>
        <w:rPr>
          <w:color w:val="01190F"/>
        </w:rPr>
        <w:t>společnosti National Aluminium</w:t>
      </w:r>
      <w:r>
        <w:t xml:space="preserve">. </w:t>
      </w:r>
      <w:r>
        <w:rPr>
          <w:color w:val="310106"/>
        </w:rPr>
        <w:t>Společnost National Intergroup</w:t>
      </w:r>
      <w:r>
        <w:t xml:space="preserve"> ve třetím čtvrtletí minulého roku vydělala 22.5 milionu dolarů, neboli 97 centů na akcii, včetně zisku ve výši 18 milionů dolarů z prodeje společnosti vyrábějící ocelové trubky. Výnos činil 778.6 milionu dolarů. </w:t>
      </w:r>
      <w:r>
        <w:rPr>
          <w:color w:val="310106"/>
        </w:rPr>
        <w:t>Společnost</w:t>
      </w:r>
      <w:r>
        <w:t xml:space="preserve"> rovněž uvedla, že pokračuje ve zkoumání všech možností týkajících se případného prodeje 54.5% podílu </w:t>
      </w:r>
      <w:r>
        <w:rPr>
          <w:color w:val="01190F"/>
        </w:rPr>
        <w:t>společnosti National Aluminium</w:t>
      </w:r>
      <w:r>
        <w:t xml:space="preserve"> v hliníkových hutích v Hawesville ve státě Kentucky. Prodej </w:t>
      </w:r>
      <w:r>
        <w:rPr>
          <w:color w:val="0BC582"/>
        </w:rPr>
        <w:t>lisovací divize</w:t>
      </w:r>
      <w:r>
        <w:t xml:space="preserve"> podléhá účetním úpravám změn v provozním kapitálu prostřednictvím uzávěrky. Smlouva také poskytuje </w:t>
      </w:r>
      <w:r>
        <w:rPr>
          <w:color w:val="01190F"/>
        </w:rPr>
        <w:t>společnosti National Aluminium</w:t>
      </w:r>
      <w:r>
        <w:t xml:space="preserve"> v následujících dvou letech možné výplaty dodatečných výnosů v závislosti na expedičních kapacitách továrny. </w:t>
      </w:r>
      <w:r>
        <w:rPr>
          <w:color w:val="0BC582"/>
        </w:rPr>
        <w:t>Lisovací divize</w:t>
      </w:r>
      <w:r>
        <w:t xml:space="preserve"> vyrábí na zakázku holé a barvené výlisky pro stavební produkty a odvětví pozemního stavitelství. Ve fiskálním roce 1989 vykázala </w:t>
      </w:r>
      <w:r>
        <w:rPr>
          <w:color w:val="310106"/>
        </w:rPr>
        <w:t>společnost</w:t>
      </w:r>
      <w:r>
        <w:t xml:space="preserve"> tržby ve výši přibližně 40 milionů dolarů a provozní ztrátu ve výši 1.5 milionu dolarů.</w:t>
      </w:r>
    </w:p>
    <w:p>
      <w:r>
        <w:rPr>
          <w:b/>
        </w:rPr>
        <w:t>Document number 452</w:t>
      </w:r>
    </w:p>
    <w:p>
      <w:r>
        <w:rPr>
          <w:b/>
        </w:rPr>
        <w:t>Document identifier: wsj0671-001</w:t>
      </w:r>
    </w:p>
    <w:p>
      <w:r>
        <w:rPr>
          <w:color w:val="310106"/>
        </w:rPr>
        <w:t>Trh s obecními dluhopisy</w:t>
      </w:r>
      <w:r>
        <w:t xml:space="preserve"> čekají </w:t>
      </w:r>
      <w:r>
        <w:rPr>
          <w:color w:val="04640D"/>
        </w:rPr>
        <w:t xml:space="preserve">před koncem </w:t>
      </w:r>
      <w:r>
        <w:rPr>
          <w:color w:val="FEFB0A"/>
        </w:rPr>
        <w:t>roku</w:t>
      </w:r>
      <w:r>
        <w:t xml:space="preserve"> těžké časy, protože se snaží vstřebat převahu nabídky dluhopisů i to, že se dva z </w:t>
      </w:r>
      <w:r>
        <w:rPr>
          <w:color w:val="310106"/>
        </w:rPr>
        <w:t>jeho</w:t>
      </w:r>
      <w:r>
        <w:t xml:space="preserve"> nejlepších zákazníků změnili v prodávající. </w:t>
      </w:r>
      <w:r>
        <w:rPr>
          <w:color w:val="FB5514"/>
        </w:rPr>
        <w:t xml:space="preserve">Komerční banky a pojišťovny nabízející neživotní pojištění, </w:t>
      </w:r>
      <w:r>
        <w:rPr>
          <w:color w:val="E115C0"/>
        </w:rPr>
        <w:t>které</w:t>
      </w:r>
      <w:r>
        <w:rPr>
          <w:color w:val="FB5514"/>
        </w:rPr>
        <w:t xml:space="preserve"> dohromady vlastní kolem 36 % všech obecních dluhopisů</w:t>
      </w:r>
      <w:r>
        <w:t xml:space="preserve">, se již týdny zbavují </w:t>
      </w:r>
      <w:r>
        <w:rPr>
          <w:color w:val="FB5514"/>
        </w:rPr>
        <w:t>svých</w:t>
      </w:r>
      <w:r>
        <w:t xml:space="preserve"> cenných papírů. </w:t>
      </w:r>
      <w:r>
        <w:rPr>
          <w:color w:val="00587F"/>
        </w:rPr>
        <w:t>Minulý</w:t>
      </w:r>
      <w:r>
        <w:t xml:space="preserve"> týden byli tři institucionální prodejci na každého kupce, prohlásili obchodníci. "</w:t>
      </w:r>
      <w:r>
        <w:rPr>
          <w:color w:val="0BC582"/>
        </w:rPr>
        <w:t>Každý den dostáváme nové nabídkové listy" od potenciálních prodejců</w:t>
      </w:r>
      <w:r>
        <w:t>, řekl jeden z obchodníků. "</w:t>
      </w:r>
      <w:r>
        <w:rPr>
          <w:color w:val="FEB8C8"/>
        </w:rPr>
        <w:t>Většina zprostředkovatelů</w:t>
      </w:r>
      <w:r>
        <w:t xml:space="preserve"> nedokáže </w:t>
      </w:r>
      <w:r>
        <w:rPr>
          <w:color w:val="0BC582"/>
        </w:rPr>
        <w:t>takový přísun</w:t>
      </w:r>
      <w:r>
        <w:t xml:space="preserve"> dále zpracovat." Výsledkem je, že výnosy z dlouhodobých obecních dluhopisů se nyní drží kolem 95 % dlouhodobých výnosů státních obligací, na nejvyšší úrovni za více než dva roky. "</w:t>
      </w:r>
      <w:r>
        <w:rPr>
          <w:color w:val="310106"/>
        </w:rPr>
        <w:t>Na trhu</w:t>
      </w:r>
      <w:r>
        <w:t xml:space="preserve"> se rodí neuvěřitelná negativní nálada," řekla </w:t>
      </w:r>
      <w:r>
        <w:rPr>
          <w:color w:val="9E8317"/>
        </w:rPr>
        <w:t>Donna Avedisianová, viceprezidentka společnosti Merrill Lynch &amp; Co</w:t>
      </w:r>
      <w:r>
        <w:t xml:space="preserve">. "Lidé jsou velmi znepokojení z toho, </w:t>
      </w:r>
      <w:r>
        <w:rPr>
          <w:color w:val="01190F"/>
        </w:rPr>
        <w:t>kdo</w:t>
      </w:r>
      <w:r>
        <w:t xml:space="preserve"> </w:t>
      </w:r>
      <w:r>
        <w:rPr>
          <w:color w:val="01190F"/>
        </w:rPr>
        <w:t>si</w:t>
      </w:r>
      <w:r>
        <w:t xml:space="preserve"> naplní talíř a nakoupí obecní dluhopisy, když institucionální kupci chybí." Výnos z balíku 25 příjmových obligací, sestaveného obchodní publikací Bond Buyer, nyní přesahuje 7.50 %. Při prodeji dluhopisů </w:t>
      </w:r>
      <w:r>
        <w:rPr>
          <w:color w:val="847D81"/>
        </w:rPr>
        <w:t>města New York</w:t>
      </w:r>
      <w:r>
        <w:t xml:space="preserve"> očekávají </w:t>
      </w:r>
      <w:r>
        <w:rPr>
          <w:color w:val="58018B"/>
        </w:rPr>
        <w:t>tento týden</w:t>
      </w:r>
      <w:r>
        <w:t xml:space="preserve"> obchodníci výnos z 20 letých dluhopisů </w:t>
      </w:r>
      <w:r>
        <w:rPr>
          <w:color w:val="847D81"/>
        </w:rPr>
        <w:t>města</w:t>
      </w:r>
      <w:r>
        <w:t xml:space="preserve"> téměř na úrovni výnosu 7.9 % z 30 letých dlouhodobých státních obligací. Pro investora v pásmu 28% federální daně je nezdaněný výnos 7.9 % stejný jako </w:t>
      </w:r>
      <w:r>
        <w:rPr>
          <w:color w:val="B70639"/>
        </w:rPr>
        <w:t>10.38 % ze zdaněné investice</w:t>
      </w:r>
      <w:r>
        <w:t xml:space="preserve">. </w:t>
      </w:r>
      <w:r>
        <w:rPr>
          <w:color w:val="B70639"/>
        </w:rPr>
        <w:t>To</w:t>
      </w:r>
      <w:r>
        <w:t xml:space="preserve"> je zdanitelný výnos ekvivalentní hodnotě převyšující o téměř tři procenta současný výnos 30 letých státních dluhopisů. Jak rychle se věci mění. Letošní léto se zájem investorů o obecní dluhopisy zdál neukojitelný. Jednotlivci toužící po nezdaněném příjmu vyšroubovali ceny dluhopisů a z dluhu státních a místních samospráv učinili jeden z nejlepších typů investic s pevným příjmem v daném období. Ovšem zatímco analytici tvrdí, </w:t>
      </w:r>
      <w:r>
        <w:rPr>
          <w:color w:val="703B01"/>
        </w:rPr>
        <w:t>že obecní dluhopisy stále nabízejí slušnou hodnotu</w:t>
      </w:r>
      <w:r>
        <w:t xml:space="preserve">, </w:t>
      </w:r>
      <w:r>
        <w:rPr>
          <w:color w:val="F7F1DF"/>
        </w:rPr>
        <w:t xml:space="preserve">podle způsobu, </w:t>
      </w:r>
      <w:r>
        <w:rPr>
          <w:color w:val="118B8A"/>
        </w:rPr>
        <w:t>jakým</w:t>
      </w:r>
      <w:r>
        <w:rPr>
          <w:color w:val="F7F1DF"/>
        </w:rPr>
        <w:t xml:space="preserve"> se </w:t>
      </w:r>
      <w:r>
        <w:rPr>
          <w:color w:val="4AFEFA"/>
        </w:rPr>
        <w:t>institucionální investoři</w:t>
      </w:r>
      <w:r>
        <w:rPr>
          <w:color w:val="F7F1DF"/>
        </w:rPr>
        <w:t xml:space="preserve"> spěchají zbavit </w:t>
      </w:r>
      <w:r>
        <w:rPr>
          <w:color w:val="4AFEFA"/>
        </w:rPr>
        <w:t>svých</w:t>
      </w:r>
      <w:r>
        <w:rPr>
          <w:color w:val="F7F1DF"/>
        </w:rPr>
        <w:t xml:space="preserve"> podílů</w:t>
      </w:r>
      <w:r>
        <w:t xml:space="preserve">, </w:t>
      </w:r>
      <w:r>
        <w:rPr>
          <w:color w:val="703B01"/>
        </w:rPr>
        <w:t>to</w:t>
      </w:r>
      <w:r>
        <w:t xml:space="preserve"> </w:t>
      </w:r>
      <w:r>
        <w:rPr>
          <w:color w:val="703B01"/>
        </w:rPr>
        <w:t>tak</w:t>
      </w:r>
      <w:r>
        <w:t xml:space="preserve"> právě nevypadá. Analytici </w:t>
      </w:r>
      <w:r>
        <w:rPr>
          <w:color w:val="310106"/>
        </w:rPr>
        <w:t>trhu obligací</w:t>
      </w:r>
      <w:r>
        <w:t xml:space="preserve"> říkají, že institucionální prodej byl spuštěn několika okolnostmi. </w:t>
      </w:r>
      <w:r>
        <w:rPr>
          <w:color w:val="FCB164"/>
        </w:rPr>
        <w:t xml:space="preserve">Velké banky jako </w:t>
      </w:r>
      <w:r>
        <w:rPr>
          <w:color w:val="796EE6"/>
        </w:rPr>
        <w:t>Chemical Bank</w:t>
      </w:r>
      <w:r>
        <w:rPr>
          <w:color w:val="FCB164"/>
        </w:rPr>
        <w:t xml:space="preserve"> a banka Chase Manhattan, </w:t>
      </w:r>
      <w:r>
        <w:rPr>
          <w:color w:val="000D2C"/>
        </w:rPr>
        <w:t>které</w:t>
      </w:r>
      <w:r>
        <w:rPr>
          <w:color w:val="FCB164"/>
        </w:rPr>
        <w:t xml:space="preserve"> měly velké výdaje na zvýšení </w:t>
      </w:r>
      <w:r>
        <w:rPr>
          <w:color w:val="000D2C"/>
        </w:rPr>
        <w:t>svých</w:t>
      </w:r>
      <w:r>
        <w:rPr>
          <w:color w:val="FCB164"/>
        </w:rPr>
        <w:t xml:space="preserve"> rezerv na ztráty z úvěrů zemím třetího světa</w:t>
      </w:r>
      <w:r>
        <w:t xml:space="preserve">, nemají zájem o nezdanitelný příjem. "Nepotřebujeme úkryt v dluhopisech osvobozených od daní," řekla </w:t>
      </w:r>
      <w:r>
        <w:rPr>
          <w:color w:val="53495F"/>
        </w:rPr>
        <w:t xml:space="preserve">mluvčí </w:t>
      </w:r>
      <w:r>
        <w:rPr>
          <w:color w:val="F95475"/>
        </w:rPr>
        <w:t>banky Chemical</w:t>
      </w:r>
      <w:r>
        <w:t xml:space="preserve">. V posledních týdnech prodala </w:t>
      </w:r>
      <w:r>
        <w:rPr>
          <w:color w:val="61FC03"/>
        </w:rPr>
        <w:t>banka Chemical</w:t>
      </w:r>
      <w:r>
        <w:t xml:space="preserve"> více než 1 miliardu dolarů v nezdanitelných dluhopisech, uvedli obchodníci. </w:t>
      </w:r>
      <w:r>
        <w:rPr>
          <w:color w:val="53495F"/>
        </w:rPr>
        <w:t>Mluvčí</w:t>
      </w:r>
      <w:r>
        <w:t xml:space="preserve"> potvrdila, že </w:t>
      </w:r>
      <w:r>
        <w:rPr>
          <w:color w:val="61FC03"/>
        </w:rPr>
        <w:t>banka</w:t>
      </w:r>
      <w:r>
        <w:t xml:space="preserve"> citelně snížila </w:t>
      </w:r>
      <w:r>
        <w:rPr>
          <w:color w:val="61FC03"/>
        </w:rPr>
        <w:t>své</w:t>
      </w:r>
      <w:r>
        <w:t xml:space="preserve"> vlastnictví obecních dluhopisů, ale nemůže přímo potvrdit objem. </w:t>
      </w:r>
      <w:r>
        <w:rPr>
          <w:color w:val="5D9608"/>
        </w:rPr>
        <w:t>Pojišťovací společnosti</w:t>
      </w:r>
      <w:r>
        <w:t xml:space="preserve"> spěchají s prodejem </w:t>
      </w:r>
      <w:r>
        <w:rPr>
          <w:color w:val="04640D"/>
        </w:rPr>
        <w:t xml:space="preserve">před koncem </w:t>
      </w:r>
      <w:r>
        <w:rPr>
          <w:color w:val="FEFB0A"/>
        </w:rPr>
        <w:t>roku</w:t>
      </w:r>
      <w:r>
        <w:rPr>
          <w:color w:val="04640D"/>
        </w:rPr>
        <w:t xml:space="preserve">, </w:t>
      </w:r>
      <w:r>
        <w:rPr>
          <w:color w:val="DE98FD"/>
        </w:rPr>
        <w:t>kdy</w:t>
      </w:r>
      <w:r>
        <w:rPr>
          <w:color w:val="04640D"/>
        </w:rPr>
        <w:t xml:space="preserve"> vyprší některé z </w:t>
      </w:r>
      <w:r>
        <w:rPr>
          <w:color w:val="98A088"/>
        </w:rPr>
        <w:t>jejich</w:t>
      </w:r>
      <w:r>
        <w:rPr>
          <w:color w:val="04640D"/>
        </w:rPr>
        <w:t xml:space="preserve"> daňových výhod spojených s obecními dluhopisy</w:t>
      </w:r>
      <w:r>
        <w:t xml:space="preserve">. Objevila se spekulace, že </w:t>
      </w:r>
      <w:r>
        <w:rPr>
          <w:color w:val="4F584E"/>
        </w:rPr>
        <w:t>firmy nabízející neživotní pojištění</w:t>
      </w:r>
      <w:r>
        <w:t xml:space="preserve"> budou prodávat ještě více obecních dluhopisů, protože budou horečně chtít zvýšit hotovost na zaplacení škod spojených s hurikánem Hugo a zemětřesením v Severní Kalifornii. Základní činitelé také pracují. Držitelé obecních dluhopisů se obávají dopadu </w:t>
      </w:r>
      <w:r>
        <w:rPr>
          <w:color w:val="248AD0"/>
        </w:rPr>
        <w:t>zpomalující se ekonomiky</w:t>
      </w:r>
      <w:r>
        <w:t xml:space="preserve"> na příjmy z daní </w:t>
      </w:r>
      <w:r>
        <w:rPr>
          <w:color w:val="5C5300"/>
        </w:rPr>
        <w:t xml:space="preserve">v době, </w:t>
      </w:r>
      <w:r>
        <w:rPr>
          <w:color w:val="9F6551"/>
        </w:rPr>
        <w:t>kdy</w:t>
      </w:r>
      <w:r>
        <w:rPr>
          <w:color w:val="5C5300"/>
        </w:rPr>
        <w:t xml:space="preserve"> již mnoho státních a místních samospráv řeší rozpočtové schodky a nutnost vysokých výdajů</w:t>
      </w:r>
      <w:r>
        <w:t xml:space="preserve">. Nedávné přírodní katastrofy a potřeba </w:t>
      </w:r>
      <w:r>
        <w:rPr>
          <w:color w:val="BCFEC6"/>
        </w:rPr>
        <w:t>mnoha dalších měst</w:t>
      </w:r>
      <w:r>
        <w:t xml:space="preserve"> obnovit hroutící se infrastrukturu dávají tušit, že nabídka nových emisí bude dále prudce stoupat - i přes snižující se poptávku. "Děje se toho tak mnoho, že je obtížné vybrat </w:t>
      </w:r>
      <w:r>
        <w:rPr>
          <w:color w:val="932C70"/>
        </w:rPr>
        <w:t xml:space="preserve">jeden jev, </w:t>
      </w:r>
      <w:r>
        <w:rPr>
          <w:color w:val="2B1B04"/>
        </w:rPr>
        <w:t>který</w:t>
      </w:r>
      <w:r>
        <w:rPr>
          <w:color w:val="932C70"/>
        </w:rPr>
        <w:t xml:space="preserve"> řídí </w:t>
      </w:r>
      <w:r>
        <w:rPr>
          <w:color w:val="B5AFC4"/>
        </w:rPr>
        <w:t>trh</w:t>
      </w:r>
      <w:r>
        <w:t xml:space="preserve">," řekl Ronald Ian Heller, viceprezident společnosti First Chicago Capital Markets Inc., pobočky společnosti First Chicago Corp. Některé z nedávných prodejů by skutečně mohly být považovány za dobré znamení. Například </w:t>
      </w:r>
      <w:r>
        <w:rPr>
          <w:color w:val="D4C67A"/>
        </w:rPr>
        <w:t>investiční fondy</w:t>
      </w:r>
      <w:r>
        <w:t xml:space="preserve"> prý prodávají současné obecní dluhopisy, aby tak získaly hotovost na nákup nových emisí. Protože výnosy z obecních dluhopisů stouply, zatímco úrokové sazby obecně klesly, někteří správci portfolií předpokládají, že se nynější nákup dluhopisů zhodnotí, jakmile </w:t>
      </w:r>
      <w:r>
        <w:rPr>
          <w:color w:val="310106"/>
        </w:rPr>
        <w:t>trh s obecními dluhopisy</w:t>
      </w:r>
      <w:r>
        <w:t xml:space="preserve"> začne znovu stoupat. </w:t>
      </w:r>
      <w:r>
        <w:rPr>
          <w:color w:val="9E8317"/>
        </w:rPr>
        <w:t>Avedisianová</w:t>
      </w:r>
      <w:r>
        <w:t xml:space="preserve"> věří, že investiční fondy prodávají </w:t>
      </w:r>
      <w:r>
        <w:rPr>
          <w:color w:val="AE7AA1"/>
        </w:rPr>
        <w:t xml:space="preserve">ty obecní dluhopisy, </w:t>
      </w:r>
      <w:r>
        <w:rPr>
          <w:color w:val="C2A393"/>
        </w:rPr>
        <w:t>které</w:t>
      </w:r>
      <w:r>
        <w:rPr>
          <w:color w:val="AE7AA1"/>
        </w:rPr>
        <w:t xml:space="preserve"> mají zápornou konvexnost</w:t>
      </w:r>
      <w:r>
        <w:rPr>
          <w:color w:val="0232FD"/>
        </w:rPr>
        <w:t xml:space="preserve"> - </w:t>
      </w:r>
      <w:r>
        <w:rPr>
          <w:color w:val="6A3A35"/>
        </w:rPr>
        <w:t xml:space="preserve">ty, </w:t>
      </w:r>
      <w:r>
        <w:rPr>
          <w:color w:val="BA6801"/>
        </w:rPr>
        <w:t>jejichž</w:t>
      </w:r>
      <w:r>
        <w:rPr>
          <w:color w:val="6A3A35"/>
        </w:rPr>
        <w:t xml:space="preserve"> cena se zhodnocovala pomalu v porovnání s poklesem úrokových sazeb</w:t>
      </w:r>
      <w:r>
        <w:t xml:space="preserve">. </w:t>
      </w:r>
      <w:r>
        <w:rPr>
          <w:color w:val="0232FD"/>
        </w:rPr>
        <w:t>To</w:t>
      </w:r>
      <w:r>
        <w:t xml:space="preserve"> jsou </w:t>
      </w:r>
      <w:r>
        <w:rPr>
          <w:color w:val="168E5C"/>
        </w:rPr>
        <w:t>dluhopisy,</w:t>
      </w:r>
      <w:r>
        <w:t xml:space="preserve"> říká, </w:t>
      </w:r>
      <w:r>
        <w:rPr>
          <w:color w:val="16C0D0"/>
        </w:rPr>
        <w:t>které</w:t>
      </w:r>
      <w:r>
        <w:rPr>
          <w:color w:val="C62100"/>
        </w:rPr>
        <w:t xml:space="preserve"> se blíží výpovědní lhůtě</w:t>
      </w:r>
      <w:r>
        <w:t xml:space="preserve">. Obchodníci ale uvedli, že atmosféra </w:t>
      </w:r>
      <w:r>
        <w:rPr>
          <w:color w:val="310106"/>
        </w:rPr>
        <w:t>trhu</w:t>
      </w:r>
      <w:r>
        <w:t xml:space="preserve"> se může </w:t>
      </w:r>
      <w:r>
        <w:rPr>
          <w:color w:val="58018B"/>
        </w:rPr>
        <w:t>tento týden</w:t>
      </w:r>
      <w:r>
        <w:t xml:space="preserve"> zlepšit, pokud vyjde dobře </w:t>
      </w:r>
      <w:r>
        <w:rPr>
          <w:color w:val="014347"/>
        </w:rPr>
        <w:t xml:space="preserve">nabídka dluhopisů </w:t>
      </w:r>
      <w:r>
        <w:rPr>
          <w:color w:val="233809"/>
        </w:rPr>
        <w:t>města New York</w:t>
      </w:r>
      <w:r>
        <w:rPr>
          <w:color w:val="014347"/>
        </w:rPr>
        <w:t xml:space="preserve"> za 787 milionů dolarů</w:t>
      </w:r>
      <w:r>
        <w:t xml:space="preserve">. </w:t>
      </w:r>
      <w:r>
        <w:rPr>
          <w:color w:val="014347"/>
        </w:rPr>
        <w:t>Nabídka</w:t>
      </w:r>
      <w:r>
        <w:t xml:space="preserve"> bude obsahovat 729 milionů dolarů ve 20 letých nezdanitelných dluhopisech a za 57.8 milionu dolarů zdanitelných dluhopisů. Před několika týdny prodal </w:t>
      </w:r>
      <w:r>
        <w:rPr>
          <w:color w:val="847D81"/>
        </w:rPr>
        <w:t>New York</w:t>
      </w:r>
      <w:r>
        <w:t xml:space="preserve"> 750 milionů dolarů v nezdanitelných dluhopisech. Následující tři týdny byla cena dluhopisů </w:t>
      </w:r>
      <w:r>
        <w:rPr>
          <w:color w:val="847D81"/>
        </w:rPr>
        <w:t>města New York</w:t>
      </w:r>
      <w:r>
        <w:t xml:space="preserve"> stlačována dolů. </w:t>
      </w:r>
      <w:r>
        <w:rPr>
          <w:color w:val="42083B"/>
        </w:rPr>
        <w:t>V pátek</w:t>
      </w:r>
      <w:r>
        <w:t xml:space="preserve"> některé emise spadly téměř o jeden bod, neboli téměř o 10 dolarů na každých 1000 dolarů nominální hodnoty. Odprodej dluhopisů </w:t>
      </w:r>
      <w:r>
        <w:rPr>
          <w:color w:val="847D81"/>
        </w:rPr>
        <w:t>města New York</w:t>
      </w:r>
      <w:r>
        <w:t xml:space="preserve"> byl spuštěn na základě obav o finanční zdraví </w:t>
      </w:r>
      <w:r>
        <w:rPr>
          <w:color w:val="847D81"/>
        </w:rPr>
        <w:t>města</w:t>
      </w:r>
      <w:r>
        <w:t xml:space="preserve"> a na základě politické nejistoty v očekávání blížící se volby starosty. Protože příjem z daní klesá, </w:t>
      </w:r>
      <w:r>
        <w:rPr>
          <w:color w:val="248AD0"/>
        </w:rPr>
        <w:t xml:space="preserve">ekonomika </w:t>
      </w:r>
      <w:r>
        <w:rPr>
          <w:color w:val="82785D"/>
        </w:rPr>
        <w:t>města</w:t>
      </w:r>
      <w:r>
        <w:t xml:space="preserve"> roste pomaleji a výdaje stoupají. "</w:t>
      </w:r>
      <w:r>
        <w:rPr>
          <w:color w:val="847D81"/>
        </w:rPr>
        <w:t>Město</w:t>
      </w:r>
      <w:r>
        <w:t xml:space="preserve"> nedávno vydalo tolik nabídek, že </w:t>
      </w:r>
      <w:r>
        <w:rPr>
          <w:color w:val="023087"/>
        </w:rPr>
        <w:t>někteří lidé</w:t>
      </w:r>
      <w:r>
        <w:t xml:space="preserve"> začínají mít starosti. Rádi by ve </w:t>
      </w:r>
      <w:r>
        <w:rPr>
          <w:color w:val="023087"/>
        </w:rPr>
        <w:t>svých</w:t>
      </w:r>
      <w:r>
        <w:t xml:space="preserve"> portfoliích viděli jiné tituly," řekl </w:t>
      </w:r>
      <w:r>
        <w:rPr>
          <w:color w:val="B7DAD2"/>
        </w:rPr>
        <w:t>Michael S. Appelbaum, první viceprezident společnosti Shearson Lehman Hutton</w:t>
      </w:r>
      <w:r>
        <w:t xml:space="preserve">. Myslí si ale, že investoři mohou na problémy </w:t>
      </w:r>
      <w:r>
        <w:rPr>
          <w:color w:val="310106"/>
        </w:rPr>
        <w:t>trhu</w:t>
      </w:r>
      <w:r>
        <w:t xml:space="preserve"> reagovat příliš citlivě. Říká, že celkově jsou ceny obecních dluhopisů "velmi nízké" a představují "výjimečnou nákupní příležitost". Páteční dění </w:t>
      </w:r>
      <w:r>
        <w:rPr>
          <w:color w:val="196956"/>
        </w:rPr>
        <w:t>na burze</w:t>
      </w:r>
      <w:r>
        <w:t xml:space="preserve"> Dlouhodobé státní dluhopisy ostře klesly v důsledku nejistoty kolem dražby státního dluhu </w:t>
      </w:r>
      <w:r>
        <w:rPr>
          <w:color w:val="58018B"/>
        </w:rPr>
        <w:t>tento týden</w:t>
      </w:r>
      <w:r>
        <w:t xml:space="preserve"> a fám, že se přední japonský investor zbavoval velkého objemu dlouhodobých dluhopisů. </w:t>
      </w:r>
      <w:r>
        <w:rPr>
          <w:color w:val="8C41BB"/>
        </w:rPr>
        <w:t>Standardní 30 letý státní dluhopis</w:t>
      </w:r>
      <w:r>
        <w:t xml:space="preserve"> uzavřel na ceně 102 2/32, o téměř 5/8 bodu níž než </w:t>
      </w:r>
      <w:r>
        <w:rPr>
          <w:color w:val="ECEDFE"/>
        </w:rPr>
        <w:t>ve čtvrtek</w:t>
      </w:r>
      <w:r>
        <w:t xml:space="preserve">, neboli kolem 6.25 dolaru na každou nominální hodnotu 1000 dolarů. Výnos </w:t>
      </w:r>
      <w:r>
        <w:rPr>
          <w:color w:val="8C41BB"/>
        </w:rPr>
        <w:t>emise</w:t>
      </w:r>
      <w:r>
        <w:t xml:space="preserve"> vzrostl z 7.88 % na 7.93 %. Pozdě </w:t>
      </w:r>
      <w:r>
        <w:rPr>
          <w:color w:val="ECEDFE"/>
        </w:rPr>
        <w:t>ve čtvrtek</w:t>
      </w:r>
      <w:r>
        <w:t xml:space="preserve"> </w:t>
      </w:r>
      <w:r>
        <w:rPr>
          <w:color w:val="2B2D32"/>
        </w:rPr>
        <w:t>ministerstvo financí</w:t>
      </w:r>
      <w:r>
        <w:t xml:space="preserve"> oznámilo, že potřebuje rychle získat </w:t>
      </w:r>
      <w:r>
        <w:rPr>
          <w:color w:val="94C661"/>
        </w:rPr>
        <w:t>17 miliard dolarů</w:t>
      </w:r>
      <w:r>
        <w:t xml:space="preserve"> a že </w:t>
      </w:r>
      <w:r>
        <w:rPr>
          <w:color w:val="94C661"/>
        </w:rPr>
        <w:t>je</w:t>
      </w:r>
      <w:r>
        <w:t xml:space="preserve"> zajistí emisí nových cenných papírů </w:t>
      </w:r>
      <w:r>
        <w:rPr>
          <w:color w:val="58018B"/>
        </w:rPr>
        <w:t>v tomto týdnu</w:t>
      </w:r>
      <w:r>
        <w:t xml:space="preserve">. Analytici úvěrového trhu očekávali, </w:t>
      </w:r>
      <w:r>
        <w:rPr>
          <w:color w:val="F8907D"/>
        </w:rPr>
        <w:t xml:space="preserve">že </w:t>
      </w:r>
      <w:r>
        <w:rPr>
          <w:color w:val="895E6B"/>
        </w:rPr>
        <w:t>ministerstvo financí</w:t>
      </w:r>
      <w:r>
        <w:rPr>
          <w:color w:val="F8907D"/>
        </w:rPr>
        <w:t xml:space="preserve"> zruší dnešní tříměsíční a šestiměsíční prodej a prodá 17 miliard dolarů v krátkodobých směnkách</w:t>
      </w:r>
      <w:r>
        <w:t xml:space="preserve">. </w:t>
      </w:r>
      <w:r>
        <w:rPr>
          <w:color w:val="F8907D"/>
        </w:rPr>
        <w:t>Namísto toho</w:t>
      </w:r>
      <w:r>
        <w:t xml:space="preserve"> </w:t>
      </w:r>
      <w:r>
        <w:rPr>
          <w:color w:val="2B2D32"/>
        </w:rPr>
        <w:t>ministerstvo financí</w:t>
      </w:r>
      <w:r>
        <w:t xml:space="preserve"> oznámilo, že </w:t>
      </w:r>
      <w:r>
        <w:rPr>
          <w:color w:val="788E95"/>
        </w:rPr>
        <w:t>dnes</w:t>
      </w:r>
      <w:r>
        <w:t xml:space="preserve"> prodá 2 miliardy dolarů v 51 denních krátkodobých směnkách, a uvedlo, </w:t>
      </w:r>
      <w:r>
        <w:rPr>
          <w:color w:val="FB6AB8"/>
        </w:rPr>
        <w:t xml:space="preserve">že </w:t>
      </w:r>
      <w:r>
        <w:rPr>
          <w:color w:val="576094"/>
        </w:rPr>
        <w:t>týdenní prodej 15.6 miliardy dolarů tří- a šestiměsíčních směnek</w:t>
      </w:r>
      <w:r>
        <w:t xml:space="preserve"> se uskuteční </w:t>
      </w:r>
      <w:r>
        <w:rPr>
          <w:color w:val="788E95"/>
        </w:rPr>
        <w:t>dnes</w:t>
      </w:r>
      <w:r>
        <w:t xml:space="preserve"> jako obvykle, ovšem </w:t>
      </w:r>
      <w:r>
        <w:rPr>
          <w:color w:val="DB1474"/>
        </w:rPr>
        <w:t xml:space="preserve">bude splatný </w:t>
      </w:r>
      <w:r>
        <w:rPr>
          <w:color w:val="8489AE"/>
        </w:rPr>
        <w:t>zítra</w:t>
      </w:r>
      <w:r>
        <w:t xml:space="preserve"> místo </w:t>
      </w:r>
      <w:r>
        <w:rPr>
          <w:color w:val="860E04"/>
        </w:rPr>
        <w:t>ve čtvrtek</w:t>
      </w:r>
      <w:r>
        <w:t xml:space="preserve">. </w:t>
      </w:r>
      <w:r>
        <w:rPr>
          <w:color w:val="FBC206"/>
        </w:rPr>
        <w:t>Přesun data splatnosti kupředu</w:t>
      </w:r>
      <w:r>
        <w:t xml:space="preserve"> umožní </w:t>
      </w:r>
      <w:r>
        <w:rPr>
          <w:color w:val="2B2D32"/>
        </w:rPr>
        <w:t>ministerstvu financí</w:t>
      </w:r>
      <w:r>
        <w:t xml:space="preserve"> zvýšit majetek </w:t>
      </w:r>
      <w:r>
        <w:rPr>
          <w:color w:val="6EAB9B"/>
        </w:rPr>
        <w:t xml:space="preserve">pod hranici dluhu 2.87 bilionu dolarů, </w:t>
      </w:r>
      <w:r>
        <w:rPr>
          <w:color w:val="F2CDFE"/>
        </w:rPr>
        <w:t>která</w:t>
      </w:r>
      <w:r>
        <w:rPr>
          <w:color w:val="6EAB9B"/>
        </w:rPr>
        <w:t xml:space="preserve"> je v účinnosti </w:t>
      </w:r>
      <w:r>
        <w:rPr>
          <w:color w:val="645341"/>
        </w:rPr>
        <w:t>do zítra</w:t>
      </w:r>
      <w:r>
        <w:rPr>
          <w:color w:val="6EAB9B"/>
        </w:rPr>
        <w:t xml:space="preserve"> a potom se vrací na 2.8 bilionu dolarů</w:t>
      </w:r>
      <w:r>
        <w:t xml:space="preserve">. </w:t>
      </w:r>
      <w:r>
        <w:rPr>
          <w:color w:val="310106"/>
        </w:rPr>
        <w:t>Trh</w:t>
      </w:r>
      <w:r>
        <w:t xml:space="preserve"> také narušily zvěsti, že se </w:t>
      </w:r>
      <w:r>
        <w:rPr>
          <w:color w:val="760035"/>
        </w:rPr>
        <w:t>japonská makléřská firma Nippon Kangyo Kakumaru</w:t>
      </w:r>
      <w:r>
        <w:t xml:space="preserve"> zbavuje některých </w:t>
      </w:r>
      <w:r>
        <w:rPr>
          <w:color w:val="647A41"/>
        </w:rPr>
        <w:t xml:space="preserve">z 30 letých dluhopisů, </w:t>
      </w:r>
      <w:r>
        <w:rPr>
          <w:color w:val="496E76"/>
        </w:rPr>
        <w:t>které</w:t>
      </w:r>
      <w:r>
        <w:rPr>
          <w:color w:val="647A41"/>
        </w:rPr>
        <w:t xml:space="preserve"> nedávno nakoupila</w:t>
      </w:r>
      <w:r>
        <w:t xml:space="preserve">. Jeden ze zprostředkovatelů uvedl, že se mluvilo o tom, že </w:t>
      </w:r>
      <w:r>
        <w:rPr>
          <w:color w:val="760035"/>
        </w:rPr>
        <w:t>společnost</w:t>
      </w:r>
      <w:r>
        <w:t xml:space="preserve"> prodala kolem 500 milionů dolarů ve vedoucích 30 letých dluhopisech. Má se za to, </w:t>
      </w:r>
      <w:r>
        <w:rPr>
          <w:color w:val="E3F894"/>
        </w:rPr>
        <w:t xml:space="preserve">že při nákupní horečce ve středu a předtím </w:t>
      </w:r>
      <w:r>
        <w:rPr>
          <w:color w:val="F9D7CD"/>
        </w:rPr>
        <w:t>ve čtvrtek</w:t>
      </w:r>
      <w:r>
        <w:rPr>
          <w:color w:val="E3F894"/>
        </w:rPr>
        <w:t xml:space="preserve"> </w:t>
      </w:r>
      <w:r>
        <w:rPr>
          <w:color w:val="876128"/>
        </w:rPr>
        <w:t>společnost</w:t>
      </w:r>
      <w:r>
        <w:rPr>
          <w:color w:val="E3F894"/>
        </w:rPr>
        <w:t xml:space="preserve"> nakoupila až 3 miliardy dolarů v 30 letých dluhopisech</w:t>
      </w:r>
      <w:r>
        <w:t xml:space="preserve">. Zprostředkovatelé tvrdí, že </w:t>
      </w:r>
      <w:r>
        <w:rPr>
          <w:color w:val="760035"/>
        </w:rPr>
        <w:t>firma</w:t>
      </w:r>
      <w:r>
        <w:t xml:space="preserve"> očividně chtěla zviditelnit nedávný nákup a následný prodej </w:t>
      </w:r>
      <w:r>
        <w:rPr>
          <w:color w:val="A1A711"/>
        </w:rPr>
        <w:t>30 letých dluhopisů</w:t>
      </w:r>
      <w:r>
        <w:t xml:space="preserve"> </w:t>
      </w:r>
      <w:r>
        <w:rPr>
          <w:color w:val="01FB92"/>
        </w:rPr>
        <w:t>přes makléřskou firmu Cantor Fitzgerald Securities Corp</w:t>
      </w:r>
      <w:r>
        <w:t xml:space="preserve">. </w:t>
      </w:r>
      <w:r>
        <w:rPr>
          <w:color w:val="01FB92"/>
        </w:rPr>
        <w:t>Firma Cantor</w:t>
      </w:r>
      <w:r>
        <w:t xml:space="preserve"> kotuje ceny pro společnost Telerate Systems Inc., rozšířený elektronický systém. Kroky </w:t>
      </w:r>
      <w:r>
        <w:rPr>
          <w:color w:val="760035"/>
        </w:rPr>
        <w:t>společnosti Nippon Kangyo</w:t>
      </w:r>
      <w:r>
        <w:t xml:space="preserve"> zmátly obchodníky a způsobily chaos </w:t>
      </w:r>
      <w:r>
        <w:rPr>
          <w:color w:val="FD0F31"/>
        </w:rPr>
        <w:t xml:space="preserve">mezi potenciálními investory, </w:t>
      </w:r>
      <w:r>
        <w:rPr>
          <w:color w:val="BE8485"/>
        </w:rPr>
        <w:t>z nichž</w:t>
      </w:r>
      <w:r>
        <w:rPr>
          <w:color w:val="FD0F31"/>
        </w:rPr>
        <w:t xml:space="preserve"> se </w:t>
      </w:r>
      <w:r>
        <w:rPr>
          <w:color w:val="C660FB"/>
        </w:rPr>
        <w:t>mnozí</w:t>
      </w:r>
      <w:r>
        <w:rPr>
          <w:color w:val="FD0F31"/>
        </w:rPr>
        <w:t xml:space="preserve"> rozhodli zůstat </w:t>
      </w:r>
      <w:r>
        <w:rPr>
          <w:color w:val="120104"/>
        </w:rPr>
        <w:t>stranou trhu</w:t>
      </w:r>
      <w:r>
        <w:t xml:space="preserve">. Někteří analytici nyní tvrdí, že výsledkem </w:t>
      </w:r>
      <w:r>
        <w:rPr>
          <w:color w:val="E3F894"/>
        </w:rPr>
        <w:t>tohoto velkoobjemového nákupu</w:t>
      </w:r>
      <w:r>
        <w:t xml:space="preserve"> je, že likvidita, neboli schopnost snadno koupit a prodat, byla v emisi standardního dlouhodobého státního dluhopisu omezena. Na ostatních trzích: - Rizikové obligace </w:t>
      </w:r>
      <w:r>
        <w:rPr>
          <w:color w:val="D48958"/>
        </w:rPr>
        <w:t>společnosti RJR Nabisco Inc.</w:t>
      </w:r>
      <w:r>
        <w:t xml:space="preserve"> </w:t>
      </w:r>
      <w:r>
        <w:rPr>
          <w:color w:val="42083B"/>
        </w:rPr>
        <w:t>v pátek</w:t>
      </w:r>
      <w:r>
        <w:t xml:space="preserve"> oživly po zprávách, </w:t>
      </w:r>
      <w:r>
        <w:rPr>
          <w:color w:val="05AEE8"/>
        </w:rPr>
        <w:t xml:space="preserve">že </w:t>
      </w:r>
      <w:r>
        <w:rPr>
          <w:color w:val="C3C1BE"/>
        </w:rPr>
        <w:t>tato společnost</w:t>
      </w:r>
      <w:r>
        <w:rPr>
          <w:color w:val="05AEE8"/>
        </w:rPr>
        <w:t xml:space="preserve"> prodává za 370 milionů dolarů </w:t>
      </w:r>
      <w:r>
        <w:rPr>
          <w:color w:val="9F98F8"/>
        </w:rPr>
        <w:t>společnosti Nestle Foods Corp.</w:t>
      </w:r>
      <w:r>
        <w:rPr>
          <w:color w:val="05AEE8"/>
        </w:rPr>
        <w:t xml:space="preserve"> </w:t>
      </w:r>
      <w:r>
        <w:rPr>
          <w:color w:val="1167D9"/>
        </w:rPr>
        <w:t>své</w:t>
      </w:r>
      <w:r>
        <w:rPr>
          <w:color w:val="D19012"/>
        </w:rPr>
        <w:t xml:space="preserve"> značky na tyčinky</w:t>
      </w:r>
      <w:r>
        <w:t xml:space="preserve">. </w:t>
      </w:r>
      <w:r>
        <w:rPr>
          <w:color w:val="B7D802"/>
        </w:rPr>
        <w:t xml:space="preserve">Prodejní cena, </w:t>
      </w:r>
      <w:r>
        <w:rPr>
          <w:color w:val="826392"/>
        </w:rPr>
        <w:t>která</w:t>
      </w:r>
      <w:r>
        <w:rPr>
          <w:color w:val="B7D802"/>
        </w:rPr>
        <w:t xml:space="preserve"> byla nad očekáváním </w:t>
      </w:r>
      <w:r>
        <w:rPr>
          <w:color w:val="5E7A6A"/>
        </w:rPr>
        <w:t>Wall Street</w:t>
      </w:r>
      <w:r>
        <w:t xml:space="preserve">, posunula mnoho cenných papírů </w:t>
      </w:r>
      <w:r>
        <w:rPr>
          <w:color w:val="D48958"/>
        </w:rPr>
        <w:t>společnosti RJR</w:t>
      </w:r>
      <w:r>
        <w:t xml:space="preserve"> o jeden bod nahoru. "To ukazuje, že na současném trhu existují kupci kvalitního majetku za vysoké ceny," řekl Robert Long, vrchní ředitel a vedoucí oddělení výzkumu vysokých výnosů společnosti First Boston Corp. </w:t>
      </w:r>
      <w:r>
        <w:rPr>
          <w:color w:val="B29869"/>
        </w:rPr>
        <w:t xml:space="preserve">Mnoho cenných papírů </w:t>
      </w:r>
      <w:r>
        <w:rPr>
          <w:color w:val="1D0051"/>
        </w:rPr>
        <w:t>společnosti RJR</w:t>
      </w:r>
      <w:r>
        <w:rPr>
          <w:color w:val="B29869"/>
        </w:rPr>
        <w:t xml:space="preserve">, </w:t>
      </w:r>
      <w:r>
        <w:rPr>
          <w:color w:val="8BE7FC"/>
        </w:rPr>
        <w:t>které</w:t>
      </w:r>
      <w:r>
        <w:rPr>
          <w:color w:val="B29869"/>
        </w:rPr>
        <w:t xml:space="preserve"> se předtím </w:t>
      </w:r>
      <w:r>
        <w:rPr>
          <w:color w:val="76E0C1"/>
        </w:rPr>
        <w:t>v burzovním dnu</w:t>
      </w:r>
      <w:r>
        <w:rPr>
          <w:color w:val="B29869"/>
        </w:rPr>
        <w:t xml:space="preserve"> obchodovaly blízko </w:t>
      </w:r>
      <w:r>
        <w:rPr>
          <w:color w:val="8BE7FC"/>
        </w:rPr>
        <w:t>svého</w:t>
      </w:r>
      <w:r>
        <w:rPr>
          <w:color w:val="B29869"/>
        </w:rPr>
        <w:t xml:space="preserve"> 52 týdenního minima</w:t>
      </w:r>
      <w:r>
        <w:t xml:space="preserve">, se odrazilo zpět po prohlášení </w:t>
      </w:r>
      <w:r>
        <w:rPr>
          <w:color w:val="D48958"/>
        </w:rPr>
        <w:t>společnosti</w:t>
      </w:r>
      <w:r>
        <w:t xml:space="preserve">, že odsouhlasila </w:t>
      </w:r>
      <w:r>
        <w:rPr>
          <w:color w:val="05AEE8"/>
        </w:rPr>
        <w:t xml:space="preserve">prodej </w:t>
      </w:r>
      <w:r>
        <w:rPr>
          <w:color w:val="1167D9"/>
        </w:rPr>
        <w:t>svých</w:t>
      </w:r>
      <w:r>
        <w:rPr>
          <w:color w:val="D19012"/>
        </w:rPr>
        <w:t xml:space="preserve"> značek Baby Ruth, Butterfinger a Pearson </w:t>
      </w:r>
      <w:r>
        <w:rPr>
          <w:color w:val="BACFA7"/>
        </w:rPr>
        <w:t>společnosti Nestle Foods, jednotce švýcarského potravinářského koncernu</w:t>
      </w:r>
      <w:r>
        <w:t xml:space="preserve">. </w:t>
      </w:r>
      <w:r>
        <w:rPr>
          <w:color w:val="05AEE8"/>
        </w:rPr>
        <w:t xml:space="preserve">Prodej, </w:t>
      </w:r>
      <w:r>
        <w:rPr>
          <w:color w:val="11BA09"/>
        </w:rPr>
        <w:t>jehož</w:t>
      </w:r>
      <w:r>
        <w:rPr>
          <w:color w:val="05AEE8"/>
        </w:rPr>
        <w:t xml:space="preserve"> uzavření se očekává </w:t>
      </w:r>
      <w:r>
        <w:rPr>
          <w:color w:val="462C36"/>
        </w:rPr>
        <w:t xml:space="preserve">do konce </w:t>
      </w:r>
      <w:r>
        <w:rPr>
          <w:color w:val="65407D"/>
        </w:rPr>
        <w:t>roku</w:t>
      </w:r>
      <w:r>
        <w:t xml:space="preserve">, také zahrnuje budovu s výrobním zařízením ve Franklin Parku v Illinois. </w:t>
      </w:r>
      <w:r>
        <w:rPr>
          <w:color w:val="491803"/>
        </w:rPr>
        <w:t xml:space="preserve">Podřízené diskontní dluhopisy </w:t>
      </w:r>
      <w:r>
        <w:rPr>
          <w:color w:val="F5D2A8"/>
        </w:rPr>
        <w:t>společnosti RJR</w:t>
      </w:r>
      <w:r>
        <w:rPr>
          <w:color w:val="491803"/>
        </w:rPr>
        <w:t xml:space="preserve"> z roku 2001, </w:t>
      </w:r>
      <w:r>
        <w:rPr>
          <w:color w:val="03422C"/>
        </w:rPr>
        <w:t>které</w:t>
      </w:r>
      <w:r>
        <w:rPr>
          <w:color w:val="491803"/>
        </w:rPr>
        <w:t xml:space="preserve"> se </w:t>
      </w:r>
      <w:r>
        <w:rPr>
          <w:color w:val="72A46E"/>
        </w:rPr>
        <w:t>v pátek</w:t>
      </w:r>
      <w:r>
        <w:rPr>
          <w:color w:val="491803"/>
        </w:rPr>
        <w:t xml:space="preserve"> obchodovaly jen na 45</w:t>
      </w:r>
      <w:r>
        <w:t xml:space="preserve">, uzavřely </w:t>
      </w:r>
      <w:r>
        <w:rPr>
          <w:color w:val="128EAC"/>
        </w:rPr>
        <w:t>den</w:t>
      </w:r>
      <w:r>
        <w:t xml:space="preserve"> na 46 7/8. Ostatní cenné papíry </w:t>
      </w:r>
      <w:r>
        <w:rPr>
          <w:color w:val="D48958"/>
        </w:rPr>
        <w:t>společnosti RJR</w:t>
      </w:r>
      <w:r>
        <w:t xml:space="preserve"> také uzavřely výše. </w:t>
      </w:r>
      <w:r>
        <w:rPr>
          <w:color w:val="47545E"/>
        </w:rPr>
        <w:t>Směnitelné 14.7% cenné papíry s volitelným způsobem výplaty úroku společnosti RJR Holdings Capital Corp., splatné v roce 2009</w:t>
      </w:r>
      <w:r>
        <w:t xml:space="preserve">, uzavřely o 1/2 výše na 86 1/2 poté, co se obchodovaly jen na 85 1/4. Většina ostatních emisí rizikových obligací ukončila o čtvrt bodu níže </w:t>
      </w:r>
      <w:r>
        <w:rPr>
          <w:color w:val="B95C69"/>
        </w:rPr>
        <w:t xml:space="preserve">při zvěstech, že </w:t>
      </w:r>
      <w:r>
        <w:rPr>
          <w:color w:val="A14D12"/>
        </w:rPr>
        <w:t>společnost Campeau Corp.</w:t>
      </w:r>
      <w:r>
        <w:rPr>
          <w:color w:val="B95C69"/>
        </w:rPr>
        <w:t xml:space="preserve"> žádala o ochranu proti věřitelům podle Kapitoly 11 zákona o bankrotech</w:t>
      </w:r>
      <w:r>
        <w:t xml:space="preserve">. Mluvčí </w:t>
      </w:r>
      <w:r>
        <w:rPr>
          <w:color w:val="C4C8FA"/>
        </w:rPr>
        <w:t>společnosti Campeau</w:t>
      </w:r>
      <w:r>
        <w:t xml:space="preserve"> označil </w:t>
      </w:r>
      <w:r>
        <w:rPr>
          <w:color w:val="B95C69"/>
        </w:rPr>
        <w:t>fámy</w:t>
      </w:r>
      <w:r>
        <w:t xml:space="preserve"> za "směšné". Většina dluhopisů dosažitelných pro institucionální investory spadla o 3/8 až 1/2. - Hypoteční cenné papíry klesly o 7/32 až 8/32, ale držely se lépe než státní střednědobé. Zprostředkovatelé uvedli, že někteří opatrní investoři nakupovali hypotéky, protože zprostředkovatelé sháněli cenné papíry REMIC oceněné </w:t>
      </w:r>
      <w:r>
        <w:rPr>
          <w:color w:val="00587F"/>
        </w:rPr>
        <w:t>minulý týden</w:t>
      </w:r>
      <w:r>
        <w:t xml:space="preserve">. Mezi největšími emisemi uzavřely </w:t>
      </w:r>
      <w:r>
        <w:rPr>
          <w:color w:val="372A55"/>
        </w:rPr>
        <w:t>9% cenné papíry Government National Mortgage Association s doručením v listopadu</w:t>
      </w:r>
      <w:r>
        <w:t xml:space="preserve"> na 98 12/32, o 8/32 bodu níže na výnosu kolem 9.35 % při odhadu průměrné životnosti 12 let.</w:t>
      </w:r>
    </w:p>
    <w:p>
      <w:r>
        <w:rPr>
          <w:b/>
        </w:rPr>
        <w:t>Document number 453</w:t>
      </w:r>
    </w:p>
    <w:p>
      <w:r>
        <w:rPr>
          <w:b/>
        </w:rPr>
        <w:t>Document identifier: wsj0672-001</w:t>
      </w:r>
    </w:p>
    <w:p>
      <w:r>
        <w:t xml:space="preserve">Ministerstvo zdravotnictví a sociálních služeb uvedlo, že </w:t>
      </w:r>
      <w:r>
        <w:rPr>
          <w:color w:val="310106"/>
        </w:rPr>
        <w:t xml:space="preserve">pojistné, </w:t>
      </w:r>
      <w:r>
        <w:rPr>
          <w:color w:val="04640D"/>
        </w:rPr>
        <w:t>které</w:t>
      </w:r>
      <w:r>
        <w:rPr>
          <w:color w:val="310106"/>
        </w:rPr>
        <w:t xml:space="preserve"> </w:t>
      </w:r>
      <w:r>
        <w:rPr>
          <w:color w:val="FEFB0A"/>
        </w:rPr>
        <w:t>starší lidé</w:t>
      </w:r>
      <w:r>
        <w:rPr>
          <w:color w:val="310106"/>
        </w:rPr>
        <w:t xml:space="preserve"> zaplatí za krytí účtů od lékařů </w:t>
      </w:r>
      <w:r>
        <w:rPr>
          <w:color w:val="FB5514"/>
        </w:rPr>
        <w:t xml:space="preserve">podle části B </w:t>
      </w:r>
      <w:r>
        <w:rPr>
          <w:color w:val="E115C0"/>
        </w:rPr>
        <w:t>programu zdravotního pojištění</w:t>
      </w:r>
      <w:r>
        <w:t xml:space="preserve">, se </w:t>
      </w:r>
      <w:r>
        <w:rPr>
          <w:color w:val="00587F"/>
        </w:rPr>
        <w:t>v roce 1990</w:t>
      </w:r>
      <w:r>
        <w:t xml:space="preserve"> zvýší z 27.90 dolaru na 29 dolarů měsíčně. Další pojistné </w:t>
      </w:r>
      <w:r>
        <w:rPr>
          <w:color w:val="0BC582"/>
        </w:rPr>
        <w:t>druhé části B</w:t>
      </w:r>
      <w:r>
        <w:t xml:space="preserve"> na krytí nákladů nového programu pojištění proti zhoubným nemocem se navíc zvýší ze 4 dolarů na 4.90 dolaru měsíčně, pokud Kongres </w:t>
      </w:r>
      <w:r>
        <w:rPr>
          <w:color w:val="FEB8C8"/>
        </w:rPr>
        <w:t>program</w:t>
      </w:r>
      <w:r>
        <w:t xml:space="preserve"> nezmění. </w:t>
      </w:r>
      <w:r>
        <w:rPr>
          <w:color w:val="9E8317"/>
        </w:rPr>
        <w:t>Sněmovna</w:t>
      </w:r>
      <w:r>
        <w:t xml:space="preserve"> nicméně hlasovala </w:t>
      </w:r>
      <w:r>
        <w:rPr>
          <w:color w:val="01190F"/>
        </w:rPr>
        <w:t xml:space="preserve">pro zrušení většiny </w:t>
      </w:r>
      <w:r>
        <w:rPr>
          <w:color w:val="847D81"/>
        </w:rPr>
        <w:t>Zákona o krytí výloh na zhoubné nemoci z roku 1988</w:t>
      </w:r>
      <w:r>
        <w:t xml:space="preserve">, </w:t>
      </w:r>
      <w:r>
        <w:rPr>
          <w:color w:val="01190F"/>
        </w:rPr>
        <w:t>což</w:t>
      </w:r>
      <w:r>
        <w:t xml:space="preserve"> by ukončilo měsíční pojistné na trvalou péči, stejně jako </w:t>
      </w:r>
      <w:r>
        <w:rPr>
          <w:color w:val="58018B"/>
        </w:rPr>
        <w:t xml:space="preserve">neoblíbenou přirážku k dani z příjmu, </w:t>
      </w:r>
      <w:r>
        <w:rPr>
          <w:color w:val="B70639"/>
        </w:rPr>
        <w:t>kterou</w:t>
      </w:r>
      <w:r>
        <w:rPr>
          <w:color w:val="58018B"/>
        </w:rPr>
        <w:t xml:space="preserve"> platí zhruba 40 % bohatších pojištěnců </w:t>
      </w:r>
      <w:r>
        <w:rPr>
          <w:color w:val="703B01"/>
        </w:rPr>
        <w:t>programu zdravotního pojištění</w:t>
      </w:r>
      <w:r>
        <w:t xml:space="preserve">. </w:t>
      </w:r>
      <w:r>
        <w:rPr>
          <w:color w:val="F7F1DF"/>
        </w:rPr>
        <w:t xml:space="preserve">Podle méně rozsáhlého plánu </w:t>
      </w:r>
      <w:r>
        <w:rPr>
          <w:color w:val="118B8A"/>
        </w:rPr>
        <w:t>Senátu</w:t>
      </w:r>
      <w:r>
        <w:t xml:space="preserve"> by měsíční pojistné na trvalou péči zůstalo a </w:t>
      </w:r>
      <w:r>
        <w:rPr>
          <w:color w:val="00587F"/>
        </w:rPr>
        <w:t>příští rok</w:t>
      </w:r>
      <w:r>
        <w:t xml:space="preserve"> by se zvýšilo na 4.90 dolaru, ovšem daňová přirážka by byla zrušena. </w:t>
      </w:r>
      <w:r>
        <w:rPr>
          <w:color w:val="0BC582"/>
        </w:rPr>
        <w:t xml:space="preserve">Část B </w:t>
      </w:r>
      <w:r>
        <w:rPr>
          <w:color w:val="4AFEFA"/>
        </w:rPr>
        <w:t>programu zdravotního pojištění</w:t>
      </w:r>
      <w:r>
        <w:t xml:space="preserve"> hradí 80 % </w:t>
      </w:r>
      <w:r>
        <w:rPr>
          <w:color w:val="FCB164"/>
        </w:rPr>
        <w:t xml:space="preserve">odečitatelných výdajů pojištěnců za lékaře, </w:t>
      </w:r>
      <w:r>
        <w:rPr>
          <w:color w:val="796EE6"/>
        </w:rPr>
        <w:t>které</w:t>
      </w:r>
      <w:r>
        <w:rPr>
          <w:color w:val="FCB164"/>
        </w:rPr>
        <w:t xml:space="preserve"> přesahují roční odečitatelnou částku 75 dolarů</w:t>
      </w:r>
      <w:r>
        <w:t xml:space="preserve">. </w:t>
      </w:r>
      <w:r>
        <w:rPr>
          <w:color w:val="000D2C"/>
        </w:rPr>
        <w:t>Zákon o krytí výloh na zhoubné nemoci</w:t>
      </w:r>
      <w:r>
        <w:t xml:space="preserve"> </w:t>
      </w:r>
      <w:r>
        <w:rPr>
          <w:color w:val="00587F"/>
        </w:rPr>
        <w:t>v příštím roce</w:t>
      </w:r>
      <w:r>
        <w:t xml:space="preserve"> přidá předpis o omezení ztrát, aby se stanovilo </w:t>
      </w:r>
      <w:r>
        <w:rPr>
          <w:color w:val="53495F"/>
        </w:rPr>
        <w:t xml:space="preserve">maximum, </w:t>
      </w:r>
      <w:r>
        <w:rPr>
          <w:color w:val="F95475"/>
        </w:rPr>
        <w:t>které</w:t>
      </w:r>
      <w:r>
        <w:rPr>
          <w:color w:val="53495F"/>
        </w:rPr>
        <w:t xml:space="preserve"> pojištěnci musí platit za lékaře</w:t>
      </w:r>
      <w:r>
        <w:t xml:space="preserve">. Sněmovní i senátní návrhy zákona na snížení nákladů a krytí </w:t>
      </w:r>
      <w:r>
        <w:rPr>
          <w:color w:val="61FC03"/>
        </w:rPr>
        <w:t>v rámci plánu trvalé péče</w:t>
      </w:r>
      <w:r>
        <w:t xml:space="preserve"> by z účtů od lékařů odstranily horní limit. Pokud </w:t>
      </w:r>
      <w:r>
        <w:rPr>
          <w:color w:val="9E8317"/>
        </w:rPr>
        <w:t>Sněmovna</w:t>
      </w:r>
      <w:r>
        <w:t xml:space="preserve"> ve </w:t>
      </w:r>
      <w:r>
        <w:rPr>
          <w:color w:val="9E8317"/>
        </w:rPr>
        <w:t>své</w:t>
      </w:r>
      <w:r>
        <w:t xml:space="preserve"> snaze zmařit </w:t>
      </w:r>
      <w:r>
        <w:rPr>
          <w:color w:val="61FC03"/>
        </w:rPr>
        <w:t>plán trvalé péče</w:t>
      </w:r>
      <w:r>
        <w:t xml:space="preserve"> uspěje, měsíční pojištění </w:t>
      </w:r>
      <w:r>
        <w:rPr>
          <w:color w:val="0BC582"/>
        </w:rPr>
        <w:t>podle části B</w:t>
      </w:r>
      <w:r>
        <w:t xml:space="preserve"> bude </w:t>
      </w:r>
      <w:r>
        <w:rPr>
          <w:color w:val="00587F"/>
        </w:rPr>
        <w:t>v příštím roce</w:t>
      </w:r>
      <w:r>
        <w:t xml:space="preserve"> 29 dolarů. Pokud uspěje </w:t>
      </w:r>
      <w:r>
        <w:rPr>
          <w:color w:val="F7F1DF"/>
        </w:rPr>
        <w:t xml:space="preserve">plán </w:t>
      </w:r>
      <w:r>
        <w:rPr>
          <w:color w:val="118B8A"/>
        </w:rPr>
        <w:t>Senátu</w:t>
      </w:r>
      <w:r>
        <w:t xml:space="preserve">, pojištění bude 33.90 dolaru, s dalšími 4.90 dolaru na uhrazení rozšířeného nemocničního krytí </w:t>
      </w:r>
      <w:r>
        <w:rPr>
          <w:color w:val="5D9608"/>
        </w:rPr>
        <w:t xml:space="preserve">podle části A </w:t>
      </w:r>
      <w:r>
        <w:rPr>
          <w:color w:val="DE98FD"/>
        </w:rPr>
        <w:t>programu zdravotního pojištění</w:t>
      </w:r>
      <w:r>
        <w:t xml:space="preserve">. Většina nákladů </w:t>
      </w:r>
      <w:r>
        <w:rPr>
          <w:color w:val="5D9608"/>
        </w:rPr>
        <w:t>části A</w:t>
      </w:r>
      <w:r>
        <w:t xml:space="preserve"> je hrazena z daní ze mzdy od pracovníků a zaměstnavatelů.</w:t>
      </w:r>
    </w:p>
    <w:p>
      <w:r>
        <w:rPr>
          <w:b/>
        </w:rPr>
        <w:t>Document number 454</w:t>
      </w:r>
    </w:p>
    <w:p>
      <w:r>
        <w:rPr>
          <w:b/>
        </w:rPr>
        <w:t>Document identifier: wsj0673-001</w:t>
      </w:r>
    </w:p>
    <w:p>
      <w:r>
        <w:rPr>
          <w:color w:val="310106"/>
        </w:rPr>
        <w:t>Společnost Lockheed Corp.</w:t>
      </w:r>
      <w:r>
        <w:t xml:space="preserve"> uvedla, </w:t>
      </w:r>
      <w:r>
        <w:rPr>
          <w:color w:val="04640D"/>
        </w:rPr>
        <w:t xml:space="preserve">že o několik stovek sníží </w:t>
      </w:r>
      <w:r>
        <w:rPr>
          <w:color w:val="FEFB0A"/>
        </w:rPr>
        <w:t xml:space="preserve">počet zaměstnanců </w:t>
      </w:r>
      <w:r>
        <w:rPr>
          <w:color w:val="FB5514"/>
        </w:rPr>
        <w:t xml:space="preserve">ve </w:t>
      </w:r>
      <w:r>
        <w:rPr>
          <w:color w:val="E115C0"/>
        </w:rPr>
        <w:t>své</w:t>
      </w:r>
      <w:r>
        <w:rPr>
          <w:color w:val="FB5514"/>
        </w:rPr>
        <w:t xml:space="preserve"> jednotce Aeronautical Systems v Kalifornii a Georgii</w:t>
      </w:r>
      <w:r>
        <w:t xml:space="preserve">, </w:t>
      </w:r>
      <w:r>
        <w:rPr>
          <w:color w:val="04640D"/>
        </w:rPr>
        <w:t>což</w:t>
      </w:r>
      <w:r>
        <w:t xml:space="preserve"> odráží oslabení vojenského průmyslu. </w:t>
      </w:r>
      <w:r>
        <w:rPr>
          <w:color w:val="00587F"/>
        </w:rPr>
        <w:t xml:space="preserve">Zmíněná jednotka </w:t>
      </w:r>
      <w:r>
        <w:rPr>
          <w:color w:val="0BC582"/>
        </w:rPr>
        <w:t>společnosti Lockheed</w:t>
      </w:r>
      <w:r>
        <w:t xml:space="preserve"> zaměstnává 24000 pracujících, přičemž předpokládá, že snížení provede tak, že zkombinuje </w:t>
      </w:r>
      <w:r>
        <w:rPr>
          <w:color w:val="FEB8C8"/>
        </w:rPr>
        <w:t>nucené dovolené, přirozený úbytek pracovních sil a odchody do důchodu</w:t>
      </w:r>
      <w:r>
        <w:t xml:space="preserve">. Mluvčí uvedl, že </w:t>
      </w:r>
      <w:r>
        <w:rPr>
          <w:color w:val="04640D"/>
        </w:rPr>
        <w:t>tato redukce</w:t>
      </w:r>
      <w:r>
        <w:t xml:space="preserve"> by měla být hotova do konce roku, a dodal, že ještě nebylo rozhodnuto, o kolik přesně se </w:t>
      </w:r>
      <w:r>
        <w:rPr>
          <w:color w:val="9E8317"/>
        </w:rPr>
        <w:t>počet zaměstnanců</w:t>
      </w:r>
      <w:r>
        <w:t xml:space="preserve"> sníží. </w:t>
      </w:r>
      <w:r>
        <w:rPr>
          <w:color w:val="310106"/>
        </w:rPr>
        <w:t>Společnost Lockheed</w:t>
      </w:r>
      <w:r>
        <w:t xml:space="preserve"> oznámila za třetí čtvrtletí čistou ztrátu 32 milionů dolarů, převážně kvůli překročení nákladů na vojenské zakázky </w:t>
      </w:r>
      <w:r>
        <w:rPr>
          <w:color w:val="01190F"/>
        </w:rPr>
        <w:t>s pevnou cenou</w:t>
      </w:r>
      <w:r>
        <w:t xml:space="preserve">. Analytici tvrdí, že vzhledem k tomu, že ostatní vojenští dodavatelé si také stěžují na ztráty z podobných zakázek, byly </w:t>
      </w:r>
      <w:r>
        <w:rPr>
          <w:color w:val="847D81"/>
        </w:rPr>
        <w:t xml:space="preserve">nabídky, </w:t>
      </w:r>
      <w:r>
        <w:rPr>
          <w:color w:val="58018B"/>
        </w:rPr>
        <w:t>které</w:t>
      </w:r>
      <w:r>
        <w:rPr>
          <w:color w:val="847D81"/>
        </w:rPr>
        <w:t xml:space="preserve"> v posledních letech dostávali daňoví poplatníci na vojenské vybavení</w:t>
      </w:r>
      <w:r>
        <w:t xml:space="preserve">, výhodné jen zdánlivě. </w:t>
      </w:r>
      <w:r>
        <w:rPr>
          <w:color w:val="B70639"/>
        </w:rPr>
        <w:t xml:space="preserve">Vojenští dodavatelé "nemohou dále získávat zakázky </w:t>
      </w:r>
      <w:r>
        <w:rPr>
          <w:color w:val="703B01"/>
        </w:rPr>
        <w:t>tímto způsobem</w:t>
      </w:r>
      <w:r>
        <w:t xml:space="preserve">", řekl Howard Rubel, analytik </w:t>
      </w:r>
      <w:r>
        <w:rPr>
          <w:color w:val="310106"/>
        </w:rPr>
        <w:t>společnosti C. J. Lawrence, Morgan Grenfell Inc. z New Yorku</w:t>
      </w:r>
      <w:r>
        <w:t xml:space="preserve">. "Přináší </w:t>
      </w:r>
      <w:r>
        <w:rPr>
          <w:color w:val="B70639"/>
        </w:rPr>
        <w:t>to</w:t>
      </w:r>
      <w:r>
        <w:t xml:space="preserve"> příliš velké obtíže.</w:t>
      </w:r>
    </w:p>
    <w:p>
      <w:r>
        <w:rPr>
          <w:b/>
        </w:rPr>
        <w:t>Document number 455</w:t>
      </w:r>
    </w:p>
    <w:p>
      <w:r>
        <w:rPr>
          <w:b/>
        </w:rPr>
        <w:t>Document identifier: wsj0674-001</w:t>
      </w:r>
    </w:p>
    <w:p>
      <w:r>
        <w:rPr>
          <w:color w:val="310106"/>
        </w:rPr>
        <w:t xml:space="preserve">Společnost Jim Pattison Industries Ltd., jedna ze skupiny </w:t>
      </w:r>
      <w:r>
        <w:rPr>
          <w:color w:val="04640D"/>
        </w:rPr>
        <w:t xml:space="preserve">společností s malým počtem vlastníků, </w:t>
      </w:r>
      <w:r>
        <w:rPr>
          <w:color w:val="FEFB0A"/>
        </w:rPr>
        <w:t>které</w:t>
      </w:r>
      <w:r>
        <w:rPr>
          <w:color w:val="04640D"/>
        </w:rPr>
        <w:t xml:space="preserve"> vlastní </w:t>
      </w:r>
      <w:r>
        <w:rPr>
          <w:color w:val="FB5514"/>
        </w:rPr>
        <w:t>podnikatel James Pattison</w:t>
      </w:r>
      <w:r>
        <w:rPr>
          <w:color w:val="E115C0"/>
        </w:rPr>
        <w:t xml:space="preserve">, oznámila, že "hodlá usilovat o ovládnutí" </w:t>
      </w:r>
      <w:r>
        <w:rPr>
          <w:color w:val="00587F"/>
        </w:rPr>
        <w:t xml:space="preserve">obalového koncernu z Toronta, společnosti Innopac Inc., </w:t>
      </w:r>
      <w:r>
        <w:rPr>
          <w:color w:val="0BC582"/>
        </w:rPr>
        <w:t>kterou</w:t>
      </w:r>
      <w:r>
        <w:rPr>
          <w:color w:val="00587F"/>
        </w:rPr>
        <w:t xml:space="preserve"> již z 30 % vlastní</w:t>
      </w:r>
      <w:r>
        <w:t xml:space="preserve">. </w:t>
      </w:r>
      <w:r>
        <w:rPr>
          <w:color w:val="FEB8C8"/>
        </w:rPr>
        <w:t xml:space="preserve">Společnost Jim Pattison Industries, holdingová společnost </w:t>
      </w:r>
      <w:r>
        <w:rPr>
          <w:color w:val="9E8317"/>
        </w:rPr>
        <w:t xml:space="preserve">s ročním obratem kolem 1.9 miliardy kanadských dolarů, </w:t>
      </w:r>
      <w:r>
        <w:rPr>
          <w:color w:val="01190F"/>
        </w:rPr>
        <w:t>který</w:t>
      </w:r>
      <w:r>
        <w:rPr>
          <w:color w:val="9E8317"/>
        </w:rPr>
        <w:t xml:space="preserve"> pochází převážně z obchodních zastoupení automobilek a z prodejen s potravinami</w:t>
      </w:r>
      <w:r>
        <w:t xml:space="preserve">, </w:t>
      </w:r>
      <w:r>
        <w:rPr>
          <w:color w:val="E115C0"/>
        </w:rPr>
        <w:t>tento výrok</w:t>
      </w:r>
      <w:r>
        <w:t xml:space="preserve"> dále nerozvedla a </w:t>
      </w:r>
      <w:r>
        <w:rPr>
          <w:color w:val="847D81"/>
        </w:rPr>
        <w:t xml:space="preserve">představitel </w:t>
      </w:r>
      <w:r>
        <w:rPr>
          <w:color w:val="58018B"/>
        </w:rPr>
        <w:t>společnosti</w:t>
      </w:r>
      <w:r>
        <w:t xml:space="preserve"> odmítl záležitost dále komentovat. </w:t>
      </w:r>
      <w:r>
        <w:rPr>
          <w:color w:val="FEB8C8"/>
        </w:rPr>
        <w:t>Společnost</w:t>
      </w:r>
      <w:r>
        <w:t xml:space="preserve"> uvedla, </w:t>
      </w:r>
      <w:r>
        <w:rPr>
          <w:color w:val="B70639"/>
        </w:rPr>
        <w:t xml:space="preserve">že nyní vlastní kolem 4.2 milionu z 13.8 milionu kmenových akcií </w:t>
      </w:r>
      <w:r>
        <w:rPr>
          <w:color w:val="703B01"/>
        </w:rPr>
        <w:t>společnosti Innopac</w:t>
      </w:r>
      <w:r>
        <w:rPr>
          <w:color w:val="B70639"/>
        </w:rPr>
        <w:t xml:space="preserve"> v oběhu</w:t>
      </w:r>
      <w:r>
        <w:t xml:space="preserve">, </w:t>
      </w:r>
      <w:r>
        <w:rPr>
          <w:color w:val="B70639"/>
        </w:rPr>
        <w:t>což</w:t>
      </w:r>
      <w:r>
        <w:t xml:space="preserve"> dává úhrnnou tržní hodnotu kolem 137.8 milionu kanadských dolarů (117.3 milionu amerických dolarů). </w:t>
      </w:r>
      <w:r>
        <w:rPr>
          <w:color w:val="E115C0"/>
        </w:rPr>
        <w:t>Nezávisle na tom</w:t>
      </w:r>
      <w:r>
        <w:t xml:space="preserve"> </w:t>
      </w:r>
      <w:r>
        <w:rPr>
          <w:color w:val="F7F1DF"/>
        </w:rPr>
        <w:t>společnost Innopac</w:t>
      </w:r>
      <w:r>
        <w:t xml:space="preserve"> oznámila za čtvrté čtvrtletí </w:t>
      </w:r>
      <w:r>
        <w:rPr>
          <w:color w:val="118B8A"/>
        </w:rPr>
        <w:t>ztrátu zhruba 2.6 milionu kanadských dolarů, neboli 18 kanadských centů na akcii</w:t>
      </w:r>
      <w:r>
        <w:rPr>
          <w:color w:val="4AFEFA"/>
        </w:rPr>
        <w:t xml:space="preserve">, </w:t>
      </w:r>
      <w:r>
        <w:rPr>
          <w:color w:val="118B8A"/>
        </w:rPr>
        <w:t>což</w:t>
      </w:r>
      <w:r>
        <w:rPr>
          <w:color w:val="4AFEFA"/>
        </w:rPr>
        <w:t xml:space="preserve"> odráží odpisy zásob</w:t>
      </w:r>
      <w:r>
        <w:t xml:space="preserve">. </w:t>
      </w:r>
      <w:r>
        <w:rPr>
          <w:color w:val="4AFEFA"/>
        </w:rPr>
        <w:t>Vlivem těchto výsledků</w:t>
      </w:r>
      <w:r>
        <w:t xml:space="preserve"> byl čistý příjem </w:t>
      </w:r>
      <w:r>
        <w:rPr>
          <w:color w:val="FCB164"/>
        </w:rPr>
        <w:t xml:space="preserve">pro rok, </w:t>
      </w:r>
      <w:r>
        <w:rPr>
          <w:color w:val="796EE6"/>
        </w:rPr>
        <w:t>který</w:t>
      </w:r>
      <w:r>
        <w:rPr>
          <w:color w:val="FCB164"/>
        </w:rPr>
        <w:t xml:space="preserve"> skončil 31. srpna</w:t>
      </w:r>
      <w:r>
        <w:t xml:space="preserve">, </w:t>
      </w:r>
      <w:r>
        <w:rPr>
          <w:color w:val="000D2C"/>
        </w:rPr>
        <w:t>2.7 milionu kanadských dolarů, neboli 20 kanadských centů na akcii</w:t>
      </w:r>
      <w:r>
        <w:t xml:space="preserve">, </w:t>
      </w:r>
      <w:r>
        <w:rPr>
          <w:color w:val="000D2C"/>
        </w:rPr>
        <w:t>což</w:t>
      </w:r>
      <w:r>
        <w:t xml:space="preserve"> je pokles z loňského 9.7 milionu kanadských dolarů, neboli 70 kanadských centů na akcii. Tržby činily </w:t>
      </w:r>
      <w:r>
        <w:rPr>
          <w:color w:val="53495F"/>
        </w:rPr>
        <w:t>291.6 milionu kanadských dolarů</w:t>
      </w:r>
      <w:r>
        <w:t xml:space="preserve">, </w:t>
      </w:r>
      <w:r>
        <w:rPr>
          <w:color w:val="53495F"/>
        </w:rPr>
        <w:t>což</w:t>
      </w:r>
      <w:r>
        <w:t xml:space="preserve"> byl vzrůst oproti 252 milionům kanadských dolarů v roce 1988. </w:t>
      </w:r>
      <w:r>
        <w:rPr>
          <w:color w:val="F95475"/>
        </w:rPr>
        <w:t xml:space="preserve">Prezident a výkonný ředitel </w:t>
      </w:r>
      <w:r>
        <w:rPr>
          <w:color w:val="61FC03"/>
        </w:rPr>
        <w:t>společnosti Innopac</w:t>
      </w:r>
      <w:r>
        <w:rPr>
          <w:color w:val="F95475"/>
        </w:rPr>
        <w:t xml:space="preserve"> Martin Fabi</w:t>
      </w:r>
      <w:r>
        <w:t xml:space="preserve"> řekl, že </w:t>
      </w:r>
      <w:r>
        <w:rPr>
          <w:color w:val="F7F1DF"/>
        </w:rPr>
        <w:t>společnost Innopac</w:t>
      </w:r>
      <w:r>
        <w:t xml:space="preserve"> považuje </w:t>
      </w:r>
      <w:r>
        <w:rPr>
          <w:color w:val="5D9608"/>
        </w:rPr>
        <w:t>Pattisonovo</w:t>
      </w:r>
      <w:r>
        <w:t xml:space="preserve"> rozhodnutí usilovat o řízení </w:t>
      </w:r>
      <w:r>
        <w:rPr>
          <w:color w:val="F7F1DF"/>
        </w:rPr>
        <w:t>společnosti</w:t>
      </w:r>
      <w:r>
        <w:t xml:space="preserve"> za "velmi přínosný" krok. "Jsem rád, že má </w:t>
      </w:r>
      <w:r>
        <w:rPr>
          <w:color w:val="F7F1DF"/>
        </w:rPr>
        <w:t>o naší společnosti</w:t>
      </w:r>
      <w:r>
        <w:t xml:space="preserve"> dobré mínění," řekl. </w:t>
      </w:r>
      <w:r>
        <w:rPr>
          <w:color w:val="F95475"/>
        </w:rPr>
        <w:t>Fabi</w:t>
      </w:r>
      <w:r>
        <w:t xml:space="preserve"> nechtěl přímo říci, zda </w:t>
      </w:r>
      <w:r>
        <w:rPr>
          <w:color w:val="5D9608"/>
        </w:rPr>
        <w:t>Pattison</w:t>
      </w:r>
      <w:r>
        <w:t xml:space="preserve"> zveřejnil případné podmínky </w:t>
      </w:r>
      <w:r>
        <w:rPr>
          <w:color w:val="5D9608"/>
        </w:rPr>
        <w:t>jeho</w:t>
      </w:r>
      <w:r>
        <w:t xml:space="preserve"> plánované nabídky na řízení </w:t>
      </w:r>
      <w:r>
        <w:rPr>
          <w:color w:val="F7F1DF"/>
        </w:rPr>
        <w:t>společnosti</w:t>
      </w:r>
      <w:r>
        <w:t xml:space="preserve">. </w:t>
      </w:r>
      <w:r>
        <w:rPr>
          <w:color w:val="F7F1DF"/>
        </w:rPr>
        <w:t>Společnost Innopac</w:t>
      </w:r>
      <w:r>
        <w:t xml:space="preserve"> se mimo jiné zabývá recyklací </w:t>
      </w:r>
      <w:r>
        <w:rPr>
          <w:color w:val="DE98FD"/>
        </w:rPr>
        <w:t xml:space="preserve">výrobků z pěnového polystyrenu, </w:t>
      </w:r>
      <w:r>
        <w:rPr>
          <w:color w:val="98A088"/>
        </w:rPr>
        <w:t>které</w:t>
      </w:r>
      <w:r>
        <w:rPr>
          <w:color w:val="DE98FD"/>
        </w:rPr>
        <w:t xml:space="preserve"> se často používají k balení potravin v řetězcích rychlého občerstvení, jako je například společnost McDonald's Corp</w:t>
      </w:r>
      <w:r>
        <w:t xml:space="preserve">. </w:t>
      </w:r>
      <w:r>
        <w:rPr>
          <w:color w:val="4F584E"/>
        </w:rPr>
        <w:t xml:space="preserve">Společný podnik, </w:t>
      </w:r>
      <w:r>
        <w:rPr>
          <w:color w:val="248AD0"/>
        </w:rPr>
        <w:t>který</w:t>
      </w:r>
      <w:r>
        <w:rPr>
          <w:color w:val="4F584E"/>
        </w:rPr>
        <w:t xml:space="preserve"> zahrnuje pobočky společností Innopac a Mobil Corp.</w:t>
      </w:r>
      <w:r>
        <w:t>, v tomto roce otevřel v Leominsteru v Massachusetts první závod na recyklaci polystyrenu ve Spojených státech.</w:t>
      </w:r>
    </w:p>
    <w:p>
      <w:r>
        <w:rPr>
          <w:b/>
        </w:rPr>
        <w:t>Document number 456</w:t>
      </w:r>
    </w:p>
    <w:p>
      <w:r>
        <w:rPr>
          <w:b/>
        </w:rPr>
        <w:t>Document identifier: wsj0675-001</w:t>
      </w:r>
    </w:p>
    <w:p>
      <w:r>
        <w:t xml:space="preserve">PROGRAMOVÉ OBCHODOVÁNÍ je drženo na uzdě </w:t>
      </w:r>
      <w:r>
        <w:rPr>
          <w:color w:val="310106"/>
        </w:rPr>
        <w:t>větším množstvím makléřských firem</w:t>
      </w:r>
      <w:r>
        <w:t xml:space="preserve">, avšak velcí institucionální investoři zřejmě budou pokračovat </w:t>
      </w:r>
      <w:r>
        <w:rPr>
          <w:color w:val="04640D"/>
        </w:rPr>
        <w:t xml:space="preserve">v běžné praxi, </w:t>
      </w:r>
      <w:r>
        <w:rPr>
          <w:color w:val="FEFB0A"/>
        </w:rPr>
        <w:t>která</w:t>
      </w:r>
      <w:r>
        <w:rPr>
          <w:color w:val="04640D"/>
        </w:rPr>
        <w:t xml:space="preserve"> bude dále znervózňovat </w:t>
      </w:r>
      <w:r>
        <w:rPr>
          <w:color w:val="FB5514"/>
        </w:rPr>
        <w:t>burzu</w:t>
      </w:r>
      <w:r>
        <w:t xml:space="preserve">. Společnosti Bear Stearns, Morgan Stanley a Oppenheimer ustoupily kritice, připojily se ke společnosti PaineWebber a pozastavily arbitrážní obchodování akciových indexů na vlastní účet. Přesto se očekává, že </w:t>
      </w:r>
      <w:r>
        <w:rPr>
          <w:color w:val="E115C0"/>
        </w:rPr>
        <w:t xml:space="preserve">fondy </w:t>
      </w:r>
      <w:r>
        <w:rPr>
          <w:color w:val="00587F"/>
        </w:rPr>
        <w:t>akciových indexů</w:t>
      </w:r>
      <w:r>
        <w:t xml:space="preserve"> budou pokračovat ve spouštění velkých programů po celém trhu. </w:t>
      </w:r>
      <w:r>
        <w:rPr>
          <w:color w:val="0BC582"/>
        </w:rPr>
        <w:t xml:space="preserve">Některé firmy </w:t>
      </w:r>
      <w:r>
        <w:rPr>
          <w:color w:val="FEB8C8"/>
        </w:rPr>
        <w:t>z Newyorské burzy</w:t>
      </w:r>
      <w:r>
        <w:rPr>
          <w:color w:val="0BC582"/>
        </w:rPr>
        <w:t xml:space="preserve"> připravují stížnost </w:t>
      </w:r>
      <w:r>
        <w:rPr>
          <w:color w:val="9E8317"/>
        </w:rPr>
        <w:t>na programové obchodování</w:t>
      </w:r>
      <w:r>
        <w:rPr>
          <w:color w:val="0BC582"/>
        </w:rPr>
        <w:t xml:space="preserve"> a úlohu </w:t>
      </w:r>
      <w:r>
        <w:rPr>
          <w:color w:val="FEB8C8"/>
        </w:rPr>
        <w:t>burzy</w:t>
      </w:r>
      <w:r>
        <w:rPr>
          <w:color w:val="0BC582"/>
        </w:rPr>
        <w:t xml:space="preserve"> </w:t>
      </w:r>
      <w:r>
        <w:rPr>
          <w:color w:val="9E8317"/>
        </w:rPr>
        <w:t>v něm</w:t>
      </w:r>
      <w:r>
        <w:t xml:space="preserve">. </w:t>
      </w:r>
      <w:r>
        <w:rPr>
          <w:color w:val="0BC582"/>
        </w:rPr>
        <w:t>Tyto snahy</w:t>
      </w:r>
      <w:r>
        <w:t xml:space="preserve"> vede společnost Contel. Soukromé výdaje vzrostly v září </w:t>
      </w:r>
      <w:r>
        <w:rPr>
          <w:color w:val="01190F"/>
        </w:rPr>
        <w:t>o 0.2 %</w:t>
      </w:r>
      <w:r>
        <w:rPr>
          <w:color w:val="847D81"/>
        </w:rPr>
        <w:t xml:space="preserve">, </w:t>
      </w:r>
      <w:r>
        <w:rPr>
          <w:color w:val="01190F"/>
        </w:rPr>
        <w:t>což</w:t>
      </w:r>
      <w:r>
        <w:rPr>
          <w:color w:val="847D81"/>
        </w:rPr>
        <w:t xml:space="preserve"> je nejnižší růst za celý rok</w:t>
      </w:r>
      <w:r>
        <w:t xml:space="preserve">. </w:t>
      </w:r>
      <w:r>
        <w:rPr>
          <w:color w:val="847D81"/>
        </w:rPr>
        <w:t>Takové zpomalení</w:t>
      </w:r>
      <w:r>
        <w:t xml:space="preserve"> vyvolává otázky ohledně síly ekonomiky, protože výdaje podnítily většinu růstu hrubého národního produktu </w:t>
      </w:r>
      <w:r>
        <w:rPr>
          <w:color w:val="58018B"/>
        </w:rPr>
        <w:t>ve třetím čtvrtletí</w:t>
      </w:r>
      <w:r>
        <w:t xml:space="preserve">. Osobní příjem mezitím slabě stoupl o 0.3 %. Výrobci strojů tvrdí, že majitelé továren tento podzim nakupují nové strojní zařízení v solidním tempu. Slabý prodej automobilů ovšem vyvolává otázky ohledně budoucí poptávky v automobilovém sektoru. </w:t>
      </w:r>
      <w:r>
        <w:rPr>
          <w:color w:val="B70639"/>
        </w:rPr>
        <w:t>Jednotka Gulf Power společnosti Southern</w:t>
      </w:r>
      <w:r>
        <w:t xml:space="preserve"> tento týden možná přizná vinu z obvinění, že prostřednictvím třetích stran nezákonně přesouvala peníze </w:t>
      </w:r>
      <w:r>
        <w:rPr>
          <w:color w:val="B70639"/>
        </w:rPr>
        <w:t>společnosti</w:t>
      </w:r>
      <w:r>
        <w:t xml:space="preserve"> politikům. Část loňského rozsáhlého vyšetřování </w:t>
      </w:r>
      <w:r>
        <w:rPr>
          <w:color w:val="B70639"/>
        </w:rPr>
        <w:t>této společnosti se sídlem v Atlantě</w:t>
      </w:r>
      <w:r>
        <w:t xml:space="preserve"> by mohla vyřešit předběžná smlouva. </w:t>
      </w:r>
      <w:r>
        <w:rPr>
          <w:color w:val="703B01"/>
        </w:rPr>
        <w:t>Společnosti LIN Broadcasting a BellSourh</w:t>
      </w:r>
      <w:r>
        <w:rPr>
          <w:color w:val="F7F1DF"/>
        </w:rPr>
        <w:t xml:space="preserve"> osladily </w:t>
      </w:r>
      <w:r>
        <w:rPr>
          <w:color w:val="703B01"/>
        </w:rPr>
        <w:t>svůj</w:t>
      </w:r>
      <w:r>
        <w:rPr>
          <w:color w:val="F7F1DF"/>
        </w:rPr>
        <w:t xml:space="preserve"> plán na spojení </w:t>
      </w:r>
      <w:r>
        <w:rPr>
          <w:color w:val="118B8A"/>
        </w:rPr>
        <w:t>provozů mobilních telefonů</w:t>
      </w:r>
      <w:r>
        <w:rPr>
          <w:color w:val="F7F1DF"/>
        </w:rPr>
        <w:t xml:space="preserve"> tím, že akcionářům společnosti LIN nabídly zvláštní výplatu ve výši 42 dolarů na akcii</w:t>
      </w:r>
      <w:r>
        <w:t xml:space="preserve">. </w:t>
      </w:r>
      <w:r>
        <w:rPr>
          <w:color w:val="F7F1DF"/>
        </w:rPr>
        <w:t>Tato nová dohoda</w:t>
      </w:r>
      <w:r>
        <w:t xml:space="preserve"> však </w:t>
      </w:r>
      <w:r>
        <w:rPr>
          <w:color w:val="4AFEFA"/>
        </w:rPr>
        <w:t>na novou firmu</w:t>
      </w:r>
      <w:r>
        <w:t xml:space="preserve"> uvalí značný dluh a stále se </w:t>
      </w:r>
      <w:r>
        <w:rPr>
          <w:color w:val="4AFEFA"/>
        </w:rPr>
        <w:t>jí</w:t>
      </w:r>
      <w:r>
        <w:t xml:space="preserve"> nemusí podařit zmařit plány konkurenčního zájemce, společnosti McCaw Cellular. </w:t>
      </w:r>
      <w:r>
        <w:rPr>
          <w:color w:val="FCB164"/>
        </w:rPr>
        <w:t>Společnost Unisys</w:t>
      </w:r>
      <w:r>
        <w:t xml:space="preserve"> oznámila </w:t>
      </w:r>
      <w:r>
        <w:rPr>
          <w:color w:val="58018B"/>
        </w:rPr>
        <w:t>za třetí čtvrtletí</w:t>
      </w:r>
      <w:r>
        <w:t xml:space="preserve"> ztrátu 648.2 milionu dolarů, protože urychleně přikročila k odpisu různých problematických pohledávek a k přípravě na obrat ve strategii. Někteří analytici jsou ale zvědaví, nakolik silné ono ozdravení bude. </w:t>
      </w:r>
      <w:r>
        <w:rPr>
          <w:color w:val="796EE6"/>
        </w:rPr>
        <w:t>Společnost RJR Nabisco</w:t>
      </w:r>
      <w:r>
        <w:rPr>
          <w:color w:val="000D2C"/>
        </w:rPr>
        <w:t xml:space="preserve"> souhlasila s prodejem tří podniků na výrobu cukrovinek </w:t>
      </w:r>
      <w:r>
        <w:rPr>
          <w:color w:val="53495F"/>
        </w:rPr>
        <w:t>společnosti Nestle</w:t>
      </w:r>
      <w:r>
        <w:rPr>
          <w:color w:val="000D2C"/>
        </w:rPr>
        <w:t xml:space="preserve"> za 370 milionů dolarů</w:t>
      </w:r>
      <w:r>
        <w:t xml:space="preserve">. </w:t>
      </w:r>
      <w:r>
        <w:rPr>
          <w:color w:val="000D2C"/>
        </w:rPr>
        <w:t>Dohoda</w:t>
      </w:r>
      <w:r>
        <w:t xml:space="preserve"> pomáhá </w:t>
      </w:r>
      <w:r>
        <w:rPr>
          <w:color w:val="F95475"/>
        </w:rPr>
        <w:t>společnosti RJR</w:t>
      </w:r>
      <w:r>
        <w:t xml:space="preserve"> splatit dluh a zvyšuje současný podíl </w:t>
      </w:r>
      <w:r>
        <w:rPr>
          <w:color w:val="61FC03"/>
        </w:rPr>
        <w:t>společnosti Nestle</w:t>
      </w:r>
      <w:r>
        <w:t xml:space="preserve"> na americkém trhu s cukrovinkami ze 7 na 12 %. Předpokládá se, že </w:t>
      </w:r>
      <w:r>
        <w:rPr>
          <w:color w:val="5D9608"/>
        </w:rPr>
        <w:t>společnosti GM a Ford</w:t>
      </w:r>
      <w:r>
        <w:t xml:space="preserve"> se na trhu postaví </w:t>
      </w:r>
      <w:r>
        <w:rPr>
          <w:color w:val="5D9608"/>
        </w:rPr>
        <w:t>proti sobě</w:t>
      </w:r>
      <w:r>
        <w:t xml:space="preserve"> kvůli nákupu konkurenčních 15% podílů ve společnosti Jaguar. </w:t>
      </w:r>
      <w:r>
        <w:rPr>
          <w:color w:val="DE98FD"/>
        </w:rPr>
        <w:t>Společnost GM</w:t>
      </w:r>
      <w:r>
        <w:t xml:space="preserve"> potvrdila, že obdržela americké protitrustové povolení na zvýšení </w:t>
      </w:r>
      <w:r>
        <w:rPr>
          <w:color w:val="DE98FD"/>
        </w:rPr>
        <w:t>své</w:t>
      </w:r>
      <w:r>
        <w:t xml:space="preserve"> držby. </w:t>
      </w:r>
      <w:r>
        <w:rPr>
          <w:color w:val="98A088"/>
        </w:rPr>
        <w:t>Společnost Sansui Electric</w:t>
      </w:r>
      <w:r>
        <w:rPr>
          <w:color w:val="4F584E"/>
        </w:rPr>
        <w:t xml:space="preserve"> souhlasila, že prodá 51% podíl britské společnosti Polly Peck za 110 milionů dolarů</w:t>
      </w:r>
      <w:r>
        <w:t xml:space="preserve">. Analytici přesto uvedli, že </w:t>
      </w:r>
      <w:r>
        <w:rPr>
          <w:color w:val="4F584E"/>
        </w:rPr>
        <w:t>smlouva</w:t>
      </w:r>
      <w:r>
        <w:t xml:space="preserve"> nenaznačuje, že by se Japonsko otevíralo dalším zahraničním převzetím. </w:t>
      </w:r>
      <w:r>
        <w:rPr>
          <w:color w:val="248AD0"/>
        </w:rPr>
        <w:t>Společnost Kellogg</w:t>
      </w:r>
      <w:r>
        <w:rPr>
          <w:color w:val="5C5300"/>
        </w:rPr>
        <w:t xml:space="preserve"> pozastavila práci </w:t>
      </w:r>
      <w:r>
        <w:rPr>
          <w:color w:val="9F6551"/>
        </w:rPr>
        <w:t xml:space="preserve">na </w:t>
      </w:r>
      <w:r>
        <w:rPr>
          <w:color w:val="BCFEC6"/>
        </w:rPr>
        <w:t>své</w:t>
      </w:r>
      <w:r>
        <w:rPr>
          <w:color w:val="9F6551"/>
        </w:rPr>
        <w:t xml:space="preserve"> továrně na zpracování obilovin, </w:t>
      </w:r>
      <w:r>
        <w:rPr>
          <w:color w:val="932C70"/>
        </w:rPr>
        <w:t>která</w:t>
      </w:r>
      <w:r>
        <w:rPr>
          <w:color w:val="9F6551"/>
        </w:rPr>
        <w:t xml:space="preserve"> má hodnotu 1 miliardy dolarů</w:t>
      </w:r>
      <w:r>
        <w:t xml:space="preserve">, </w:t>
      </w:r>
      <w:r>
        <w:rPr>
          <w:color w:val="5C5300"/>
        </w:rPr>
        <w:t>což</w:t>
      </w:r>
      <w:r>
        <w:t xml:space="preserve"> ukazuje na skeptickou vyhlídku </w:t>
      </w:r>
      <w:r>
        <w:rPr>
          <w:color w:val="2B1B04"/>
        </w:rPr>
        <w:t xml:space="preserve">tohoto zpracovatele obilovin, </w:t>
      </w:r>
      <w:r>
        <w:rPr>
          <w:color w:val="B5AFC4"/>
        </w:rPr>
        <w:t>který</w:t>
      </w:r>
      <w:r>
        <w:rPr>
          <w:color w:val="2B1B04"/>
        </w:rPr>
        <w:t xml:space="preserve"> ztrácí podíl na trhu</w:t>
      </w:r>
      <w:r>
        <w:t xml:space="preserve">. Pojišťovny by mohly čelit pojistným nárokům za zemětřesení v San Francisku v celkové výši </w:t>
      </w:r>
      <w:r>
        <w:rPr>
          <w:color w:val="D4C67A"/>
        </w:rPr>
        <w:t>téměř 1 miliardy dolarů</w:t>
      </w:r>
      <w:r>
        <w:t xml:space="preserve">, </w:t>
      </w:r>
      <w:r>
        <w:rPr>
          <w:color w:val="D4C67A"/>
        </w:rPr>
        <w:t>což</w:t>
      </w:r>
      <w:r>
        <w:t xml:space="preserve"> je o mnohem méně než 4 miliardy za hurikán Hugo. </w:t>
      </w:r>
      <w:r>
        <w:rPr>
          <w:color w:val="AE7AA1"/>
        </w:rPr>
        <w:t>Společnost Nashua</w:t>
      </w:r>
      <w:r>
        <w:t xml:space="preserve"> zesílila </w:t>
      </w:r>
      <w:r>
        <w:rPr>
          <w:color w:val="AE7AA1"/>
        </w:rPr>
        <w:t>svoji</w:t>
      </w:r>
      <w:r>
        <w:t xml:space="preserve"> protiakviziční taktiku po tom, co oznámila, že jedna holandská firma hodlá koupit až 25 % </w:t>
      </w:r>
      <w:r>
        <w:rPr>
          <w:color w:val="AE7AA1"/>
        </w:rPr>
        <w:t>této společnosti na kopírovací přístroje z New Hampshire</w:t>
      </w:r>
      <w:r>
        <w:t xml:space="preserve">. </w:t>
      </w:r>
      <w:r>
        <w:rPr>
          <w:color w:val="C2A393"/>
        </w:rPr>
        <w:t>Společnost Mobil</w:t>
      </w:r>
      <w:r>
        <w:t xml:space="preserve"> v rámci restrukturalizace </w:t>
      </w:r>
      <w:r>
        <w:rPr>
          <w:color w:val="C2A393"/>
        </w:rPr>
        <w:t>podniku</w:t>
      </w:r>
      <w:r>
        <w:t xml:space="preserve"> redukuje </w:t>
      </w:r>
      <w:r>
        <w:rPr>
          <w:color w:val="C2A393"/>
        </w:rPr>
        <w:t>svou</w:t>
      </w:r>
      <w:r>
        <w:t xml:space="preserve"> jednotku průzkumu a produkce ropy a zemního plynu ve Spojených státech až o 15 %. Trhy - Akcie: objem 170330000 podílů. Dow Jonesův index akcií průmyslových společností 2596.72, pokles o 17.01, přepravní společnosti 1190.43, pokles o 14.76, veřejně prospěšné podniky 215.86, nárůst o 0.19. Dluhopisy: index Shearson Lehman Hutton Treasury 3406.31, pokles Komodity: Dow Jonesův index termínových obchodů 129.49, nárůst o 0.27, spotový index 130.80, pokles o 0.24. Dolar: 141.65 jenu, pokles o 0.45, 18300 marky, pokles o 100.</w:t>
      </w:r>
    </w:p>
    <w:p>
      <w:r>
        <w:rPr>
          <w:b/>
        </w:rPr>
        <w:t>Document number 457</w:t>
      </w:r>
    </w:p>
    <w:p>
      <w:r>
        <w:rPr>
          <w:b/>
        </w:rPr>
        <w:t>Document identifier: wsj0676-001</w:t>
      </w:r>
    </w:p>
    <w:p>
      <w:r>
        <w:t xml:space="preserve">(Během </w:t>
      </w:r>
      <w:r>
        <w:rPr>
          <w:color w:val="310106"/>
        </w:rPr>
        <w:t>svého</w:t>
      </w:r>
      <w:r>
        <w:t xml:space="preserve"> stého výročí bude </w:t>
      </w:r>
      <w:r>
        <w:rPr>
          <w:color w:val="310106"/>
        </w:rPr>
        <w:t>list Wall Street Journal</w:t>
      </w:r>
      <w:r>
        <w:t xml:space="preserve"> uvádět </w:t>
      </w:r>
      <w:r>
        <w:rPr>
          <w:color w:val="04640D"/>
        </w:rPr>
        <w:t xml:space="preserve">události z uplynulého století, </w:t>
      </w:r>
      <w:r>
        <w:rPr>
          <w:color w:val="FEFB0A"/>
        </w:rPr>
        <w:t>které</w:t>
      </w:r>
      <w:r>
        <w:rPr>
          <w:color w:val="04640D"/>
        </w:rPr>
        <w:t xml:space="preserve"> se staly milníky americké obchodní historie</w:t>
      </w:r>
      <w:r>
        <w:t xml:space="preserve">.) </w:t>
      </w:r>
      <w:r>
        <w:rPr>
          <w:color w:val="FB5514"/>
        </w:rPr>
        <w:t>Thomas Jefferson</w:t>
      </w:r>
      <w:r>
        <w:rPr>
          <w:color w:val="E115C0"/>
        </w:rPr>
        <w:t xml:space="preserve"> přesvědčil </w:t>
      </w:r>
      <w:r>
        <w:rPr>
          <w:color w:val="00587F"/>
        </w:rPr>
        <w:t>Kongres</w:t>
      </w:r>
      <w:r>
        <w:rPr>
          <w:color w:val="E115C0"/>
        </w:rPr>
        <w:t xml:space="preserve"> o myšlence desítkového měnového systému</w:t>
      </w:r>
      <w:r>
        <w:t xml:space="preserve">, </w:t>
      </w:r>
      <w:r>
        <w:rPr>
          <w:color w:val="E115C0"/>
        </w:rPr>
        <w:t>čímž</w:t>
      </w:r>
      <w:r>
        <w:t xml:space="preserve"> Američanům ušetřil nesnáze s librami, šilinky a pencemi. Neuspěl však </w:t>
      </w:r>
      <w:r>
        <w:rPr>
          <w:color w:val="0BC582"/>
        </w:rPr>
        <w:t xml:space="preserve">s desítkovým metrickým systémem měr a vah, </w:t>
      </w:r>
      <w:r>
        <w:rPr>
          <w:color w:val="FEB8C8"/>
        </w:rPr>
        <w:t>který</w:t>
      </w:r>
      <w:r>
        <w:rPr>
          <w:color w:val="0BC582"/>
        </w:rPr>
        <w:t xml:space="preserve"> vynalezli Francouzi</w:t>
      </w:r>
      <w:r>
        <w:t xml:space="preserve">. </w:t>
      </w:r>
      <w:r>
        <w:rPr>
          <w:color w:val="0BC582"/>
        </w:rPr>
        <w:t>Místo toho</w:t>
      </w:r>
      <w:r>
        <w:t xml:space="preserve"> </w:t>
      </w:r>
      <w:r>
        <w:rPr>
          <w:color w:val="9E8317"/>
        </w:rPr>
        <w:t>Kongres</w:t>
      </w:r>
      <w:r>
        <w:t xml:space="preserve"> zvolil </w:t>
      </w:r>
      <w:r>
        <w:rPr>
          <w:color w:val="01190F"/>
        </w:rPr>
        <w:t xml:space="preserve">palce, stopy a yardy, </w:t>
      </w:r>
      <w:r>
        <w:rPr>
          <w:color w:val="847D81"/>
        </w:rPr>
        <w:t>které</w:t>
      </w:r>
      <w:r>
        <w:rPr>
          <w:color w:val="01190F"/>
        </w:rPr>
        <w:t xml:space="preserve"> </w:t>
      </w:r>
      <w:r>
        <w:rPr>
          <w:color w:val="58018B"/>
        </w:rPr>
        <w:t>si</w:t>
      </w:r>
      <w:r>
        <w:rPr>
          <w:color w:val="01190F"/>
        </w:rPr>
        <w:t xml:space="preserve"> </w:t>
      </w:r>
      <w:r>
        <w:rPr>
          <w:color w:val="58018B"/>
        </w:rPr>
        <w:t>s sebou</w:t>
      </w:r>
      <w:r>
        <w:rPr>
          <w:color w:val="01190F"/>
        </w:rPr>
        <w:t xml:space="preserve"> přivezli </w:t>
      </w:r>
      <w:r>
        <w:rPr>
          <w:color w:val="58018B"/>
        </w:rPr>
        <w:t>kolonisté</w:t>
      </w:r>
      <w:r>
        <w:t xml:space="preserve">. Ne že by </w:t>
      </w:r>
      <w:r>
        <w:rPr>
          <w:color w:val="B70639"/>
        </w:rPr>
        <w:t>Američané</w:t>
      </w:r>
      <w:r>
        <w:t xml:space="preserve"> neměli </w:t>
      </w:r>
      <w:r>
        <w:rPr>
          <w:color w:val="0BC582"/>
        </w:rPr>
        <w:t>metrický systém</w:t>
      </w:r>
      <w:r>
        <w:t xml:space="preserve"> rádi, </w:t>
      </w:r>
      <w:r>
        <w:rPr>
          <w:color w:val="B70639"/>
        </w:rPr>
        <w:t>oni</w:t>
      </w:r>
      <w:r>
        <w:t xml:space="preserve"> </w:t>
      </w:r>
      <w:r>
        <w:rPr>
          <w:color w:val="0BC582"/>
        </w:rPr>
        <w:t>jej</w:t>
      </w:r>
      <w:r>
        <w:t xml:space="preserve"> prostě ignorovali. Vědci měli jiný názor. V roce 1807 vyrobil </w:t>
      </w:r>
      <w:r>
        <w:rPr>
          <w:color w:val="703B01"/>
        </w:rPr>
        <w:t xml:space="preserve">švýcarský matematik, </w:t>
      </w:r>
      <w:r>
        <w:rPr>
          <w:color w:val="F7F1DF"/>
        </w:rPr>
        <w:t>který</w:t>
      </w:r>
      <w:r>
        <w:rPr>
          <w:color w:val="703B01"/>
        </w:rPr>
        <w:t xml:space="preserve"> vedl americký pobřežní a geodetický průzkum</w:t>
      </w:r>
      <w:r>
        <w:t>, "</w:t>
      </w:r>
      <w:r>
        <w:rPr>
          <w:color w:val="118B8A"/>
        </w:rPr>
        <w:t xml:space="preserve">železný metr", </w:t>
      </w:r>
      <w:r>
        <w:rPr>
          <w:color w:val="4AFEFA"/>
        </w:rPr>
        <w:t>který</w:t>
      </w:r>
      <w:r>
        <w:rPr>
          <w:color w:val="118B8A"/>
        </w:rPr>
        <w:t xml:space="preserve"> </w:t>
      </w:r>
      <w:r>
        <w:rPr>
          <w:color w:val="FCB164"/>
        </w:rPr>
        <w:t>si</w:t>
      </w:r>
      <w:r>
        <w:rPr>
          <w:color w:val="118B8A"/>
        </w:rPr>
        <w:t xml:space="preserve"> přivezl z Evropy coby metrický standard</w:t>
      </w:r>
      <w:r>
        <w:t xml:space="preserve">. Do konce století vědci </w:t>
      </w:r>
      <w:r>
        <w:rPr>
          <w:color w:val="0BC582"/>
        </w:rPr>
        <w:t>systém</w:t>
      </w:r>
      <w:r>
        <w:t xml:space="preserve"> přijali. Obchodníci se zachovali po vzoru inženýrů. Když </w:t>
      </w:r>
      <w:r>
        <w:rPr>
          <w:color w:val="9E8317"/>
        </w:rPr>
        <w:t>Kongres</w:t>
      </w:r>
      <w:r>
        <w:t xml:space="preserve"> v roce 1975 schválil s konečnou platností </w:t>
      </w:r>
      <w:r>
        <w:rPr>
          <w:color w:val="796EE6"/>
        </w:rPr>
        <w:t xml:space="preserve">zákon o přechodu </w:t>
      </w:r>
      <w:r>
        <w:rPr>
          <w:color w:val="000D2C"/>
        </w:rPr>
        <w:t>na metrický systém</w:t>
      </w:r>
      <w:r>
        <w:t xml:space="preserve">, </w:t>
      </w:r>
      <w:r>
        <w:rPr>
          <w:color w:val="53495F"/>
        </w:rPr>
        <w:t>průmysl</w:t>
      </w:r>
      <w:r>
        <w:t xml:space="preserve"> byl již o hodně dál. Protože </w:t>
      </w:r>
      <w:r>
        <w:rPr>
          <w:color w:val="796EE6"/>
        </w:rPr>
        <w:t>podle zákona</w:t>
      </w:r>
      <w:r>
        <w:t xml:space="preserve"> bylo </w:t>
      </w:r>
      <w:r>
        <w:rPr>
          <w:color w:val="0BC582"/>
        </w:rPr>
        <w:t>jeho</w:t>
      </w:r>
      <w:r>
        <w:t xml:space="preserve"> dodržování dobrovolné, stal se spíše terčem vtipů. (Tisk si </w:t>
      </w:r>
      <w:r>
        <w:rPr>
          <w:color w:val="0BC582"/>
        </w:rPr>
        <w:t>jej</w:t>
      </w:r>
      <w:r>
        <w:t xml:space="preserve"> vychutnával s otázkami typu, co se stane se slovy "six-footer (chlap jako hora)", "yardstick (yardové měřítko)" a "inchwork (píďalka)".) </w:t>
      </w:r>
      <w:r>
        <w:rPr>
          <w:color w:val="F95475"/>
        </w:rPr>
        <w:t xml:space="preserve">V současnosti, přestože si </w:t>
      </w:r>
      <w:r>
        <w:rPr>
          <w:color w:val="61FC03"/>
        </w:rPr>
        <w:t>to</w:t>
      </w:r>
      <w:r>
        <w:rPr>
          <w:color w:val="F95475"/>
        </w:rPr>
        <w:t xml:space="preserve"> veřejnost ani příliš neuvědomuje, většina </w:t>
      </w:r>
      <w:r>
        <w:rPr>
          <w:color w:val="5D9608"/>
        </w:rPr>
        <w:t>amerického průmyslu</w:t>
      </w:r>
      <w:r>
        <w:rPr>
          <w:color w:val="F95475"/>
        </w:rPr>
        <w:t xml:space="preserve">, zejména </w:t>
      </w:r>
      <w:r>
        <w:rPr>
          <w:color w:val="DE98FD"/>
        </w:rPr>
        <w:t xml:space="preserve">společnosti, </w:t>
      </w:r>
      <w:r>
        <w:rPr>
          <w:color w:val="98A088"/>
        </w:rPr>
        <w:t>které</w:t>
      </w:r>
      <w:r>
        <w:rPr>
          <w:color w:val="DE98FD"/>
        </w:rPr>
        <w:t xml:space="preserve"> vyrábějí nebo prodávají v zahraničí</w:t>
      </w:r>
      <w:r>
        <w:rPr>
          <w:color w:val="F95475"/>
        </w:rPr>
        <w:t xml:space="preserve">, </w:t>
      </w:r>
      <w:r>
        <w:rPr>
          <w:color w:val="4F584E"/>
        </w:rPr>
        <w:t>metrický systém</w:t>
      </w:r>
      <w:r>
        <w:rPr>
          <w:color w:val="F95475"/>
        </w:rPr>
        <w:t xml:space="preserve"> běžně používá</w:t>
      </w:r>
      <w:r>
        <w:t xml:space="preserve">. Například </w:t>
      </w:r>
      <w:r>
        <w:rPr>
          <w:color w:val="248AD0"/>
        </w:rPr>
        <w:t>společnost General Motors</w:t>
      </w:r>
      <w:r>
        <w:t xml:space="preserve"> používá metrické výrazy pro </w:t>
      </w:r>
      <w:r>
        <w:rPr>
          <w:color w:val="248AD0"/>
        </w:rPr>
        <w:t>své</w:t>
      </w:r>
      <w:r>
        <w:t xml:space="preserve"> automobilové karoserie a pohony. (V automobilové inzerci se nicméně položky jako rozvor kol stále uvádějí v palcích.) </w:t>
      </w:r>
      <w:r>
        <w:rPr>
          <w:color w:val="0BC582"/>
        </w:rPr>
        <w:t>V metrickém systému</w:t>
      </w:r>
      <w:r>
        <w:t xml:space="preserve"> pracují výrobci zemědělských strojů jako jsou společnosti Caterpillar a Deere. Odvětví alkoholických nápojů přešlo </w:t>
      </w:r>
      <w:r>
        <w:rPr>
          <w:color w:val="0BC582"/>
        </w:rPr>
        <w:t>na metrický systém</w:t>
      </w:r>
      <w:r>
        <w:t xml:space="preserve"> před 10 lety. V čele tohoto vývoje šel </w:t>
      </w:r>
      <w:r>
        <w:rPr>
          <w:color w:val="5C5300"/>
        </w:rPr>
        <w:t>Pentagon</w:t>
      </w:r>
      <w:r>
        <w:t xml:space="preserve">, částečně kvůli vojenským spojenectvím po celém světě. John Tascher, koordinátor </w:t>
      </w:r>
      <w:r>
        <w:rPr>
          <w:color w:val="5C5300"/>
        </w:rPr>
        <w:t>ministerstva obrany</w:t>
      </w:r>
      <w:r>
        <w:t xml:space="preserve"> </w:t>
      </w:r>
      <w:r>
        <w:rPr>
          <w:color w:val="0BC582"/>
        </w:rPr>
        <w:t>pro metrický systém</w:t>
      </w:r>
      <w:r>
        <w:t xml:space="preserve">, upozorňuje, že do začátku nového století budou všude kolem nové systémy zbraní. Přesto, podobně jako výrobci aut, když </w:t>
      </w:r>
      <w:r>
        <w:rPr>
          <w:color w:val="5C5300"/>
        </w:rPr>
        <w:t>Pentagon</w:t>
      </w:r>
      <w:r>
        <w:t xml:space="preserve"> jedná s obyčejnými lidmi, uchyluje se </w:t>
      </w:r>
      <w:r>
        <w:rPr>
          <w:color w:val="9F6551"/>
        </w:rPr>
        <w:t>k vyzkoušeným a prověřeným postupům</w:t>
      </w:r>
      <w:r>
        <w:t>. Vojáci a námořníci se stále měří v palcích a librách.</w:t>
      </w:r>
    </w:p>
    <w:p>
      <w:r>
        <w:rPr>
          <w:b/>
        </w:rPr>
        <w:t>Document number 458</w:t>
      </w:r>
    </w:p>
    <w:p>
      <w:r>
        <w:rPr>
          <w:b/>
        </w:rPr>
        <w:t>Document identifier: wsj0677-001</w:t>
      </w:r>
    </w:p>
    <w:p>
      <w:r>
        <w:rPr>
          <w:color w:val="310106"/>
        </w:rPr>
        <w:t xml:space="preserve">Společnost Whittle Communications L. P., </w:t>
      </w:r>
      <w:r>
        <w:rPr>
          <w:color w:val="04640D"/>
        </w:rPr>
        <w:t>která</w:t>
      </w:r>
      <w:r>
        <w:rPr>
          <w:color w:val="310106"/>
        </w:rPr>
        <w:t xml:space="preserve"> měsíce bojovala s čelními představiteli ve školství o vztahy s veřejností</w:t>
      </w:r>
      <w:r>
        <w:t xml:space="preserve">, oznámila, že podepsala smlouvu </w:t>
      </w:r>
      <w:r>
        <w:rPr>
          <w:color w:val="FEFB0A"/>
        </w:rPr>
        <w:t>s 500 školami ve 24 státech</w:t>
      </w:r>
      <w:r>
        <w:t xml:space="preserve"> o předplacení </w:t>
      </w:r>
      <w:r>
        <w:rPr>
          <w:color w:val="FB5514"/>
        </w:rPr>
        <w:t>kontroverzního zpravodajského programu kanálu Channel One</w:t>
      </w:r>
      <w:r>
        <w:t xml:space="preserve"> a </w:t>
      </w:r>
      <w:r>
        <w:rPr>
          <w:color w:val="FB5514"/>
        </w:rPr>
        <w:t>jeho</w:t>
      </w:r>
      <w:r>
        <w:t xml:space="preserve"> příbuzných programů. </w:t>
      </w:r>
      <w:r>
        <w:rPr>
          <w:color w:val="FB5514"/>
        </w:rPr>
        <w:t>Kanál Channel One, satelitní program vysílaný denně a obsahující reklamy</w:t>
      </w:r>
      <w:r>
        <w:t xml:space="preserve">, má být spuštěn v březnu. </w:t>
      </w:r>
      <w:r>
        <w:rPr>
          <w:color w:val="310106"/>
        </w:rPr>
        <w:t>Společnost Whittle</w:t>
      </w:r>
      <w:r>
        <w:t xml:space="preserve"> uvedla, že </w:t>
      </w:r>
      <w:r>
        <w:rPr>
          <w:color w:val="E115C0"/>
        </w:rPr>
        <w:t>jejich</w:t>
      </w:r>
      <w:r>
        <w:rPr>
          <w:color w:val="00587F"/>
        </w:rPr>
        <w:t xml:space="preserve"> terénní pracovníci</w:t>
      </w:r>
      <w:r>
        <w:t xml:space="preserve"> jen za osm týdnů podepsali smlouvu </w:t>
      </w:r>
      <w:r>
        <w:rPr>
          <w:color w:val="FEFB0A"/>
        </w:rPr>
        <w:t>s 500 školami v 238 školních obvodech</w:t>
      </w:r>
      <w:r>
        <w:t xml:space="preserve">, a vedoucí pracovníci </w:t>
      </w:r>
      <w:r>
        <w:rPr>
          <w:color w:val="310106"/>
        </w:rPr>
        <w:t>společnosti</w:t>
      </w:r>
      <w:r>
        <w:t xml:space="preserve"> nyní očekávají, že počáteční meta 1000 škol bude dosažena před koncem roku. </w:t>
      </w:r>
      <w:r>
        <w:rPr>
          <w:color w:val="0BC582"/>
        </w:rPr>
        <w:t xml:space="preserve">Christopher Whittle, předseda </w:t>
      </w:r>
      <w:r>
        <w:rPr>
          <w:color w:val="FEB8C8"/>
        </w:rPr>
        <w:t xml:space="preserve">této mediální společnosti z Knoxville v Tennessee, </w:t>
      </w:r>
      <w:r>
        <w:rPr>
          <w:color w:val="9E8317"/>
        </w:rPr>
        <w:t>která</w:t>
      </w:r>
      <w:r>
        <w:rPr>
          <w:color w:val="FEB8C8"/>
        </w:rPr>
        <w:t xml:space="preserve"> je z 50 % vlastněna společností Time Warner Inc.</w:t>
      </w:r>
      <w:r>
        <w:t xml:space="preserve">, uvedl, že podle </w:t>
      </w:r>
      <w:r>
        <w:rPr>
          <w:color w:val="0BC582"/>
        </w:rPr>
        <w:t>jeho</w:t>
      </w:r>
      <w:r>
        <w:t xml:space="preserve"> předpokladu bude do prosince 1990 </w:t>
      </w:r>
      <w:r>
        <w:rPr>
          <w:color w:val="01190F"/>
        </w:rPr>
        <w:t xml:space="preserve">vysílání </w:t>
      </w:r>
      <w:r>
        <w:rPr>
          <w:color w:val="847D81"/>
        </w:rPr>
        <w:t>kanálu Channel One</w:t>
      </w:r>
      <w:r>
        <w:t xml:space="preserve"> zavedeno na zhruba 8000 školách a bude mít potenciální sledovanost šest milionů diváků. Zavádění </w:t>
      </w:r>
      <w:r>
        <w:rPr>
          <w:color w:val="FB5514"/>
        </w:rPr>
        <w:t xml:space="preserve">tohoto televizního systému, </w:t>
      </w:r>
      <w:r>
        <w:rPr>
          <w:color w:val="58018B"/>
        </w:rPr>
        <w:t>který</w:t>
      </w:r>
      <w:r>
        <w:rPr>
          <w:color w:val="FB5514"/>
        </w:rPr>
        <w:t xml:space="preserve"> zahrnuje bezplatné vybavení tříd 19 palcovými televizemi</w:t>
      </w:r>
      <w:r>
        <w:t xml:space="preserve">, začíná v lednu. "To, co se </w:t>
      </w:r>
      <w:r>
        <w:rPr>
          <w:color w:val="310106"/>
        </w:rPr>
        <w:t>nám</w:t>
      </w:r>
      <w:r>
        <w:t xml:space="preserve"> podařilo za osm týdnů, ukazuje, že nebudeme mít velké problémy se dostat tam, kam chceme," řekl </w:t>
      </w:r>
      <w:r>
        <w:rPr>
          <w:color w:val="0BC582"/>
        </w:rPr>
        <w:t>Whittle</w:t>
      </w:r>
      <w:r>
        <w:t xml:space="preserve">. Uvedl, že </w:t>
      </w:r>
      <w:r>
        <w:rPr>
          <w:color w:val="B70639"/>
        </w:rPr>
        <w:t>jeho</w:t>
      </w:r>
      <w:r>
        <w:rPr>
          <w:color w:val="00587F"/>
        </w:rPr>
        <w:t xml:space="preserve"> prodejci</w:t>
      </w:r>
      <w:r>
        <w:t xml:space="preserve"> zapisují denně 25 škol. Státní představitelé </w:t>
      </w:r>
      <w:r>
        <w:rPr>
          <w:color w:val="703B01"/>
        </w:rPr>
        <w:t>v Kalifornii a New Yorku</w:t>
      </w:r>
      <w:r>
        <w:t xml:space="preserve"> se staví </w:t>
      </w:r>
      <w:r>
        <w:rPr>
          <w:color w:val="FB5514"/>
        </w:rPr>
        <w:t>proti kanálu Channel One</w:t>
      </w:r>
      <w:r>
        <w:t xml:space="preserve">. </w:t>
      </w:r>
      <w:r>
        <w:rPr>
          <w:color w:val="0BC582"/>
        </w:rPr>
        <w:t>Whittle</w:t>
      </w:r>
      <w:r>
        <w:t xml:space="preserve"> uvedl, že budou osloveny </w:t>
      </w:r>
      <w:r>
        <w:rPr>
          <w:color w:val="F7F1DF"/>
        </w:rPr>
        <w:t xml:space="preserve">soukromé a církevní školy </w:t>
      </w:r>
      <w:r>
        <w:rPr>
          <w:color w:val="118B8A"/>
        </w:rPr>
        <w:t>v obou státech</w:t>
      </w:r>
      <w:r>
        <w:t xml:space="preserve">, zda budou mít </w:t>
      </w:r>
      <w:r>
        <w:rPr>
          <w:color w:val="FB5514"/>
        </w:rPr>
        <w:t>o tyto programy</w:t>
      </w:r>
      <w:r>
        <w:t xml:space="preserve"> zájem. Školy s předplatným budou přijímat </w:t>
      </w:r>
      <w:r>
        <w:rPr>
          <w:color w:val="4AFEFA"/>
        </w:rPr>
        <w:t xml:space="preserve">12 minutové denní zpravodajství </w:t>
      </w:r>
      <w:r>
        <w:rPr>
          <w:color w:val="FCB164"/>
        </w:rPr>
        <w:t>kanálu Channel One</w:t>
      </w:r>
      <w:r>
        <w:rPr>
          <w:color w:val="4AFEFA"/>
        </w:rPr>
        <w:t xml:space="preserve">, </w:t>
      </w:r>
      <w:r>
        <w:rPr>
          <w:color w:val="796EE6"/>
        </w:rPr>
        <w:t>jehož</w:t>
      </w:r>
      <w:r>
        <w:rPr>
          <w:color w:val="4AFEFA"/>
        </w:rPr>
        <w:t xml:space="preserve"> čtyři 30 vteřinové televizní reklamy během každého pořadu vzbudily protesty ze strany učitelů</w:t>
      </w:r>
      <w:r>
        <w:t xml:space="preserve">. Předplatitelé také dostanou </w:t>
      </w:r>
      <w:r>
        <w:rPr>
          <w:color w:val="000D2C"/>
        </w:rPr>
        <w:t xml:space="preserve">kanál Classroom Channel, </w:t>
      </w:r>
      <w:r>
        <w:rPr>
          <w:color w:val="53495F"/>
        </w:rPr>
        <w:t>který</w:t>
      </w:r>
      <w:r>
        <w:rPr>
          <w:color w:val="000D2C"/>
        </w:rPr>
        <w:t xml:space="preserve"> bude obsahovat naučné vysílání bez reklam, podobné některým pořadům veřejných televizí</w:t>
      </w:r>
      <w:r>
        <w:rPr>
          <w:color w:val="F95475"/>
        </w:rPr>
        <w:t xml:space="preserve">, a </w:t>
      </w:r>
      <w:r>
        <w:rPr>
          <w:color w:val="61FC03"/>
        </w:rPr>
        <w:t xml:space="preserve">kanál Educator's Channel, </w:t>
      </w:r>
      <w:r>
        <w:rPr>
          <w:color w:val="5D9608"/>
        </w:rPr>
        <w:t>který</w:t>
      </w:r>
      <w:r>
        <w:rPr>
          <w:color w:val="61FC03"/>
        </w:rPr>
        <w:t xml:space="preserve"> bude nabízet vzdělávací vysílání </w:t>
      </w:r>
      <w:r>
        <w:rPr>
          <w:color w:val="DE98FD"/>
        </w:rPr>
        <w:t>pro učitele a vedení školy</w:t>
      </w:r>
      <w:r>
        <w:rPr>
          <w:color w:val="61FC03"/>
        </w:rPr>
        <w:t xml:space="preserve"> a bude obsahovat reklamu</w:t>
      </w:r>
      <w:r>
        <w:t xml:space="preserve">. Na určitý odpor </w:t>
      </w:r>
      <w:r>
        <w:rPr>
          <w:color w:val="0BC582"/>
        </w:rPr>
        <w:t>Whittle</w:t>
      </w:r>
      <w:r>
        <w:t xml:space="preserve"> narazil. </w:t>
      </w:r>
      <w:r>
        <w:rPr>
          <w:color w:val="98A088"/>
        </w:rPr>
        <w:t xml:space="preserve">Vzdělávací síť, jak </w:t>
      </w:r>
      <w:r>
        <w:rPr>
          <w:color w:val="4F584E"/>
        </w:rPr>
        <w:t>Whittle</w:t>
      </w:r>
      <w:r>
        <w:rPr>
          <w:color w:val="98A088"/>
        </w:rPr>
        <w:t xml:space="preserve"> </w:t>
      </w:r>
      <w:r>
        <w:rPr>
          <w:color w:val="248AD0"/>
        </w:rPr>
        <w:t>tyto tři programy</w:t>
      </w:r>
      <w:r>
        <w:rPr>
          <w:color w:val="98A088"/>
        </w:rPr>
        <w:t xml:space="preserve"> pojmenoval</w:t>
      </w:r>
      <w:r>
        <w:rPr>
          <w:color w:val="5C5300"/>
        </w:rPr>
        <w:t>, byla nabídnuta do 1290 školních obvodů</w:t>
      </w:r>
      <w:r>
        <w:t xml:space="preserve"> a </w:t>
      </w:r>
      <w:r>
        <w:rPr>
          <w:color w:val="310106"/>
        </w:rPr>
        <w:t>společnost Whittle</w:t>
      </w:r>
      <w:r>
        <w:t xml:space="preserve"> pokračuje v jednání s 919 obvody. Kolem 10 % kontaktovaných školních obvodů </w:t>
      </w:r>
      <w:r>
        <w:rPr>
          <w:color w:val="9F6551"/>
        </w:rPr>
        <w:t>síť</w:t>
      </w:r>
      <w:r>
        <w:t xml:space="preserve"> odmítlo. </w:t>
      </w:r>
      <w:r>
        <w:rPr>
          <w:color w:val="0BC582"/>
        </w:rPr>
        <w:t>Whittle</w:t>
      </w:r>
      <w:r>
        <w:t xml:space="preserve"> řekl, že </w:t>
      </w:r>
      <w:r>
        <w:rPr>
          <w:color w:val="FB5514"/>
        </w:rPr>
        <w:t>program</w:t>
      </w:r>
      <w:r>
        <w:t xml:space="preserve"> </w:t>
      </w:r>
      <w:r>
        <w:rPr>
          <w:color w:val="BCFEC6"/>
        </w:rPr>
        <w:t>si</w:t>
      </w:r>
      <w:r>
        <w:t xml:space="preserve"> předplatily zatím </w:t>
      </w:r>
      <w:r>
        <w:rPr>
          <w:color w:val="BCFEC6"/>
        </w:rPr>
        <w:t xml:space="preserve">tři </w:t>
      </w:r>
      <w:r>
        <w:rPr>
          <w:color w:val="932C70"/>
        </w:rPr>
        <w:t xml:space="preserve">ze šesti škol, </w:t>
      </w:r>
      <w:r>
        <w:rPr>
          <w:color w:val="2B1B04"/>
        </w:rPr>
        <w:t>které</w:t>
      </w:r>
      <w:r>
        <w:rPr>
          <w:color w:val="B5AFC4"/>
        </w:rPr>
        <w:t xml:space="preserve"> na jaře </w:t>
      </w:r>
      <w:r>
        <w:rPr>
          <w:color w:val="D4C67A"/>
        </w:rPr>
        <w:t>program</w:t>
      </w:r>
      <w:r>
        <w:rPr>
          <w:color w:val="B5AFC4"/>
        </w:rPr>
        <w:t xml:space="preserve"> sledovaly na pětitýdenní zkušební dobu</w:t>
      </w:r>
      <w:r>
        <w:t xml:space="preserve">. </w:t>
      </w:r>
      <w:r>
        <w:rPr>
          <w:color w:val="AE7AA1"/>
        </w:rPr>
        <w:t xml:space="preserve">Jedna </w:t>
      </w:r>
      <w:r>
        <w:rPr>
          <w:color w:val="C2A393"/>
        </w:rPr>
        <w:t>ze zkušebních škol</w:t>
      </w:r>
      <w:r>
        <w:rPr>
          <w:color w:val="AE7AA1"/>
        </w:rPr>
        <w:t xml:space="preserve">, </w:t>
      </w:r>
      <w:r>
        <w:rPr>
          <w:color w:val="0232FD"/>
        </w:rPr>
        <w:t xml:space="preserve">škola Withrow High School v </w:t>
      </w:r>
      <w:r>
        <w:rPr>
          <w:color w:val="6A3A35"/>
        </w:rPr>
        <w:t>Cincinnati</w:t>
      </w:r>
      <w:r>
        <w:t xml:space="preserve">, </w:t>
      </w:r>
      <w:r>
        <w:rPr>
          <w:color w:val="FB5514"/>
        </w:rPr>
        <w:t>projekt</w:t>
      </w:r>
      <w:r>
        <w:t xml:space="preserve"> odmítla. </w:t>
      </w:r>
      <w:r>
        <w:rPr>
          <w:color w:val="BA6801"/>
        </w:rPr>
        <w:t xml:space="preserve">John Bruner, pomocný ředitel pro komunikaci veřejných škol v </w:t>
      </w:r>
      <w:r>
        <w:rPr>
          <w:color w:val="168E5C"/>
        </w:rPr>
        <w:t>Cincinnati</w:t>
      </w:r>
      <w:r>
        <w:t xml:space="preserve">, uvedl, že </w:t>
      </w:r>
      <w:r>
        <w:rPr>
          <w:color w:val="FB5514"/>
        </w:rPr>
        <w:t>kanál Channel One</w:t>
      </w:r>
      <w:r>
        <w:t xml:space="preserve"> byl odmítnut kvůli tomu, že </w:t>
      </w:r>
      <w:r>
        <w:rPr>
          <w:color w:val="16C0D0"/>
        </w:rPr>
        <w:t xml:space="preserve">studentům, </w:t>
      </w:r>
      <w:r>
        <w:rPr>
          <w:color w:val="C62100"/>
        </w:rPr>
        <w:t>kteří</w:t>
      </w:r>
      <w:r>
        <w:rPr>
          <w:color w:val="16C0D0"/>
        </w:rPr>
        <w:t xml:space="preserve"> </w:t>
      </w:r>
      <w:r>
        <w:rPr>
          <w:color w:val="014347"/>
        </w:rPr>
        <w:t>program</w:t>
      </w:r>
      <w:r>
        <w:rPr>
          <w:color w:val="16C0D0"/>
        </w:rPr>
        <w:t xml:space="preserve"> sledovali</w:t>
      </w:r>
      <w:r>
        <w:t xml:space="preserve">, se </w:t>
      </w:r>
      <w:r>
        <w:rPr>
          <w:color w:val="233809"/>
        </w:rPr>
        <w:t xml:space="preserve">v testu ze současných událostí, </w:t>
      </w:r>
      <w:r>
        <w:rPr>
          <w:color w:val="42083B"/>
        </w:rPr>
        <w:t>který</w:t>
      </w:r>
      <w:r>
        <w:rPr>
          <w:color w:val="233809"/>
        </w:rPr>
        <w:t xml:space="preserve"> obsahoval 28 otázek</w:t>
      </w:r>
      <w:r>
        <w:t xml:space="preserve">, nedařilo o nic lépe než těm v referenční škole </w:t>
      </w:r>
      <w:r>
        <w:rPr>
          <w:color w:val="FB5514"/>
        </w:rPr>
        <w:t>bez programu</w:t>
      </w:r>
      <w:r>
        <w:t xml:space="preserve">, a absence ve škole se po dobu vysílání </w:t>
      </w:r>
      <w:r>
        <w:rPr>
          <w:color w:val="FB5514"/>
        </w:rPr>
        <w:t>programu</w:t>
      </w:r>
      <w:r>
        <w:t xml:space="preserve"> téměř nezměnila. "Počet správných odpovědí </w:t>
      </w:r>
      <w:r>
        <w:rPr>
          <w:color w:val="233809"/>
        </w:rPr>
        <w:t>v testu</w:t>
      </w:r>
      <w:r>
        <w:t xml:space="preserve"> byl 45 % a absence se moc nezměnila," řekl </w:t>
      </w:r>
      <w:r>
        <w:rPr>
          <w:color w:val="BA6801"/>
        </w:rPr>
        <w:t>Bruner</w:t>
      </w:r>
      <w:r>
        <w:t>. "</w:t>
      </w:r>
      <w:r>
        <w:rPr>
          <w:color w:val="82785D"/>
        </w:rPr>
        <w:t>Zkušební program</w:t>
      </w:r>
      <w:r>
        <w:t xml:space="preserve"> byl přijat dobře (učiteli a studenty), ale nebyl dostatečný důvod podepsat smlouvu. Dokonce jsme zvali </w:t>
      </w:r>
      <w:r>
        <w:rPr>
          <w:color w:val="023087"/>
        </w:rPr>
        <w:t>veřejnost</w:t>
      </w:r>
      <w:r>
        <w:t xml:space="preserve">, aby se zastavila a shlédla </w:t>
      </w:r>
      <w:r>
        <w:rPr>
          <w:color w:val="FB5514"/>
        </w:rPr>
        <w:t>program</w:t>
      </w:r>
      <w:r>
        <w:t xml:space="preserve">, ale zájem nebyl velký." Inzerenti zájem projevují. Minulý měsíc </w:t>
      </w:r>
      <w:r>
        <w:rPr>
          <w:color w:val="310106"/>
        </w:rPr>
        <w:t>společnost Whittle</w:t>
      </w:r>
      <w:r>
        <w:t xml:space="preserve"> oznámila, že prodala vnitrostátním inzerentům reklamní čas </w:t>
      </w:r>
      <w:r>
        <w:rPr>
          <w:color w:val="9F6551"/>
        </w:rPr>
        <w:t>v síti</w:t>
      </w:r>
      <w:r>
        <w:t xml:space="preserve"> za 150 milionů dolarů. V pátek </w:t>
      </w:r>
      <w:r>
        <w:rPr>
          <w:color w:val="0BC582"/>
        </w:rPr>
        <w:t>Whittle</w:t>
      </w:r>
      <w:r>
        <w:t xml:space="preserve"> uvedl, že přibylo několik dalších inzerentů. </w:t>
      </w:r>
      <w:r>
        <w:rPr>
          <w:color w:val="310106"/>
        </w:rPr>
        <w:t>Společnost Whittle</w:t>
      </w:r>
      <w:r>
        <w:t xml:space="preserve"> zpočátku investuje 150 milionů dolarů do spuštění </w:t>
      </w:r>
      <w:r>
        <w:rPr>
          <w:color w:val="9F6551"/>
        </w:rPr>
        <w:t>sítě</w:t>
      </w:r>
      <w:r>
        <w:t xml:space="preserve">. Instalace satelitních antén, televizí a zařízení na přehrávání videokazet přijde </w:t>
      </w:r>
      <w:r>
        <w:rPr>
          <w:color w:val="310106"/>
        </w:rPr>
        <w:t>společnost</w:t>
      </w:r>
      <w:r>
        <w:t xml:space="preserve"> na zhruba 20000 dolarů na jednu školu, řekl </w:t>
      </w:r>
      <w:r>
        <w:rPr>
          <w:color w:val="0BC582"/>
        </w:rPr>
        <w:t>Whittle</w:t>
      </w:r>
      <w:r>
        <w:t>.</w:t>
      </w:r>
    </w:p>
    <w:p>
      <w:r>
        <w:rPr>
          <w:b/>
        </w:rPr>
        <w:t>Document number 459</w:t>
      </w:r>
    </w:p>
    <w:p>
      <w:r>
        <w:rPr>
          <w:b/>
        </w:rPr>
        <w:t>Document identifier: wsj0678-001</w:t>
      </w:r>
    </w:p>
    <w:p>
      <w:r>
        <w:t xml:space="preserve">Podle Zprávy skupiny Dow-Jones o kapitálových trzích jsou tento týden předběžně plánovány k prodeji následující nabídky státních, podnikových a komunálních dluhopisů: Tříměsíční a šestiměsíční směnky v hodnotě 15.6 miliardy dolarů. 51 denní krátkodobé státní obligace řízení pokladního zůstatku v hodnotě 2 miliardy dolarů. Společnost Associated Natural Gas Corp. - kmenové akcie v hodnotě 1.4 milionu, nabízené prostřednictvím společnosti Dillon Read &amp; Co. Společnost B &amp; H Crude Carriers Ltd. - čtyři miliony kmenových akcií, nabízených prostřednictvím společnosti Salomon Brothers Inc. Společnost Chemical Banking Corp. - 14 milionů kmenových akcií, nabízených </w:t>
      </w:r>
      <w:r>
        <w:rPr>
          <w:color w:val="310106"/>
        </w:rPr>
        <w:t>prostřednictvím společnosti Goldman, Sachs &amp; Co</w:t>
      </w:r>
      <w:r>
        <w:t xml:space="preserve">. Společnost Chemex Pharmaceutical Inc. - 1.2 milionu kusů složených ze dvou podílů kmenových akcií a jednoho opčního listu na kmenové akcie, nabízených prostřednictvím společnosti PaineWebber Inc. Společnost Comcast Corp. - konvertibilní dluhopisy v hodnotě 150 milionů dolarů, nabízené </w:t>
      </w:r>
      <w:r>
        <w:rPr>
          <w:color w:val="04640D"/>
        </w:rPr>
        <w:t>prostřednictvím společnosti Merrill Lynch Capital Markets</w:t>
      </w:r>
      <w:r>
        <w:t xml:space="preserve">. Společnost Energy Service Co. - 9.5 milionu kmenových akcií, nabízených prostřednictvím společnosti Alex. Společnost Brown &amp; Sons Inc. Společnost Harmonia Bancorp Inc. - 4750000 kmenových akcií, nabízených prostřednictvím společnosti Shearson Lehman Hutton Inc. Společnost Healthsource Inc. - dva miliony kmenových akcií, nabízených prostřednictvím společnosti Kidder, Peabody &amp; Co. Společnost Immune Response Corp. - tři miliony kmenových akcií, nabízených </w:t>
      </w:r>
      <w:r>
        <w:rPr>
          <w:color w:val="04640D"/>
        </w:rPr>
        <w:t>prostřednictvím společnosti Merrill Lynch</w:t>
      </w:r>
      <w:r>
        <w:t xml:space="preserve">. Společnost Marsam Pharmaceuticals Inc. - 1.3 milionu kmenových akcií, nabízených prostřednictvím společnosti Smith Barney Harris Upham &amp; Co. Společnost Potash Corp. of Saskatchewan Inc. - 13 milionů kmenových akcií, nabízených </w:t>
      </w:r>
      <w:r>
        <w:rPr>
          <w:color w:val="04640D"/>
        </w:rPr>
        <w:t>prostřednictvím společnosti Merrill Lynch</w:t>
      </w:r>
      <w:r>
        <w:t xml:space="preserve">. Komunální dluhopisy Fond čištění odpadních vod v New Jersey - různé dluhopisy v hodnotě 75075000 dolarů, včetně zajištěných dluhopisů na čištění odpadních vod v hodnotě 40.86 milionu dolarů, série 1989A, a dluhopisů na čištění odpadních vod v hodnotě 34215000 dolarů, série 1989B, nabízené prostřednictvím konkurenční nabídky. Východní oblast obecního vodovodu v Kalifornii - osvědčení o spolupráci </w:t>
      </w:r>
      <w:r>
        <w:rPr>
          <w:color w:val="FEFB0A"/>
        </w:rPr>
        <w:t>z roku 1989</w:t>
      </w:r>
      <w:r>
        <w:t xml:space="preserve"> (projekty čistírny odpadních vod) v hodnotě 56565000 dolarů, nabízené prostřednictvím konkurenční nabídky. </w:t>
      </w:r>
      <w:r>
        <w:rPr>
          <w:color w:val="FB5514"/>
        </w:rPr>
        <w:t>Kalifornský úřad pro financování zdravotnických zařízení</w:t>
      </w:r>
      <w:r>
        <w:t xml:space="preserve"> - příjmové obligace </w:t>
      </w:r>
      <w:r>
        <w:rPr>
          <w:color w:val="E115C0"/>
        </w:rPr>
        <w:t>zdravotnického zařízení (</w:t>
      </w:r>
      <w:r>
        <w:rPr>
          <w:color w:val="00587F"/>
        </w:rPr>
        <w:t>zařízení Catholic Helthcare West</w:t>
      </w:r>
      <w:r>
        <w:t xml:space="preserve">) v hodnotě 114 milionů dolarů, série 1989A, nabízené prostřednictvím skupiny First Boston Corp. Detroit - dluhopisy rozdělitelné státní pomoci v hodnotě 130 milionu dolarů, nabízené prostřednictvím skupiny Chemical Securities Inc. Správa rozvoje obce v Marylandu, oddělení bytové výstavby a rozvoje obce - dluhopisy z programu bydlení pro samostatné rodiny v hodnotě 80 milionů dolarů, 4. a 5. série </w:t>
      </w:r>
      <w:r>
        <w:rPr>
          <w:color w:val="FEFB0A"/>
        </w:rPr>
        <w:t>roku 1989</w:t>
      </w:r>
      <w:r>
        <w:t xml:space="preserve">, nabízené </w:t>
      </w:r>
      <w:r>
        <w:rPr>
          <w:color w:val="04640D"/>
        </w:rPr>
        <w:t>prostřednictvím skupiny Merrill Lynch</w:t>
      </w:r>
      <w:r>
        <w:t xml:space="preserve">. Obvod č. 1 v okrese Matagorda v Texasu - dluhopisy na alternativní minimální daň (AMT) ze zisku z regulace znečištění (jednotky č. 1 a 2 z projektu jižního Texasu) v hodnotě 70315000 dolarů, nabízené </w:t>
      </w:r>
      <w:r>
        <w:rPr>
          <w:color w:val="310106"/>
        </w:rPr>
        <w:t>prostřednictvím skupiny Goldman Sachs</w:t>
      </w:r>
      <w:r>
        <w:t xml:space="preserve">. Město New York - dluhopisy v hodnotě 786860000 dolarů, série C a D daňového roku 1990, včetně nezdanitelných dluhopisů v hodnotě 729.04 milionu dolarů a zdanitelných dluhopisů v hodnotě 57.82 milionu dolarů, nabízené </w:t>
      </w:r>
      <w:r>
        <w:rPr>
          <w:color w:val="310106"/>
        </w:rPr>
        <w:t>prostřednictvím skupiny Goldman Sachs</w:t>
      </w:r>
      <w:r>
        <w:t xml:space="preserve">. Agentura pro přestavbu města Santa Ana - dluhopisy na daňovou alokaci v hodnotě 107 milionů dolarů, série A-D </w:t>
      </w:r>
      <w:r>
        <w:rPr>
          <w:color w:val="FEFB0A"/>
        </w:rPr>
        <w:t>roku 1989</w:t>
      </w:r>
      <w:r>
        <w:t>, nabízené prostřednictvím skupiny Donaldson Lufkin &amp; Jenrette Securities Corp. Před projednáním v okrese Shelby v Tennessee - náhradní dluhopisy v hodnotě 80 milionů dolarů, série 1989, nabízené prostřednictvím skupiny First Tennessee Bank.</w:t>
      </w:r>
    </w:p>
    <w:p>
      <w:r>
        <w:rPr>
          <w:b/>
        </w:rPr>
        <w:t>Document number 460</w:t>
      </w:r>
    </w:p>
    <w:p>
      <w:r>
        <w:rPr>
          <w:b/>
        </w:rPr>
        <w:t>Document identifier: wsj0679-001</w:t>
      </w:r>
    </w:p>
    <w:p>
      <w:r>
        <w:rPr>
          <w:color w:val="310106"/>
        </w:rPr>
        <w:t>Společnost Hewlett-Packard Co.</w:t>
      </w:r>
      <w:r>
        <w:t xml:space="preserve"> oznámila, </w:t>
      </w:r>
      <w:r>
        <w:rPr>
          <w:color w:val="04640D"/>
        </w:rPr>
        <w:t xml:space="preserve">že zvýšila </w:t>
      </w:r>
      <w:r>
        <w:rPr>
          <w:color w:val="FEFB0A"/>
        </w:rPr>
        <w:t>svůj</w:t>
      </w:r>
      <w:r>
        <w:rPr>
          <w:color w:val="04640D"/>
        </w:rPr>
        <w:t xml:space="preserve"> podíl </w:t>
      </w:r>
      <w:r>
        <w:rPr>
          <w:color w:val="FB5514"/>
        </w:rPr>
        <w:t>ve společnosti Octel Communications Corp.</w:t>
      </w:r>
      <w:r>
        <w:rPr>
          <w:color w:val="04640D"/>
        </w:rPr>
        <w:t xml:space="preserve"> na 8.5 % kmenových akcií v oběhu</w:t>
      </w:r>
      <w:r>
        <w:t xml:space="preserve">. </w:t>
      </w:r>
      <w:r>
        <w:rPr>
          <w:color w:val="E115C0"/>
        </w:rPr>
        <w:t>Při registraci v Komisi pro regulaci prodeje cenných papírů</w:t>
      </w:r>
      <w:r>
        <w:t xml:space="preserve"> </w:t>
      </w:r>
      <w:r>
        <w:rPr>
          <w:color w:val="310106"/>
        </w:rPr>
        <w:t>společnost Hewlett-Packard</w:t>
      </w:r>
      <w:r>
        <w:t xml:space="preserve"> uvedla, že nyní vlastní </w:t>
      </w:r>
      <w:r>
        <w:rPr>
          <w:color w:val="00587F"/>
        </w:rPr>
        <w:t xml:space="preserve">1384119 kmenových akcií </w:t>
      </w:r>
      <w:r>
        <w:rPr>
          <w:color w:val="0BC582"/>
        </w:rPr>
        <w:t>společnosti Octel</w:t>
      </w:r>
      <w:r>
        <w:rPr>
          <w:color w:val="00587F"/>
        </w:rPr>
        <w:t xml:space="preserve"> včetně 100000 akcií nakoupených od 26. srpna do 20. října za 23.31 až 24.25 dolaru na akcii</w:t>
      </w:r>
      <w:r>
        <w:t xml:space="preserve">. </w:t>
      </w:r>
      <w:r>
        <w:rPr>
          <w:color w:val="310106"/>
        </w:rPr>
        <w:t xml:space="preserve">Počítačová společnost Hewlett-Packard se sídlem ve městě Palo Alto </w:t>
      </w:r>
      <w:r>
        <w:rPr>
          <w:color w:val="FEB8C8"/>
        </w:rPr>
        <w:t>v Kalifornii</w:t>
      </w:r>
      <w:r>
        <w:t xml:space="preserve"> uvedla, že </w:t>
      </w:r>
      <w:r>
        <w:rPr>
          <w:color w:val="00587F"/>
        </w:rPr>
        <w:t>akcie</w:t>
      </w:r>
      <w:r>
        <w:t xml:space="preserve"> získala proto, aby "rozvíjela a udržovala </w:t>
      </w:r>
      <w:r>
        <w:rPr>
          <w:color w:val="9E8317"/>
        </w:rPr>
        <w:t xml:space="preserve">strategické partnerství, </w:t>
      </w:r>
      <w:r>
        <w:rPr>
          <w:color w:val="01190F"/>
        </w:rPr>
        <w:t>ve kterém</w:t>
      </w:r>
      <w:r>
        <w:rPr>
          <w:color w:val="9E8317"/>
        </w:rPr>
        <w:t xml:space="preserve"> </w:t>
      </w:r>
      <w:r>
        <w:rPr>
          <w:color w:val="847D81"/>
        </w:rPr>
        <w:t>obě společnosti</w:t>
      </w:r>
      <w:r>
        <w:rPr>
          <w:color w:val="9E8317"/>
        </w:rPr>
        <w:t xml:space="preserve"> zůstanou nezávislé, zatímco na obchodování a prodeji </w:t>
      </w:r>
      <w:r>
        <w:rPr>
          <w:color w:val="847D81"/>
        </w:rPr>
        <w:t>svého</w:t>
      </w:r>
      <w:r>
        <w:rPr>
          <w:color w:val="9E8317"/>
        </w:rPr>
        <w:t xml:space="preserve"> zboží budou pracovat společně</w:t>
      </w:r>
      <w:r>
        <w:t xml:space="preserve">". </w:t>
      </w:r>
      <w:r>
        <w:rPr>
          <w:color w:val="58018B"/>
        </w:rPr>
        <w:t>Společnost Octel</w:t>
      </w:r>
      <w:r>
        <w:t xml:space="preserve"> oznámila, že </w:t>
      </w:r>
      <w:r>
        <w:rPr>
          <w:color w:val="04640D"/>
        </w:rPr>
        <w:t>nákup</w:t>
      </w:r>
      <w:r>
        <w:t xml:space="preserve"> očekávala. </w:t>
      </w:r>
      <w:r>
        <w:rPr>
          <w:color w:val="310106"/>
        </w:rPr>
        <w:t>Společnost Hewlett-Packard</w:t>
      </w:r>
      <w:r>
        <w:t xml:space="preserve"> potvrdila, že </w:t>
      </w:r>
      <w:r>
        <w:rPr>
          <w:color w:val="58018B"/>
        </w:rPr>
        <w:t xml:space="preserve">nad společností Octel, výrobcem systémů na zpracování hlasu z města Milpitas </w:t>
      </w:r>
      <w:r>
        <w:rPr>
          <w:color w:val="B70639"/>
        </w:rPr>
        <w:t>v Kalifornii</w:t>
      </w:r>
      <w:r>
        <w:t xml:space="preserve">, nehodlá získat kontrolu. </w:t>
      </w:r>
      <w:r>
        <w:rPr>
          <w:color w:val="E115C0"/>
        </w:rPr>
        <w:t>Podle registrace</w:t>
      </w:r>
      <w:r>
        <w:t xml:space="preserve"> získala </w:t>
      </w:r>
      <w:r>
        <w:rPr>
          <w:color w:val="310106"/>
        </w:rPr>
        <w:t>společnost Hewlett-Packard</w:t>
      </w:r>
      <w:r>
        <w:t xml:space="preserve"> </w:t>
      </w:r>
      <w:r>
        <w:rPr>
          <w:color w:val="703B01"/>
        </w:rPr>
        <w:t>v důsledku smlouvy o nákupu akcií z 10. srpna 1988</w:t>
      </w:r>
      <w:r>
        <w:t xml:space="preserve"> </w:t>
      </w:r>
      <w:r>
        <w:rPr>
          <w:color w:val="58018B"/>
        </w:rPr>
        <w:t>od společnosti Octel</w:t>
      </w:r>
      <w:r>
        <w:t xml:space="preserve"> 730070 kmenových akcií. </w:t>
      </w:r>
      <w:r>
        <w:rPr>
          <w:color w:val="703B01"/>
        </w:rPr>
        <w:t>Tato dohoda</w:t>
      </w:r>
      <w:r>
        <w:t xml:space="preserve"> vyžadovala, aby </w:t>
      </w:r>
      <w:r>
        <w:rPr>
          <w:color w:val="310106"/>
        </w:rPr>
        <w:t>společnost Hewlett-Packard</w:t>
      </w:r>
      <w:r>
        <w:t xml:space="preserve"> nakoupila do 18 měsíců 730070 akcií </w:t>
      </w:r>
      <w:r>
        <w:rPr>
          <w:color w:val="58018B"/>
        </w:rPr>
        <w:t>společnosti Octel</w:t>
      </w:r>
      <w:r>
        <w:t xml:space="preserve"> na volném trhu. </w:t>
      </w:r>
      <w:r>
        <w:rPr>
          <w:color w:val="310106"/>
        </w:rPr>
        <w:t>Společnost Hewlett-Packard</w:t>
      </w:r>
      <w:r>
        <w:t xml:space="preserve"> navíc získala dvouletou opci na nákup </w:t>
      </w:r>
      <w:r>
        <w:rPr>
          <w:color w:val="F7F1DF"/>
        </w:rPr>
        <w:t xml:space="preserve">dalších 10 %, </w:t>
      </w:r>
      <w:r>
        <w:rPr>
          <w:color w:val="118B8A"/>
        </w:rPr>
        <w:t>z nichž</w:t>
      </w:r>
      <w:r>
        <w:rPr>
          <w:color w:val="F7F1DF"/>
        </w:rPr>
        <w:t xml:space="preserve"> polovinu může </w:t>
      </w:r>
      <w:r>
        <w:rPr>
          <w:color w:val="4AFEFA"/>
        </w:rPr>
        <w:t>společnost Octel</w:t>
      </w:r>
      <w:r>
        <w:rPr>
          <w:color w:val="F7F1DF"/>
        </w:rPr>
        <w:t xml:space="preserve"> prodat přímo </w:t>
      </w:r>
      <w:r>
        <w:rPr>
          <w:color w:val="FCB164"/>
        </w:rPr>
        <w:t>společnosti Hewlett-Packard</w:t>
      </w:r>
      <w:r>
        <w:t>.</w:t>
      </w:r>
    </w:p>
    <w:p>
      <w:r>
        <w:rPr>
          <w:b/>
        </w:rPr>
        <w:t>Document number 461</w:t>
      </w:r>
    </w:p>
    <w:p>
      <w:r>
        <w:rPr>
          <w:b/>
        </w:rPr>
        <w:t>Document identifier: wsj0680-001</w:t>
      </w:r>
    </w:p>
    <w:p>
      <w:r>
        <w:t xml:space="preserve">Následuje </w:t>
      </w:r>
      <w:r>
        <w:rPr>
          <w:color w:val="310106"/>
        </w:rPr>
        <w:t xml:space="preserve">týdenní seznam neověřených čistých hodnot aktiv veřejně obchodovaných akcií </w:t>
      </w:r>
      <w:r>
        <w:rPr>
          <w:color w:val="04640D"/>
        </w:rPr>
        <w:t>investičních fondů</w:t>
      </w:r>
      <w:r>
        <w:rPr>
          <w:color w:val="310106"/>
        </w:rPr>
        <w:t xml:space="preserve"> podle oznámení společností po páteční uzávěrce</w:t>
      </w:r>
      <w:r>
        <w:t xml:space="preserve">. Pro akcie </w:t>
      </w:r>
      <w:r>
        <w:rPr>
          <w:color w:val="FEFB0A"/>
        </w:rPr>
        <w:t>každého fondu</w:t>
      </w:r>
      <w:r>
        <w:t xml:space="preserve"> je s poměrem rozdílu v procentech uvedena také závěrečná katalogová tržní cena nebo </w:t>
      </w:r>
      <w:r>
        <w:rPr>
          <w:color w:val="FB5514"/>
        </w:rPr>
        <w:t xml:space="preserve">cena, </w:t>
      </w:r>
      <w:r>
        <w:rPr>
          <w:color w:val="E115C0"/>
        </w:rPr>
        <w:t>kterou</w:t>
      </w:r>
      <w:r>
        <w:t xml:space="preserve"> mezi sebou požadují </w:t>
      </w:r>
      <w:r>
        <w:rPr>
          <w:color w:val="00587F"/>
        </w:rPr>
        <w:t>obchodníci</w:t>
      </w:r>
      <w:r>
        <w:t xml:space="preserve">. Uzavřené dluhopisové fondy Fondy pružného portfolia </w:t>
      </w:r>
      <w:r>
        <w:rPr>
          <w:color w:val="0BC582"/>
        </w:rPr>
        <w:t>Fondy zvláštních kapitálových a konvertibilních dluhopisů</w:t>
      </w:r>
      <w:r>
        <w:t xml:space="preserve"> a - Bez dividend. b - Po čtvrteční uzávěrce. c - Převedeno podle obchodního kurzu randu. e - V kanadských dolarech. f - Po středeční uzávěrce. z - Není k dispozici.</w:t>
      </w:r>
    </w:p>
    <w:p>
      <w:r>
        <w:rPr>
          <w:b/>
        </w:rPr>
        <w:t>Document number 462</w:t>
      </w:r>
    </w:p>
    <w:p>
      <w:r>
        <w:rPr>
          <w:b/>
        </w:rPr>
        <w:t>Document identifier: wsj0681-001</w:t>
      </w:r>
    </w:p>
    <w:p>
      <w:r>
        <w:t xml:space="preserve">Bum! Prásk! </w:t>
      </w:r>
      <w:r>
        <w:rPr>
          <w:color w:val="310106"/>
        </w:rPr>
        <w:t>Dvakrát během dvou týdnů</w:t>
      </w:r>
      <w:r>
        <w:rPr>
          <w:color w:val="04640D"/>
        </w:rPr>
        <w:t xml:space="preserve"> porazil </w:t>
      </w:r>
      <w:r>
        <w:rPr>
          <w:color w:val="FEFB0A"/>
        </w:rPr>
        <w:t>burzu</w:t>
      </w:r>
      <w:r>
        <w:rPr>
          <w:color w:val="04640D"/>
        </w:rPr>
        <w:t xml:space="preserve"> </w:t>
      </w:r>
      <w:r>
        <w:rPr>
          <w:color w:val="FB5514"/>
        </w:rPr>
        <w:t xml:space="preserve">rozpad </w:t>
      </w:r>
      <w:r>
        <w:rPr>
          <w:color w:val="E115C0"/>
        </w:rPr>
        <w:t xml:space="preserve">nepravidelného odkupování </w:t>
      </w:r>
      <w:r>
        <w:rPr>
          <w:color w:val="00587F"/>
        </w:rPr>
        <w:t>společnosti UAL</w:t>
      </w:r>
      <w:r>
        <w:t xml:space="preserve">. Nyní se zdá, že jsou ceny akcií na celkovém ústupu. </w:t>
      </w:r>
      <w:r>
        <w:rPr>
          <w:color w:val="0BC582"/>
        </w:rPr>
        <w:t xml:space="preserve">Od vrcholu z 9. října, </w:t>
      </w:r>
      <w:r>
        <w:rPr>
          <w:color w:val="FEB8C8"/>
        </w:rPr>
        <w:t>kdy</w:t>
      </w:r>
      <w:r>
        <w:rPr>
          <w:color w:val="0BC582"/>
        </w:rPr>
        <w:t xml:space="preserve"> byl na 2791.41</w:t>
      </w:r>
      <w:r>
        <w:t xml:space="preserve">, ztratil </w:t>
      </w:r>
      <w:r>
        <w:rPr>
          <w:color w:val="9E8317"/>
        </w:rPr>
        <w:t>Dow-Jonesův index akcií průmyslových společností</w:t>
      </w:r>
      <w:r>
        <w:t xml:space="preserve"> 194.69 bodu, neboli 7 %, a v pátek uzavřel </w:t>
      </w:r>
      <w:r>
        <w:rPr>
          <w:color w:val="01190F"/>
        </w:rPr>
        <w:t>na 2596.72</w:t>
      </w:r>
      <w:r>
        <w:t xml:space="preserve">, </w:t>
      </w:r>
      <w:r>
        <w:rPr>
          <w:color w:val="01190F"/>
        </w:rPr>
        <w:t>což</w:t>
      </w:r>
      <w:r>
        <w:t xml:space="preserve"> je snížení o 17.01. Počet </w:t>
      </w:r>
      <w:r>
        <w:rPr>
          <w:color w:val="847D81"/>
        </w:rPr>
        <w:t xml:space="preserve">emisí, </w:t>
      </w:r>
      <w:r>
        <w:rPr>
          <w:color w:val="58018B"/>
        </w:rPr>
        <w:t>které</w:t>
      </w:r>
      <w:r>
        <w:rPr>
          <w:color w:val="847D81"/>
        </w:rPr>
        <w:t xml:space="preserve"> </w:t>
      </w:r>
      <w:r>
        <w:rPr>
          <w:color w:val="B70639"/>
        </w:rPr>
        <w:t>na Newyorské burze cenných papírů</w:t>
      </w:r>
      <w:r>
        <w:rPr>
          <w:color w:val="847D81"/>
        </w:rPr>
        <w:t xml:space="preserve"> každý den klesají</w:t>
      </w:r>
      <w:r>
        <w:t xml:space="preserve">, zastiňuje počet těch ziskových. A počet </w:t>
      </w:r>
      <w:r>
        <w:rPr>
          <w:color w:val="703B01"/>
        </w:rPr>
        <w:t xml:space="preserve">akcií, </w:t>
      </w:r>
      <w:r>
        <w:rPr>
          <w:color w:val="F7F1DF"/>
        </w:rPr>
        <w:t>které</w:t>
      </w:r>
      <w:r>
        <w:rPr>
          <w:color w:val="703B01"/>
        </w:rPr>
        <w:t xml:space="preserve"> dosáhly nového minima</w:t>
      </w:r>
      <w:r>
        <w:t xml:space="preserve">, daleko předčí počet </w:t>
      </w:r>
      <w:r>
        <w:rPr>
          <w:color w:val="118B8A"/>
        </w:rPr>
        <w:t xml:space="preserve">těch, </w:t>
      </w:r>
      <w:r>
        <w:rPr>
          <w:color w:val="4AFEFA"/>
        </w:rPr>
        <w:t>které</w:t>
      </w:r>
      <w:r>
        <w:rPr>
          <w:color w:val="118B8A"/>
        </w:rPr>
        <w:t xml:space="preserve"> nastavují nová maxima</w:t>
      </w:r>
      <w:r>
        <w:t xml:space="preserve">. Ale proč by měl </w:t>
      </w:r>
      <w:r>
        <w:rPr>
          <w:color w:val="FCB164"/>
        </w:rPr>
        <w:t>nějaký pochybný zadlužený odkup za 6.79 miliardy dolarů</w:t>
      </w:r>
      <w:r>
        <w:t xml:space="preserve"> otřást základy </w:t>
      </w:r>
      <w:r>
        <w:rPr>
          <w:color w:val="796EE6"/>
        </w:rPr>
        <w:t>celé burzy</w:t>
      </w:r>
      <w:r>
        <w:t xml:space="preserve">? </w:t>
      </w:r>
      <w:r>
        <w:rPr>
          <w:color w:val="000D2C"/>
        </w:rPr>
        <w:t xml:space="preserve">Názory na to, jak významný je </w:t>
      </w:r>
      <w:r>
        <w:rPr>
          <w:color w:val="53495F"/>
        </w:rPr>
        <w:t xml:space="preserve">zmíněný obchod </w:t>
      </w:r>
      <w:r>
        <w:rPr>
          <w:color w:val="F95475"/>
        </w:rPr>
        <w:t>společnosti UAL</w:t>
      </w:r>
      <w:r>
        <w:rPr>
          <w:color w:val="000D2C"/>
        </w:rPr>
        <w:t xml:space="preserve"> pro zdraví </w:t>
      </w:r>
      <w:r>
        <w:rPr>
          <w:color w:val="61FC03"/>
        </w:rPr>
        <w:t>trhu</w:t>
      </w:r>
      <w:r>
        <w:t xml:space="preserve">, se různí, avšak </w:t>
      </w:r>
      <w:r>
        <w:rPr>
          <w:color w:val="5D9608"/>
        </w:rPr>
        <w:t>analytici</w:t>
      </w:r>
      <w:r>
        <w:t xml:space="preserve"> se obecně shodují na tom, že </w:t>
      </w:r>
      <w:r>
        <w:rPr>
          <w:color w:val="DE98FD"/>
        </w:rPr>
        <w:t xml:space="preserve">výkyvy </w:t>
      </w:r>
      <w:r>
        <w:rPr>
          <w:color w:val="98A088"/>
        </w:rPr>
        <w:t>trhu</w:t>
      </w:r>
      <w:r>
        <w:rPr>
          <w:color w:val="DE98FD"/>
        </w:rPr>
        <w:t xml:space="preserve">, </w:t>
      </w:r>
      <w:r>
        <w:rPr>
          <w:color w:val="4F584E"/>
        </w:rPr>
        <w:t>které</w:t>
      </w:r>
      <w:r>
        <w:rPr>
          <w:color w:val="DE98FD"/>
        </w:rPr>
        <w:t xml:space="preserve"> vznikly </w:t>
      </w:r>
      <w:r>
        <w:rPr>
          <w:color w:val="248AD0"/>
        </w:rPr>
        <w:t xml:space="preserve">při rozpadu plánu </w:t>
      </w:r>
      <w:r>
        <w:rPr>
          <w:color w:val="5C5300"/>
        </w:rPr>
        <w:t>společnosti UAL</w:t>
      </w:r>
      <w:r>
        <w:t xml:space="preserve">, odhalily základní změnu v psychologii investorů. "Kdyby se </w:t>
      </w:r>
      <w:r>
        <w:rPr>
          <w:color w:val="9F6551"/>
        </w:rPr>
        <w:t>to</w:t>
      </w:r>
      <w:r>
        <w:t xml:space="preserve"> stalo </w:t>
      </w:r>
      <w:r>
        <w:rPr>
          <w:color w:val="BCFEC6"/>
        </w:rPr>
        <w:t xml:space="preserve">před několika měsíci, </w:t>
      </w:r>
      <w:r>
        <w:rPr>
          <w:color w:val="932C70"/>
        </w:rPr>
        <w:t>kdy</w:t>
      </w:r>
      <w:r>
        <w:rPr>
          <w:color w:val="BCFEC6"/>
        </w:rPr>
        <w:t xml:space="preserve"> byla nálada ještě velmi příznivá</w:t>
      </w:r>
      <w:r>
        <w:t xml:space="preserve">, nebylo by </w:t>
      </w:r>
      <w:r>
        <w:rPr>
          <w:color w:val="9F6551"/>
        </w:rPr>
        <w:t>to</w:t>
      </w:r>
      <w:r>
        <w:t xml:space="preserve"> provázeno ničím podobným </w:t>
      </w:r>
      <w:r>
        <w:rPr>
          <w:color w:val="04640D"/>
        </w:rPr>
        <w:t xml:space="preserve">tomu dopadu, </w:t>
      </w:r>
      <w:r>
        <w:rPr>
          <w:color w:val="2B1B04"/>
        </w:rPr>
        <w:t>který</w:t>
      </w:r>
      <w:r>
        <w:rPr>
          <w:color w:val="04640D"/>
        </w:rPr>
        <w:t xml:space="preserve"> </w:t>
      </w:r>
      <w:r>
        <w:rPr>
          <w:color w:val="FB5514"/>
        </w:rPr>
        <w:t>to</w:t>
      </w:r>
      <w:r>
        <w:rPr>
          <w:color w:val="04640D"/>
        </w:rPr>
        <w:t xml:space="preserve"> mělo </w:t>
      </w:r>
      <w:r>
        <w:rPr>
          <w:color w:val="310106"/>
        </w:rPr>
        <w:t>během uplynulých dvou týdnů</w:t>
      </w:r>
      <w:r>
        <w:t xml:space="preserve">," říká </w:t>
      </w:r>
      <w:r>
        <w:rPr>
          <w:color w:val="B5AFC4"/>
        </w:rPr>
        <w:t xml:space="preserve">Dennis Jarrett, tržní stratég </w:t>
      </w:r>
      <w:r>
        <w:rPr>
          <w:color w:val="D4C67A"/>
        </w:rPr>
        <w:t>společnosti Kidder Peabody</w:t>
      </w:r>
      <w:r>
        <w:t xml:space="preserve">. Samozřejmě existují </w:t>
      </w:r>
      <w:r>
        <w:rPr>
          <w:color w:val="AE7AA1"/>
        </w:rPr>
        <w:t xml:space="preserve">analytici, </w:t>
      </w:r>
      <w:r>
        <w:rPr>
          <w:color w:val="C2A393"/>
        </w:rPr>
        <w:t>kteří</w:t>
      </w:r>
      <w:r>
        <w:rPr>
          <w:color w:val="AE7AA1"/>
        </w:rPr>
        <w:t xml:space="preserve"> vnímají </w:t>
      </w:r>
      <w:r>
        <w:rPr>
          <w:color w:val="0232FD"/>
        </w:rPr>
        <w:t xml:space="preserve">tuto hrozící paniku, </w:t>
      </w:r>
      <w:r>
        <w:rPr>
          <w:color w:val="6A3A35"/>
        </w:rPr>
        <w:t>jež</w:t>
      </w:r>
      <w:r>
        <w:rPr>
          <w:color w:val="0232FD"/>
        </w:rPr>
        <w:t xml:space="preserve"> se přes investory krátce přehnala 13. října a znovu 24. října</w:t>
      </w:r>
      <w:r>
        <w:rPr>
          <w:color w:val="AE7AA1"/>
        </w:rPr>
        <w:t xml:space="preserve">, </w:t>
      </w:r>
      <w:r>
        <w:rPr>
          <w:color w:val="BA6801"/>
        </w:rPr>
        <w:t xml:space="preserve">jako chvilkové selhání dobrého úsudku, </w:t>
      </w:r>
      <w:r>
        <w:rPr>
          <w:color w:val="168E5C"/>
        </w:rPr>
        <w:t>které</w:t>
      </w:r>
      <w:r>
        <w:rPr>
          <w:color w:val="BA6801"/>
        </w:rPr>
        <w:t xml:space="preserve"> pouze dočasně podkopalo </w:t>
      </w:r>
      <w:r>
        <w:rPr>
          <w:color w:val="16C0D0"/>
        </w:rPr>
        <w:t>zdravý trh cenných papírů</w:t>
      </w:r>
      <w:r>
        <w:t xml:space="preserve">. </w:t>
      </w:r>
      <w:r>
        <w:rPr>
          <w:color w:val="C62100"/>
        </w:rPr>
        <w:t>Jistě, působení cen</w:t>
      </w:r>
      <w:r>
        <w:t xml:space="preserve"> je </w:t>
      </w:r>
      <w:r>
        <w:rPr>
          <w:color w:val="014347"/>
        </w:rPr>
        <w:t>nestálé, což je</w:t>
      </w:r>
      <w:r>
        <w:t xml:space="preserve"> děsivé, ale celkem vzato jsou </w:t>
      </w:r>
      <w:r>
        <w:rPr>
          <w:color w:val="AE7AA1"/>
        </w:rPr>
        <w:t>pro nás</w:t>
      </w:r>
      <w:r>
        <w:t xml:space="preserve"> akcie stále dobrým místem, prohlašují. Odezva </w:t>
      </w:r>
      <w:r>
        <w:rPr>
          <w:color w:val="9F6551"/>
        </w:rPr>
        <w:t xml:space="preserve">na debakl </w:t>
      </w:r>
      <w:r>
        <w:rPr>
          <w:color w:val="233809"/>
        </w:rPr>
        <w:t>společnosti UAL</w:t>
      </w:r>
      <w:r>
        <w:t xml:space="preserve"> "je nesmyslná", říká </w:t>
      </w:r>
      <w:r>
        <w:rPr>
          <w:color w:val="42083B"/>
        </w:rPr>
        <w:t>John Connoly, hlavní tržní stratég společnosti Dean Witter</w:t>
      </w:r>
      <w:r>
        <w:t xml:space="preserve">. "Co se týče </w:t>
      </w:r>
      <w:r>
        <w:rPr>
          <w:color w:val="82785D"/>
        </w:rPr>
        <w:t>celkového trhu</w:t>
      </w:r>
      <w:r>
        <w:t xml:space="preserve">, </w:t>
      </w:r>
      <w:r>
        <w:rPr>
          <w:color w:val="023087"/>
        </w:rPr>
        <w:t>společnost UAL</w:t>
      </w:r>
      <w:r>
        <w:t xml:space="preserve"> je jen malým obchodem. Jediný způsob, jak </w:t>
      </w:r>
      <w:r>
        <w:rPr>
          <w:color w:val="023087"/>
        </w:rPr>
        <w:t>z ní</w:t>
      </w:r>
      <w:r>
        <w:t xml:space="preserve"> můžete udělat velký obchod, je vytvořit </w:t>
      </w:r>
      <w:r>
        <w:rPr>
          <w:color w:val="B7DAD2"/>
        </w:rPr>
        <w:t xml:space="preserve">vazby, </w:t>
      </w:r>
      <w:r>
        <w:rPr>
          <w:color w:val="196956"/>
        </w:rPr>
        <w:t>které</w:t>
      </w:r>
      <w:r>
        <w:rPr>
          <w:color w:val="B7DAD2"/>
        </w:rPr>
        <w:t xml:space="preserve"> prostě nemají smysl</w:t>
      </w:r>
      <w:r>
        <w:t xml:space="preserve">." Naznačuje například, </w:t>
      </w:r>
      <w:r>
        <w:rPr>
          <w:color w:val="8C41BB"/>
        </w:rPr>
        <w:t xml:space="preserve">že investoři mohli předpokládat, že protože </w:t>
      </w:r>
      <w:r>
        <w:rPr>
          <w:color w:val="ECEDFE"/>
        </w:rPr>
        <w:t>společnost UAL</w:t>
      </w:r>
      <w:r>
        <w:rPr>
          <w:color w:val="8C41BB"/>
        </w:rPr>
        <w:t xml:space="preserve"> nesehnala financování, neseženou financování ani žádné zadlužené odkupy</w:t>
      </w:r>
      <w:r>
        <w:t xml:space="preserve">. Dovedeno do důsledků, někteří investoři předpokládali, že protože zadlužené odkupy jsou </w:t>
      </w:r>
      <w:r>
        <w:rPr>
          <w:color w:val="2B2D32"/>
        </w:rPr>
        <w:t xml:space="preserve">jedinou věcí, </w:t>
      </w:r>
      <w:r>
        <w:rPr>
          <w:color w:val="94C661"/>
        </w:rPr>
        <w:t>která</w:t>
      </w:r>
      <w:r>
        <w:rPr>
          <w:color w:val="2B2D32"/>
        </w:rPr>
        <w:t xml:space="preserve"> táhne ceny akcií nahoru</w:t>
      </w:r>
      <w:r>
        <w:t xml:space="preserve">, může se </w:t>
      </w:r>
      <w:r>
        <w:rPr>
          <w:color w:val="82785D"/>
        </w:rPr>
        <w:t>trh</w:t>
      </w:r>
      <w:r>
        <w:t xml:space="preserve"> zhroutit, pokud se žádné další zadlužené odkupy neuskuteční. "</w:t>
      </w:r>
      <w:r>
        <w:rPr>
          <w:color w:val="F8907D"/>
        </w:rPr>
        <w:t>Obchody</w:t>
      </w:r>
      <w:r>
        <w:t xml:space="preserve"> tu budou vždycky," tvrdí </w:t>
      </w:r>
      <w:r>
        <w:rPr>
          <w:color w:val="42083B"/>
        </w:rPr>
        <w:t>Connolly</w:t>
      </w:r>
      <w:r>
        <w:t xml:space="preserve">. "Možná </w:t>
      </w:r>
      <w:r>
        <w:rPr>
          <w:color w:val="F8907D"/>
        </w:rPr>
        <w:t>jich</w:t>
      </w:r>
      <w:r>
        <w:t xml:space="preserve"> nebude tolik a </w:t>
      </w:r>
      <w:r>
        <w:rPr>
          <w:color w:val="895E6B"/>
        </w:rPr>
        <w:t>kupcům</w:t>
      </w:r>
      <w:r>
        <w:t xml:space="preserve"> možná neprojdou </w:t>
      </w:r>
      <w:r>
        <w:rPr>
          <w:color w:val="788E95"/>
        </w:rPr>
        <w:t xml:space="preserve">některé věci, </w:t>
      </w:r>
      <w:r>
        <w:rPr>
          <w:color w:val="FB6AB8"/>
        </w:rPr>
        <w:t>které</w:t>
      </w:r>
      <w:r>
        <w:rPr>
          <w:color w:val="788E95"/>
        </w:rPr>
        <w:t xml:space="preserve"> udělali v minulosti</w:t>
      </w:r>
      <w:r>
        <w:t>, ale obchody nevymizí." Předpovídá, že důraz na fúze a akvizice se může brzy vrátit k tomu, čemu říká "</w:t>
      </w:r>
      <w:r>
        <w:rPr>
          <w:color w:val="576094"/>
        </w:rPr>
        <w:t xml:space="preserve">strategické obchody, </w:t>
      </w:r>
      <w:r>
        <w:rPr>
          <w:color w:val="DB1474"/>
        </w:rPr>
        <w:t>ve kterých</w:t>
      </w:r>
      <w:r>
        <w:rPr>
          <w:color w:val="576094"/>
        </w:rPr>
        <w:t xml:space="preserve"> </w:t>
      </w:r>
      <w:r>
        <w:rPr>
          <w:color w:val="8489AE"/>
        </w:rPr>
        <w:t>někdo</w:t>
      </w:r>
      <w:r>
        <w:rPr>
          <w:color w:val="576094"/>
        </w:rPr>
        <w:t xml:space="preserve"> přebírá </w:t>
      </w:r>
      <w:r>
        <w:rPr>
          <w:color w:val="860E04"/>
        </w:rPr>
        <w:t>společnost</w:t>
      </w:r>
      <w:r>
        <w:rPr>
          <w:color w:val="576094"/>
        </w:rPr>
        <w:t xml:space="preserve"> ne proto, aby</w:t>
      </w:r>
      <w:r>
        <w:t xml:space="preserve"> vysál hotovostní tok, ale protože se </w:t>
      </w:r>
      <w:r>
        <w:rPr>
          <w:color w:val="FBC206"/>
        </w:rPr>
        <w:t>mu</w:t>
      </w:r>
      <w:r>
        <w:t xml:space="preserve"> hodí". </w:t>
      </w:r>
      <w:r>
        <w:rPr>
          <w:color w:val="42083B"/>
        </w:rPr>
        <w:t>Connolly</w:t>
      </w:r>
      <w:r>
        <w:t xml:space="preserve"> soudí, že </w:t>
      </w:r>
      <w:r>
        <w:rPr>
          <w:color w:val="82785D"/>
        </w:rPr>
        <w:t>trh</w:t>
      </w:r>
      <w:r>
        <w:t xml:space="preserve"> by zůstal zdravý i bez obchodů. Poukazuje například na to, že </w:t>
      </w:r>
      <w:r>
        <w:rPr>
          <w:color w:val="6EAB9B"/>
        </w:rPr>
        <w:t xml:space="preserve">mezi 30 akciemi </w:t>
      </w:r>
      <w:r>
        <w:rPr>
          <w:color w:val="F2CDFE"/>
        </w:rPr>
        <w:t>v Dow-Jonesově indexu akcií průmyslových společností</w:t>
      </w:r>
      <w:r>
        <w:t xml:space="preserve"> od roku 1986 neproběhla žádná fúze ani akvizice, a přesto před pouhými třemi týdny dosáhl průměr rekordní výše. "</w:t>
      </w:r>
      <w:r>
        <w:rPr>
          <w:color w:val="6EAB9B"/>
        </w:rPr>
        <w:t>Tyto akcie</w:t>
      </w:r>
      <w:r>
        <w:t xml:space="preserve"> jsou vysoko, protože </w:t>
      </w:r>
      <w:r>
        <w:rPr>
          <w:color w:val="6EAB9B"/>
        </w:rPr>
        <w:t>jejich</w:t>
      </w:r>
      <w:r>
        <w:t xml:space="preserve"> výnos je vysoký a </w:t>
      </w:r>
      <w:r>
        <w:rPr>
          <w:color w:val="6EAB9B"/>
        </w:rPr>
        <w:t>jejich</w:t>
      </w:r>
      <w:r>
        <w:t xml:space="preserve"> dividendy jsou vysoké," říká. </w:t>
      </w:r>
      <w:r>
        <w:rPr>
          <w:color w:val="42083B"/>
        </w:rPr>
        <w:t>Podle Connolyho</w:t>
      </w:r>
      <w:r>
        <w:t xml:space="preserve"> dokonce ani nestálost vytvořená arbitráží akciových indexů a dalšími počítačově řízenými strategiemi obchodování není zcela špatná. </w:t>
      </w:r>
      <w:r>
        <w:rPr>
          <w:color w:val="645341"/>
        </w:rPr>
        <w:t xml:space="preserve">Dlouhodobému investorovi, </w:t>
      </w:r>
      <w:r>
        <w:rPr>
          <w:color w:val="760035"/>
        </w:rPr>
        <w:t>který</w:t>
      </w:r>
      <w:r>
        <w:rPr>
          <w:color w:val="645341"/>
        </w:rPr>
        <w:t xml:space="preserve"> akcie vybírá pečlivě</w:t>
      </w:r>
      <w:r>
        <w:t xml:space="preserve">, může nestálost cen poskytnout vítané příležitosti k nákupu, zatímco </w:t>
      </w:r>
      <w:r>
        <w:rPr>
          <w:color w:val="647A41"/>
        </w:rPr>
        <w:t>krátkodobí hráči</w:t>
      </w:r>
      <w:r>
        <w:t xml:space="preserve"> se zběsile ženou, aby prodali akcie v řádu minut. "Kdo se může rozhodnout lépe: </w:t>
      </w:r>
      <w:r>
        <w:rPr>
          <w:color w:val="496E76"/>
        </w:rPr>
        <w:t xml:space="preserve">ten, </w:t>
      </w:r>
      <w:r>
        <w:rPr>
          <w:color w:val="E3F894"/>
        </w:rPr>
        <w:t>který</w:t>
      </w:r>
      <w:r>
        <w:rPr>
          <w:color w:val="496E76"/>
        </w:rPr>
        <w:t xml:space="preserve"> má </w:t>
      </w:r>
      <w:r>
        <w:rPr>
          <w:color w:val="F9D7CD"/>
        </w:rPr>
        <w:t>na rozhodnutí</w:t>
      </w:r>
      <w:r>
        <w:rPr>
          <w:color w:val="496E76"/>
        </w:rPr>
        <w:t xml:space="preserve"> 10 vteřin</w:t>
      </w:r>
      <w:r>
        <w:t xml:space="preserve">, nebo </w:t>
      </w:r>
      <w:r>
        <w:rPr>
          <w:color w:val="876128"/>
        </w:rPr>
        <w:t xml:space="preserve">ten, </w:t>
      </w:r>
      <w:r>
        <w:rPr>
          <w:color w:val="A1A711"/>
        </w:rPr>
        <w:t>kdo</w:t>
      </w:r>
      <w:r>
        <w:rPr>
          <w:color w:val="876128"/>
        </w:rPr>
        <w:t xml:space="preserve"> si dá načas</w:t>
      </w:r>
      <w:r>
        <w:t xml:space="preserve">?," říká. "Co měl proboha </w:t>
      </w:r>
      <w:r>
        <w:rPr>
          <w:color w:val="FCB164"/>
        </w:rPr>
        <w:t xml:space="preserve">obchod </w:t>
      </w:r>
      <w:r>
        <w:rPr>
          <w:color w:val="01FB92"/>
        </w:rPr>
        <w:t>společnosti UAL</w:t>
      </w:r>
      <w:r>
        <w:t xml:space="preserve"> společného s cenou </w:t>
      </w:r>
      <w:r>
        <w:rPr>
          <w:color w:val="FD0F31"/>
        </w:rPr>
        <w:t xml:space="preserve">společnosti Walmart, </w:t>
      </w:r>
      <w:r>
        <w:rPr>
          <w:color w:val="BE8485"/>
        </w:rPr>
        <w:t>kterou</w:t>
      </w:r>
      <w:r>
        <w:rPr>
          <w:color w:val="FD0F31"/>
        </w:rPr>
        <w:t xml:space="preserve"> jsem mohl 16. října nakoupit za velmi příznivou cenu</w:t>
      </w:r>
      <w:r>
        <w:t xml:space="preserve">?" </w:t>
      </w:r>
      <w:r>
        <w:rPr>
          <w:color w:val="B5AFC4"/>
        </w:rPr>
        <w:t xml:space="preserve">Jarrett </w:t>
      </w:r>
      <w:r>
        <w:rPr>
          <w:color w:val="D4C67A"/>
        </w:rPr>
        <w:t>ze společnosti Kidder Peabody</w:t>
      </w:r>
      <w:r>
        <w:t xml:space="preserve"> také vidí v současném propadu trhů cenných papírů jistý přínos. "Dospěli jsme </w:t>
      </w:r>
      <w:r>
        <w:rPr>
          <w:color w:val="82785D"/>
        </w:rPr>
        <w:t xml:space="preserve">k trhu, </w:t>
      </w:r>
      <w:r>
        <w:rPr>
          <w:color w:val="C660FB"/>
        </w:rPr>
        <w:t>který</w:t>
      </w:r>
      <w:r>
        <w:rPr>
          <w:color w:val="82785D"/>
        </w:rPr>
        <w:t xml:space="preserve"> začal ztrácet energii a vypěnil</w:t>
      </w:r>
      <w:r>
        <w:t xml:space="preserve">," říká. "Ten balón se tak nafoukl, že když šel kolem někdo se špendlíkem - </w:t>
      </w:r>
      <w:r>
        <w:rPr>
          <w:color w:val="82785D"/>
        </w:rPr>
        <w:t>v tomto případě</w:t>
      </w:r>
      <w:r>
        <w:t xml:space="preserve"> </w:t>
      </w:r>
      <w:r>
        <w:rPr>
          <w:color w:val="FCB164"/>
        </w:rPr>
        <w:t xml:space="preserve">obchodem </w:t>
      </w:r>
      <w:r>
        <w:rPr>
          <w:color w:val="01FB92"/>
        </w:rPr>
        <w:t>společnosti UAL</w:t>
      </w:r>
      <w:r>
        <w:t xml:space="preserve"> -, došlo </w:t>
      </w:r>
      <w:r>
        <w:rPr>
          <w:color w:val="120104"/>
        </w:rPr>
        <w:t>k menšímu výbuchu</w:t>
      </w:r>
      <w:r>
        <w:t xml:space="preserve">." </w:t>
      </w:r>
      <w:r>
        <w:rPr>
          <w:color w:val="D48958"/>
        </w:rPr>
        <w:t>Výbuch</w:t>
      </w:r>
      <w:r>
        <w:rPr>
          <w:color w:val="05AEE8"/>
        </w:rPr>
        <w:t xml:space="preserve"> vystřízlivěl </w:t>
      </w:r>
      <w:r>
        <w:rPr>
          <w:color w:val="C3C1BE"/>
        </w:rPr>
        <w:t xml:space="preserve">investory, </w:t>
      </w:r>
      <w:r>
        <w:rPr>
          <w:color w:val="9F98F8"/>
        </w:rPr>
        <w:t>kterým</w:t>
      </w:r>
      <w:r>
        <w:rPr>
          <w:color w:val="C3C1BE"/>
        </w:rPr>
        <w:t xml:space="preserve"> začal trochu růst </w:t>
      </w:r>
      <w:r>
        <w:rPr>
          <w:color w:val="1167D9"/>
        </w:rPr>
        <w:t>hřebínek</w:t>
      </w:r>
      <w:r>
        <w:t xml:space="preserve">, říká </w:t>
      </w:r>
      <w:r>
        <w:rPr>
          <w:color w:val="B5AFC4"/>
        </w:rPr>
        <w:t>Jarrett</w:t>
      </w:r>
      <w:r>
        <w:t>. "</w:t>
      </w:r>
      <w:r>
        <w:rPr>
          <w:color w:val="05AEE8"/>
        </w:rPr>
        <w:t>To</w:t>
      </w:r>
      <w:r>
        <w:t xml:space="preserve"> poskytlo </w:t>
      </w:r>
      <w:r>
        <w:rPr>
          <w:color w:val="D19012"/>
        </w:rPr>
        <w:t>lidem</w:t>
      </w:r>
      <w:r>
        <w:t xml:space="preserve"> důvod, aby se vrátili zpět do reality a sledovali ekonomické údaje, zejména ekonomická čísla </w:t>
      </w:r>
      <w:r>
        <w:rPr>
          <w:color w:val="B7D802"/>
        </w:rPr>
        <w:t>za třetí čtvrtletí</w:t>
      </w:r>
      <w:r>
        <w:t xml:space="preserve">, a aby si uvědomili, že nemůžeme ignorovat, co se děje </w:t>
      </w:r>
      <w:r>
        <w:rPr>
          <w:color w:val="826392"/>
        </w:rPr>
        <w:t>na trhu rizikových obligací</w:t>
      </w:r>
      <w:r>
        <w:t xml:space="preserve">." Domnívá se však, že při současných úrovních je </w:t>
      </w:r>
      <w:r>
        <w:rPr>
          <w:color w:val="82785D"/>
        </w:rPr>
        <w:t>trh cenných papírů</w:t>
      </w:r>
      <w:r>
        <w:t xml:space="preserve"> příjemně ohodnocen, i když </w:t>
      </w:r>
      <w:r>
        <w:rPr>
          <w:color w:val="5E7A6A"/>
        </w:rPr>
        <w:t>ekonomika</w:t>
      </w:r>
      <w:r>
        <w:t xml:space="preserve"> zjevně zpomaluje. "To, že jsme dostali zpět </w:t>
      </w:r>
      <w:r>
        <w:rPr>
          <w:color w:val="82785D"/>
        </w:rPr>
        <w:t>na trh</w:t>
      </w:r>
      <w:r>
        <w:t xml:space="preserve"> trochu realismu, přece neznamená, že </w:t>
      </w:r>
      <w:r>
        <w:rPr>
          <w:color w:val="82785D"/>
        </w:rPr>
        <w:t>to</w:t>
      </w:r>
      <w:r>
        <w:t xml:space="preserve"> teď půjde dolů," říká. "Rozhodující je, že je zdravý na to, aby zvládl tento druh neobvyklé aktivity, zejména po 30% nárůstu hodnot akcií během posledních 12 měsíců." Nyní odhaduje, že po období upevnění dosáhne </w:t>
      </w:r>
      <w:r>
        <w:rPr>
          <w:color w:val="9E8317"/>
        </w:rPr>
        <w:t>Dow-Jonesův index akcií průmyslových společností</w:t>
      </w:r>
      <w:r>
        <w:t xml:space="preserve"> znovu nových maxim. Možná ano, možná ne. </w:t>
      </w:r>
      <w:r>
        <w:rPr>
          <w:color w:val="B29869"/>
        </w:rPr>
        <w:t>Abby Joseph Cohenová, tržní stratég u společnosti Drexel Burnham Lambert</w:t>
      </w:r>
      <w:r>
        <w:t xml:space="preserve">, není ohledně možností </w:t>
      </w:r>
      <w:r>
        <w:rPr>
          <w:color w:val="82785D"/>
        </w:rPr>
        <w:t>trhu</w:t>
      </w:r>
      <w:r>
        <w:t xml:space="preserve"> na dosažení nových maxim v blízké budoucnosti zdaleka tak optimistická. Podle </w:t>
      </w:r>
      <w:r>
        <w:rPr>
          <w:color w:val="B29869"/>
        </w:rPr>
        <w:t>jejího</w:t>
      </w:r>
      <w:r>
        <w:t xml:space="preserve"> názoru mají ceny akcií tři základní opory: návrhy fúzí a odkupů, výnosy a ekonomický výhled. Při současných úrovních ekonomické aktivity a výnosů jsou akcie ohodnoceny poctivě, tvrdí. </w:t>
      </w:r>
      <w:r>
        <w:rPr>
          <w:color w:val="1D0051"/>
        </w:rPr>
        <w:t xml:space="preserve">Jakákoliv možnost vzedmutí cen nad spravedlivou úroveň spočívá </w:t>
      </w:r>
      <w:r>
        <w:rPr>
          <w:color w:val="8BE7FC"/>
        </w:rPr>
        <w:t xml:space="preserve">ve spekulaci, </w:t>
      </w:r>
      <w:r>
        <w:rPr>
          <w:color w:val="76E0C1"/>
        </w:rPr>
        <w:t>kterou</w:t>
      </w:r>
      <w:r>
        <w:rPr>
          <w:color w:val="8BE7FC"/>
        </w:rPr>
        <w:t xml:space="preserve"> doprovází důrazné aktivity ve fúzích a odkupech</w:t>
      </w:r>
      <w:r>
        <w:t xml:space="preserve">, a </w:t>
      </w:r>
      <w:r>
        <w:rPr>
          <w:color w:val="1D0051"/>
        </w:rPr>
        <w:t>to</w:t>
      </w:r>
      <w:r>
        <w:t xml:space="preserve"> </w:t>
      </w:r>
      <w:r>
        <w:rPr>
          <w:color w:val="023087"/>
        </w:rPr>
        <w:t>společnost UAL</w:t>
      </w:r>
      <w:r>
        <w:t xml:space="preserve"> zjevně zkazila. "</w:t>
      </w:r>
      <w:r>
        <w:rPr>
          <w:color w:val="BACFA7"/>
        </w:rPr>
        <w:t xml:space="preserve">Akcie už nejsou levné, objevily se nějaké soudní a legislativní změny v oblasti fúzí a </w:t>
      </w:r>
      <w:r>
        <w:rPr>
          <w:color w:val="11BA09"/>
        </w:rPr>
        <w:t>to všechno</w:t>
      </w:r>
      <w:r>
        <w:rPr>
          <w:color w:val="BACFA7"/>
        </w:rPr>
        <w:t xml:space="preserve"> mění počty </w:t>
      </w:r>
      <w:r>
        <w:rPr>
          <w:color w:val="462C36"/>
        </w:rPr>
        <w:t>v obchodech</w:t>
      </w:r>
      <w:r>
        <w:t xml:space="preserve">," říká. "Netvrdím, že se </w:t>
      </w:r>
      <w:r>
        <w:rPr>
          <w:color w:val="65407D"/>
        </w:rPr>
        <w:t>všechny</w:t>
      </w:r>
      <w:r>
        <w:t xml:space="preserve"> zastavily, ale </w:t>
      </w:r>
      <w:r>
        <w:rPr>
          <w:color w:val="491803"/>
        </w:rPr>
        <w:t>budoucí obchody budou členěné jinak a nabídky pravděpodobně nebudou tak vysoké</w:t>
      </w:r>
      <w:r>
        <w:t xml:space="preserve">." </w:t>
      </w:r>
      <w:r>
        <w:rPr>
          <w:color w:val="491803"/>
        </w:rPr>
        <w:t>To</w:t>
      </w:r>
      <w:r>
        <w:t xml:space="preserve"> ovšem není jediný problém akcií. Další dvě opory - výnosy a ekonomický výhled - dělají také potíže. "</w:t>
      </w:r>
      <w:r>
        <w:rPr>
          <w:color w:val="F5D2A8"/>
        </w:rPr>
        <w:t>Fúze a akvizice</w:t>
      </w:r>
      <w:r>
        <w:t xml:space="preserve"> jsou zrovna teď v popředí zájmu, ale </w:t>
      </w:r>
      <w:r>
        <w:rPr>
          <w:color w:val="F5D2A8"/>
        </w:rPr>
        <w:t>tyto další věci</w:t>
      </w:r>
      <w:r>
        <w:t xml:space="preserve"> sílí pozvolněji," říká. </w:t>
      </w:r>
      <w:r>
        <w:rPr>
          <w:color w:val="03422C"/>
        </w:rPr>
        <w:t xml:space="preserve">Výnosy </w:t>
      </w:r>
      <w:r>
        <w:rPr>
          <w:color w:val="72A46E"/>
        </w:rPr>
        <w:t>za třetí čtvrtletí</w:t>
      </w:r>
      <w:r>
        <w:t xml:space="preserve"> byly obecně zklamáním a </w:t>
      </w:r>
      <w:r>
        <w:rPr>
          <w:color w:val="128EAC"/>
        </w:rPr>
        <w:t xml:space="preserve">s ekonomickými údaji, </w:t>
      </w:r>
      <w:r>
        <w:rPr>
          <w:color w:val="47545E"/>
        </w:rPr>
        <w:t>které</w:t>
      </w:r>
      <w:r>
        <w:rPr>
          <w:color w:val="128EAC"/>
        </w:rPr>
        <w:t xml:space="preserve"> ukazují jasné zpomalení</w:t>
      </w:r>
      <w:r>
        <w:t xml:space="preserve">, se výhled na výnosy za čtvrté čtvrtletí a celý rok 1990 zhoršuje. "Probíhá mnohem více oprav dolů než </w:t>
      </w:r>
      <w:r>
        <w:rPr>
          <w:color w:val="B95C69"/>
        </w:rPr>
        <w:t>nahoru</w:t>
      </w:r>
      <w:r>
        <w:t xml:space="preserve"> a zdá se, že lidé zpochybňují zisky společností coby prostředek podpory cen akcií," tvrdí. </w:t>
      </w:r>
      <w:r>
        <w:rPr>
          <w:color w:val="A14D12"/>
        </w:rPr>
        <w:t>Mohou se za těchto okolností ceny akcií udržet</w:t>
      </w:r>
      <w:r>
        <w:t>? "</w:t>
      </w:r>
      <w:r>
        <w:rPr>
          <w:color w:val="C4C8FA"/>
        </w:rPr>
        <w:t>Na tuto otázku</w:t>
      </w:r>
      <w:r>
        <w:rPr>
          <w:color w:val="372A55"/>
        </w:rPr>
        <w:t xml:space="preserve"> se v tuto chvíli nedá odpovědět</w:t>
      </w:r>
      <w:r>
        <w:t xml:space="preserve">," říká. "Záleží na tom, co se stane. Pokud </w:t>
      </w:r>
      <w:r>
        <w:rPr>
          <w:color w:val="5E7A6A"/>
        </w:rPr>
        <w:t>ekonomika</w:t>
      </w:r>
      <w:r>
        <w:t xml:space="preserve"> spadne do recese, pak toto není </w:t>
      </w:r>
      <w:r>
        <w:rPr>
          <w:color w:val="3F3610"/>
        </w:rPr>
        <w:t xml:space="preserve">úroveň, </w:t>
      </w:r>
      <w:r>
        <w:rPr>
          <w:color w:val="D3A2C6"/>
        </w:rPr>
        <w:t>která</w:t>
      </w:r>
      <w:r>
        <w:rPr>
          <w:color w:val="3F3610"/>
        </w:rPr>
        <w:t xml:space="preserve"> se udrží</w:t>
      </w:r>
      <w:r>
        <w:t xml:space="preserve">." Páteční dění </w:t>
      </w:r>
      <w:r>
        <w:rPr>
          <w:color w:val="82785D"/>
        </w:rPr>
        <w:t>na trhu</w:t>
      </w:r>
      <w:r>
        <w:t xml:space="preserve"> Ceny akcií se propadaly třetí po sobě jsoucí den </w:t>
      </w:r>
      <w:r>
        <w:rPr>
          <w:color w:val="719FFA"/>
        </w:rPr>
        <w:t>kvůli</w:t>
      </w:r>
      <w:r>
        <w:t xml:space="preserve"> zklamání z výnosů, </w:t>
      </w:r>
      <w:r>
        <w:rPr>
          <w:color w:val="0D841A"/>
        </w:rPr>
        <w:t>pomalé ekonomice</w:t>
      </w:r>
      <w:r>
        <w:t xml:space="preserve"> a </w:t>
      </w:r>
      <w:r>
        <w:rPr>
          <w:color w:val="4C5B32"/>
        </w:rPr>
        <w:t xml:space="preserve">křehkému trhu rizikových obligací, </w:t>
      </w:r>
      <w:r>
        <w:rPr>
          <w:color w:val="9DB3B7"/>
        </w:rPr>
        <w:t>který</w:t>
      </w:r>
      <w:r>
        <w:rPr>
          <w:color w:val="4C5B32"/>
        </w:rPr>
        <w:t xml:space="preserve"> nadále deprimoval investory</w:t>
      </w:r>
      <w:r>
        <w:t xml:space="preserve">. </w:t>
      </w:r>
      <w:r>
        <w:rPr>
          <w:color w:val="9E8317"/>
        </w:rPr>
        <w:t>Dow-Jonesův index akcií průmyslových společností</w:t>
      </w:r>
      <w:r>
        <w:t xml:space="preserve"> klesl při aktivním obchodování o 17.01 bodu na 2596.72. Objem </w:t>
      </w:r>
      <w:r>
        <w:rPr>
          <w:color w:val="796EE6"/>
        </w:rPr>
        <w:t>na Newyorské burze cenných papírů</w:t>
      </w:r>
      <w:r>
        <w:t xml:space="preserve"> činil celkem 170330000 akcií. Klesající emise byly </w:t>
      </w:r>
      <w:r>
        <w:rPr>
          <w:color w:val="796EE6"/>
        </w:rPr>
        <w:t>na Newyorské burze cenných papírů</w:t>
      </w:r>
      <w:r>
        <w:t xml:space="preserve"> daleko před rostoucími, 1108 ku 416. Za celý týden se </w:t>
      </w:r>
      <w:r>
        <w:rPr>
          <w:color w:val="9E8317"/>
        </w:rPr>
        <w:t>Dow-Jonesův index akcií průmyslových společností</w:t>
      </w:r>
      <w:r>
        <w:t xml:space="preserve"> propadl o 92.42 bodu, neboli o 3.4 %. Ropné akcie se vyhnuly nezdaru pátečního prodávání a </w:t>
      </w:r>
      <w:r>
        <w:rPr>
          <w:color w:val="B14F8F"/>
        </w:rPr>
        <w:t>některé</w:t>
      </w:r>
      <w:r>
        <w:t xml:space="preserve"> byly schopny vykázat růst ceny, </w:t>
      </w:r>
      <w:r>
        <w:rPr>
          <w:color w:val="747103"/>
        </w:rPr>
        <w:t xml:space="preserve">včetně společnosti Chevron, </w:t>
      </w:r>
      <w:r>
        <w:rPr>
          <w:color w:val="9F816D"/>
        </w:rPr>
        <w:t>která</w:t>
      </w:r>
      <w:r>
        <w:rPr>
          <w:color w:val="747103"/>
        </w:rPr>
        <w:t xml:space="preserve"> při kompozitním obchodování 2.4 milionu akcií </w:t>
      </w:r>
      <w:r>
        <w:rPr>
          <w:color w:val="D26A5B"/>
        </w:rPr>
        <w:t>na Newyorské burze</w:t>
      </w:r>
      <w:r>
        <w:rPr>
          <w:color w:val="747103"/>
        </w:rPr>
        <w:t xml:space="preserve"> stoupla o 5/8 na 66 3/8</w:t>
      </w:r>
      <w:r>
        <w:t xml:space="preserve">. </w:t>
      </w:r>
      <w:r>
        <w:rPr>
          <w:color w:val="8B934B"/>
        </w:rPr>
        <w:t>Podle Zprávy skupiny Dow-Jones o profesionálních investorech</w:t>
      </w:r>
      <w:r>
        <w:t xml:space="preserve"> odrazil nárůst cen akcií </w:t>
      </w:r>
      <w:r>
        <w:rPr>
          <w:color w:val="F98500"/>
        </w:rPr>
        <w:t xml:space="preserve">pokračující dohady, že </w:t>
      </w:r>
      <w:r>
        <w:rPr>
          <w:color w:val="002935"/>
        </w:rPr>
        <w:t>společnost Pennzoil</w:t>
      </w:r>
      <w:r>
        <w:rPr>
          <w:color w:val="F98500"/>
        </w:rPr>
        <w:t xml:space="preserve"> shromažďuje podíl </w:t>
      </w:r>
      <w:r>
        <w:rPr>
          <w:color w:val="D7F3FE"/>
        </w:rPr>
        <w:t>ve společnosti</w:t>
      </w:r>
      <w:r>
        <w:t xml:space="preserve">. </w:t>
      </w:r>
      <w:r>
        <w:rPr>
          <w:color w:val="FCB899"/>
        </w:rPr>
        <w:t>Obě společnosti</w:t>
      </w:r>
      <w:r>
        <w:t xml:space="preserve"> odmítly </w:t>
      </w:r>
      <w:r>
        <w:rPr>
          <w:color w:val="F98500"/>
        </w:rPr>
        <w:t>tyto zvěsti</w:t>
      </w:r>
      <w:r>
        <w:t xml:space="preserve"> komentovat, ale </w:t>
      </w:r>
      <w:r>
        <w:rPr>
          <w:color w:val="1C0720"/>
        </w:rPr>
        <w:t>někteří analytici odvětví</w:t>
      </w:r>
      <w:r>
        <w:t xml:space="preserve"> </w:t>
      </w:r>
      <w:r>
        <w:rPr>
          <w:color w:val="8B934B"/>
        </w:rPr>
        <w:t>do Zprávy o profesionálních investorech</w:t>
      </w:r>
      <w:r>
        <w:t xml:space="preserve"> uvedli, že podle </w:t>
      </w:r>
      <w:r>
        <w:rPr>
          <w:color w:val="1C0720"/>
        </w:rPr>
        <w:t>jejich</w:t>
      </w:r>
      <w:r>
        <w:t xml:space="preserve"> mínění je možné, že </w:t>
      </w:r>
      <w:r>
        <w:rPr>
          <w:color w:val="6B5F61"/>
        </w:rPr>
        <w:t>společnost Pennzoil</w:t>
      </w:r>
      <w:r>
        <w:t xml:space="preserve"> nakupuje akcie </w:t>
      </w:r>
      <w:r>
        <w:rPr>
          <w:color w:val="747103"/>
        </w:rPr>
        <w:t>společnosti Chevron</w:t>
      </w:r>
      <w:r>
        <w:t xml:space="preserve"> jakožto předehru k nátlaku na restrukturalizaci </w:t>
      </w:r>
      <w:r>
        <w:rPr>
          <w:color w:val="747103"/>
        </w:rPr>
        <w:t>společnosti</w:t>
      </w:r>
      <w:r>
        <w:t xml:space="preserve">. </w:t>
      </w:r>
      <w:r>
        <w:rPr>
          <w:color w:val="F98A9D"/>
        </w:rPr>
        <w:t>Společnost USX</w:t>
      </w:r>
      <w:r>
        <w:t xml:space="preserve"> stoupla o 1/2 na 33 3/8 po zprávě v časopisu Business Week, že </w:t>
      </w:r>
      <w:r>
        <w:rPr>
          <w:color w:val="9B72C2"/>
        </w:rPr>
        <w:t>investor Carl Icahn</w:t>
      </w:r>
      <w:r>
        <w:t xml:space="preserve"> má zvýšit </w:t>
      </w:r>
      <w:r>
        <w:rPr>
          <w:color w:val="9B72C2"/>
        </w:rPr>
        <w:t>svůj</w:t>
      </w:r>
      <w:r>
        <w:t xml:space="preserve"> podíl </w:t>
      </w:r>
      <w:r>
        <w:rPr>
          <w:color w:val="F98A9D"/>
        </w:rPr>
        <w:t>v této ropné a ocelářské společnosti</w:t>
      </w:r>
      <w:r>
        <w:t xml:space="preserve"> na zhruba 15 %. </w:t>
      </w:r>
      <w:r>
        <w:rPr>
          <w:color w:val="9B72C2"/>
        </w:rPr>
        <w:t>Icahn</w:t>
      </w:r>
      <w:r>
        <w:t xml:space="preserve"> již dříve v tomto měsíci navýšil </w:t>
      </w:r>
      <w:r>
        <w:rPr>
          <w:color w:val="9B72C2"/>
        </w:rPr>
        <w:t>svůj</w:t>
      </w:r>
      <w:r>
        <w:t xml:space="preserve"> podíl </w:t>
      </w:r>
      <w:r>
        <w:rPr>
          <w:color w:val="F98A9D"/>
        </w:rPr>
        <w:t>ve společnosti USX</w:t>
      </w:r>
      <w:r>
        <w:t xml:space="preserve"> na 13.4 %. Jinak v odvětví ropy společnost Exxon stoupla o 7/8 na 45 3/4, společnost Amoco stoupla o 1/8 na 47, společnost Texaco setrvala na 51 3/4 a společnost Atlantic Richfield spadla o 1 5/8 na 99 1/2. </w:t>
      </w:r>
      <w:r>
        <w:rPr>
          <w:color w:val="A6919D"/>
        </w:rPr>
        <w:t xml:space="preserve">Společnost Mobil, </w:t>
      </w:r>
      <w:r>
        <w:rPr>
          <w:color w:val="2C3729"/>
        </w:rPr>
        <w:t>která</w:t>
      </w:r>
      <w:r>
        <w:rPr>
          <w:color w:val="A6919D"/>
        </w:rPr>
        <w:t xml:space="preserve"> oznámila, že v rámci restrukturalizace hodlá omezit pracovní síly v průzkumu a těžbě asi o 8 %</w:t>
      </w:r>
      <w:r>
        <w:t xml:space="preserve">, spadla o 5/8 na 56 1/8. Odvětví drahých kovů překonalo po dva po sobě jdoucí dny ostatní průmyslové skupiny </w:t>
      </w:r>
      <w:r>
        <w:rPr>
          <w:color w:val="9E8317"/>
        </w:rPr>
        <w:t>Dow-Jonesova indexu</w:t>
      </w:r>
      <w:r>
        <w:t xml:space="preserve"> o široké ziskové rozpětí. Společnost Hecla Mining posílila o 5/8 na 14, společnost Battle Mountain Gold stoupla o 3/4 na 16 3/4, společnost Homestake Mining posílila o 1 1/8 na 16 7/8, společnost Lac Minerals posílila o 5/8 na 11, společnost Placer Dome šla nahoru o 7/8 na 16 3/4 a společnost ASA Ltd. vzrostla skokem o 3 5/8 na 49 5/8. Posílily také akcie zlatých dolů obchodované na Americké burze cenných papírů. Společnost Echo Bay Mines vzrostla o 5/8 na 15 7/8, společnost Pegasus Gold stoupla o 1 1/2 na 12 a společnost Corona Class A získala 1/2 na 7 1/2. </w:t>
      </w:r>
      <w:r>
        <w:rPr>
          <w:color w:val="D7C70B"/>
        </w:rPr>
        <w:t>Společnost Unisys</w:t>
      </w:r>
      <w:r>
        <w:t xml:space="preserve"> spadla o 3/4 na 16 1/4 po tom, co </w:t>
      </w:r>
      <w:r>
        <w:rPr>
          <w:color w:val="B7D802"/>
        </w:rPr>
        <w:t>za třetí čtvrtletí</w:t>
      </w:r>
      <w:r>
        <w:t xml:space="preserve"> oznámila </w:t>
      </w:r>
      <w:r>
        <w:rPr>
          <w:color w:val="9F9992"/>
        </w:rPr>
        <w:t xml:space="preserve">ztrátu 4.25 dolaru na akcii, </w:t>
      </w:r>
      <w:r>
        <w:rPr>
          <w:color w:val="EFFBD0"/>
        </w:rPr>
        <w:t>která</w:t>
      </w:r>
      <w:r>
        <w:rPr>
          <w:color w:val="9F9992"/>
        </w:rPr>
        <w:t xml:space="preserve"> zahrnuje poplatky za restrukturalizaci</w:t>
      </w:r>
      <w:r>
        <w:t xml:space="preserve">, ale další důležité emise společností zabývajících se technikou byly smíšené. </w:t>
      </w:r>
      <w:r>
        <w:rPr>
          <w:color w:val="FDE2F1"/>
        </w:rPr>
        <w:t xml:space="preserve">Společnost Compaq Computer, </w:t>
      </w:r>
      <w:r>
        <w:rPr>
          <w:color w:val="923A52"/>
        </w:rPr>
        <w:t>která</w:t>
      </w:r>
      <w:r>
        <w:rPr>
          <w:color w:val="FDE2F1"/>
        </w:rPr>
        <w:t xml:space="preserve"> ve čtvrtek </w:t>
      </w:r>
      <w:r>
        <w:rPr>
          <w:color w:val="5140A7"/>
        </w:rPr>
        <w:t>po neuspokojivé čtvrtletní zprávě</w:t>
      </w:r>
      <w:r>
        <w:rPr>
          <w:color w:val="FDE2F1"/>
        </w:rPr>
        <w:t xml:space="preserve"> spadla o 8 5/8</w:t>
      </w:r>
      <w:r>
        <w:t xml:space="preserve">, posílila o 5/8 na 100 5/8. Společnost International Business Machines spadla o 7/8 na 99 7/8. Společnost Digital Equipment stoupla o 1 1/8 na 89 1/8 a společnost Hewlett-Packard spadla o 3/8 na 49 3/8. Obchodování spojené s dividendami zvýšilo objem </w:t>
      </w:r>
      <w:r>
        <w:rPr>
          <w:color w:val="BC14FD"/>
        </w:rPr>
        <w:t xml:space="preserve">ve společnosti Merrill Lynch, </w:t>
      </w:r>
      <w:r>
        <w:rPr>
          <w:color w:val="6D706C"/>
        </w:rPr>
        <w:t>která</w:t>
      </w:r>
      <w:r>
        <w:rPr>
          <w:color w:val="BC14FD"/>
        </w:rPr>
        <w:t xml:space="preserve"> uzavřela beze změny na 28 3/8, když majitele změnilo 2.7 milionu akcií</w:t>
      </w:r>
      <w:r>
        <w:t xml:space="preserve">. Akcie mají 3.5% dividendový výnos a nárok na dividendy dnes končí. Společnost Erbamont posílila o 1 1/8 na 36 1/2 při 1.9 milionu akcií. </w:t>
      </w:r>
      <w:r>
        <w:rPr>
          <w:color w:val="0007C4"/>
        </w:rPr>
        <w:t xml:space="preserve">Společnost Montedison, </w:t>
      </w:r>
      <w:r>
        <w:rPr>
          <w:color w:val="C6A62F"/>
        </w:rPr>
        <w:t>která</w:t>
      </w:r>
      <w:r>
        <w:rPr>
          <w:color w:val="0007C4"/>
        </w:rPr>
        <w:t xml:space="preserve"> vlastní kolem 72 % kmenových akcií společnosti</w:t>
      </w:r>
      <w:r>
        <w:t xml:space="preserve">, souhlasila s nákupem zbytku za 37 dolarů na akcii. Společnost Himont, další většinově vlastněná jednotka </w:t>
      </w:r>
      <w:r>
        <w:rPr>
          <w:color w:val="0007C4"/>
        </w:rPr>
        <w:t>společnosti Montedison</w:t>
      </w:r>
      <w:r>
        <w:t xml:space="preserve">, stoupla o 1 1/4 na 47 1/8. </w:t>
      </w:r>
      <w:r>
        <w:rPr>
          <w:color w:val="000C14"/>
        </w:rPr>
        <w:t>Společnost Milton Roy</w:t>
      </w:r>
      <w:r>
        <w:t xml:space="preserve"> vzrostla skokem o 2 na 18 3/8. </w:t>
      </w:r>
      <w:r>
        <w:rPr>
          <w:color w:val="904431"/>
        </w:rPr>
        <w:t>Společnost Crane</w:t>
      </w:r>
      <w:r>
        <w:t xml:space="preserve"> uvedla, že </w:t>
      </w:r>
      <w:r>
        <w:rPr>
          <w:color w:val="000C14"/>
        </w:rPr>
        <w:t>ve společnosti</w:t>
      </w:r>
      <w:r>
        <w:t xml:space="preserve"> vlastní podíl 8.9 % a může usilovat o kontrolu. </w:t>
      </w:r>
      <w:r>
        <w:rPr>
          <w:color w:val="904431"/>
        </w:rPr>
        <w:t>Společnost Crane</w:t>
      </w:r>
      <w:r>
        <w:t xml:space="preserve"> spadla o 1 1/8 na 21 1/8. </w:t>
      </w:r>
      <w:r>
        <w:rPr>
          <w:color w:val="600013"/>
        </w:rPr>
        <w:t xml:space="preserve">Společnost Comprehensive Care, </w:t>
      </w:r>
      <w:r>
        <w:rPr>
          <w:color w:val="1C1B08"/>
        </w:rPr>
        <w:t>která</w:t>
      </w:r>
      <w:r>
        <w:rPr>
          <w:color w:val="693955"/>
        </w:rPr>
        <w:t xml:space="preserve"> zrušila </w:t>
      </w:r>
      <w:r>
        <w:rPr>
          <w:color w:val="1C1B08"/>
        </w:rPr>
        <w:t>svoji</w:t>
      </w:r>
      <w:r>
        <w:rPr>
          <w:color w:val="693955"/>
        </w:rPr>
        <w:t xml:space="preserve"> dohodu o fúzi </w:t>
      </w:r>
      <w:r>
        <w:rPr>
          <w:color w:val="5E7C99"/>
        </w:rPr>
        <w:t>se společností First Hospital</w:t>
      </w:r>
      <w:r>
        <w:t xml:space="preserve">, klesla o 7/8 na 3 7/8. Rozhodnutí </w:t>
      </w:r>
      <w:r>
        <w:rPr>
          <w:color w:val="600013"/>
        </w:rPr>
        <w:t>společnosti</w:t>
      </w:r>
      <w:r>
        <w:t xml:space="preserve"> přišlo poté, co </w:t>
      </w:r>
      <w:r>
        <w:rPr>
          <w:color w:val="6C6E82"/>
        </w:rPr>
        <w:t>společnost First Hospital</w:t>
      </w:r>
      <w:r>
        <w:t xml:space="preserve"> nezískala financování </w:t>
      </w:r>
      <w:r>
        <w:rPr>
          <w:color w:val="6C6E82"/>
        </w:rPr>
        <w:t>své</w:t>
      </w:r>
      <w:r>
        <w:t xml:space="preserve"> nabídky.</w:t>
      </w:r>
    </w:p>
    <w:p>
      <w:r>
        <w:rPr>
          <w:b/>
        </w:rPr>
        <w:t>Document number 463</w:t>
      </w:r>
    </w:p>
    <w:p>
      <w:r>
        <w:rPr>
          <w:b/>
        </w:rPr>
        <w:t>Document identifier: wsj0682-001</w:t>
      </w:r>
    </w:p>
    <w:p>
      <w:r>
        <w:rPr>
          <w:color w:val="310106"/>
        </w:rPr>
        <w:t>Federální vyšetřovatelé</w:t>
      </w:r>
      <w:r>
        <w:t xml:space="preserve"> odhalili </w:t>
      </w:r>
      <w:r>
        <w:rPr>
          <w:color w:val="04640D"/>
        </w:rPr>
        <w:t xml:space="preserve">problém, </w:t>
      </w:r>
      <w:r>
        <w:rPr>
          <w:color w:val="FEFB0A"/>
        </w:rPr>
        <w:t>který</w:t>
      </w:r>
      <w:r>
        <w:rPr>
          <w:color w:val="04640D"/>
        </w:rPr>
        <w:t xml:space="preserve"> vloni v červenci vedl </w:t>
      </w:r>
      <w:r>
        <w:rPr>
          <w:color w:val="FB5514"/>
        </w:rPr>
        <w:t xml:space="preserve">k havárii </w:t>
      </w:r>
      <w:r>
        <w:rPr>
          <w:color w:val="E115C0"/>
        </w:rPr>
        <w:t xml:space="preserve">letu </w:t>
      </w:r>
      <w:r>
        <w:rPr>
          <w:color w:val="00587F"/>
        </w:rPr>
        <w:t>společnosti United Airlines</w:t>
      </w:r>
      <w:r>
        <w:rPr>
          <w:color w:val="FB5514"/>
        </w:rPr>
        <w:t xml:space="preserve"> </w:t>
      </w:r>
      <w:r>
        <w:rPr>
          <w:color w:val="0BC582"/>
        </w:rPr>
        <w:t>ve státě Iowa</w:t>
      </w:r>
      <w:r>
        <w:rPr>
          <w:color w:val="FEB8C8"/>
        </w:rPr>
        <w:t xml:space="preserve">: konstrukční vada při výrobě </w:t>
      </w:r>
      <w:r>
        <w:rPr>
          <w:color w:val="9E8317"/>
        </w:rPr>
        <w:t xml:space="preserve">titanového lopatkového kola </w:t>
      </w:r>
      <w:r>
        <w:rPr>
          <w:color w:val="01190F"/>
        </w:rPr>
        <w:t>motoru</w:t>
      </w:r>
      <w:r>
        <w:t xml:space="preserve">. </w:t>
      </w:r>
      <w:r>
        <w:rPr>
          <w:color w:val="847D81"/>
        </w:rPr>
        <w:t xml:space="preserve">Představitelé </w:t>
      </w:r>
      <w:r>
        <w:rPr>
          <w:color w:val="58018B"/>
        </w:rPr>
        <w:t>Federální letecké správy (FAA</w:t>
      </w:r>
      <w:r>
        <w:rPr>
          <w:color w:val="B70639"/>
        </w:rPr>
        <w:t xml:space="preserve">) a </w:t>
      </w:r>
      <w:r>
        <w:rPr>
          <w:color w:val="703B01"/>
        </w:rPr>
        <w:t>Rady pro bezpečnost celostátní dopravy</w:t>
      </w:r>
      <w:r>
        <w:t xml:space="preserve"> měli několik měsíců podezření, že </w:t>
      </w:r>
      <w:r>
        <w:rPr>
          <w:color w:val="FEB8C8"/>
        </w:rPr>
        <w:t xml:space="preserve">metalurgická vada </w:t>
      </w:r>
      <w:r>
        <w:rPr>
          <w:color w:val="9E8317"/>
        </w:rPr>
        <w:t>na lopatkovém kole</w:t>
      </w:r>
      <w:r>
        <w:t xml:space="preserve"> způsobila </w:t>
      </w:r>
      <w:r>
        <w:rPr>
          <w:color w:val="F7F1DF"/>
        </w:rPr>
        <w:t xml:space="preserve">trhlinu, </w:t>
      </w:r>
      <w:r>
        <w:rPr>
          <w:color w:val="118B8A"/>
        </w:rPr>
        <w:t>která</w:t>
      </w:r>
      <w:r>
        <w:rPr>
          <w:color w:val="F7F1DF"/>
        </w:rPr>
        <w:t xml:space="preserve"> nakonec zapříčinila oddělení </w:t>
      </w:r>
      <w:r>
        <w:rPr>
          <w:color w:val="4AFEFA"/>
        </w:rPr>
        <w:t>ocasního motoru</w:t>
      </w:r>
      <w:r>
        <w:rPr>
          <w:color w:val="F7F1DF"/>
        </w:rPr>
        <w:t xml:space="preserve"> </w:t>
      </w:r>
      <w:r>
        <w:rPr>
          <w:color w:val="FCB164"/>
        </w:rPr>
        <w:t>během letu</w:t>
      </w:r>
      <w:r>
        <w:t xml:space="preserve">. Výbuch rozprášil </w:t>
      </w:r>
      <w:r>
        <w:rPr>
          <w:color w:val="796EE6"/>
        </w:rPr>
        <w:t xml:space="preserve">úlomky kovu, </w:t>
      </w:r>
      <w:r>
        <w:rPr>
          <w:color w:val="000D2C"/>
        </w:rPr>
        <w:t>které</w:t>
      </w:r>
      <w:r>
        <w:rPr>
          <w:color w:val="796EE6"/>
        </w:rPr>
        <w:t xml:space="preserve"> přerušily hydraulické a kontrolní systémy letounu DC-10</w:t>
      </w:r>
      <w:r>
        <w:t xml:space="preserve">, a způsobil </w:t>
      </w:r>
      <w:r>
        <w:rPr>
          <w:color w:val="53495F"/>
        </w:rPr>
        <w:t xml:space="preserve">havárii, </w:t>
      </w:r>
      <w:r>
        <w:rPr>
          <w:color w:val="F95475"/>
        </w:rPr>
        <w:t>při které</w:t>
      </w:r>
      <w:r>
        <w:rPr>
          <w:color w:val="53495F"/>
        </w:rPr>
        <w:t xml:space="preserve"> zahynulo 112 lidí</w:t>
      </w:r>
      <w:r>
        <w:t xml:space="preserve">. </w:t>
      </w:r>
      <w:r>
        <w:rPr>
          <w:color w:val="310106"/>
        </w:rPr>
        <w:t>Vyšetřovatelé</w:t>
      </w:r>
      <w:r>
        <w:t xml:space="preserve"> však mohli </w:t>
      </w:r>
      <w:r>
        <w:rPr>
          <w:color w:val="61FC03"/>
        </w:rPr>
        <w:t>svoji</w:t>
      </w:r>
      <w:r>
        <w:rPr>
          <w:color w:val="5D9608"/>
        </w:rPr>
        <w:t xml:space="preserve"> teorii</w:t>
      </w:r>
      <w:r>
        <w:t xml:space="preserve"> potvrdit až po nedávném nalezení velkého kusu </w:t>
      </w:r>
      <w:r>
        <w:rPr>
          <w:color w:val="DE98FD"/>
        </w:rPr>
        <w:t xml:space="preserve">ocasního motoru </w:t>
      </w:r>
      <w:r>
        <w:rPr>
          <w:color w:val="98A088"/>
        </w:rPr>
        <w:t>letu 232</w:t>
      </w:r>
      <w:r>
        <w:t xml:space="preserve"> v kukuřičném poli poblíž letiště Sioux City </w:t>
      </w:r>
      <w:r>
        <w:rPr>
          <w:color w:val="4F584E"/>
        </w:rPr>
        <w:t>ve státě Iowa</w:t>
      </w:r>
      <w:r>
        <w:t xml:space="preserve">. </w:t>
      </w:r>
      <w:r>
        <w:rPr>
          <w:color w:val="248AD0"/>
        </w:rPr>
        <w:t>Bezpečnostní rada</w:t>
      </w:r>
      <w:r>
        <w:t xml:space="preserve"> zahájí zítra v </w:t>
      </w:r>
      <w:r>
        <w:rPr>
          <w:color w:val="5C5300"/>
        </w:rPr>
        <w:t>Sioux City</w:t>
      </w:r>
      <w:r>
        <w:t xml:space="preserve"> čtyřdenní vyšetřování </w:t>
      </w:r>
      <w:r>
        <w:rPr>
          <w:color w:val="53495F"/>
        </w:rPr>
        <w:t>nehody</w:t>
      </w:r>
      <w:r>
        <w:t xml:space="preserve">. </w:t>
      </w:r>
      <w:r>
        <w:rPr>
          <w:color w:val="248AD0"/>
        </w:rPr>
        <w:t>Rada</w:t>
      </w:r>
      <w:r>
        <w:t xml:space="preserve"> bude kromě jiného zjišťovat, zda </w:t>
      </w:r>
      <w:r>
        <w:rPr>
          <w:color w:val="9F6551"/>
        </w:rPr>
        <w:t>společnost United Airlines, jednotka společnosti UAL Corp.</w:t>
      </w:r>
      <w:r>
        <w:t xml:space="preserve">, mohla odhalit </w:t>
      </w:r>
      <w:r>
        <w:rPr>
          <w:color w:val="F7F1DF"/>
        </w:rPr>
        <w:t>trhliny</w:t>
      </w:r>
      <w:r>
        <w:t xml:space="preserve"> během technických kontrol. Jednalo se </w:t>
      </w:r>
      <w:r>
        <w:rPr>
          <w:color w:val="DE98FD"/>
        </w:rPr>
        <w:t xml:space="preserve">o motor CF6-6, </w:t>
      </w:r>
      <w:r>
        <w:rPr>
          <w:color w:val="BCFEC6"/>
        </w:rPr>
        <w:t>který</w:t>
      </w:r>
      <w:r>
        <w:rPr>
          <w:color w:val="DE98FD"/>
        </w:rPr>
        <w:t xml:space="preserve"> vyrobila </w:t>
      </w:r>
      <w:r>
        <w:rPr>
          <w:color w:val="932C70"/>
        </w:rPr>
        <w:t>společnost General Electric Co</w:t>
      </w:r>
      <w:r>
        <w:t xml:space="preserve">. </w:t>
      </w:r>
      <w:r>
        <w:rPr>
          <w:color w:val="2B1B04"/>
        </w:rPr>
        <w:t xml:space="preserve">Anthony Broderick, současný výkonný ředitel pro regulační standardy a normy </w:t>
      </w:r>
      <w:r>
        <w:rPr>
          <w:color w:val="B5AFC4"/>
        </w:rPr>
        <w:t>u Federální letecké správy</w:t>
      </w:r>
      <w:r>
        <w:t xml:space="preserve">, uvedl, že nedávné testy </w:t>
      </w:r>
      <w:r>
        <w:rPr>
          <w:color w:val="D4C67A"/>
        </w:rPr>
        <w:t xml:space="preserve">vadného lopatkového kola </w:t>
      </w:r>
      <w:r>
        <w:rPr>
          <w:color w:val="AE7AA1"/>
        </w:rPr>
        <w:t>motoru</w:t>
      </w:r>
      <w:r>
        <w:t xml:space="preserve"> naznačují, že </w:t>
      </w:r>
      <w:r>
        <w:rPr>
          <w:color w:val="FEB8C8"/>
        </w:rPr>
        <w:t>vada - známá jako "hard alpha</w:t>
      </w:r>
      <w:r>
        <w:t xml:space="preserve">" - vznikla v titanu během </w:t>
      </w:r>
      <w:r>
        <w:rPr>
          <w:color w:val="D4C67A"/>
        </w:rPr>
        <w:t>jeho</w:t>
      </w:r>
      <w:r>
        <w:t xml:space="preserve"> výroby </w:t>
      </w:r>
      <w:r>
        <w:rPr>
          <w:color w:val="C2A393"/>
        </w:rPr>
        <w:t>před téměř dvaceti lety</w:t>
      </w:r>
      <w:r>
        <w:t xml:space="preserve">. Dodal, že </w:t>
      </w:r>
      <w:r>
        <w:rPr>
          <w:color w:val="C2A393"/>
        </w:rPr>
        <w:t>v té době</w:t>
      </w:r>
      <w:r>
        <w:t xml:space="preserve"> neexistoval žádný způsob, jak </w:t>
      </w:r>
      <w:r>
        <w:rPr>
          <w:color w:val="FEB8C8"/>
        </w:rPr>
        <w:t>vadu</w:t>
      </w:r>
      <w:r>
        <w:t xml:space="preserve"> objevit, a že </w:t>
      </w:r>
      <w:r>
        <w:rPr>
          <w:color w:val="0232FD"/>
        </w:rPr>
        <w:t>postup</w:t>
      </w:r>
      <w:r>
        <w:t xml:space="preserve"> se </w:t>
      </w:r>
      <w:r>
        <w:rPr>
          <w:color w:val="C2A393"/>
        </w:rPr>
        <w:t>od té doby</w:t>
      </w:r>
      <w:r>
        <w:t xml:space="preserve"> změnil, aby se možnost vzniku takových vad snížila. </w:t>
      </w:r>
      <w:r>
        <w:rPr>
          <w:color w:val="6A3A35"/>
        </w:rPr>
        <w:t>Federální letecká správa</w:t>
      </w:r>
      <w:r>
        <w:t xml:space="preserve"> již nařídila, aby </w:t>
      </w:r>
      <w:r>
        <w:rPr>
          <w:color w:val="BA6801"/>
        </w:rPr>
        <w:t xml:space="preserve">všech 232 lopatkových kol vyrobených </w:t>
      </w:r>
      <w:r>
        <w:rPr>
          <w:color w:val="168E5C"/>
        </w:rPr>
        <w:t>starou metodou</w:t>
      </w:r>
      <w:r>
        <w:rPr>
          <w:color w:val="16C0D0"/>
        </w:rPr>
        <w:t xml:space="preserve"> bylo z letadel vyjmuto a podrobeno </w:t>
      </w:r>
      <w:r>
        <w:rPr>
          <w:color w:val="C62100"/>
        </w:rPr>
        <w:t>ultrazvukovému testu v komoře s vodní lázní</w:t>
      </w:r>
      <w:r>
        <w:t xml:space="preserve">. </w:t>
      </w:r>
      <w:r>
        <w:rPr>
          <w:color w:val="014347"/>
        </w:rPr>
        <w:t>Tyto testy</w:t>
      </w:r>
      <w:r>
        <w:t xml:space="preserve"> zajistí </w:t>
      </w:r>
      <w:r>
        <w:rPr>
          <w:color w:val="6A3A35"/>
        </w:rPr>
        <w:t>Federální letecké správě</w:t>
      </w:r>
      <w:r>
        <w:t xml:space="preserve">, že nehody podobné </w:t>
      </w:r>
      <w:r>
        <w:rPr>
          <w:color w:val="53495F"/>
        </w:rPr>
        <w:t xml:space="preserve">té v </w:t>
      </w:r>
      <w:r>
        <w:rPr>
          <w:color w:val="233809"/>
        </w:rPr>
        <w:t>Sioux City</w:t>
      </w:r>
      <w:r>
        <w:t xml:space="preserve"> "se nestanou znovu", tvrdí </w:t>
      </w:r>
      <w:r>
        <w:rPr>
          <w:color w:val="2B1B04"/>
        </w:rPr>
        <w:t>Broderick</w:t>
      </w:r>
      <w:r>
        <w:t xml:space="preserve">. </w:t>
      </w:r>
      <w:r>
        <w:rPr>
          <w:color w:val="42083B"/>
        </w:rPr>
        <w:t xml:space="preserve">Mluvčí </w:t>
      </w:r>
      <w:r>
        <w:rPr>
          <w:color w:val="82785D"/>
        </w:rPr>
        <w:t>společnosti GE</w:t>
      </w:r>
      <w:r>
        <w:t xml:space="preserve"> uvedl, že </w:t>
      </w:r>
      <w:r>
        <w:rPr>
          <w:color w:val="023087"/>
        </w:rPr>
        <w:t>společnost</w:t>
      </w:r>
      <w:r>
        <w:t xml:space="preserve"> na tomto případu po celou dobu spolupracovala </w:t>
      </w:r>
      <w:r>
        <w:rPr>
          <w:color w:val="6A3A35"/>
        </w:rPr>
        <w:t>s Federální leteckou správou</w:t>
      </w:r>
      <w:r>
        <w:t xml:space="preserve"> a "plně se podrobí požadovaným kontrolám". Také však zdůraznil, že </w:t>
      </w:r>
      <w:r>
        <w:rPr>
          <w:color w:val="16C0D0"/>
        </w:rPr>
        <w:t>tato stažení z oběhu</w:t>
      </w:r>
      <w:r>
        <w:t xml:space="preserve"> nebudou mít žádný vliv na výrobu motorů </w:t>
      </w:r>
      <w:r>
        <w:rPr>
          <w:color w:val="023087"/>
        </w:rPr>
        <w:t>ve společnosti GE</w:t>
      </w:r>
      <w:r>
        <w:t xml:space="preserve">. Uvedl, že motory řady CF6-6 se již nevyrábějí a používají se výhradně </w:t>
      </w:r>
      <w:r>
        <w:rPr>
          <w:color w:val="B7DAD2"/>
        </w:rPr>
        <w:t xml:space="preserve">v letadlech DC-10 řady 10, </w:t>
      </w:r>
      <w:r>
        <w:rPr>
          <w:color w:val="196956"/>
        </w:rPr>
        <w:t>která</w:t>
      </w:r>
      <w:r>
        <w:rPr>
          <w:color w:val="B7DAD2"/>
        </w:rPr>
        <w:t xml:space="preserve"> jsou dosud v provozu</w:t>
      </w:r>
      <w:r>
        <w:t>.</w:t>
      </w:r>
    </w:p>
    <w:p>
      <w:r>
        <w:rPr>
          <w:b/>
        </w:rPr>
        <w:t>Document number 464</w:t>
      </w:r>
    </w:p>
    <w:p>
      <w:r>
        <w:rPr>
          <w:b/>
        </w:rPr>
        <w:t>Document identifier: wsj0683-001</w:t>
      </w:r>
    </w:p>
    <w:p>
      <w:r>
        <w:rPr>
          <w:color w:val="310106"/>
        </w:rPr>
        <w:t xml:space="preserve">Ledový horský vrchol </w:t>
      </w:r>
      <w:r>
        <w:rPr>
          <w:color w:val="04640D"/>
        </w:rPr>
        <w:t>v Tibetu</w:t>
      </w:r>
      <w:r>
        <w:t xml:space="preserve"> může poskytnout důležité vodítko v otázce, zda se </w:t>
      </w:r>
      <w:r>
        <w:rPr>
          <w:color w:val="FEFB0A"/>
        </w:rPr>
        <w:t>Země</w:t>
      </w:r>
      <w:r>
        <w:t xml:space="preserve"> nebezpečně otepluje. </w:t>
      </w:r>
      <w:r>
        <w:rPr>
          <w:color w:val="FB5514"/>
        </w:rPr>
        <w:t xml:space="preserve">Výzkumníci </w:t>
      </w:r>
      <w:r>
        <w:rPr>
          <w:color w:val="E115C0"/>
        </w:rPr>
        <w:t xml:space="preserve">ze Státní university </w:t>
      </w:r>
      <w:r>
        <w:rPr>
          <w:color w:val="00587F"/>
        </w:rPr>
        <w:t>v Ohiu</w:t>
      </w:r>
      <w:r>
        <w:rPr>
          <w:color w:val="FB5514"/>
        </w:rPr>
        <w:t xml:space="preserve"> a Institutu glaciologie a geokryologie v Lanzhou v Číně</w:t>
      </w:r>
      <w:r>
        <w:t xml:space="preserve"> provedli rozbor </w:t>
      </w:r>
      <w:r>
        <w:rPr>
          <w:color w:val="0BC582"/>
        </w:rPr>
        <w:t xml:space="preserve">vzorků ledovcového ledu </w:t>
      </w:r>
      <w:r>
        <w:rPr>
          <w:color w:val="FEB8C8"/>
        </w:rPr>
        <w:t>v Tibetu</w:t>
      </w:r>
      <w:r>
        <w:t xml:space="preserve"> a uvedli, že </w:t>
      </w:r>
      <w:r>
        <w:rPr>
          <w:color w:val="9E8317"/>
        </w:rPr>
        <w:t>tamější</w:t>
      </w:r>
      <w:r>
        <w:rPr>
          <w:color w:val="01190F"/>
        </w:rPr>
        <w:t xml:space="preserve"> teploty </w:t>
      </w:r>
      <w:r>
        <w:rPr>
          <w:color w:val="847D81"/>
        </w:rPr>
        <w:t xml:space="preserve">za </w:t>
      </w:r>
      <w:r>
        <w:rPr>
          <w:color w:val="58018B"/>
        </w:rPr>
        <w:t>posledního</w:t>
      </w:r>
      <w:r>
        <w:rPr>
          <w:color w:val="847D81"/>
        </w:rPr>
        <w:t xml:space="preserve"> půl </w:t>
      </w:r>
      <w:r>
        <w:rPr>
          <w:color w:val="B70639"/>
        </w:rPr>
        <w:t>století</w:t>
      </w:r>
      <w:r>
        <w:t xml:space="preserve"> jsou v průměru znatelně vyšší než v jakémkoliv srovnatelném období v uplynulých 10000 letech. </w:t>
      </w:r>
      <w:r>
        <w:rPr>
          <w:color w:val="0BC582"/>
        </w:rPr>
        <w:t>Vzorky ledu</w:t>
      </w:r>
      <w:r>
        <w:t xml:space="preserve"> jsou </w:t>
      </w:r>
      <w:r>
        <w:rPr>
          <w:color w:val="703B01"/>
        </w:rPr>
        <w:t xml:space="preserve">důležitým důkazem, </w:t>
      </w:r>
      <w:r>
        <w:rPr>
          <w:color w:val="F7F1DF"/>
        </w:rPr>
        <w:t>který</w:t>
      </w:r>
      <w:r>
        <w:rPr>
          <w:color w:val="703B01"/>
        </w:rPr>
        <w:t xml:space="preserve"> podporuje teorie, že se </w:t>
      </w:r>
      <w:r>
        <w:rPr>
          <w:color w:val="118B8A"/>
        </w:rPr>
        <w:t>Země</w:t>
      </w:r>
      <w:r>
        <w:rPr>
          <w:color w:val="703B01"/>
        </w:rPr>
        <w:t>, hlavně kvůli škodlivinám v ovzduší, v poslední době značně otepluje a v příštím století se bude oteplovat ještě daleko víc</w:t>
      </w:r>
      <w:r>
        <w:t xml:space="preserve">. </w:t>
      </w:r>
      <w:r>
        <w:rPr>
          <w:color w:val="4AFEFA"/>
        </w:rPr>
        <w:t xml:space="preserve">Zásadní oteplení by způsobilo tání části polárních ledovcových příkrovů </w:t>
      </w:r>
      <w:r>
        <w:rPr>
          <w:color w:val="FCB164"/>
        </w:rPr>
        <w:t>Země</w:t>
      </w:r>
      <w:r>
        <w:t xml:space="preserve">, </w:t>
      </w:r>
      <w:r>
        <w:rPr>
          <w:color w:val="4AFEFA"/>
        </w:rPr>
        <w:t>což</w:t>
      </w:r>
      <w:r>
        <w:t xml:space="preserve"> by zvýšilo hladinu oceánů a vyvolalo rozsáhlé záplavy hustě osídlených pobřežních oblastí. "Pokud můžete využít údaje k rekonstrukci toho, co se stalo v minulosti, máte o hodně větší jistotu v předpovědích do budoucna," řekl </w:t>
      </w:r>
      <w:r>
        <w:rPr>
          <w:color w:val="796EE6"/>
        </w:rPr>
        <w:t xml:space="preserve">Lonnie Thompson, vědec pracující ve výzkumu </w:t>
      </w:r>
      <w:r>
        <w:rPr>
          <w:color w:val="000D2C"/>
        </w:rPr>
        <w:t xml:space="preserve">na Státní univerzitě </w:t>
      </w:r>
      <w:r>
        <w:rPr>
          <w:color w:val="53495F"/>
        </w:rPr>
        <w:t>v Ohiu</w:t>
      </w:r>
      <w:r>
        <w:rPr>
          <w:color w:val="796EE6"/>
        </w:rPr>
        <w:t xml:space="preserve">, </w:t>
      </w:r>
      <w:r>
        <w:rPr>
          <w:color w:val="F95475"/>
        </w:rPr>
        <w:t>který</w:t>
      </w:r>
      <w:r>
        <w:rPr>
          <w:color w:val="796EE6"/>
        </w:rPr>
        <w:t xml:space="preserve"> </w:t>
      </w:r>
      <w:r>
        <w:rPr>
          <w:color w:val="61FC03"/>
        </w:rPr>
        <w:t>vzorky ledu</w:t>
      </w:r>
      <w:r>
        <w:rPr>
          <w:color w:val="796EE6"/>
        </w:rPr>
        <w:t xml:space="preserve"> odebral a analyzoval</w:t>
      </w:r>
      <w:r>
        <w:t xml:space="preserve">. Aby porovnali </w:t>
      </w:r>
      <w:r>
        <w:rPr>
          <w:color w:val="5D9608"/>
        </w:rPr>
        <w:t>teploty v uplynulých 10000 letech</w:t>
      </w:r>
      <w:r>
        <w:t xml:space="preserve">, </w:t>
      </w:r>
      <w:r>
        <w:rPr>
          <w:color w:val="FB5514"/>
        </w:rPr>
        <w:t>výzkumníci</w:t>
      </w:r>
      <w:r>
        <w:t xml:space="preserve"> analyzovali změny koncentrací </w:t>
      </w:r>
      <w:r>
        <w:rPr>
          <w:color w:val="DE98FD"/>
        </w:rPr>
        <w:t>dvou forem kyslíku</w:t>
      </w:r>
      <w:r>
        <w:t xml:space="preserve">. </w:t>
      </w:r>
      <w:r>
        <w:rPr>
          <w:color w:val="FB5514"/>
        </w:rPr>
        <w:t>Výzkumníci</w:t>
      </w:r>
      <w:r>
        <w:t xml:space="preserve"> uvedli, že </w:t>
      </w:r>
      <w:r>
        <w:rPr>
          <w:color w:val="98A088"/>
        </w:rPr>
        <w:t>tato měření</w:t>
      </w:r>
      <w:r>
        <w:t xml:space="preserve"> mohou ukázat na změny teploty, protože </w:t>
      </w:r>
      <w:r>
        <w:rPr>
          <w:color w:val="4F584E"/>
        </w:rPr>
        <w:t xml:space="preserve">úroveň odpařování </w:t>
      </w:r>
      <w:r>
        <w:rPr>
          <w:color w:val="248AD0"/>
        </w:rPr>
        <w:t>těchto atomů kyslíku</w:t>
      </w:r>
      <w:r>
        <w:t xml:space="preserve"> se různí s měnící se teplotou. </w:t>
      </w:r>
      <w:r>
        <w:rPr>
          <w:color w:val="98A088"/>
        </w:rPr>
        <w:t xml:space="preserve">Analýza </w:t>
      </w:r>
      <w:r>
        <w:rPr>
          <w:color w:val="5C5300"/>
        </w:rPr>
        <w:t xml:space="preserve">ledu </w:t>
      </w:r>
      <w:r>
        <w:rPr>
          <w:color w:val="9F6551"/>
        </w:rPr>
        <w:t>z ledového příkrovu Dunde</w:t>
      </w:r>
      <w:r>
        <w:rPr>
          <w:color w:val="98A088"/>
        </w:rPr>
        <w:t xml:space="preserve">, </w:t>
      </w:r>
      <w:r>
        <w:rPr>
          <w:color w:val="5C5300"/>
        </w:rPr>
        <w:t>což</w:t>
      </w:r>
      <w:r>
        <w:rPr>
          <w:color w:val="98A088"/>
        </w:rPr>
        <w:t xml:space="preserve"> je ledovcová náhorní plošina nacházející se </w:t>
      </w:r>
      <w:r>
        <w:rPr>
          <w:color w:val="BCFEC6"/>
        </w:rPr>
        <w:t>v Tibetu</w:t>
      </w:r>
      <w:r>
        <w:rPr>
          <w:color w:val="98A088"/>
        </w:rPr>
        <w:t xml:space="preserve"> 17000 stop nad mořem</w:t>
      </w:r>
      <w:r>
        <w:t xml:space="preserve">, ukazuje, že </w:t>
      </w:r>
      <w:r>
        <w:rPr>
          <w:color w:val="932C70"/>
        </w:rPr>
        <w:t xml:space="preserve">průměrné teploty </w:t>
      </w:r>
      <w:r>
        <w:rPr>
          <w:color w:val="2B1B04"/>
        </w:rPr>
        <w:t>v rozmezí let 1937-87</w:t>
      </w:r>
      <w:r>
        <w:t xml:space="preserve"> byly vyšší než ve kterémkoliv 50 letém období od doby před poslední dobou ledovou, řekl </w:t>
      </w:r>
      <w:r>
        <w:rPr>
          <w:color w:val="796EE6"/>
        </w:rPr>
        <w:t>Thompson</w:t>
      </w:r>
      <w:r>
        <w:t xml:space="preserve">. Některé klimatické modely naznačují, že </w:t>
      </w:r>
      <w:r>
        <w:rPr>
          <w:color w:val="B5AFC4"/>
        </w:rPr>
        <w:t>vnitřní oblasti Asie</w:t>
      </w:r>
      <w:r>
        <w:t xml:space="preserve"> by mohly být mezi prvními, </w:t>
      </w:r>
      <w:r>
        <w:rPr>
          <w:color w:val="D4C67A"/>
        </w:rPr>
        <w:t>kde</w:t>
      </w:r>
      <w:r>
        <w:t xml:space="preserve"> teplota při globálním oteplení stoupne, protože jsou daleko </w:t>
      </w:r>
      <w:r>
        <w:rPr>
          <w:color w:val="AE7AA1"/>
        </w:rPr>
        <w:t xml:space="preserve">od oceánů, </w:t>
      </w:r>
      <w:r>
        <w:rPr>
          <w:color w:val="C2A393"/>
        </w:rPr>
        <w:t>které</w:t>
      </w:r>
      <w:r>
        <w:rPr>
          <w:color w:val="AE7AA1"/>
        </w:rPr>
        <w:t xml:space="preserve"> zmírňují teplotní změny</w:t>
      </w:r>
      <w:r>
        <w:t xml:space="preserve">. </w:t>
      </w:r>
      <w:r>
        <w:rPr>
          <w:color w:val="0BC582"/>
        </w:rPr>
        <w:t xml:space="preserve">Vzorky </w:t>
      </w:r>
      <w:r>
        <w:rPr>
          <w:color w:val="0232FD"/>
        </w:rPr>
        <w:t>z ledového jádra</w:t>
      </w:r>
      <w:r>
        <w:t xml:space="preserve"> však nejsou konečným důkazem, že </w:t>
      </w:r>
      <w:r>
        <w:rPr>
          <w:color w:val="6A3A35"/>
        </w:rPr>
        <w:t>takzvaný skleníkový efekt</w:t>
      </w:r>
      <w:r>
        <w:t xml:space="preserve"> povede k dalšímu výraznému globálnímu oteplování, potvrdil </w:t>
      </w:r>
      <w:r>
        <w:rPr>
          <w:color w:val="796EE6"/>
        </w:rPr>
        <w:t>Thompson</w:t>
      </w:r>
      <w:r>
        <w:t xml:space="preserve">. </w:t>
      </w:r>
      <w:r>
        <w:rPr>
          <w:color w:val="BA6801"/>
        </w:rPr>
        <w:t xml:space="preserve">Podle teorií </w:t>
      </w:r>
      <w:r>
        <w:rPr>
          <w:color w:val="168E5C"/>
        </w:rPr>
        <w:t>skleníkového efektu</w:t>
      </w:r>
      <w:r>
        <w:rPr>
          <w:color w:val="BA6801"/>
        </w:rPr>
        <w:t xml:space="preserve"> způsobují oteplování </w:t>
      </w:r>
      <w:r>
        <w:rPr>
          <w:color w:val="16C0D0"/>
        </w:rPr>
        <w:t>Země</w:t>
      </w:r>
      <w:r>
        <w:rPr>
          <w:color w:val="BA6801"/>
        </w:rPr>
        <w:t xml:space="preserve"> </w:t>
      </w:r>
      <w:r>
        <w:rPr>
          <w:color w:val="C62100"/>
        </w:rPr>
        <w:t xml:space="preserve">zvýšené emise oxidu uhličitého, </w:t>
      </w:r>
      <w:r>
        <w:rPr>
          <w:color w:val="014347"/>
        </w:rPr>
        <w:t>které</w:t>
      </w:r>
      <w:r>
        <w:rPr>
          <w:color w:val="C62100"/>
        </w:rPr>
        <w:t xml:space="preserve"> vznikají zejména spalováním fosilních paliv</w:t>
      </w:r>
      <w:r>
        <w:rPr>
          <w:color w:val="BA6801"/>
        </w:rPr>
        <w:t>, protože oxid uhličitý zabraňuje unikání tepla do vesmíru</w:t>
      </w:r>
      <w:r>
        <w:t xml:space="preserve">. Skeptici tvrdí, </w:t>
      </w:r>
      <w:r>
        <w:rPr>
          <w:color w:val="233809"/>
        </w:rPr>
        <w:t xml:space="preserve">že pokud </w:t>
      </w:r>
      <w:r>
        <w:rPr>
          <w:color w:val="42083B"/>
        </w:rPr>
        <w:t>tomu</w:t>
      </w:r>
      <w:r>
        <w:rPr>
          <w:color w:val="233809"/>
        </w:rPr>
        <w:t xml:space="preserve"> </w:t>
      </w:r>
      <w:r>
        <w:rPr>
          <w:color w:val="42083B"/>
        </w:rPr>
        <w:t>tak</w:t>
      </w:r>
      <w:r>
        <w:rPr>
          <w:color w:val="233809"/>
        </w:rPr>
        <w:t xml:space="preserve"> je, měly teploty </w:t>
      </w:r>
      <w:r>
        <w:rPr>
          <w:color w:val="82785D"/>
        </w:rPr>
        <w:t>během celého minulého století</w:t>
      </w:r>
      <w:r>
        <w:rPr>
          <w:color w:val="233809"/>
        </w:rPr>
        <w:t xml:space="preserve"> růst dost rovnoměrně</w:t>
      </w:r>
      <w:r>
        <w:rPr>
          <w:color w:val="023087"/>
        </w:rPr>
        <w:t xml:space="preserve">, </w:t>
      </w:r>
      <w:r>
        <w:rPr>
          <w:color w:val="233809"/>
        </w:rPr>
        <w:t>což</w:t>
      </w:r>
      <w:r>
        <w:rPr>
          <w:color w:val="023087"/>
        </w:rPr>
        <w:t xml:space="preserve"> by odráželo zvyšování oxidu uhličitého</w:t>
      </w:r>
      <w:r>
        <w:t xml:space="preserve">. </w:t>
      </w:r>
      <w:r>
        <w:rPr>
          <w:color w:val="023087"/>
        </w:rPr>
        <w:t>Místo toho</w:t>
      </w:r>
      <w:r>
        <w:t xml:space="preserve"> ale záznamy </w:t>
      </w:r>
      <w:r>
        <w:rPr>
          <w:color w:val="B7DAD2"/>
        </w:rPr>
        <w:t xml:space="preserve">z ledového jádra </w:t>
      </w:r>
      <w:r>
        <w:rPr>
          <w:color w:val="196956"/>
        </w:rPr>
        <w:t>Dunde</w:t>
      </w:r>
      <w:r>
        <w:t xml:space="preserve"> vykazují zvyšování teplot od roku 1900 do začátku 50. let, snižování </w:t>
      </w:r>
      <w:r>
        <w:rPr>
          <w:color w:val="8C41BB"/>
        </w:rPr>
        <w:t>teplot</w:t>
      </w:r>
      <w:r>
        <w:t xml:space="preserve"> od konce 50. let do poloviny 70. let a opětné zvyšování až do loňského roku. Ostatní teplotní údaje vykazují podobné nevysvětlené výkyvy. "Podnebí se drasticky mění z přirozených příčin," řekl </w:t>
      </w:r>
      <w:r>
        <w:rPr>
          <w:color w:val="796EE6"/>
        </w:rPr>
        <w:t>Thompson</w:t>
      </w:r>
      <w:r>
        <w:t>. Dodal ale, že všechny vzorky ledu z Peru, Grónska a Antarktidy vykazují zásadní známky oteplování.</w:t>
      </w:r>
    </w:p>
    <w:p>
      <w:r>
        <w:rPr>
          <w:b/>
        </w:rPr>
        <w:t>Document number 465</w:t>
      </w:r>
    </w:p>
    <w:p>
      <w:r>
        <w:rPr>
          <w:b/>
        </w:rPr>
        <w:t>Document identifier: wsj0684-001</w:t>
      </w:r>
    </w:p>
    <w:p>
      <w:r>
        <w:rPr>
          <w:color w:val="310106"/>
        </w:rPr>
        <w:t>Společnost Telxon Corp.</w:t>
      </w:r>
      <w:r>
        <w:t xml:space="preserve"> uvedla, </w:t>
      </w:r>
      <w:r>
        <w:rPr>
          <w:color w:val="04640D"/>
        </w:rPr>
        <w:t>že</w:t>
      </w:r>
      <w:r>
        <w:t xml:space="preserve"> odstoupil </w:t>
      </w:r>
      <w:r>
        <w:rPr>
          <w:color w:val="FEFB0A"/>
        </w:rPr>
        <w:t>její</w:t>
      </w:r>
      <w:r>
        <w:rPr>
          <w:color w:val="FB5514"/>
        </w:rPr>
        <w:t xml:space="preserve"> viceprezident pro výrobu</w:t>
      </w:r>
      <w:r>
        <w:t xml:space="preserve"> a </w:t>
      </w:r>
      <w:r>
        <w:rPr>
          <w:color w:val="E115C0"/>
        </w:rPr>
        <w:t xml:space="preserve">počet </w:t>
      </w:r>
      <w:r>
        <w:rPr>
          <w:color w:val="00587F"/>
        </w:rPr>
        <w:t>jejích</w:t>
      </w:r>
      <w:r>
        <w:rPr>
          <w:color w:val="E115C0"/>
        </w:rPr>
        <w:t xml:space="preserve"> zaměstnanců </w:t>
      </w:r>
      <w:r>
        <w:rPr>
          <w:color w:val="0BC582"/>
        </w:rPr>
        <w:t>v Houstonu</w:t>
      </w:r>
      <w:r>
        <w:rPr>
          <w:color w:val="E115C0"/>
        </w:rPr>
        <w:t xml:space="preserve"> byl snížen o 40 lidí, neboli zhruba o 15 %</w:t>
      </w:r>
      <w:r>
        <w:t xml:space="preserve">. </w:t>
      </w:r>
      <w:r>
        <w:rPr>
          <w:color w:val="310106"/>
        </w:rPr>
        <w:t>Tento výrobce příručních počítačů a počítačových systémů</w:t>
      </w:r>
      <w:r>
        <w:t xml:space="preserve"> uvedl, že </w:t>
      </w:r>
      <w:r>
        <w:rPr>
          <w:color w:val="FEB8C8"/>
        </w:rPr>
        <w:t>personální změny</w:t>
      </w:r>
      <w:r>
        <w:t xml:space="preserve"> byly nutné ke zvýšení výkonnosti </w:t>
      </w:r>
      <w:r>
        <w:rPr>
          <w:color w:val="310106"/>
        </w:rPr>
        <w:t>jejích</w:t>
      </w:r>
      <w:r>
        <w:t xml:space="preserve"> výrobních provozů. </w:t>
      </w:r>
      <w:r>
        <w:rPr>
          <w:color w:val="310106"/>
        </w:rPr>
        <w:t>Společnost</w:t>
      </w:r>
      <w:r>
        <w:t xml:space="preserve"> uvedla, že nástupce </w:t>
      </w:r>
      <w:r>
        <w:rPr>
          <w:color w:val="FB5514"/>
        </w:rPr>
        <w:t>Ronalda Buftona, odstupujícího viceprezidenta</w:t>
      </w:r>
      <w:r>
        <w:t xml:space="preserve">, ještě nejmenovala. </w:t>
      </w:r>
      <w:r>
        <w:rPr>
          <w:color w:val="9E8317"/>
        </w:rPr>
        <w:t>V Houstonu</w:t>
      </w:r>
      <w:r>
        <w:t xml:space="preserve"> má </w:t>
      </w:r>
      <w:r>
        <w:rPr>
          <w:color w:val="310106"/>
        </w:rPr>
        <w:t>tato společnost</w:t>
      </w:r>
      <w:r>
        <w:t xml:space="preserve"> nyní 230 zaměstnanců.</w:t>
      </w:r>
    </w:p>
    <w:p>
      <w:r>
        <w:rPr>
          <w:b/>
        </w:rPr>
        <w:t>Document number 466</w:t>
      </w:r>
    </w:p>
    <w:p>
      <w:r>
        <w:rPr>
          <w:b/>
        </w:rPr>
        <w:t>Document identifier: wsj0685-001</w:t>
      </w:r>
    </w:p>
    <w:p>
      <w:r>
        <w:rPr>
          <w:color w:val="310106"/>
        </w:rPr>
        <w:t>Společnost CNW Corp.</w:t>
      </w:r>
      <w:r>
        <w:rPr>
          <w:color w:val="04640D"/>
        </w:rPr>
        <w:t xml:space="preserve"> uvedla, že poslední krok </w:t>
      </w:r>
      <w:r>
        <w:rPr>
          <w:color w:val="FEFB0A"/>
        </w:rPr>
        <w:t xml:space="preserve">v akvizici </w:t>
      </w:r>
      <w:r>
        <w:rPr>
          <w:color w:val="FB5514"/>
        </w:rPr>
        <w:t>společnosti</w:t>
      </w:r>
      <w:r>
        <w:rPr>
          <w:color w:val="04640D"/>
        </w:rPr>
        <w:t xml:space="preserve"> byl proveden fúzí </w:t>
      </w:r>
      <w:r>
        <w:rPr>
          <w:color w:val="310106"/>
        </w:rPr>
        <w:t>společnosti CNW</w:t>
      </w:r>
      <w:r>
        <w:rPr>
          <w:color w:val="04640D"/>
        </w:rPr>
        <w:t xml:space="preserve"> </w:t>
      </w:r>
      <w:r>
        <w:rPr>
          <w:color w:val="E115C0"/>
        </w:rPr>
        <w:t>s pobočkou společnosti Chicago &amp; North Western Holdings Corp</w:t>
      </w:r>
      <w:r>
        <w:t xml:space="preserve">. </w:t>
      </w:r>
      <w:r>
        <w:rPr>
          <w:color w:val="00587F"/>
        </w:rPr>
        <w:t>Podle oznámení</w:t>
      </w:r>
      <w:r>
        <w:rPr>
          <w:color w:val="0BC582"/>
        </w:rPr>
        <w:t xml:space="preserve"> </w:t>
      </w:r>
      <w:r>
        <w:rPr>
          <w:color w:val="FEB8C8"/>
        </w:rPr>
        <w:t>společnost CNW</w:t>
      </w:r>
      <w:r>
        <w:rPr>
          <w:color w:val="0BC582"/>
        </w:rPr>
        <w:t xml:space="preserve"> souhlasila </w:t>
      </w:r>
      <w:r>
        <w:rPr>
          <w:color w:val="9E8317"/>
        </w:rPr>
        <w:t>s převzetím skupinou investorů vedenou společností Blackstone Capital Partners s ručením omezeným za 50 dolarů na akcii, neboli kolem 950 milionů dolarů</w:t>
      </w:r>
      <w:r>
        <w:t>.</w:t>
      </w:r>
    </w:p>
    <w:p>
      <w:r>
        <w:rPr>
          <w:b/>
        </w:rPr>
        <w:t>Document number 467</w:t>
      </w:r>
    </w:p>
    <w:p>
      <w:r>
        <w:rPr>
          <w:b/>
        </w:rPr>
        <w:t>Document identifier: wsj0686-001</w:t>
      </w:r>
    </w:p>
    <w:p>
      <w:r>
        <w:rPr>
          <w:color w:val="310106"/>
        </w:rPr>
        <w:t>Kongres</w:t>
      </w:r>
      <w:r>
        <w:t xml:space="preserve"> předal prezidentu Bushovi </w:t>
      </w:r>
      <w:r>
        <w:rPr>
          <w:color w:val="04640D"/>
        </w:rPr>
        <w:t xml:space="preserve">zákon o armádní výstavbě za 8.5 miliardy dolarů, </w:t>
      </w:r>
      <w:r>
        <w:rPr>
          <w:color w:val="FEFB0A"/>
        </w:rPr>
        <w:t>který</w:t>
      </w:r>
      <w:r>
        <w:rPr>
          <w:color w:val="04640D"/>
        </w:rPr>
        <w:t xml:space="preserve"> omezuje výdaje na nové základny o 16 % a přepracovává rozpočet </w:t>
      </w:r>
      <w:r>
        <w:rPr>
          <w:color w:val="FB5514"/>
        </w:rPr>
        <w:t>Pentagonu</w:t>
      </w:r>
      <w:r>
        <w:rPr>
          <w:color w:val="04640D"/>
        </w:rPr>
        <w:t>, aby</w:t>
      </w:r>
      <w:r>
        <w:t xml:space="preserve"> </w:t>
      </w:r>
      <w:r>
        <w:rPr>
          <w:color w:val="E115C0"/>
        </w:rPr>
        <w:t>se ze zahraničních základen mohlo přesunout více než 450 milionů dolarů na domácí projekty</w:t>
      </w:r>
      <w:r>
        <w:t xml:space="preserve">. </w:t>
      </w:r>
      <w:r>
        <w:rPr>
          <w:color w:val="00587F"/>
        </w:rPr>
        <w:t>Toto opatření pro daňový rok 1990</w:t>
      </w:r>
      <w:r>
        <w:t xml:space="preserve"> staví </w:t>
      </w:r>
      <w:r>
        <w:rPr>
          <w:color w:val="0BC582"/>
        </w:rPr>
        <w:t xml:space="preserve">na vzoru, </w:t>
      </w:r>
      <w:r>
        <w:rPr>
          <w:color w:val="FEB8C8"/>
        </w:rPr>
        <w:t>který</w:t>
      </w:r>
      <w:r>
        <w:rPr>
          <w:color w:val="0BC582"/>
        </w:rPr>
        <w:t xml:space="preserve"> dříve v tomto roce zavedly sněmovní a senátní schvalovací výbory pro obranu</w:t>
      </w:r>
      <w:r>
        <w:t xml:space="preserve">, a - v době snižování výdajů na armádu a obav o postavení </w:t>
      </w:r>
      <w:r>
        <w:rPr>
          <w:color w:val="9E8317"/>
        </w:rPr>
        <w:t>Spojených států</w:t>
      </w:r>
      <w:r>
        <w:t xml:space="preserve"> ve světové ekonomice - jsou zahraniční výdaje nejzranitelnější. Například </w:t>
      </w:r>
      <w:r>
        <w:rPr>
          <w:color w:val="01190F"/>
        </w:rPr>
        <w:t xml:space="preserve">celkové požadavky </w:t>
      </w:r>
      <w:r>
        <w:rPr>
          <w:color w:val="847D81"/>
        </w:rPr>
        <w:t>Pentagonu</w:t>
      </w:r>
      <w:r>
        <w:rPr>
          <w:color w:val="01190F"/>
        </w:rPr>
        <w:t xml:space="preserve"> pro základny v Západním Německu, Japonsku, Jižní Koreji, Spojeném království a na Filipínách</w:t>
      </w:r>
      <w:r>
        <w:t xml:space="preserve"> jsou sníženy o téměř dvě třetiny, zatímco do armádního rozpočtu na výstavbu ve všech domácích státech kromě dvanácti </w:t>
      </w:r>
      <w:r>
        <w:rPr>
          <w:color w:val="310106"/>
        </w:rPr>
        <w:t>zákonodárci</w:t>
      </w:r>
      <w:r>
        <w:t xml:space="preserve"> přidali. Výsledkem je, že </w:t>
      </w:r>
      <w:r>
        <w:rPr>
          <w:color w:val="58018B"/>
        </w:rPr>
        <w:t xml:space="preserve">namísto rozdělení </w:t>
      </w:r>
      <w:r>
        <w:rPr>
          <w:color w:val="B70639"/>
        </w:rPr>
        <w:t>domácích a zahraničních základen</w:t>
      </w:r>
      <w:r>
        <w:rPr>
          <w:color w:val="58018B"/>
        </w:rPr>
        <w:t xml:space="preserve"> v poměru 60 : 40, </w:t>
      </w:r>
      <w:r>
        <w:rPr>
          <w:color w:val="703B01"/>
        </w:rPr>
        <w:t>které</w:t>
      </w:r>
      <w:r>
        <w:rPr>
          <w:color w:val="58018B"/>
        </w:rPr>
        <w:t xml:space="preserve"> navrhoval </w:t>
      </w:r>
      <w:r>
        <w:rPr>
          <w:color w:val="F7F1DF"/>
        </w:rPr>
        <w:t>Pentagon</w:t>
      </w:r>
      <w:r>
        <w:t xml:space="preserve">, bude snížené financování rozděleno </w:t>
      </w:r>
      <w:r>
        <w:rPr>
          <w:color w:val="118B8A"/>
        </w:rPr>
        <w:t>poměrem zhruba 70 : 30</w:t>
      </w:r>
      <w:r>
        <w:t xml:space="preserve">. </w:t>
      </w:r>
      <w:r>
        <w:rPr>
          <w:color w:val="118B8A"/>
        </w:rPr>
        <w:t xml:space="preserve">Tento mimořádný rozdíl ve prospěch základen </w:t>
      </w:r>
      <w:r>
        <w:rPr>
          <w:color w:val="4AFEFA"/>
        </w:rPr>
        <w:t>ve Spojených státech</w:t>
      </w:r>
      <w:r>
        <w:t xml:space="preserve"> posiluje moc dotačních výborů, přičemž </w:t>
      </w:r>
      <w:r>
        <w:rPr>
          <w:color w:val="310106"/>
        </w:rPr>
        <w:t>zákonodárci</w:t>
      </w:r>
      <w:r>
        <w:t xml:space="preserve"> mezitím využili </w:t>
      </w:r>
      <w:r>
        <w:rPr>
          <w:color w:val="310106"/>
        </w:rPr>
        <w:t>své</w:t>
      </w:r>
      <w:r>
        <w:t xml:space="preserve"> postavení, aby nashromáždili </w:t>
      </w:r>
      <w:r>
        <w:rPr>
          <w:color w:val="FCB164"/>
        </w:rPr>
        <w:t xml:space="preserve">až šestkrát více prostředků, než </w:t>
      </w:r>
      <w:r>
        <w:rPr>
          <w:color w:val="796EE6"/>
        </w:rPr>
        <w:t>kolik jich</w:t>
      </w:r>
      <w:r>
        <w:rPr>
          <w:color w:val="FCB164"/>
        </w:rPr>
        <w:t xml:space="preserve"> </w:t>
      </w:r>
      <w:r>
        <w:rPr>
          <w:color w:val="000D2C"/>
        </w:rPr>
        <w:t>Pentagon</w:t>
      </w:r>
      <w:r>
        <w:rPr>
          <w:color w:val="FCB164"/>
        </w:rPr>
        <w:t xml:space="preserve"> pro jednotlivé státy požadoval</w:t>
      </w:r>
      <w:r>
        <w:t xml:space="preserve">. </w:t>
      </w:r>
      <w:r>
        <w:rPr>
          <w:color w:val="53495F"/>
        </w:rPr>
        <w:t>Předseda sněmovního Dotačního výboru Jamie Whitten (</w:t>
      </w:r>
      <w:r>
        <w:rPr>
          <w:color w:val="F95475"/>
        </w:rPr>
        <w:t xml:space="preserve">demokrat </w:t>
      </w:r>
      <w:r>
        <w:rPr>
          <w:color w:val="61FC03"/>
        </w:rPr>
        <w:t>za Mississippi</w:t>
      </w:r>
      <w:r>
        <w:t xml:space="preserve">) pomohl </w:t>
      </w:r>
      <w:r>
        <w:rPr>
          <w:color w:val="5D9608"/>
        </w:rPr>
        <w:t xml:space="preserve">pro </w:t>
      </w:r>
      <w:r>
        <w:rPr>
          <w:color w:val="DE98FD"/>
        </w:rPr>
        <w:t>svůj</w:t>
      </w:r>
      <w:r>
        <w:rPr>
          <w:color w:val="5D9608"/>
        </w:rPr>
        <w:t xml:space="preserve"> stát</w:t>
      </w:r>
      <w:r>
        <w:t xml:space="preserve"> zajistit 49.7 milionu dolarů, neboli dvojnásobek rozpočtu navrhovaného </w:t>
      </w:r>
      <w:r>
        <w:rPr>
          <w:color w:val="98A088"/>
        </w:rPr>
        <w:t>Pentagonem</w:t>
      </w:r>
      <w:r>
        <w:t xml:space="preserve">. Západní Virginie, domov předsedy senátního Dotačního výboru Roberta Byrda, dostane </w:t>
      </w:r>
      <w:r>
        <w:rPr>
          <w:color w:val="4F584E"/>
        </w:rPr>
        <w:t>21.5 milionu dolarů</w:t>
      </w:r>
      <w:r>
        <w:t xml:space="preserve"> - čtyřikrát víc, než požaduje </w:t>
      </w:r>
      <w:r>
        <w:rPr>
          <w:color w:val="98A088"/>
        </w:rPr>
        <w:t>armáda</w:t>
      </w:r>
      <w:r>
        <w:t xml:space="preserve">. Tennessee a Severní Karolína, domovské státy dvou demokratických předsedů sněmovního a senátního podvýboru pro armádní výstavbu, dostaly 243.2 milionu dolarů, neboli 25 % nad požadavek </w:t>
      </w:r>
      <w:r>
        <w:rPr>
          <w:color w:val="98A088"/>
        </w:rPr>
        <w:t>Pentagonu</w:t>
      </w:r>
      <w:r>
        <w:t xml:space="preserve">. I když </w:t>
      </w:r>
      <w:r>
        <w:rPr>
          <w:color w:val="248AD0"/>
        </w:rPr>
        <w:t>výdaje pro státy Iowa a Oregon</w:t>
      </w:r>
      <w:r>
        <w:t xml:space="preserve"> byly daleko nižší, </w:t>
      </w:r>
      <w:r>
        <w:rPr>
          <w:color w:val="248AD0"/>
        </w:rPr>
        <w:t>jejich</w:t>
      </w:r>
      <w:r>
        <w:t xml:space="preserve"> navýšení nad požadavky </w:t>
      </w:r>
      <w:r>
        <w:rPr>
          <w:color w:val="98A088"/>
        </w:rPr>
        <w:t>Pentagonu</w:t>
      </w:r>
      <w:r>
        <w:t xml:space="preserve"> - 640 %, respektive 430 % - byla daleko větší díky vlivu republikánů v rozhodujících chvílích. Rychlé schválení </w:t>
      </w:r>
      <w:r>
        <w:rPr>
          <w:color w:val="00587F"/>
        </w:rPr>
        <w:t xml:space="preserve">zákona, </w:t>
      </w:r>
      <w:r>
        <w:rPr>
          <w:color w:val="5C5300"/>
        </w:rPr>
        <w:t>který</w:t>
      </w:r>
      <w:r>
        <w:rPr>
          <w:color w:val="00587F"/>
        </w:rPr>
        <w:t xml:space="preserve"> </w:t>
      </w:r>
      <w:r>
        <w:rPr>
          <w:color w:val="9F6551"/>
        </w:rPr>
        <w:t>minulý týden</w:t>
      </w:r>
      <w:r>
        <w:rPr>
          <w:color w:val="00587F"/>
        </w:rPr>
        <w:t xml:space="preserve"> prošel </w:t>
      </w:r>
      <w:r>
        <w:rPr>
          <w:color w:val="BCFEC6"/>
        </w:rPr>
        <w:t>senátem</w:t>
      </w:r>
      <w:r>
        <w:rPr>
          <w:color w:val="932C70"/>
        </w:rPr>
        <w:t xml:space="preserve"> a </w:t>
      </w:r>
      <w:r>
        <w:rPr>
          <w:color w:val="2B1B04"/>
        </w:rPr>
        <w:t>sněmovnou</w:t>
      </w:r>
      <w:r>
        <w:rPr>
          <w:color w:val="00587F"/>
        </w:rPr>
        <w:t xml:space="preserve"> při jednoznačném prostém hlasování</w:t>
      </w:r>
      <w:r>
        <w:t xml:space="preserve">, kontrastuje </w:t>
      </w:r>
      <w:r>
        <w:rPr>
          <w:color w:val="B5AFC4"/>
        </w:rPr>
        <w:t xml:space="preserve">s problémy, </w:t>
      </w:r>
      <w:r>
        <w:rPr>
          <w:color w:val="D4C67A"/>
        </w:rPr>
        <w:t>kterým</w:t>
      </w:r>
      <w:r>
        <w:rPr>
          <w:color w:val="B5AFC4"/>
        </w:rPr>
        <w:t xml:space="preserve"> stále čelí těžkopádnější nařízení na financování programů pro bydlení, životní prostředí, vesmír a veterány ve výši 66.8 miliardy dolarů</w:t>
      </w:r>
      <w:r>
        <w:t xml:space="preserve">. </w:t>
      </w:r>
      <w:r>
        <w:rPr>
          <w:color w:val="AE7AA1"/>
        </w:rPr>
        <w:t>Senát</w:t>
      </w:r>
      <w:r>
        <w:t xml:space="preserve"> v pátek schválil objem výdajů poměrem 84 : 6, ale </w:t>
      </w:r>
      <w:r>
        <w:rPr>
          <w:color w:val="00587F"/>
        </w:rPr>
        <w:t>zákon</w:t>
      </w:r>
      <w:r>
        <w:t xml:space="preserve"> byl vrácen zpět </w:t>
      </w:r>
      <w:r>
        <w:rPr>
          <w:color w:val="C2A393"/>
        </w:rPr>
        <w:t>do sněmovny</w:t>
      </w:r>
      <w:r>
        <w:t xml:space="preserve">, aby se dořešila otázka, jak určit </w:t>
      </w:r>
      <w:r>
        <w:rPr>
          <w:color w:val="0232FD"/>
        </w:rPr>
        <w:t>rozpočtové limity pro přidělení úvěru Federálnímu úřadu pro bytovou výstavbu</w:t>
      </w:r>
      <w:r>
        <w:t xml:space="preserve">. </w:t>
      </w:r>
      <w:r>
        <w:rPr>
          <w:color w:val="6A3A35"/>
        </w:rPr>
        <w:t xml:space="preserve">Demokratické vedení </w:t>
      </w:r>
      <w:r>
        <w:rPr>
          <w:color w:val="BA6801"/>
        </w:rPr>
        <w:t>ve sněmovně</w:t>
      </w:r>
      <w:r>
        <w:t xml:space="preserve"> by se mohlo snažit </w:t>
      </w:r>
      <w:r>
        <w:rPr>
          <w:color w:val="0232FD"/>
        </w:rPr>
        <w:t>tato omezení</w:t>
      </w:r>
      <w:r>
        <w:t xml:space="preserve"> ignorovat, avšak </w:t>
      </w:r>
      <w:r>
        <w:rPr>
          <w:color w:val="00587F"/>
        </w:rPr>
        <w:t>základní zákon</w:t>
      </w:r>
      <w:r>
        <w:t xml:space="preserve"> je již napadán i kvůli jiným nadbytečnostem. Aby skryly celou 1 miliardu dolarů výdajů, použily </w:t>
      </w:r>
      <w:r>
        <w:rPr>
          <w:color w:val="168E5C"/>
        </w:rPr>
        <w:t>dotační výbory</w:t>
      </w:r>
      <w:r>
        <w:t xml:space="preserve"> celou škálu </w:t>
      </w:r>
      <w:r>
        <w:rPr>
          <w:color w:val="16C0D0"/>
        </w:rPr>
        <w:t>prostředků</w:t>
      </w:r>
      <w:r>
        <w:t xml:space="preserve">, a jelikož si kritici </w:t>
      </w:r>
      <w:r>
        <w:rPr>
          <w:color w:val="16C0D0"/>
        </w:rPr>
        <w:t>těchto metod</w:t>
      </w:r>
      <w:r>
        <w:t xml:space="preserve"> všimli, </w:t>
      </w:r>
      <w:r>
        <w:rPr>
          <w:color w:val="00587F"/>
        </w:rPr>
        <w:t>zákon</w:t>
      </w:r>
      <w:r>
        <w:t xml:space="preserve"> vypadá jako </w:t>
      </w:r>
      <w:r>
        <w:rPr>
          <w:color w:val="C62100"/>
        </w:rPr>
        <w:t xml:space="preserve">raněný karibu, </w:t>
      </w:r>
      <w:r>
        <w:rPr>
          <w:color w:val="014347"/>
        </w:rPr>
        <w:t>který</w:t>
      </w:r>
      <w:r>
        <w:rPr>
          <w:color w:val="C62100"/>
        </w:rPr>
        <w:t xml:space="preserve"> se snaží vyhnout se ledu a vlkům a dosáhnout bezpečnějších zimních pastvin</w:t>
      </w:r>
      <w:r>
        <w:t xml:space="preserve">. </w:t>
      </w:r>
      <w:r>
        <w:rPr>
          <w:color w:val="233809"/>
        </w:rPr>
        <w:t>Mnoho nadbytečných výdajů</w:t>
      </w:r>
      <w:r>
        <w:t xml:space="preserve"> bude přesunuto do daňového roku 1991 a v některých případech jsou dočasně uložené v účtech na pomalu uvolňované výdaje v očekávání, že jakmile bude boj o rozpočet u konce, budou přesunuty do oblastí s rychleji uvolňovanými výdaji. Jednání </w:t>
      </w:r>
      <w:r>
        <w:rPr>
          <w:color w:val="42083B"/>
        </w:rPr>
        <w:t>sněmovny</w:t>
      </w:r>
      <w:r>
        <w:rPr>
          <w:color w:val="310106"/>
        </w:rPr>
        <w:t xml:space="preserve"> a </w:t>
      </w:r>
      <w:r>
        <w:rPr>
          <w:color w:val="82785D"/>
        </w:rPr>
        <w:t>senátu</w:t>
      </w:r>
      <w:r>
        <w:t xml:space="preserve"> například zdánlivě zvýšilo </w:t>
      </w:r>
      <w:r>
        <w:rPr>
          <w:color w:val="023087"/>
        </w:rPr>
        <w:t xml:space="preserve">rozpočet </w:t>
      </w:r>
      <w:r>
        <w:rPr>
          <w:color w:val="B7DAD2"/>
        </w:rPr>
        <w:t>Státního úřadu pro letectví a kosmonautiku</w:t>
      </w:r>
      <w:r>
        <w:rPr>
          <w:color w:val="023087"/>
        </w:rPr>
        <w:t xml:space="preserve"> na výstavbu zařízení</w:t>
      </w:r>
      <w:r>
        <w:t xml:space="preserve"> na téměř 592 miliony dolarů, neboli o 200 milionů více, než kolik předtím </w:t>
      </w:r>
      <w:r>
        <w:rPr>
          <w:color w:val="310106"/>
        </w:rPr>
        <w:t>obě komory</w:t>
      </w:r>
      <w:r>
        <w:t xml:space="preserve"> odsouhlasily. Část </w:t>
      </w:r>
      <w:r>
        <w:rPr>
          <w:color w:val="196956"/>
        </w:rPr>
        <w:t>tohoto navýšení</w:t>
      </w:r>
      <w:r>
        <w:t xml:space="preserve"> by poskytla </w:t>
      </w:r>
      <w:r>
        <w:rPr>
          <w:color w:val="8C41BB"/>
        </w:rPr>
        <w:t>90 milionů</w:t>
      </w:r>
      <w:r>
        <w:t xml:space="preserve"> na zajištění výstavby nákladného pevného vybavení raketového motoru ve </w:t>
      </w:r>
      <w:r>
        <w:rPr>
          <w:color w:val="DE98FD"/>
        </w:rPr>
        <w:t>Whittenově</w:t>
      </w:r>
      <w:r>
        <w:rPr>
          <w:color w:val="5D9608"/>
        </w:rPr>
        <w:t xml:space="preserve"> Mississippi</w:t>
      </w:r>
      <w:r>
        <w:t xml:space="preserve">. </w:t>
      </w:r>
      <w:r>
        <w:rPr>
          <w:color w:val="ECEDFE"/>
        </w:rPr>
        <w:t xml:space="preserve">Celých 177 milionů dolarů, neboli 30 % </w:t>
      </w:r>
      <w:r>
        <w:rPr>
          <w:color w:val="2B2D32"/>
        </w:rPr>
        <w:t>částky</w:t>
      </w:r>
      <w:r>
        <w:t xml:space="preserve">, je však vyčleněno pro možné přesuny na účty výzkumu, řízení a letů, a </w:t>
      </w:r>
      <w:r>
        <w:rPr>
          <w:color w:val="ECEDFE"/>
        </w:rPr>
        <w:t>ty</w:t>
      </w:r>
      <w:r>
        <w:t xml:space="preserve"> se utratí bleskově. </w:t>
      </w:r>
      <w:r>
        <w:rPr>
          <w:color w:val="94C661"/>
        </w:rPr>
        <w:t xml:space="preserve">Autoři </w:t>
      </w:r>
      <w:r>
        <w:rPr>
          <w:color w:val="F8907D"/>
        </w:rPr>
        <w:t>zákona</w:t>
      </w:r>
      <w:r>
        <w:t xml:space="preserve"> také čelí kritice kvůli neobvyklému množství </w:t>
      </w:r>
      <w:r>
        <w:rPr>
          <w:color w:val="895E6B"/>
        </w:rPr>
        <w:t xml:space="preserve">podmínek, </w:t>
      </w:r>
      <w:r>
        <w:rPr>
          <w:color w:val="788E95"/>
        </w:rPr>
        <w:t>které</w:t>
      </w:r>
      <w:r>
        <w:rPr>
          <w:color w:val="895E6B"/>
        </w:rPr>
        <w:t xml:space="preserve"> jsou otevřeně uvaleny na to, kde se investice utratí</w:t>
      </w:r>
      <w:r>
        <w:t xml:space="preserve">. </w:t>
      </w:r>
      <w:r>
        <w:rPr>
          <w:color w:val="FB6AB8"/>
        </w:rPr>
        <w:t xml:space="preserve">Konzervativci, rozpačití ze skandálů </w:t>
      </w:r>
      <w:r>
        <w:rPr>
          <w:color w:val="576094"/>
        </w:rPr>
        <w:t>republikánů</w:t>
      </w:r>
      <w:r>
        <w:rPr>
          <w:color w:val="FB6AB8"/>
        </w:rPr>
        <w:t xml:space="preserve"> týkajících se ovlivňování </w:t>
      </w:r>
      <w:r>
        <w:rPr>
          <w:color w:val="DB1474"/>
        </w:rPr>
        <w:t>na Ministerstvu pro bytovou výstavbu a rozvoj měst</w:t>
      </w:r>
      <w:r>
        <w:t xml:space="preserve">, celé záležitosti využili </w:t>
      </w:r>
      <w:r>
        <w:rPr>
          <w:color w:val="8489AE"/>
        </w:rPr>
        <w:t xml:space="preserve">ve snaze přesunout vinu </w:t>
      </w:r>
      <w:r>
        <w:rPr>
          <w:color w:val="860E04"/>
        </w:rPr>
        <w:t xml:space="preserve">na Kongres, </w:t>
      </w:r>
      <w:r>
        <w:rPr>
          <w:color w:val="FBC206"/>
        </w:rPr>
        <w:t>který</w:t>
      </w:r>
      <w:r>
        <w:rPr>
          <w:color w:val="860E04"/>
        </w:rPr>
        <w:t xml:space="preserve"> řídí demokraté</w:t>
      </w:r>
      <w:r>
        <w:t xml:space="preserve">. </w:t>
      </w:r>
      <w:r>
        <w:rPr>
          <w:color w:val="6EAB9B"/>
        </w:rPr>
        <w:t>Ministr pro bytovou výstavbu a rozvoj měst Jack Kemp</w:t>
      </w:r>
      <w:r>
        <w:t xml:space="preserve"> </w:t>
      </w:r>
      <w:r>
        <w:rPr>
          <w:color w:val="F2CDFE"/>
        </w:rPr>
        <w:t>minulý týden</w:t>
      </w:r>
      <w:r>
        <w:t xml:space="preserve"> podpořil neúspěšnou snahu o umlčení </w:t>
      </w:r>
      <w:r>
        <w:rPr>
          <w:color w:val="8489AE"/>
        </w:rPr>
        <w:t>takových hlasů</w:t>
      </w:r>
      <w:r>
        <w:t xml:space="preserve">, ale dostalo se </w:t>
      </w:r>
      <w:r>
        <w:rPr>
          <w:color w:val="6EAB9B"/>
        </w:rPr>
        <w:t>mu</w:t>
      </w:r>
      <w:r>
        <w:t xml:space="preserve"> jen malé podpory </w:t>
      </w:r>
      <w:r>
        <w:rPr>
          <w:color w:val="645341"/>
        </w:rPr>
        <w:t xml:space="preserve">od rozpočtového úřadu Bílého domu, </w:t>
      </w:r>
      <w:r>
        <w:rPr>
          <w:color w:val="760035"/>
        </w:rPr>
        <w:t>který</w:t>
      </w:r>
      <w:r>
        <w:rPr>
          <w:color w:val="645341"/>
        </w:rPr>
        <w:t xml:space="preserve"> chce ochránit financování vesmírné stanice </w:t>
      </w:r>
      <w:r>
        <w:rPr>
          <w:color w:val="647A41"/>
        </w:rPr>
        <w:t>v zákoně</w:t>
      </w:r>
      <w:r>
        <w:rPr>
          <w:color w:val="645341"/>
        </w:rPr>
        <w:t xml:space="preserve"> a spíše se snaží odvracet zrak </w:t>
      </w:r>
      <w:r>
        <w:rPr>
          <w:color w:val="496E76"/>
        </w:rPr>
        <w:t xml:space="preserve">od pozměňovacích návrhů, </w:t>
      </w:r>
      <w:r>
        <w:rPr>
          <w:color w:val="E3F894"/>
        </w:rPr>
        <w:t>ve kterých</w:t>
      </w:r>
      <w:r>
        <w:rPr>
          <w:color w:val="496E76"/>
        </w:rPr>
        <w:t xml:space="preserve"> dochází k porcování medvěda</w:t>
      </w:r>
      <w:r>
        <w:t xml:space="preserve">. V rámci volných finančních prostředků na granty na komunální rozvoj je vyhrazeno více než 3.7 milionu dolarů pro šest projektů v Michiganu, domovském státě předsedy podvýboru, republikána Boba Traxlera. </w:t>
      </w:r>
      <w:r>
        <w:rPr>
          <w:color w:val="F9D7CD"/>
        </w:rPr>
        <w:t xml:space="preserve">Předseda </w:t>
      </w:r>
      <w:r>
        <w:rPr>
          <w:color w:val="876128"/>
        </w:rPr>
        <w:t>sněmovny</w:t>
      </w:r>
      <w:r>
        <w:rPr>
          <w:color w:val="F9D7CD"/>
        </w:rPr>
        <w:t xml:space="preserve"> Thomas Foley</w:t>
      </w:r>
      <w:r>
        <w:t xml:space="preserve"> získal 510000 dolarů na projekt ve </w:t>
      </w:r>
      <w:r>
        <w:rPr>
          <w:color w:val="F9D7CD"/>
        </w:rPr>
        <w:t>svém</w:t>
      </w:r>
      <w:r>
        <w:t xml:space="preserve"> obvodu ve státě Washington a </w:t>
      </w:r>
      <w:r>
        <w:rPr>
          <w:color w:val="A1A711"/>
        </w:rPr>
        <w:t xml:space="preserve">1.3 milionu dolarů, </w:t>
      </w:r>
      <w:r>
        <w:rPr>
          <w:color w:val="01FB92"/>
        </w:rPr>
        <w:t>které</w:t>
      </w:r>
      <w:r>
        <w:rPr>
          <w:color w:val="A1A711"/>
        </w:rPr>
        <w:t xml:space="preserve"> vyčlenil </w:t>
      </w:r>
      <w:r>
        <w:rPr>
          <w:color w:val="FD0F31"/>
        </w:rPr>
        <w:t>senátor Daniel Inouye</w:t>
      </w:r>
      <w:r>
        <w:t xml:space="preserve">, přijde na podporu podnikání pod názvem "Udržení pracovních míst v havajských cukrovarech". </w:t>
      </w:r>
      <w:r>
        <w:rPr>
          <w:color w:val="BE8485"/>
        </w:rPr>
        <w:t>Tento vlivný demokrat</w:t>
      </w:r>
      <w:r>
        <w:rPr>
          <w:color w:val="C660FB"/>
        </w:rPr>
        <w:t xml:space="preserve"> chtěl nejdřív přidat </w:t>
      </w:r>
      <w:r>
        <w:rPr>
          <w:color w:val="120104"/>
        </w:rPr>
        <w:t xml:space="preserve">slova, </w:t>
      </w:r>
      <w:r>
        <w:rPr>
          <w:color w:val="D48958"/>
        </w:rPr>
        <w:t>která</w:t>
      </w:r>
      <w:r>
        <w:rPr>
          <w:color w:val="120104"/>
        </w:rPr>
        <w:t xml:space="preserve"> by zmírnila ekologická omezení </w:t>
      </w:r>
      <w:r>
        <w:rPr>
          <w:color w:val="05AEE8"/>
        </w:rPr>
        <w:t xml:space="preserve">pro dva cukrovary na pobřeží Hamakua, </w:t>
      </w:r>
      <w:r>
        <w:rPr>
          <w:color w:val="C3C1BE"/>
        </w:rPr>
        <w:t>které</w:t>
      </w:r>
      <w:r>
        <w:rPr>
          <w:color w:val="05AEE8"/>
        </w:rPr>
        <w:t xml:space="preserve"> hrozí uzavřením</w:t>
      </w:r>
      <w:r>
        <w:t xml:space="preserve">. Když </w:t>
      </w:r>
      <w:r>
        <w:rPr>
          <w:color w:val="C660FB"/>
        </w:rPr>
        <w:t>tento plán</w:t>
      </w:r>
      <w:r>
        <w:t xml:space="preserve"> narazil na odpor, bylo </w:t>
      </w:r>
      <w:r>
        <w:rPr>
          <w:color w:val="C660FB"/>
        </w:rPr>
        <w:t>místo toho</w:t>
      </w:r>
      <w:r>
        <w:t xml:space="preserve"> schváleno, že na dotaci nutných vylepšení dvou usazovacích nádrží </w:t>
      </w:r>
      <w:r>
        <w:rPr>
          <w:color w:val="9F98F8"/>
        </w:rPr>
        <w:t xml:space="preserve">v cukrovarech, </w:t>
      </w:r>
      <w:r>
        <w:rPr>
          <w:color w:val="1167D9"/>
        </w:rPr>
        <w:t>které</w:t>
      </w:r>
      <w:r>
        <w:rPr>
          <w:color w:val="9F98F8"/>
        </w:rPr>
        <w:t xml:space="preserve"> zaměstnávají odhadem 1500 dělníků</w:t>
      </w:r>
      <w:r>
        <w:t xml:space="preserve">, se vezmou peníze </w:t>
      </w:r>
      <w:r>
        <w:rPr>
          <w:color w:val="D19012"/>
        </w:rPr>
        <w:t>z Ministerstva pro bytovou výstavbu a rozvoj měst</w:t>
      </w:r>
      <w:r>
        <w:t xml:space="preserve">, jak tvrdí </w:t>
      </w:r>
      <w:r>
        <w:rPr>
          <w:color w:val="B7D802"/>
        </w:rPr>
        <w:t>Inouyeův</w:t>
      </w:r>
      <w:r>
        <w:t xml:space="preserve"> úřad.</w:t>
      </w:r>
    </w:p>
    <w:p>
      <w:r>
        <w:rPr>
          <w:b/>
        </w:rPr>
        <w:t>Document number 468</w:t>
      </w:r>
    </w:p>
    <w:p>
      <w:r>
        <w:rPr>
          <w:b/>
        </w:rPr>
        <w:t>Document identifier: wsj0687-001</w:t>
      </w:r>
    </w:p>
    <w:p>
      <w:r>
        <w:rPr>
          <w:color w:val="310106"/>
        </w:rPr>
        <w:t xml:space="preserve">Úvodník </w:t>
      </w:r>
      <w:r>
        <w:rPr>
          <w:color w:val="04640D"/>
        </w:rPr>
        <w:t>Dennise Farneye</w:t>
      </w:r>
      <w:r>
        <w:rPr>
          <w:color w:val="310106"/>
        </w:rPr>
        <w:t xml:space="preserve"> z 13. října s názvem "Řeka beznaděje" o chudobě kolem </w:t>
      </w:r>
      <w:r>
        <w:rPr>
          <w:color w:val="FEFB0A"/>
        </w:rPr>
        <w:t>Mississippi</w:t>
      </w:r>
      <w:r>
        <w:t xml:space="preserve"> rozdmýchal </w:t>
      </w:r>
      <w:r>
        <w:rPr>
          <w:color w:val="FB5514"/>
        </w:rPr>
        <w:t>mé</w:t>
      </w:r>
      <w:r>
        <w:rPr>
          <w:color w:val="E115C0"/>
        </w:rPr>
        <w:t xml:space="preserve"> vzpomínky </w:t>
      </w:r>
      <w:r>
        <w:rPr>
          <w:color w:val="00587F"/>
        </w:rPr>
        <w:t xml:space="preserve">z dětství, </w:t>
      </w:r>
      <w:r>
        <w:rPr>
          <w:color w:val="0BC582"/>
        </w:rPr>
        <w:t>kdy</w:t>
      </w:r>
      <w:r>
        <w:rPr>
          <w:color w:val="00587F"/>
        </w:rPr>
        <w:t xml:space="preserve"> </w:t>
      </w:r>
      <w:r>
        <w:rPr>
          <w:color w:val="FEB8C8"/>
        </w:rPr>
        <w:t>moji</w:t>
      </w:r>
      <w:r>
        <w:rPr>
          <w:color w:val="9E8317"/>
        </w:rPr>
        <w:t xml:space="preserve"> rodiče</w:t>
      </w:r>
      <w:r>
        <w:rPr>
          <w:color w:val="00587F"/>
        </w:rPr>
        <w:t xml:space="preserve"> byli zemědělští pachtýři v jihovýchodním Arkansasu jen pár mil </w:t>
      </w:r>
      <w:r>
        <w:rPr>
          <w:color w:val="01190F"/>
        </w:rPr>
        <w:t>od této řeky</w:t>
      </w:r>
      <w:r>
        <w:t xml:space="preserve">. Přestože jsme byli běloši, ovlivňovaly </w:t>
      </w:r>
      <w:r>
        <w:rPr>
          <w:color w:val="847D81"/>
        </w:rPr>
        <w:t>nás</w:t>
      </w:r>
      <w:r>
        <w:t xml:space="preserve"> stejné </w:t>
      </w:r>
      <w:r>
        <w:rPr>
          <w:color w:val="58018B"/>
        </w:rPr>
        <w:t>ekonomické</w:t>
      </w:r>
      <w:r>
        <w:t xml:space="preserve"> faktory jako černé, </w:t>
      </w:r>
      <w:r>
        <w:rPr>
          <w:color w:val="B70639"/>
        </w:rPr>
        <w:t>o kterých</w:t>
      </w:r>
      <w:r>
        <w:t xml:space="preserve"> píše </w:t>
      </w:r>
      <w:r>
        <w:rPr>
          <w:color w:val="703B01"/>
        </w:rPr>
        <w:t>Farney</w:t>
      </w:r>
      <w:r>
        <w:t xml:space="preserve">. Jedna teta s vysokoškolským vzděláním naštěstí koupila malou farmu a přestěhovala </w:t>
      </w:r>
      <w:r>
        <w:rPr>
          <w:color w:val="847D81"/>
        </w:rPr>
        <w:t>nás</w:t>
      </w:r>
      <w:r>
        <w:t xml:space="preserve"> o 50 mil na sever </w:t>
      </w:r>
      <w:r>
        <w:rPr>
          <w:color w:val="F7F1DF"/>
        </w:rPr>
        <w:t>k</w:t>
      </w:r>
      <w:r>
        <w:t xml:space="preserve"> dobrým školám a </w:t>
      </w:r>
      <w:r>
        <w:rPr>
          <w:color w:val="118B8A"/>
        </w:rPr>
        <w:t xml:space="preserve">prostředí, </w:t>
      </w:r>
      <w:r>
        <w:rPr>
          <w:color w:val="4AFEFA"/>
        </w:rPr>
        <w:t>které</w:t>
      </w:r>
      <w:r>
        <w:rPr>
          <w:color w:val="118B8A"/>
        </w:rPr>
        <w:t xml:space="preserve"> </w:t>
      </w:r>
      <w:r>
        <w:rPr>
          <w:color w:val="FCB164"/>
        </w:rPr>
        <w:t>mi</w:t>
      </w:r>
      <w:r>
        <w:rPr>
          <w:color w:val="118B8A"/>
        </w:rPr>
        <w:t xml:space="preserve"> jako osmiletému otevřelo svět plný příležitostí</w:t>
      </w:r>
      <w:r>
        <w:t xml:space="preserve">. I když jsem dosáhl akademických titulů a jistého úspěchu v materialistickém světě, nikdy jsem nezapomněl ani neztratil kontakt </w:t>
      </w:r>
      <w:r>
        <w:rPr>
          <w:color w:val="E115C0"/>
        </w:rPr>
        <w:t>s těmito vzpomínkami na 30. léta</w:t>
      </w:r>
      <w:r>
        <w:t xml:space="preserve">. Většina země v této a dalších částech </w:t>
      </w:r>
      <w:r>
        <w:rPr>
          <w:color w:val="796EE6"/>
        </w:rPr>
        <w:t>delty</w:t>
      </w:r>
      <w:r>
        <w:t xml:space="preserve"> je nyní majetkem druhých, třetích nebo čtvrtých generací </w:t>
      </w:r>
      <w:r>
        <w:rPr>
          <w:color w:val="000D2C"/>
        </w:rPr>
        <w:t>stejných rodin</w:t>
      </w:r>
      <w:r>
        <w:t xml:space="preserve">. Jsou </w:t>
      </w:r>
      <w:r>
        <w:rPr>
          <w:color w:val="000D2C"/>
        </w:rPr>
        <w:t>to</w:t>
      </w:r>
      <w:r>
        <w:t xml:space="preserve"> </w:t>
      </w:r>
      <w:r>
        <w:rPr>
          <w:color w:val="53495F"/>
        </w:rPr>
        <w:t xml:space="preserve">rodiny, </w:t>
      </w:r>
      <w:r>
        <w:rPr>
          <w:color w:val="F95475"/>
        </w:rPr>
        <w:t>které</w:t>
      </w:r>
      <w:r>
        <w:rPr>
          <w:color w:val="53495F"/>
        </w:rPr>
        <w:t xml:space="preserve"> využívaly - a </w:t>
      </w:r>
      <w:r>
        <w:rPr>
          <w:color w:val="F95475"/>
        </w:rPr>
        <w:t>někdy</w:t>
      </w:r>
      <w:r>
        <w:rPr>
          <w:color w:val="53495F"/>
        </w:rPr>
        <w:t xml:space="preserve"> zneužívaly - </w:t>
      </w:r>
      <w:r>
        <w:rPr>
          <w:color w:val="F95475"/>
        </w:rPr>
        <w:t>své</w:t>
      </w:r>
      <w:r>
        <w:rPr>
          <w:color w:val="53495F"/>
        </w:rPr>
        <w:t xml:space="preserve"> zemědělské pachtýře, </w:t>
      </w:r>
      <w:r>
        <w:rPr>
          <w:color w:val="61FC03"/>
        </w:rPr>
        <w:t xml:space="preserve">lidi, </w:t>
      </w:r>
      <w:r>
        <w:rPr>
          <w:color w:val="5D9608"/>
        </w:rPr>
        <w:t>za nimiž</w:t>
      </w:r>
      <w:r>
        <w:rPr>
          <w:color w:val="61FC03"/>
        </w:rPr>
        <w:t xml:space="preserve"> nikdo nestál a </w:t>
      </w:r>
      <w:r>
        <w:rPr>
          <w:color w:val="5D9608"/>
        </w:rPr>
        <w:t>kteří</w:t>
      </w:r>
      <w:r>
        <w:rPr>
          <w:color w:val="61FC03"/>
        </w:rPr>
        <w:t xml:space="preserve"> měli omezený přístup ke vzdělání nebo k vyučení, aby</w:t>
      </w:r>
      <w:r>
        <w:t xml:space="preserve"> mohli žít lépe. </w:t>
      </w:r>
      <w:r>
        <w:rPr>
          <w:color w:val="DE98FD"/>
        </w:rPr>
        <w:t xml:space="preserve">Po druhé světové válce, </w:t>
      </w:r>
      <w:r>
        <w:rPr>
          <w:color w:val="98A088"/>
        </w:rPr>
        <w:t>kdy</w:t>
      </w:r>
      <w:r>
        <w:rPr>
          <w:color w:val="DE98FD"/>
        </w:rPr>
        <w:t xml:space="preserve"> s pomocí mechanizace mohla </w:t>
      </w:r>
      <w:r>
        <w:rPr>
          <w:color w:val="4F584E"/>
        </w:rPr>
        <w:t xml:space="preserve">pole, </w:t>
      </w:r>
      <w:r>
        <w:rPr>
          <w:color w:val="248AD0"/>
        </w:rPr>
        <w:t>na které</w:t>
      </w:r>
      <w:r>
        <w:rPr>
          <w:color w:val="4F584E"/>
        </w:rPr>
        <w:t xml:space="preserve"> bylo dříve potřeba 20 rodin</w:t>
      </w:r>
      <w:r>
        <w:rPr>
          <w:color w:val="DE98FD"/>
        </w:rPr>
        <w:t>, obhospodařit jedna rodina</w:t>
      </w:r>
      <w:r>
        <w:t xml:space="preserve">, byli </w:t>
      </w:r>
      <w:r>
        <w:rPr>
          <w:color w:val="5C5300"/>
        </w:rPr>
        <w:t>nadbyteční lidé bez sociálního zabezpečení, praktických pracovních dovedností a naděje do budoucna, odkázaní jen na sociální dávky</w:t>
      </w:r>
      <w:r>
        <w:t xml:space="preserve">, hozeni do hlavního proudu společnosti. A mnoho </w:t>
      </w:r>
      <w:r>
        <w:rPr>
          <w:color w:val="5C5300"/>
        </w:rPr>
        <w:t>jejich</w:t>
      </w:r>
      <w:r>
        <w:t xml:space="preserve"> dětí, vnoučat a pravnoučat dnes na podpoře zůstává. Vlastníci půdy mezitím nadále dostávají </w:t>
      </w:r>
      <w:r>
        <w:rPr>
          <w:color w:val="9F6551"/>
        </w:rPr>
        <w:t xml:space="preserve">velkorysé dotace, </w:t>
      </w:r>
      <w:r>
        <w:rPr>
          <w:color w:val="BCFEC6"/>
        </w:rPr>
        <w:t>které</w:t>
      </w:r>
      <w:r>
        <w:rPr>
          <w:color w:val="9F6551"/>
        </w:rPr>
        <w:t xml:space="preserve"> začaly v době programu Nový úděl</w:t>
      </w:r>
      <w:r>
        <w:t xml:space="preserve">. Nebo </w:t>
      </w:r>
      <w:r>
        <w:rPr>
          <w:color w:val="932C70"/>
        </w:rPr>
        <w:t xml:space="preserve">ti, </w:t>
      </w:r>
      <w:r>
        <w:rPr>
          <w:color w:val="2B1B04"/>
        </w:rPr>
        <w:t>kteří</w:t>
      </w:r>
      <w:r>
        <w:rPr>
          <w:color w:val="932C70"/>
        </w:rPr>
        <w:t xml:space="preserve"> se rozhodli, že nebudou farmařit</w:t>
      </w:r>
      <w:r>
        <w:t xml:space="preserve">, mohou za tučné sumy </w:t>
      </w:r>
      <w:r>
        <w:rPr>
          <w:color w:val="932C70"/>
        </w:rPr>
        <w:t>svoji</w:t>
      </w:r>
      <w:r>
        <w:t xml:space="preserve"> půdu a zemědělské pozemky pronajmout. Zemědělci na středozápadě a v dalších oblastech trpí, ale </w:t>
      </w:r>
      <w:r>
        <w:rPr>
          <w:color w:val="B5AFC4"/>
        </w:rPr>
        <w:t xml:space="preserve">těm podél </w:t>
      </w:r>
      <w:r>
        <w:rPr>
          <w:color w:val="D4C67A"/>
        </w:rPr>
        <w:t>Mississippi</w:t>
      </w:r>
      <w:r>
        <w:t xml:space="preserve"> se nadále vede dobře, protože drželi půdu, opracovávanou potem </w:t>
      </w:r>
      <w:r>
        <w:rPr>
          <w:color w:val="AE7AA1"/>
        </w:rPr>
        <w:t>mužů a žen žijících v ekonomickém otroctví</w:t>
      </w:r>
      <w:r>
        <w:t xml:space="preserve">. A když už nebyli potřeba, byli osvobozeni, aniž by byli připraveni na samostatné rozhodování o </w:t>
      </w:r>
      <w:r>
        <w:rPr>
          <w:color w:val="AE7AA1"/>
        </w:rPr>
        <w:t>svém</w:t>
      </w:r>
      <w:r>
        <w:t xml:space="preserve"> životě. </w:t>
      </w:r>
      <w:r>
        <w:rPr>
          <w:color w:val="C2A393"/>
        </w:rPr>
        <w:t>Denton Harris</w:t>
      </w:r>
      <w:r>
        <w:t xml:space="preserve"> </w:t>
      </w:r>
      <w:r>
        <w:rPr>
          <w:color w:val="C2A393"/>
        </w:rPr>
        <w:t>Předseda</w:t>
      </w:r>
      <w:r>
        <w:t xml:space="preserve"> Banka Metro Bank Atlanta </w:t>
      </w:r>
      <w:r>
        <w:rPr>
          <w:color w:val="0232FD"/>
        </w:rPr>
        <w:t xml:space="preserve">Protože bída kolem </w:t>
      </w:r>
      <w:r>
        <w:rPr>
          <w:color w:val="6A3A35"/>
        </w:rPr>
        <w:t>dolní Mississippi</w:t>
      </w:r>
      <w:r>
        <w:rPr>
          <w:color w:val="0232FD"/>
        </w:rPr>
        <w:t xml:space="preserve"> se cyklicky opakuje již tolik generací</w:t>
      </w:r>
      <w:r>
        <w:t xml:space="preserve">, přerušení </w:t>
      </w:r>
      <w:r>
        <w:rPr>
          <w:color w:val="0232FD"/>
        </w:rPr>
        <w:t>tohoto cyklu</w:t>
      </w:r>
      <w:r>
        <w:t xml:space="preserve"> bude téměř nemožné. </w:t>
      </w:r>
      <w:r>
        <w:rPr>
          <w:color w:val="0232FD"/>
        </w:rPr>
        <w:t>Koloběh</w:t>
      </w:r>
      <w:r>
        <w:t xml:space="preserve"> bohužel nepřichází ve vlnách, ale v sestupné spirále. Důkazem toho, že dosud nejsme úplně na dně, je však to, že si ještě navzájem nepomáháme. Lidé </w:t>
      </w:r>
      <w:r>
        <w:rPr>
          <w:color w:val="796EE6"/>
        </w:rPr>
        <w:t>z delty</w:t>
      </w:r>
      <w:r>
        <w:t xml:space="preserve"> čekají, že se otevře velká továrna, že se zvýší říční doprava, že </w:t>
      </w:r>
      <w:r>
        <w:rPr>
          <w:color w:val="BA6801"/>
        </w:rPr>
        <w:t>vláda</w:t>
      </w:r>
      <w:r>
        <w:t xml:space="preserve"> bude financovat ze </w:t>
      </w:r>
      <w:r>
        <w:rPr>
          <w:color w:val="BA6801"/>
        </w:rPr>
        <w:t>svých</w:t>
      </w:r>
      <w:r>
        <w:t xml:space="preserve"> fondů pracovní stáže nebo že </w:t>
      </w:r>
      <w:r>
        <w:rPr>
          <w:color w:val="168E5C"/>
        </w:rPr>
        <w:t>veřejné školy</w:t>
      </w:r>
      <w:r>
        <w:t xml:space="preserve"> poskytnou vzdělání </w:t>
      </w:r>
      <w:r>
        <w:rPr>
          <w:color w:val="16C0D0"/>
        </w:rPr>
        <w:t>netečným studentům</w:t>
      </w:r>
      <w:r>
        <w:t xml:space="preserve">. Protože se odmítáme postavit tvrdým odpovědím, otázky přecházejí dál jako krmivo pro komise a výbory, pro média a politiky. </w:t>
      </w:r>
      <w:r>
        <w:rPr>
          <w:color w:val="C62100"/>
        </w:rPr>
        <w:t>Problémy rasismu, těhotenství mladistvých nebo chybějící rodičovské podpory či rady</w:t>
      </w:r>
      <w:r>
        <w:t xml:space="preserve"> nevyřeší pouhé klábosení v kavárně. Zaslouží si </w:t>
      </w:r>
      <w:r>
        <w:rPr>
          <w:color w:val="796EE6"/>
        </w:rPr>
        <w:t>delta</w:t>
      </w:r>
      <w:r>
        <w:t xml:space="preserve"> pomoc </w:t>
      </w:r>
      <w:r>
        <w:rPr>
          <w:color w:val="BA6801"/>
        </w:rPr>
        <w:t>vlády</w:t>
      </w:r>
      <w:r>
        <w:t xml:space="preserve">, chce-li přilákat průmysl, když si většina obyvatelů, černých i bílých, neuvědomuje, že rasismus možné zaměstnavatele odrazuje? Měli bychom se soustředit na míru kojenecké úmrtnosti </w:t>
      </w:r>
      <w:r>
        <w:rPr>
          <w:color w:val="796EE6"/>
        </w:rPr>
        <w:t>v oblasti</w:t>
      </w:r>
      <w:r>
        <w:t xml:space="preserve">, když výřeční pravičáci a školní rady, starostové a zákonodárci zakazují </w:t>
      </w:r>
      <w:r>
        <w:rPr>
          <w:color w:val="014347"/>
        </w:rPr>
        <w:t>školám</w:t>
      </w:r>
      <w:r>
        <w:t xml:space="preserve">, aby učily, jak lze dvěma způsoby (zdrženlivostí či antikoncepcí) snižovat těhotenství mladistvých? Vyřešit </w:t>
      </w:r>
      <w:r>
        <w:rPr>
          <w:color w:val="233809"/>
        </w:rPr>
        <w:t xml:space="preserve">problémy </w:t>
      </w:r>
      <w:r>
        <w:rPr>
          <w:color w:val="42083B"/>
        </w:rPr>
        <w:t>delty</w:t>
      </w:r>
      <w:r>
        <w:t xml:space="preserve"> je obtížné, nikoli nemožné - jen nejsem přesvědčen, že už jsme připraveni </w:t>
      </w:r>
      <w:r>
        <w:rPr>
          <w:color w:val="233809"/>
        </w:rPr>
        <w:t>je</w:t>
      </w:r>
      <w:r>
        <w:t xml:space="preserve"> řešit. </w:t>
      </w:r>
      <w:r>
        <w:rPr>
          <w:color w:val="82785D"/>
        </w:rPr>
        <w:t>Leslie Falls Humphriesová</w:t>
      </w:r>
      <w:r>
        <w:t xml:space="preserve"> Little Rock, Arkansas Rád bych zveřejnil výzvu firmám </w:t>
      </w:r>
      <w:r>
        <w:rPr>
          <w:color w:val="023087"/>
        </w:rPr>
        <w:t>v Americe</w:t>
      </w:r>
      <w:r>
        <w:t xml:space="preserve">. Příště, až </w:t>
      </w:r>
      <w:r>
        <w:rPr>
          <w:color w:val="B7DAD2"/>
        </w:rPr>
        <w:t>mezi starými známými</w:t>
      </w:r>
      <w:r>
        <w:t xml:space="preserve"> přijdou na přetřes plány </w:t>
      </w:r>
      <w:r>
        <w:rPr>
          <w:color w:val="196956"/>
        </w:rPr>
        <w:t>na expanzi</w:t>
      </w:r>
      <w:r>
        <w:t xml:space="preserve"> a </w:t>
      </w:r>
      <w:r>
        <w:rPr>
          <w:color w:val="8C41BB"/>
        </w:rPr>
        <w:t>někdo</w:t>
      </w:r>
      <w:r>
        <w:t xml:space="preserve"> řekne: "K čertu, </w:t>
      </w:r>
      <w:r>
        <w:rPr>
          <w:color w:val="ECEDFE"/>
        </w:rPr>
        <w:t>chlapi</w:t>
      </w:r>
      <w:r>
        <w:t xml:space="preserve">, nikdo </w:t>
      </w:r>
      <w:r>
        <w:rPr>
          <w:color w:val="196956"/>
        </w:rPr>
        <w:t>to</w:t>
      </w:r>
      <w:r>
        <w:t xml:space="preserve"> neumí tak jako Japonsko nebo Jižní Korea," chtěl bych, abyste </w:t>
      </w:r>
      <w:r>
        <w:rPr>
          <w:color w:val="8C41BB"/>
        </w:rPr>
        <w:t>jej</w:t>
      </w:r>
      <w:r>
        <w:t xml:space="preserve"> přerušili a řekli: "Počkejte, </w:t>
      </w:r>
      <w:r>
        <w:rPr>
          <w:color w:val="ECEDFE"/>
        </w:rPr>
        <w:t>chlapi</w:t>
      </w:r>
      <w:r>
        <w:t xml:space="preserve">, proč nesrovnat ceny a nepoužít vlastní zemičku třetího světa. Mohli bychom dokonce ušetřit na dopravě." Není divu, že </w:t>
      </w:r>
      <w:r>
        <w:rPr>
          <w:color w:val="796EE6"/>
        </w:rPr>
        <w:t>v deltě</w:t>
      </w:r>
      <w:r>
        <w:t xml:space="preserve"> vznikla píseň "Singin' the Blues (Zpívám Blues)". </w:t>
      </w:r>
      <w:r>
        <w:rPr>
          <w:color w:val="2B2D32"/>
        </w:rPr>
        <w:t>Eugene S. Clarke IV.</w:t>
      </w:r>
      <w:r>
        <w:t xml:space="preserve"> Hollandale, </w:t>
      </w:r>
      <w:r>
        <w:rPr>
          <w:color w:val="94C661"/>
        </w:rPr>
        <w:t>Mississippi</w:t>
      </w:r>
      <w:r>
        <w:t xml:space="preserve"> </w:t>
      </w:r>
      <w:r>
        <w:rPr>
          <w:color w:val="04640D"/>
        </w:rPr>
        <w:t>Váš</w:t>
      </w:r>
      <w:r>
        <w:rPr>
          <w:color w:val="310106"/>
        </w:rPr>
        <w:t xml:space="preserve"> příběh</w:t>
      </w:r>
      <w:r>
        <w:t xml:space="preserve"> je urážkou obyvatelů </w:t>
      </w:r>
      <w:r>
        <w:rPr>
          <w:color w:val="796EE6"/>
        </w:rPr>
        <w:t xml:space="preserve">delty </w:t>
      </w:r>
      <w:r>
        <w:rPr>
          <w:color w:val="F8907D"/>
        </w:rPr>
        <w:t>Mississippi</w:t>
      </w:r>
      <w:r>
        <w:t xml:space="preserve">. Mnoho </w:t>
      </w:r>
      <w:r>
        <w:rPr>
          <w:color w:val="703B01"/>
        </w:rPr>
        <w:t>Vámi</w:t>
      </w:r>
      <w:r>
        <w:t xml:space="preserve"> předkládaných problémů se vyskytuje v každé části </w:t>
      </w:r>
      <w:r>
        <w:rPr>
          <w:color w:val="023087"/>
        </w:rPr>
        <w:t>této země</w:t>
      </w:r>
      <w:r>
        <w:t xml:space="preserve">. Chudoba je jen dva bloky od sídla prezidenta Bushe. Roky jsme se snažili </w:t>
      </w:r>
      <w:r>
        <w:rPr>
          <w:color w:val="895E6B"/>
        </w:rPr>
        <w:t>problém chudoby</w:t>
      </w:r>
      <w:r>
        <w:t xml:space="preserve"> ignorovat a když se </w:t>
      </w:r>
      <w:r>
        <w:rPr>
          <w:color w:val="895E6B"/>
        </w:rPr>
        <w:t>to</w:t>
      </w:r>
      <w:r>
        <w:t xml:space="preserve"> nyní vymklo z rukou, je </w:t>
      </w:r>
      <w:r>
        <w:rPr>
          <w:color w:val="895E6B"/>
        </w:rPr>
        <w:t>z toho</w:t>
      </w:r>
      <w:r>
        <w:t xml:space="preserve"> nové tažení novinářů a našeho Kongresu ovládaného demokraty. Nikdo by neměl žít </w:t>
      </w:r>
      <w:r>
        <w:rPr>
          <w:color w:val="788E95"/>
        </w:rPr>
        <w:t xml:space="preserve">v tak ubohých podmínkách, jako </w:t>
      </w:r>
      <w:r>
        <w:rPr>
          <w:color w:val="FB6AB8"/>
        </w:rPr>
        <w:t>je</w:t>
      </w:r>
      <w:r>
        <w:rPr>
          <w:color w:val="788E95"/>
        </w:rPr>
        <w:t xml:space="preserve"> popisuje "</w:t>
      </w:r>
      <w:r>
        <w:rPr>
          <w:color w:val="576094"/>
        </w:rPr>
        <w:t>Sugar Ditch (Cukrová škarpa</w:t>
      </w:r>
      <w:r>
        <w:t xml:space="preserve">)", ale když jedete </w:t>
      </w:r>
      <w:r>
        <w:rPr>
          <w:color w:val="DB1474"/>
        </w:rPr>
        <w:t>do Washingtonu, Bostonu, Chicaga nebo New Yorku</w:t>
      </w:r>
      <w:r>
        <w:t xml:space="preserve">, mají </w:t>
      </w:r>
      <w:r>
        <w:rPr>
          <w:color w:val="DB1474"/>
        </w:rPr>
        <w:t>tam</w:t>
      </w:r>
      <w:r>
        <w:t xml:space="preserve"> stejný problém. Jediný rozdíl je, že </w:t>
      </w:r>
      <w:r>
        <w:rPr>
          <w:color w:val="DB1474"/>
        </w:rPr>
        <w:t>v těchto městech</w:t>
      </w:r>
      <w:r>
        <w:t xml:space="preserve"> chudí bydlí </w:t>
      </w:r>
      <w:r>
        <w:rPr>
          <w:color w:val="8489AE"/>
        </w:rPr>
        <w:t>v bytech ve výškových budovách</w:t>
      </w:r>
      <w:r>
        <w:t xml:space="preserve">, přičemž v každém </w:t>
      </w:r>
      <w:r>
        <w:rPr>
          <w:color w:val="8489AE"/>
        </w:rPr>
        <w:t>z nich</w:t>
      </w:r>
      <w:r>
        <w:t xml:space="preserve"> je jeden pokoj s rezavými trubkami zvanými domovní kanalizace, všudypřítomnými hlodavci a šváby a nefunkčními výtahy - a domy střeží gangy a prodejci drog. </w:t>
      </w:r>
      <w:r>
        <w:rPr>
          <w:color w:val="860E04"/>
        </w:rPr>
        <w:t xml:space="preserve">Mnoho lidí, </w:t>
      </w:r>
      <w:r>
        <w:rPr>
          <w:color w:val="FBC206"/>
        </w:rPr>
        <w:t>kteří</w:t>
      </w:r>
      <w:r>
        <w:rPr>
          <w:color w:val="860E04"/>
        </w:rPr>
        <w:t xml:space="preserve"> patří ke střední třídě</w:t>
      </w:r>
      <w:r>
        <w:t xml:space="preserve">, by chtělo potraviny, bezplatnou lékařskou péči, služby a nájem zdarma. Potom bych místo jednoho dítěte a nepřetržité práce jen proto, abych se udržela nad vodou stejně jako mnoho rodin </w:t>
      </w:r>
      <w:r>
        <w:rPr>
          <w:color w:val="023087"/>
        </w:rPr>
        <w:t>v této zemi</w:t>
      </w:r>
      <w:r>
        <w:t xml:space="preserve">, možná mohla zůstat doma a mít sedm dětí a sledovat Oprah Winfreyovou, podobně jako Beluah </w:t>
      </w:r>
      <w:r>
        <w:rPr>
          <w:color w:val="310106"/>
        </w:rPr>
        <w:t xml:space="preserve">ve </w:t>
      </w:r>
      <w:r>
        <w:rPr>
          <w:color w:val="04640D"/>
        </w:rPr>
        <w:t>Vašem</w:t>
      </w:r>
      <w:r>
        <w:rPr>
          <w:color w:val="310106"/>
        </w:rPr>
        <w:t xml:space="preserve"> článku</w:t>
      </w:r>
      <w:r>
        <w:t xml:space="preserve">. </w:t>
      </w:r>
      <w:r>
        <w:rPr>
          <w:color w:val="6EAB9B"/>
        </w:rPr>
        <w:t>Dee Ann Wilsonová</w:t>
      </w:r>
      <w:r>
        <w:t xml:space="preserve"> Greenville, </w:t>
      </w:r>
      <w:r>
        <w:rPr>
          <w:color w:val="94C661"/>
        </w:rPr>
        <w:t>Mississippi</w:t>
      </w:r>
    </w:p>
    <w:p>
      <w:r>
        <w:rPr>
          <w:b/>
        </w:rPr>
        <w:t>Document number 469</w:t>
      </w:r>
    </w:p>
    <w:p>
      <w:r>
        <w:rPr>
          <w:b/>
        </w:rPr>
        <w:t>Document identifier: wsj0688-001</w:t>
      </w:r>
    </w:p>
    <w:p>
      <w:r>
        <w:rPr>
          <w:color w:val="310106"/>
        </w:rPr>
        <w:t>Společnost Mobil Corp.</w:t>
      </w:r>
      <w:r>
        <w:t xml:space="preserve"> právě redukuje o celých 15 % </w:t>
      </w:r>
      <w:r>
        <w:rPr>
          <w:color w:val="04640D"/>
        </w:rPr>
        <w:t>svoji</w:t>
      </w:r>
      <w:r>
        <w:rPr>
          <w:color w:val="FEFB0A"/>
        </w:rPr>
        <w:t xml:space="preserve"> průzkumnou a těžební skupinu, </w:t>
      </w:r>
      <w:r>
        <w:rPr>
          <w:color w:val="FB5514"/>
        </w:rPr>
        <w:t>která</w:t>
      </w:r>
      <w:r>
        <w:rPr>
          <w:color w:val="E115C0"/>
        </w:rPr>
        <w:t xml:space="preserve"> hledá a připravuje ložiska ropy a zemního plynu </w:t>
      </w:r>
      <w:r>
        <w:rPr>
          <w:color w:val="00587F"/>
        </w:rPr>
        <w:t>ve Spojených státech</w:t>
      </w:r>
      <w:r>
        <w:t xml:space="preserve">, v rámci nové restrukturalizace </w:t>
      </w:r>
      <w:r>
        <w:rPr>
          <w:color w:val="0BC582"/>
        </w:rPr>
        <w:t xml:space="preserve">této oblasti </w:t>
      </w:r>
      <w:r>
        <w:rPr>
          <w:color w:val="FEB8C8"/>
        </w:rPr>
        <w:t>své</w:t>
      </w:r>
      <w:r>
        <w:rPr>
          <w:color w:val="0BC582"/>
        </w:rPr>
        <w:t xml:space="preserve"> činnosti</w:t>
      </w:r>
      <w:r>
        <w:t xml:space="preserve">. </w:t>
      </w:r>
      <w:r>
        <w:rPr>
          <w:color w:val="9E8317"/>
        </w:rPr>
        <w:t>Vedení</w:t>
      </w:r>
      <w:r>
        <w:t xml:space="preserve"> v pátek oznámilo zaměstnancům, že hodlá snížit zaměstnanost </w:t>
      </w:r>
      <w:r>
        <w:rPr>
          <w:color w:val="01190F"/>
        </w:rPr>
        <w:t xml:space="preserve">v těžebních provozech </w:t>
      </w:r>
      <w:r>
        <w:rPr>
          <w:color w:val="847D81"/>
        </w:rPr>
        <w:t>skupiny</w:t>
      </w:r>
      <w:r>
        <w:t xml:space="preserve"> o 8 %, neboli 400 lidí. V odpovědi na dotazy mluvčí </w:t>
      </w:r>
      <w:r>
        <w:rPr>
          <w:color w:val="310106"/>
        </w:rPr>
        <w:t>této společnosti</w:t>
      </w:r>
      <w:r>
        <w:t xml:space="preserve"> uvedl, že </w:t>
      </w:r>
      <w:r>
        <w:rPr>
          <w:color w:val="58018B"/>
        </w:rPr>
        <w:t xml:space="preserve">průzkumný tým </w:t>
      </w:r>
      <w:r>
        <w:rPr>
          <w:color w:val="B70639"/>
        </w:rPr>
        <w:t>jednotky</w:t>
      </w:r>
      <w:r>
        <w:t xml:space="preserve"> nedávno prodělal </w:t>
      </w:r>
      <w:r>
        <w:rPr>
          <w:color w:val="703B01"/>
        </w:rPr>
        <w:t xml:space="preserve">podobnou důkladnou reorganizaci, </w:t>
      </w:r>
      <w:r>
        <w:rPr>
          <w:color w:val="F7F1DF"/>
        </w:rPr>
        <w:t>během které</w:t>
      </w:r>
      <w:r>
        <w:rPr>
          <w:color w:val="703B01"/>
        </w:rPr>
        <w:t xml:space="preserve"> také přišel o celých 400 zaměstnanců</w:t>
      </w:r>
      <w:r>
        <w:t xml:space="preserve">. </w:t>
      </w:r>
      <w:r>
        <w:rPr>
          <w:color w:val="FEFB0A"/>
        </w:rPr>
        <w:t>Zúčastněná skupina Mobil Exploration &amp; Producing U. S. Inc.</w:t>
      </w:r>
      <w:r>
        <w:t xml:space="preserve"> v současnosti zaměstnává téměř 5000 lidí. </w:t>
      </w:r>
      <w:r>
        <w:rPr>
          <w:color w:val="118B8A"/>
        </w:rPr>
        <w:t>Před několika lety</w:t>
      </w:r>
      <w:r>
        <w:t xml:space="preserve"> </w:t>
      </w:r>
      <w:r>
        <w:rPr>
          <w:color w:val="310106"/>
        </w:rPr>
        <w:t>společnost Mobil</w:t>
      </w:r>
      <w:r>
        <w:t xml:space="preserve"> v rámci rozsáhlého propouštění v celém odvětví restrukturalizovala </w:t>
      </w:r>
      <w:r>
        <w:rPr>
          <w:color w:val="310106"/>
        </w:rPr>
        <w:t>celou společnost</w:t>
      </w:r>
      <w:r>
        <w:t xml:space="preserve">. </w:t>
      </w:r>
      <w:r>
        <w:rPr>
          <w:color w:val="118B8A"/>
        </w:rPr>
        <w:t>Od té doby</w:t>
      </w:r>
      <w:r>
        <w:t xml:space="preserve"> však těžba ropy </w:t>
      </w:r>
      <w:r>
        <w:rPr>
          <w:color w:val="4AFEFA"/>
        </w:rPr>
        <w:t>ve Spojených státech</w:t>
      </w:r>
      <w:r>
        <w:t xml:space="preserve"> klesla a </w:t>
      </w:r>
      <w:r>
        <w:rPr>
          <w:color w:val="310106"/>
        </w:rPr>
        <w:t>společnost Mobil</w:t>
      </w:r>
      <w:r>
        <w:t xml:space="preserve"> se chce soustředit na hledání ropy v zahraničí. </w:t>
      </w:r>
      <w:r>
        <w:rPr>
          <w:color w:val="310106"/>
        </w:rPr>
        <w:t>Společnost Mobil</w:t>
      </w:r>
      <w:r>
        <w:t xml:space="preserve"> naznačila, že bude snižovat počet </w:t>
      </w:r>
      <w:r>
        <w:rPr>
          <w:color w:val="FCB164"/>
        </w:rPr>
        <w:t>pracovníků</w:t>
      </w:r>
      <w:r>
        <w:t xml:space="preserve"> minulý týden, když z výnosu za třetí čtvrtletí zaplatila </w:t>
      </w:r>
      <w:r>
        <w:rPr>
          <w:color w:val="796EE6"/>
        </w:rPr>
        <w:t>poplatky ve výši 40 milionů dolarů</w:t>
      </w:r>
      <w:r>
        <w:t xml:space="preserve"> a přidělila </w:t>
      </w:r>
      <w:r>
        <w:rPr>
          <w:color w:val="796EE6"/>
        </w:rPr>
        <w:t>je</w:t>
      </w:r>
      <w:r>
        <w:t xml:space="preserve"> </w:t>
      </w:r>
      <w:r>
        <w:rPr>
          <w:color w:val="000D2C"/>
        </w:rPr>
        <w:t>na restrukturalizaci</w:t>
      </w:r>
      <w:r>
        <w:t xml:space="preserve">. Představitelé </w:t>
      </w:r>
      <w:r>
        <w:rPr>
          <w:color w:val="310106"/>
        </w:rPr>
        <w:t>společnosti Mobil</w:t>
      </w:r>
      <w:r>
        <w:t xml:space="preserve"> uvedli, že je nepravděpodobné, že by se v dalších čtvrtletích objevily další poplatky spojené </w:t>
      </w:r>
      <w:r>
        <w:rPr>
          <w:color w:val="000D2C"/>
        </w:rPr>
        <w:t>s tímto krokem</w:t>
      </w:r>
      <w:r>
        <w:t xml:space="preserve">. Ve středu začne </w:t>
      </w:r>
      <w:r>
        <w:rPr>
          <w:color w:val="310106"/>
        </w:rPr>
        <w:t>společnost Mobil</w:t>
      </w:r>
      <w:r>
        <w:t xml:space="preserve"> </w:t>
      </w:r>
      <w:r>
        <w:rPr>
          <w:color w:val="01190F"/>
        </w:rPr>
        <w:t xml:space="preserve">ve </w:t>
      </w:r>
      <w:r>
        <w:rPr>
          <w:color w:val="53495F"/>
        </w:rPr>
        <w:t>svých</w:t>
      </w:r>
      <w:r>
        <w:rPr>
          <w:color w:val="01190F"/>
        </w:rPr>
        <w:t xml:space="preserve"> amerických těžebních provozech</w:t>
      </w:r>
      <w:r>
        <w:t xml:space="preserve"> nabízet propouštěcí balíčky a dobrovolný odchod do důchodu. </w:t>
      </w:r>
      <w:r>
        <w:rPr>
          <w:color w:val="F95475"/>
        </w:rPr>
        <w:t xml:space="preserve">Představitelé </w:t>
      </w:r>
      <w:r>
        <w:rPr>
          <w:color w:val="61FC03"/>
        </w:rPr>
        <w:t>společnosti Mobil</w:t>
      </w:r>
      <w:r>
        <w:t xml:space="preserve"> řekli, že způsoby modernizace </w:t>
      </w:r>
      <w:r>
        <w:rPr>
          <w:color w:val="01190F"/>
        </w:rPr>
        <w:t>těchto provozů</w:t>
      </w:r>
      <w:r>
        <w:t xml:space="preserve"> zkoumají od začátku tohoto roku. Během nadcházejících měsíců se odstraní vrstvy managementu a </w:t>
      </w:r>
      <w:r>
        <w:rPr>
          <w:color w:val="5D9608"/>
        </w:rPr>
        <w:t>oblastní kanceláře</w:t>
      </w:r>
      <w:r>
        <w:t xml:space="preserve"> se stanou samostatnějšími. </w:t>
      </w:r>
      <w:r>
        <w:rPr>
          <w:color w:val="310106"/>
        </w:rPr>
        <w:t>Společnost Mobil</w:t>
      </w:r>
      <w:r>
        <w:t xml:space="preserve"> uvedla, </w:t>
      </w:r>
      <w:r>
        <w:rPr>
          <w:color w:val="DE98FD"/>
        </w:rPr>
        <w:t>že aby</w:t>
      </w:r>
      <w:r>
        <w:t xml:space="preserve"> </w:t>
      </w:r>
      <w:r>
        <w:rPr>
          <w:color w:val="98A088"/>
        </w:rPr>
        <w:t xml:space="preserve">se zvýšila efektivita, budou zaměstnanci </w:t>
      </w:r>
      <w:r>
        <w:rPr>
          <w:color w:val="4F584E"/>
        </w:rPr>
        <w:t>v těchto místech</w:t>
      </w:r>
      <w:r>
        <w:rPr>
          <w:color w:val="98A088"/>
        </w:rPr>
        <w:t xml:space="preserve"> přeskupeni </w:t>
      </w:r>
      <w:r>
        <w:rPr>
          <w:color w:val="248AD0"/>
        </w:rPr>
        <w:t xml:space="preserve">do týmů odpovědných za správu majetku v </w:t>
      </w:r>
      <w:r>
        <w:rPr>
          <w:color w:val="5C5300"/>
        </w:rPr>
        <w:t>jejich</w:t>
      </w:r>
      <w:r>
        <w:rPr>
          <w:color w:val="248AD0"/>
        </w:rPr>
        <w:t xml:space="preserve"> pravomoci</w:t>
      </w:r>
      <w:r>
        <w:t xml:space="preserve">. "Hlavním rysem </w:t>
      </w:r>
      <w:r>
        <w:rPr>
          <w:color w:val="9F6551"/>
        </w:rPr>
        <w:t>nového uspořádání</w:t>
      </w:r>
      <w:r>
        <w:t xml:space="preserve"> bude, že každý oblastní manažer bude mít jak pravomoc, tak zodpovědnost za rentabilní a technicky spolehlivé provozy," prohlásil </w:t>
      </w:r>
      <w:r>
        <w:rPr>
          <w:color w:val="BCFEC6"/>
        </w:rPr>
        <w:t xml:space="preserve">Charles E. Spruell, prezident </w:t>
      </w:r>
      <w:r>
        <w:rPr>
          <w:color w:val="932C70"/>
        </w:rPr>
        <w:t xml:space="preserve">skupiny </w:t>
      </w:r>
      <w:r>
        <w:rPr>
          <w:color w:val="2B1B04"/>
        </w:rPr>
        <w:t>společnosti Mobil</w:t>
      </w:r>
      <w:r>
        <w:t xml:space="preserve">. Terénní kanceláře </w:t>
      </w:r>
      <w:r>
        <w:rPr>
          <w:color w:val="B5AFC4"/>
        </w:rPr>
        <w:t>v</w:t>
      </w:r>
      <w:r>
        <w:t xml:space="preserve"> New Orleansu, Houstonu, </w:t>
      </w:r>
      <w:r>
        <w:rPr>
          <w:color w:val="D4C67A"/>
        </w:rPr>
        <w:t>Denveru</w:t>
      </w:r>
      <w:r>
        <w:t xml:space="preserve">, Midlandu v Texasu, </w:t>
      </w:r>
      <w:r>
        <w:rPr>
          <w:color w:val="AE7AA1"/>
        </w:rPr>
        <w:t xml:space="preserve">Bakersfieldu </w:t>
      </w:r>
      <w:r>
        <w:rPr>
          <w:color w:val="C2A393"/>
        </w:rPr>
        <w:t>v Kalifornii</w:t>
      </w:r>
      <w:r>
        <w:t xml:space="preserve">, Oklahoma City a Liberalu v Kansasu budou zachovány. Počet zaměstnanců v některých z těchto míst se však drasticky sníží, zatímco na jiných bude počet pracovníků zvýšen. Zaměstnanost </w:t>
      </w:r>
      <w:r>
        <w:rPr>
          <w:color w:val="0232FD"/>
        </w:rPr>
        <w:t>v Denveru</w:t>
      </w:r>
      <w:r>
        <w:t xml:space="preserve"> bude například snížena ze 430 na 105 míst. Avšak </w:t>
      </w:r>
      <w:r>
        <w:rPr>
          <w:color w:val="6A3A35"/>
        </w:rPr>
        <w:t xml:space="preserve">na západním pobřeží, </w:t>
      </w:r>
      <w:r>
        <w:rPr>
          <w:color w:val="BA6801"/>
        </w:rPr>
        <w:t>kde</w:t>
      </w:r>
      <w:r>
        <w:rPr>
          <w:color w:val="6A3A35"/>
        </w:rPr>
        <w:t xml:space="preserve"> je </w:t>
      </w:r>
      <w:r>
        <w:rPr>
          <w:color w:val="168E5C"/>
        </w:rPr>
        <w:t>rentabilní těžba ropy</w:t>
      </w:r>
      <w:r>
        <w:rPr>
          <w:color w:val="6A3A35"/>
        </w:rPr>
        <w:t xml:space="preserve"> pravděpodobnější než v pevninských oblastech</w:t>
      </w:r>
      <w:r>
        <w:t xml:space="preserve">, se počet zaměstnanců v kanceláři </w:t>
      </w:r>
      <w:r>
        <w:rPr>
          <w:color w:val="16C0D0"/>
        </w:rPr>
        <w:t>Bakersfieldu</w:t>
      </w:r>
      <w:r>
        <w:t xml:space="preserve"> </w:t>
      </w:r>
      <w:r>
        <w:rPr>
          <w:color w:val="C62100"/>
        </w:rPr>
        <w:t>v Kalifornii</w:t>
      </w:r>
      <w:r>
        <w:t xml:space="preserve"> zvýší o 175 ze 130 na 305. </w:t>
      </w:r>
      <w:r>
        <w:rPr>
          <w:color w:val="000D2C"/>
        </w:rPr>
        <w:t>Reorganizace</w:t>
      </w:r>
      <w:r>
        <w:t xml:space="preserve"> se "zaměří na hodnotu a možnosti aktiv", řekl </w:t>
      </w:r>
      <w:r>
        <w:rPr>
          <w:color w:val="BCFEC6"/>
        </w:rPr>
        <w:t>Spruell</w:t>
      </w:r>
      <w:r>
        <w:t>.</w:t>
      </w:r>
    </w:p>
    <w:p>
      <w:r>
        <w:rPr>
          <w:b/>
        </w:rPr>
        <w:t>Document number 470</w:t>
      </w:r>
    </w:p>
    <w:p>
      <w:r>
        <w:rPr>
          <w:b/>
        </w:rPr>
        <w:t>Document identifier: wsj0689-001</w:t>
      </w:r>
    </w:p>
    <w:p>
      <w:r>
        <w:t xml:space="preserve">Hledá se: </w:t>
      </w:r>
      <w:r>
        <w:rPr>
          <w:color w:val="310106"/>
        </w:rPr>
        <w:t xml:space="preserve">Investice, </w:t>
      </w:r>
      <w:r>
        <w:rPr>
          <w:color w:val="04640D"/>
        </w:rPr>
        <w:t>která</w:t>
      </w:r>
      <w:r>
        <w:rPr>
          <w:color w:val="310106"/>
        </w:rPr>
        <w:t xml:space="preserve"> je stejně jednoduchá a bezpečná jako vkladní certifikát, ale nabízí </w:t>
      </w:r>
      <w:r>
        <w:rPr>
          <w:color w:val="FEFB0A"/>
        </w:rPr>
        <w:t xml:space="preserve">návratnost, </w:t>
      </w:r>
      <w:r>
        <w:rPr>
          <w:color w:val="FB5514"/>
        </w:rPr>
        <w:t>ze které</w:t>
      </w:r>
      <w:r>
        <w:rPr>
          <w:color w:val="FEFB0A"/>
        </w:rPr>
        <w:t xml:space="preserve"> byste byli nadšeni</w:t>
      </w:r>
      <w:r>
        <w:t xml:space="preserve">. </w:t>
      </w:r>
      <w:r>
        <w:rPr>
          <w:color w:val="E115C0"/>
        </w:rPr>
        <w:t>Mnoho lidí</w:t>
      </w:r>
      <w:r>
        <w:t xml:space="preserve"> pročesává finanční krajinu </w:t>
      </w:r>
      <w:r>
        <w:rPr>
          <w:color w:val="310106"/>
        </w:rPr>
        <w:t>kvůli přesně takové investici</w:t>
      </w:r>
      <w:r>
        <w:t xml:space="preserve">, protože tento měsíc nabudou splatnosti vkladní certifikáty v hodnotě 150 miliard dolarů. </w:t>
      </w:r>
      <w:r>
        <w:rPr>
          <w:color w:val="00587F"/>
        </w:rPr>
        <w:t xml:space="preserve">V dubnu, </w:t>
      </w:r>
      <w:r>
        <w:rPr>
          <w:color w:val="0BC582"/>
        </w:rPr>
        <w:t>kdy</w:t>
      </w:r>
      <w:r>
        <w:rPr>
          <w:color w:val="00587F"/>
        </w:rPr>
        <w:t xml:space="preserve"> mnoho </w:t>
      </w:r>
      <w:r>
        <w:rPr>
          <w:color w:val="FEB8C8"/>
        </w:rPr>
        <w:t>z nich</w:t>
      </w:r>
      <w:r>
        <w:rPr>
          <w:color w:val="00587F"/>
        </w:rPr>
        <w:t xml:space="preserve"> </w:t>
      </w:r>
      <w:r>
        <w:rPr>
          <w:color w:val="9E8317"/>
        </w:rPr>
        <w:t>své</w:t>
      </w:r>
      <w:r>
        <w:rPr>
          <w:color w:val="00587F"/>
        </w:rPr>
        <w:t xml:space="preserve"> vkladní certifikáty nakoupilo</w:t>
      </w:r>
      <w:r>
        <w:t xml:space="preserve">, měly </w:t>
      </w:r>
      <w:r>
        <w:rPr>
          <w:color w:val="01190F"/>
        </w:rPr>
        <w:t>šestiměsíční certifikáty</w:t>
      </w:r>
      <w:r>
        <w:t xml:space="preserve"> výnos více než 9 % a </w:t>
      </w:r>
      <w:r>
        <w:rPr>
          <w:color w:val="847D81"/>
        </w:rPr>
        <w:t>investoři, ochotní hledat</w:t>
      </w:r>
      <w:r>
        <w:t xml:space="preserve">, mohli v některých bankách a záložnách dosáhnout až dvoumístných výnosů. Nyní je </w:t>
      </w:r>
      <w:r>
        <w:rPr>
          <w:color w:val="58018B"/>
        </w:rPr>
        <w:t>celostátní průměrný výnos ze šestiměsíčních vkladních certifikátů</w:t>
      </w:r>
      <w:r>
        <w:t xml:space="preserve"> těsně pod 8 %, přičemž asi nejvyšší </w:t>
      </w:r>
      <w:r>
        <w:rPr>
          <w:color w:val="58018B"/>
        </w:rPr>
        <w:t>z nich</w:t>
      </w:r>
      <w:r>
        <w:t xml:space="preserve"> je 8.5 %. Ale investoři, </w:t>
      </w:r>
      <w:r>
        <w:rPr>
          <w:color w:val="B70639"/>
        </w:rPr>
        <w:t>hledající jiné možnosti</w:t>
      </w:r>
      <w:r>
        <w:t xml:space="preserve">, </w:t>
      </w:r>
      <w:r>
        <w:rPr>
          <w:color w:val="B70639"/>
        </w:rPr>
        <w:t>to</w:t>
      </w:r>
      <w:r>
        <w:t xml:space="preserve"> nemají snadné. </w:t>
      </w:r>
      <w:r>
        <w:rPr>
          <w:color w:val="703B01"/>
        </w:rPr>
        <w:t>Výnosy z většiny cenných papírů s pevným příjmem</w:t>
      </w:r>
      <w:r>
        <w:t xml:space="preserve"> jsou nižší než před několika měsíci. A současné výkyvy </w:t>
      </w:r>
      <w:r>
        <w:rPr>
          <w:color w:val="F7F1DF"/>
        </w:rPr>
        <w:t>trhu cenných papírů</w:t>
      </w:r>
      <w:r>
        <w:t xml:space="preserve"> jsou bolestnou upomínkou </w:t>
      </w:r>
      <w:r>
        <w:rPr>
          <w:color w:val="118B8A"/>
        </w:rPr>
        <w:t xml:space="preserve">nebezpečí, </w:t>
      </w:r>
      <w:r>
        <w:rPr>
          <w:color w:val="4AFEFA"/>
        </w:rPr>
        <w:t>která</w:t>
      </w:r>
      <w:r>
        <w:rPr>
          <w:color w:val="118B8A"/>
        </w:rPr>
        <w:t xml:space="preserve"> se </w:t>
      </w:r>
      <w:r>
        <w:rPr>
          <w:color w:val="FCB164"/>
        </w:rPr>
        <w:t>v něm</w:t>
      </w:r>
      <w:r>
        <w:rPr>
          <w:color w:val="118B8A"/>
        </w:rPr>
        <w:t xml:space="preserve"> skrývají</w:t>
      </w:r>
      <w:r>
        <w:t xml:space="preserve">. "Pokud hledáte </w:t>
      </w:r>
      <w:r>
        <w:rPr>
          <w:color w:val="796EE6"/>
        </w:rPr>
        <w:t>podstatně vyšší výnos</w:t>
      </w:r>
      <w:r>
        <w:t xml:space="preserve"> </w:t>
      </w:r>
      <w:r>
        <w:rPr>
          <w:color w:val="000D2C"/>
        </w:rPr>
        <w:t xml:space="preserve">při stejné úrovni rizika, </w:t>
      </w:r>
      <w:r>
        <w:rPr>
          <w:color w:val="53495F"/>
        </w:rPr>
        <w:t>jakou</w:t>
      </w:r>
      <w:r>
        <w:rPr>
          <w:color w:val="000D2C"/>
        </w:rPr>
        <w:t xml:space="preserve"> mají vkladní certifikáty</w:t>
      </w:r>
      <w:r>
        <w:t xml:space="preserve">, nenajdete </w:t>
      </w:r>
      <w:r>
        <w:rPr>
          <w:color w:val="796EE6"/>
        </w:rPr>
        <w:t>ho</w:t>
      </w:r>
      <w:r>
        <w:t xml:space="preserve">," říká finanční plánovač z Washingtonu Dennis M. Gurtz. Existují však </w:t>
      </w:r>
      <w:r>
        <w:rPr>
          <w:color w:val="F95475"/>
        </w:rPr>
        <w:t xml:space="preserve">některé možnosti, </w:t>
      </w:r>
      <w:r>
        <w:rPr>
          <w:color w:val="61FC03"/>
        </w:rPr>
        <w:t>které</w:t>
      </w:r>
      <w:r>
        <w:rPr>
          <w:color w:val="F95475"/>
        </w:rPr>
        <w:t xml:space="preserve"> by investoři zaměření na příjem měli zvážit</w:t>
      </w:r>
      <w:r>
        <w:t xml:space="preserve">, tvrdí </w:t>
      </w:r>
      <w:r>
        <w:rPr>
          <w:color w:val="5D9608"/>
        </w:rPr>
        <w:t>finanční poradci</w:t>
      </w:r>
      <w:r>
        <w:t xml:space="preserve">. Krátkodobé obecní dluhopisy, dluhopisové fondy a důchodové pojištění s odloženou daní patří </w:t>
      </w:r>
      <w:r>
        <w:rPr>
          <w:color w:val="DE98FD"/>
        </w:rPr>
        <w:t xml:space="preserve">mezi volby, </w:t>
      </w:r>
      <w:r>
        <w:rPr>
          <w:color w:val="98A088"/>
        </w:rPr>
        <w:t>které</w:t>
      </w:r>
      <w:r>
        <w:rPr>
          <w:color w:val="DE98FD"/>
        </w:rPr>
        <w:t xml:space="preserve"> uvádějí - a nejen jako pouhou cestu k vyšší návratnosti</w:t>
      </w:r>
      <w:r>
        <w:t xml:space="preserve">. Poradci říkají, že </w:t>
      </w:r>
      <w:r>
        <w:rPr>
          <w:color w:val="4F584E"/>
        </w:rPr>
        <w:t>investoři</w:t>
      </w:r>
      <w:r>
        <w:t xml:space="preserve"> se mohou chtít zaměřit zejména na cenné papíry snižující </w:t>
      </w:r>
      <w:r>
        <w:rPr>
          <w:color w:val="248AD0"/>
        </w:rPr>
        <w:t xml:space="preserve">riziko, </w:t>
      </w:r>
      <w:r>
        <w:rPr>
          <w:color w:val="5C5300"/>
        </w:rPr>
        <w:t>kterému</w:t>
      </w:r>
      <w:r>
        <w:rPr>
          <w:color w:val="248AD0"/>
        </w:rPr>
        <w:t xml:space="preserve"> právě teď čelí držitelé vkladních certifikátů, spočívající v nutnosti znovu investovat výnosy ze splatných krátkodobých certifikátů při nižších sazbách</w:t>
      </w:r>
      <w:r>
        <w:t>. Nejrozumnější může být směs vkladních certifikátů s jinými cennými papíry v držbě. "</w:t>
      </w:r>
      <w:r>
        <w:rPr>
          <w:color w:val="9F6551"/>
        </w:rPr>
        <w:t>Lidé</w:t>
      </w:r>
      <w:r>
        <w:t xml:space="preserve"> by si měli uvědomit, že </w:t>
      </w:r>
      <w:r>
        <w:rPr>
          <w:color w:val="9F6551"/>
        </w:rPr>
        <w:t>jejich</w:t>
      </w:r>
      <w:r>
        <w:t xml:space="preserve"> peníze neznamenají všechno, nebo nic - nemusejí hledat </w:t>
      </w:r>
      <w:r>
        <w:rPr>
          <w:color w:val="BCFEC6"/>
        </w:rPr>
        <w:t>jedinou investici typu úrokové sazby</w:t>
      </w:r>
      <w:r>
        <w:t xml:space="preserve"> a </w:t>
      </w:r>
      <w:r>
        <w:rPr>
          <w:color w:val="BCFEC6"/>
        </w:rPr>
        <w:t>do ní</w:t>
      </w:r>
      <w:r>
        <w:t xml:space="preserve"> vložit všechny peníze," říká Karen Schaefferová, poradkyně z oblasti Bethesda v Marylandu. Tady je přehled některých alternativ: KRÁTKODOBÉ OBECNÍ DLUHOPISY: </w:t>
      </w:r>
      <w:r>
        <w:rPr>
          <w:color w:val="932C70"/>
        </w:rPr>
        <w:t>Investoři s velkým daňovým zatížením</w:t>
      </w:r>
      <w:r>
        <w:t xml:space="preserve"> by </w:t>
      </w:r>
      <w:r>
        <w:rPr>
          <w:color w:val="932C70"/>
        </w:rPr>
        <w:t>si</w:t>
      </w:r>
      <w:r>
        <w:t xml:space="preserve"> měli vytáhnout kalkulačky. </w:t>
      </w:r>
      <w:r>
        <w:rPr>
          <w:color w:val="2B1B04"/>
        </w:rPr>
        <w:t xml:space="preserve">Při splatnostech řekněme od jednoho roku do pěti let mohou být výnosy z obecních dluhopisů vyšší než </w:t>
      </w:r>
      <w:r>
        <w:rPr>
          <w:color w:val="B5AFC4"/>
        </w:rPr>
        <w:t>výnosy po zdanění z vkladních certifikátů</w:t>
      </w:r>
      <w:r>
        <w:t xml:space="preserve">. </w:t>
      </w:r>
      <w:r>
        <w:rPr>
          <w:color w:val="2B1B04"/>
        </w:rPr>
        <w:t>To</w:t>
      </w:r>
      <w:r>
        <w:t xml:space="preserve"> proto, že úrok z obecních dluhopisů pro vnitrostátní investory nepodléhá federální dani z příjmů - a ani státní a místní dani. </w:t>
      </w:r>
      <w:r>
        <w:rPr>
          <w:color w:val="D4C67A"/>
        </w:rPr>
        <w:t xml:space="preserve">Pro investora, </w:t>
      </w:r>
      <w:r>
        <w:rPr>
          <w:color w:val="AE7AA1"/>
        </w:rPr>
        <w:t>který</w:t>
      </w:r>
      <w:r>
        <w:rPr>
          <w:color w:val="D4C67A"/>
        </w:rPr>
        <w:t xml:space="preserve"> platí daň v sazbě 33 %</w:t>
      </w:r>
      <w:r>
        <w:t>, se zdánlivě malý 6% výnos z ročního obecního dluhopisu rovná zdaněnému 9% výnosu. Úroky z pětiletých obecních dluhopisů se blíží 6.5 %. Některým opatrnějším držitelům vkladních certifikátů se mohou zalíbit "</w:t>
      </w:r>
      <w:r>
        <w:rPr>
          <w:color w:val="C2A393"/>
        </w:rPr>
        <w:t>předrefundované" obecní dluhopisy</w:t>
      </w:r>
      <w:r>
        <w:t xml:space="preserve">. </w:t>
      </w:r>
      <w:r>
        <w:rPr>
          <w:color w:val="C2A393"/>
        </w:rPr>
        <w:t>Tyto cenné papíry</w:t>
      </w:r>
      <w:r>
        <w:t xml:space="preserve"> mají nejvyšší úvěrové ratingy, protože emitenti odložili stranou </w:t>
      </w:r>
      <w:r>
        <w:rPr>
          <w:color w:val="0232FD"/>
        </w:rPr>
        <w:t xml:space="preserve">americké dluhopisy, </w:t>
      </w:r>
      <w:r>
        <w:rPr>
          <w:color w:val="6A3A35"/>
        </w:rPr>
        <w:t>které</w:t>
      </w:r>
      <w:r>
        <w:rPr>
          <w:color w:val="0232FD"/>
        </w:rPr>
        <w:t xml:space="preserve"> budou prodány, aby</w:t>
      </w:r>
      <w:r>
        <w:t xml:space="preserve"> </w:t>
      </w:r>
      <w:r>
        <w:rPr>
          <w:color w:val="BA6801"/>
        </w:rPr>
        <w:t>se vyplatili držitelé, až budou obecní dluhopisy splacené</w:t>
      </w:r>
      <w:r>
        <w:t xml:space="preserve">. "Nevyžaduje </w:t>
      </w:r>
      <w:r>
        <w:rPr>
          <w:color w:val="C2A393"/>
        </w:rPr>
        <w:t>to</w:t>
      </w:r>
      <w:r>
        <w:t xml:space="preserve"> žádné přemýšlení: Nemusíte se starat o diverzifikaci, nemusíte se starat o kvalitu," říká Steven J. Hueglin, výkonný viceprezident </w:t>
      </w:r>
      <w:r>
        <w:rPr>
          <w:color w:val="168E5C"/>
        </w:rPr>
        <w:t xml:space="preserve">společnosti Gabrielle, Hueglin &amp; Cashman Inc z New Yorku, </w:t>
      </w:r>
      <w:r>
        <w:rPr>
          <w:color w:val="16C0D0"/>
        </w:rPr>
        <w:t>která</w:t>
      </w:r>
      <w:r>
        <w:rPr>
          <w:color w:val="168E5C"/>
        </w:rPr>
        <w:t xml:space="preserve"> se dluhopisy zabývá</w:t>
      </w:r>
      <w:r>
        <w:t xml:space="preserve">. Zvažte "odstupňované" portfolio dluhopisů s emisemi splatnými, řekněme, v letech 1992, 1993 a 1994, radí Malcolm A. Makin, finanční plánovač z Westerly na Rhode Islandu. Cílem je peníze každý rok reinvestovat při běžných úrokových sazbách. DLUHOPISOVÉ FONDY: </w:t>
      </w:r>
      <w:r>
        <w:rPr>
          <w:color w:val="C62100"/>
        </w:rPr>
        <w:t>Dluhopisové investiční fondy</w:t>
      </w:r>
      <w:r>
        <w:rPr>
          <w:color w:val="014347"/>
        </w:rPr>
        <w:t xml:space="preserve"> umožňují diverzifikaci a je snadné </w:t>
      </w:r>
      <w:r>
        <w:rPr>
          <w:color w:val="C62100"/>
        </w:rPr>
        <w:t>je</w:t>
      </w:r>
      <w:r>
        <w:rPr>
          <w:color w:val="014347"/>
        </w:rPr>
        <w:t xml:space="preserve"> nakoupit a prodat</w:t>
      </w:r>
      <w:r>
        <w:t xml:space="preserve">. </w:t>
      </w:r>
      <w:r>
        <w:rPr>
          <w:color w:val="014347"/>
        </w:rPr>
        <w:t>To</w:t>
      </w:r>
      <w:r>
        <w:t xml:space="preserve"> </w:t>
      </w:r>
      <w:r>
        <w:rPr>
          <w:color w:val="233809"/>
        </w:rPr>
        <w:t>z nich</w:t>
      </w:r>
      <w:r>
        <w:t xml:space="preserve"> dělá rozumnou volbou </w:t>
      </w:r>
      <w:r>
        <w:rPr>
          <w:color w:val="42083B"/>
        </w:rPr>
        <w:t xml:space="preserve">pro investory, </w:t>
      </w:r>
      <w:r>
        <w:rPr>
          <w:color w:val="82785D"/>
        </w:rPr>
        <w:t>kteří</w:t>
      </w:r>
      <w:r>
        <w:rPr>
          <w:color w:val="42083B"/>
        </w:rPr>
        <w:t xml:space="preserve"> přijmou trochu rizika v podobě kolísání ceny, aby</w:t>
      </w:r>
      <w:r>
        <w:t xml:space="preserve"> mohli vsadit </w:t>
      </w:r>
      <w:r>
        <w:rPr>
          <w:color w:val="023087"/>
        </w:rPr>
        <w:t xml:space="preserve">na to, že úrokové sazby půjdou </w:t>
      </w:r>
      <w:r>
        <w:rPr>
          <w:color w:val="B7DAD2"/>
        </w:rPr>
        <w:t>zhruba příští rok</w:t>
      </w:r>
      <w:r>
        <w:rPr>
          <w:color w:val="023087"/>
        </w:rPr>
        <w:t xml:space="preserve"> dolů</w:t>
      </w:r>
      <w:r>
        <w:t xml:space="preserve">. Pokud se nespletou, mohou se </w:t>
      </w:r>
      <w:r>
        <w:rPr>
          <w:color w:val="196956"/>
        </w:rPr>
        <w:t>kupci</w:t>
      </w:r>
      <w:r>
        <w:t xml:space="preserve"> těšit na roční návratnost ve dvoumístném řádu. Pokud ale </w:t>
      </w:r>
      <w:r>
        <w:rPr>
          <w:color w:val="023087"/>
        </w:rPr>
        <w:t>namísto toho</w:t>
      </w:r>
      <w:r>
        <w:t xml:space="preserve"> půjdou úrokové sazby nahoru, dosáhnou neuspokojivé návratnosti nebo dokonce ztráty. Ceny opětného prodeje dluhopisů, a tím i ceny akcií fondů, se pohybují opačně než úrokové sazby. Pohyby cen se zvětšují s prodlužující se dobou splatnosti cenných papírů. Zvažte například </w:t>
      </w:r>
      <w:r>
        <w:rPr>
          <w:color w:val="8C41BB"/>
        </w:rPr>
        <w:t xml:space="preserve">dva dluhopisové fondy společnosti Vanguard Group of Investment Cos., </w:t>
      </w:r>
      <w:r>
        <w:rPr>
          <w:color w:val="ECEDFE"/>
        </w:rPr>
        <w:t>které</w:t>
      </w:r>
      <w:r>
        <w:rPr>
          <w:color w:val="8C41BB"/>
        </w:rPr>
        <w:t xml:space="preserve"> měly nedávno výnos 8.6 %</w:t>
      </w:r>
      <w:r>
        <w:t xml:space="preserve">. Fond krátkodobých dluhopisů s průměrnou splatností 2 1/2 roku by za jeden rok přinesl celkovou návratnost ve výši zhruba 10.6 %, </w:t>
      </w:r>
      <w:r>
        <w:rPr>
          <w:color w:val="2B2D32"/>
        </w:rPr>
        <w:t>pokud sazby spadnou o jeden procentní bod</w:t>
      </w:r>
      <w:r>
        <w:t xml:space="preserve">, a roční návratnost ve výši zhruba 6.6 %, </w:t>
      </w:r>
      <w:r>
        <w:rPr>
          <w:color w:val="94C661"/>
        </w:rPr>
        <w:t>pokud sazby o stejné číslo vzrostou</w:t>
      </w:r>
      <w:r>
        <w:t xml:space="preserve">. </w:t>
      </w:r>
      <w:r>
        <w:rPr>
          <w:color w:val="F8907D"/>
        </w:rPr>
        <w:t>Za stejných okolností</w:t>
      </w:r>
      <w:r>
        <w:t xml:space="preserve"> by však návratnost fondu Vanguard Bond Market Fund s průměrnou splatností 12 1/2 roku byla mnohem vyšších 14.6 % a 2.6 %. Pokud dobře odhadnete úrokové sazby, pak z dluhopisů "dostanete návratnost podobnou základnímu jmění", říká </w:t>
      </w:r>
      <w:r>
        <w:rPr>
          <w:color w:val="895E6B"/>
        </w:rPr>
        <w:t xml:space="preserve">James E. Wilson, plánovač </w:t>
      </w:r>
      <w:r>
        <w:rPr>
          <w:color w:val="788E95"/>
        </w:rPr>
        <w:t xml:space="preserve">z města Columbia </w:t>
      </w:r>
      <w:r>
        <w:rPr>
          <w:color w:val="FB6AB8"/>
        </w:rPr>
        <w:t>v Jižní Karolíně</w:t>
      </w:r>
      <w:r>
        <w:t xml:space="preserve">. Pokud se úrokové sazby nezmění, návratnost dluhopisových fondů investorů bude téměř stejná jako současné výnosy z fondů. ANUITNÍ DŮCHODOVÉ POJIŠTĚNÍ S ODLOŽENOU DANÍ: </w:t>
      </w:r>
      <w:r>
        <w:rPr>
          <w:color w:val="576094"/>
        </w:rPr>
        <w:t xml:space="preserve">Tyto smlouvy </w:t>
      </w:r>
      <w:r>
        <w:rPr>
          <w:color w:val="DB1474"/>
        </w:rPr>
        <w:t>s pojišťovnami</w:t>
      </w:r>
      <w:r>
        <w:t xml:space="preserve"> se vyznačují některými daňovými výhodami a omezeními shodnými s neodpočitatelnými osobními penzijními účty: </w:t>
      </w:r>
      <w:r>
        <w:rPr>
          <w:color w:val="8489AE"/>
        </w:rPr>
        <w:t>Zisky z investic</w:t>
      </w:r>
      <w:r>
        <w:t xml:space="preserve"> se připisují bez daňového zatížení až do výběru peněz, ale na výběry uskutečněné před dosažením 59 1/2 let je uvaleno 10% penále. Takzvaná anuitní důchodová pojištění typu vkladního certifikátu, neboli anuitní důchodové pojišťovací certifikáty, jsou zaměřena zejména na držitele vkladních certifikátů. Úroková sazba je zaručena </w:t>
      </w:r>
      <w:r>
        <w:rPr>
          <w:color w:val="860E04"/>
        </w:rPr>
        <w:t xml:space="preserve">na dobu mezi jedním rokem a sedmi lety, po </w:t>
      </w:r>
      <w:r>
        <w:rPr>
          <w:color w:val="FBC206"/>
        </w:rPr>
        <w:t>jejímž</w:t>
      </w:r>
      <w:r>
        <w:rPr>
          <w:color w:val="860E04"/>
        </w:rPr>
        <w:t xml:space="preserve"> uplynutí má </w:t>
      </w:r>
      <w:r>
        <w:rPr>
          <w:color w:val="6EAB9B"/>
        </w:rPr>
        <w:t>držitel</w:t>
      </w:r>
      <w:r>
        <w:rPr>
          <w:color w:val="860E04"/>
        </w:rPr>
        <w:t xml:space="preserve"> 30 dní na to, aby</w:t>
      </w:r>
      <w:r>
        <w:t xml:space="preserve"> </w:t>
      </w:r>
      <w:r>
        <w:rPr>
          <w:color w:val="F2CDFE"/>
        </w:rPr>
        <w:t xml:space="preserve">se rozhodl buď pro další dobu ručení, nebo pro změnu na jinou pojistnou smlouvu </w:t>
      </w:r>
      <w:r>
        <w:rPr>
          <w:color w:val="645341"/>
        </w:rPr>
        <w:t xml:space="preserve">bez poplatků za odstoupení, </w:t>
      </w:r>
      <w:r>
        <w:rPr>
          <w:color w:val="760035"/>
        </w:rPr>
        <w:t>které</w:t>
      </w:r>
      <w:r>
        <w:rPr>
          <w:color w:val="645341"/>
        </w:rPr>
        <w:t xml:space="preserve"> jsou u anuitního důchodového pojištění běžné</w:t>
      </w:r>
      <w:r>
        <w:t xml:space="preserve">. Některé současné sazby přesahují </w:t>
      </w:r>
      <w:r>
        <w:rPr>
          <w:color w:val="647A41"/>
        </w:rPr>
        <w:t xml:space="preserve">ty, </w:t>
      </w:r>
      <w:r>
        <w:rPr>
          <w:color w:val="496E76"/>
        </w:rPr>
        <w:t>které</w:t>
      </w:r>
      <w:r>
        <w:rPr>
          <w:color w:val="647A41"/>
        </w:rPr>
        <w:t xml:space="preserve"> jsou na vkladních certifikátech</w:t>
      </w:r>
      <w:r>
        <w:t xml:space="preserve">. Například pojištění typu vkladního certifikátu společnosti American Co. for Life &amp; Health Insurance z Chicaga nabízí 8.8% úrok na jeden rok nebo 9% na dva roky. Ve věku 35 let jsou </w:t>
      </w:r>
      <w:r>
        <w:rPr>
          <w:color w:val="E3F894"/>
        </w:rPr>
        <w:t>anuitní důchodová pojištění</w:t>
      </w:r>
      <w:r>
        <w:t xml:space="preserve"> zřídkakdy dobrým nápadem kvůli omezením ve výběru peněz. Ve věku 55 let </w:t>
      </w:r>
      <w:r>
        <w:rPr>
          <w:color w:val="E3F894"/>
        </w:rPr>
        <w:t>to</w:t>
      </w:r>
      <w:r>
        <w:t xml:space="preserve"> však "může být dobrý obchod", tvrdí </w:t>
      </w:r>
      <w:r>
        <w:rPr>
          <w:color w:val="895E6B"/>
        </w:rPr>
        <w:t xml:space="preserve">Wilson, plánovač </w:t>
      </w:r>
      <w:r>
        <w:rPr>
          <w:color w:val="788E95"/>
        </w:rPr>
        <w:t xml:space="preserve">z města Columbia </w:t>
      </w:r>
      <w:r>
        <w:rPr>
          <w:color w:val="FB6AB8"/>
        </w:rPr>
        <w:t>v Jižní Karolíně</w:t>
      </w:r>
      <w:r>
        <w:t xml:space="preserve">. FONDY </w:t>
      </w:r>
      <w:r>
        <w:rPr>
          <w:color w:val="F9D7CD"/>
        </w:rPr>
        <w:t>PENĚŽNÍHO TRHU</w:t>
      </w:r>
      <w:r>
        <w:t xml:space="preserve">: Správně investiční fondy </w:t>
      </w:r>
      <w:r>
        <w:rPr>
          <w:color w:val="F9D7CD"/>
        </w:rPr>
        <w:t>peněžního trhu</w:t>
      </w:r>
      <w:r>
        <w:t xml:space="preserve">. Obecně vžitý názor je jít do peněžních fondů, když úroky stoupají, a vycouvat </w:t>
      </w:r>
      <w:r>
        <w:rPr>
          <w:color w:val="876128"/>
        </w:rPr>
        <w:t xml:space="preserve">v dobách, </w:t>
      </w:r>
      <w:r>
        <w:rPr>
          <w:color w:val="A1A711"/>
        </w:rPr>
        <w:t>jaké</w:t>
      </w:r>
      <w:r>
        <w:rPr>
          <w:color w:val="876128"/>
        </w:rPr>
        <w:t xml:space="preserve"> jsou </w:t>
      </w:r>
      <w:r>
        <w:rPr>
          <w:color w:val="01FB92"/>
        </w:rPr>
        <w:t>teď</w:t>
      </w:r>
      <w:r>
        <w:rPr>
          <w:color w:val="876128"/>
        </w:rPr>
        <w:t xml:space="preserve">, </w:t>
      </w:r>
      <w:r>
        <w:rPr>
          <w:color w:val="A1A711"/>
        </w:rPr>
        <w:t>kdy</w:t>
      </w:r>
      <w:r>
        <w:rPr>
          <w:color w:val="876128"/>
        </w:rPr>
        <w:t xml:space="preserve"> se zdá, že úroky jdou dolů</w:t>
      </w:r>
      <w:r>
        <w:t xml:space="preserve">. S průměrnou splatností pohybující se kolem jednoho měsíce nabízejí peněžní fondy pevné ceny akcií a </w:t>
      </w:r>
      <w:r>
        <w:rPr>
          <w:color w:val="FD0F31"/>
        </w:rPr>
        <w:t xml:space="preserve">pohyblivou návratnost, </w:t>
      </w:r>
      <w:r>
        <w:rPr>
          <w:color w:val="BE8485"/>
        </w:rPr>
        <w:t>která</w:t>
      </w:r>
      <w:r>
        <w:rPr>
          <w:color w:val="FD0F31"/>
        </w:rPr>
        <w:t xml:space="preserve"> s lehkým zpožděním sleduje úrokové sazby </w:t>
      </w:r>
      <w:r>
        <w:rPr>
          <w:color w:val="C660FB"/>
        </w:rPr>
        <w:t>trhu</w:t>
      </w:r>
      <w:r>
        <w:t xml:space="preserve">. </w:t>
      </w:r>
      <w:r>
        <w:rPr>
          <w:color w:val="120104"/>
        </w:rPr>
        <w:t xml:space="preserve">I dnešní peněžní fondy s nejvyšším výnosem však mohou předběhnout vkladní certifikáty </w:t>
      </w:r>
      <w:r>
        <w:rPr>
          <w:color w:val="D48958"/>
        </w:rPr>
        <w:t>na příští rok</w:t>
      </w:r>
      <w:r>
        <w:rPr>
          <w:color w:val="120104"/>
        </w:rPr>
        <w:t>, dokonce i když sazby spadnou</w:t>
      </w:r>
      <w:r>
        <w:t xml:space="preserve">, říká </w:t>
      </w:r>
      <w:r>
        <w:rPr>
          <w:color w:val="05AEE8"/>
        </w:rPr>
        <w:t>Guy Witman, vydavatel zpravodaje Poradce pro dluhopisové fondy v Atlantě</w:t>
      </w:r>
      <w:r>
        <w:t xml:space="preserve">. </w:t>
      </w:r>
      <w:r>
        <w:rPr>
          <w:color w:val="120104"/>
        </w:rPr>
        <w:t>To</w:t>
      </w:r>
      <w:r>
        <w:t xml:space="preserve"> proto, že fondy s nejvyšším výnosem </w:t>
      </w:r>
      <w:r>
        <w:rPr>
          <w:color w:val="C3C1BE"/>
        </w:rPr>
        <w:t>v současnosti</w:t>
      </w:r>
      <w:r>
        <w:t xml:space="preserve"> nabízejí téměř o 1 1/2 procentního bodu více, než je výnos z průměrného vkladního certifikátu. </w:t>
      </w:r>
      <w:r>
        <w:rPr>
          <w:color w:val="05AEE8"/>
        </w:rPr>
        <w:t>Witman</w:t>
      </w:r>
      <w:r>
        <w:t xml:space="preserve"> má rád </w:t>
      </w:r>
      <w:r>
        <w:rPr>
          <w:color w:val="9F98F8"/>
        </w:rPr>
        <w:t>fond Dreyfus Worldwide Dollar Money Market Fund se sedmidenním složeným výnosem těsně pod 9.5 %</w:t>
      </w:r>
      <w:r>
        <w:t xml:space="preserve">. Je </w:t>
      </w:r>
      <w:r>
        <w:rPr>
          <w:color w:val="9F98F8"/>
        </w:rPr>
        <w:t>to</w:t>
      </w:r>
      <w:r>
        <w:t xml:space="preserve"> </w:t>
      </w:r>
      <w:r>
        <w:rPr>
          <w:color w:val="1167D9"/>
        </w:rPr>
        <w:t xml:space="preserve">nový fond, </w:t>
      </w:r>
      <w:r>
        <w:rPr>
          <w:color w:val="D19012"/>
        </w:rPr>
        <w:t>jehož</w:t>
      </w:r>
      <w:r>
        <w:rPr>
          <w:color w:val="1167D9"/>
        </w:rPr>
        <w:t xml:space="preserve"> provozní náklady dočasně dotuje sponzor</w:t>
      </w:r>
      <w:r>
        <w:t xml:space="preserve">. Zkuste spojit </w:t>
      </w:r>
      <w:r>
        <w:rPr>
          <w:color w:val="B7D802"/>
        </w:rPr>
        <w:t>peněžní fond a dluhopisový fond se střední dobou splatnosti</w:t>
      </w:r>
      <w:r>
        <w:t xml:space="preserve"> jako sázku s nízkým rizikem na klesající sazby, navrhuje společnost Back Bay Advisors Inc., jednotka investičních fondů společnosti New England Insurance Co. Pokud se sazby nečekaně zvednou, rostoucí návratnost z peněžního fondu částečně vynahradí </w:t>
      </w:r>
      <w:r>
        <w:rPr>
          <w:color w:val="826392"/>
        </w:rPr>
        <w:t xml:space="preserve">návratnost z dluhopisového fondu, </w:t>
      </w:r>
      <w:r>
        <w:rPr>
          <w:color w:val="5E7A6A"/>
        </w:rPr>
        <w:t>která</w:t>
      </w:r>
      <w:r>
        <w:rPr>
          <w:color w:val="B29869"/>
        </w:rPr>
        <w:t xml:space="preserve"> je nižší, než se čekalo</w:t>
      </w:r>
      <w:r>
        <w:t>.</w:t>
      </w:r>
    </w:p>
    <w:p>
      <w:r>
        <w:rPr>
          <w:b/>
        </w:rPr>
        <w:t>Document number 471</w:t>
      </w:r>
    </w:p>
    <w:p>
      <w:r>
        <w:rPr>
          <w:b/>
        </w:rPr>
        <w:t>Document identifier: wsj0690-001</w:t>
      </w:r>
    </w:p>
    <w:p>
      <w:r>
        <w:rPr>
          <w:color w:val="310106"/>
        </w:rPr>
        <w:t xml:space="preserve">Federální kontroloři léčiv, vystrašení </w:t>
      </w:r>
      <w:r>
        <w:rPr>
          <w:color w:val="04640D"/>
        </w:rPr>
        <w:t xml:space="preserve">britskými zprávami o tom, že po přechodu ze zvířecího na lidský inzulín zemřeli </w:t>
      </w:r>
      <w:r>
        <w:rPr>
          <w:color w:val="FEFB0A"/>
        </w:rPr>
        <w:t>diabetici</w:t>
      </w:r>
      <w:r>
        <w:t xml:space="preserve">, uvedli, že zvažují analýzu za účelem zjištění, zda </w:t>
      </w:r>
      <w:r>
        <w:rPr>
          <w:color w:val="FB5514"/>
        </w:rPr>
        <w:t>i u nás</w:t>
      </w:r>
      <w:r>
        <w:t xml:space="preserve"> došlo k podobným úmrtím. </w:t>
      </w:r>
      <w:r>
        <w:rPr>
          <w:color w:val="E115C0"/>
        </w:rPr>
        <w:t xml:space="preserve">Uvedené zprávy </w:t>
      </w:r>
      <w:r>
        <w:rPr>
          <w:color w:val="00587F"/>
        </w:rPr>
        <w:t>ze Spojeného království</w:t>
      </w:r>
      <w:r>
        <w:t xml:space="preserve"> přišly </w:t>
      </w:r>
      <w:r>
        <w:rPr>
          <w:color w:val="0BC582"/>
        </w:rPr>
        <w:t>od doktora Patricka Toselanda, vedoucího klinické chemie v nemocnici Guy's Hospital v Londýně</w:t>
      </w:r>
      <w:r>
        <w:t xml:space="preserve">. V pátečním telefonickém rozhovoru </w:t>
      </w:r>
      <w:r>
        <w:rPr>
          <w:color w:val="0BC582"/>
        </w:rPr>
        <w:t>doktor Toseland</w:t>
      </w:r>
      <w:r>
        <w:t xml:space="preserve"> řekl, že </w:t>
      </w:r>
      <w:r>
        <w:rPr>
          <w:color w:val="FEB8C8"/>
        </w:rPr>
        <w:t xml:space="preserve">počet </w:t>
      </w:r>
      <w:r>
        <w:rPr>
          <w:color w:val="9E8317"/>
        </w:rPr>
        <w:t xml:space="preserve">náhlých neobjasněných úmrtí </w:t>
      </w:r>
      <w:r>
        <w:rPr>
          <w:color w:val="01190F"/>
        </w:rPr>
        <w:t>diabetiků</w:t>
      </w:r>
      <w:r>
        <w:rPr>
          <w:color w:val="FEB8C8"/>
        </w:rPr>
        <w:t xml:space="preserve">, </w:t>
      </w:r>
      <w:r>
        <w:rPr>
          <w:color w:val="847D81"/>
        </w:rPr>
        <w:t>která</w:t>
      </w:r>
      <w:r>
        <w:rPr>
          <w:color w:val="FEB8C8"/>
        </w:rPr>
        <w:t xml:space="preserve"> zaznamenal tento rok</w:t>
      </w:r>
      <w:r>
        <w:t xml:space="preserve">, byl 17 oproti pouhým dvěma v roce 1985. Uvedl, že </w:t>
      </w:r>
      <w:r>
        <w:rPr>
          <w:color w:val="58018B"/>
        </w:rPr>
        <w:t xml:space="preserve">nejméně k šesti </w:t>
      </w:r>
      <w:r>
        <w:rPr>
          <w:color w:val="B70639"/>
        </w:rPr>
        <w:t>z těchto úmrtí</w:t>
      </w:r>
      <w:r>
        <w:t xml:space="preserve"> došlo </w:t>
      </w:r>
      <w:r>
        <w:rPr>
          <w:color w:val="703B01"/>
        </w:rPr>
        <w:t xml:space="preserve">u poměrně mladých diabetiků, </w:t>
      </w:r>
      <w:r>
        <w:rPr>
          <w:color w:val="F7F1DF"/>
        </w:rPr>
        <w:t>kteří</w:t>
      </w:r>
      <w:r>
        <w:rPr>
          <w:color w:val="703B01"/>
        </w:rPr>
        <w:t xml:space="preserve"> v minulém roce přešli ze zvířecího na lidský inzulín</w:t>
      </w:r>
      <w:r>
        <w:t xml:space="preserve">. </w:t>
      </w:r>
      <w:r>
        <w:rPr>
          <w:color w:val="118B8A"/>
        </w:rPr>
        <w:t xml:space="preserve">Doktor Solomon Sobel, ředitel pro metabolická a endokrinní léčiva </w:t>
      </w:r>
      <w:r>
        <w:rPr>
          <w:color w:val="4AFEFA"/>
        </w:rPr>
        <w:t>amerického Úřadu pro kontrolu potravin a léčiv (FDA</w:t>
      </w:r>
      <w:r>
        <w:t xml:space="preserve">) řekl, že </w:t>
      </w:r>
      <w:r>
        <w:rPr>
          <w:color w:val="310106"/>
        </w:rPr>
        <w:t>představitelé FDA</w:t>
      </w:r>
      <w:r>
        <w:t xml:space="preserve"> projednávali </w:t>
      </w:r>
      <w:r>
        <w:rPr>
          <w:color w:val="FCB164"/>
        </w:rPr>
        <w:t xml:space="preserve">závěry </w:t>
      </w:r>
      <w:r>
        <w:rPr>
          <w:color w:val="796EE6"/>
        </w:rPr>
        <w:t>doktora Toselanda</w:t>
      </w:r>
      <w:r>
        <w:t xml:space="preserve"> "skutečně důkladně". Přestože se </w:t>
      </w:r>
      <w:r>
        <w:rPr>
          <w:color w:val="FB5514"/>
        </w:rPr>
        <w:t>ve Spojených státech</w:t>
      </w:r>
      <w:r>
        <w:t xml:space="preserve"> zatím neobjevily žádné zprávy o podobných náhlých neobjasněných úmrtích </w:t>
      </w:r>
      <w:r>
        <w:rPr>
          <w:color w:val="000D2C"/>
        </w:rPr>
        <w:t>diabetiků</w:t>
      </w:r>
      <w:r>
        <w:t xml:space="preserve">, </w:t>
      </w:r>
      <w:r>
        <w:rPr>
          <w:color w:val="118B8A"/>
        </w:rPr>
        <w:t>doktor Sobel</w:t>
      </w:r>
      <w:r>
        <w:t xml:space="preserve"> prohlásil, že FDA plánuje prozkoumat důkazy </w:t>
      </w:r>
      <w:r>
        <w:rPr>
          <w:color w:val="0BC582"/>
        </w:rPr>
        <w:t>doktora Toselanda</w:t>
      </w:r>
      <w:r>
        <w:t xml:space="preserve"> a nyní uvažuje o </w:t>
      </w:r>
      <w:r>
        <w:rPr>
          <w:color w:val="53495F"/>
        </w:rPr>
        <w:t>své</w:t>
      </w:r>
      <w:r>
        <w:t xml:space="preserve"> vlastní studii. </w:t>
      </w:r>
      <w:r>
        <w:rPr>
          <w:color w:val="0BC582"/>
        </w:rPr>
        <w:t>Toxikolog doktor Toseland</w:t>
      </w:r>
      <w:r>
        <w:t xml:space="preserve"> řekl, že připravuje </w:t>
      </w:r>
      <w:r>
        <w:rPr>
          <w:color w:val="F95475"/>
        </w:rPr>
        <w:t xml:space="preserve">článek pro jeden britský časopis zabývající se forenzní medicínou, </w:t>
      </w:r>
      <w:r>
        <w:rPr>
          <w:color w:val="61FC03"/>
        </w:rPr>
        <w:t>kde</w:t>
      </w:r>
      <w:r>
        <w:rPr>
          <w:color w:val="F95475"/>
        </w:rPr>
        <w:t xml:space="preserve"> upozorňuje na možnost, že úmrtí se mohla objevit poté, co lidský inzulín ztlumil podstatné varovné signály hypoglykémie, neboli </w:t>
      </w:r>
      <w:r>
        <w:rPr>
          <w:color w:val="5D9608"/>
        </w:rPr>
        <w:t xml:space="preserve">nízké hladiny cukru v krvi, </w:t>
      </w:r>
      <w:r>
        <w:rPr>
          <w:color w:val="DE98FD"/>
        </w:rPr>
        <w:t>která</w:t>
      </w:r>
      <w:r>
        <w:rPr>
          <w:color w:val="5D9608"/>
        </w:rPr>
        <w:t xml:space="preserve"> může diabetiky zabít</w:t>
      </w:r>
      <w:r>
        <w:t xml:space="preserve">. </w:t>
      </w:r>
      <w:r>
        <w:rPr>
          <w:color w:val="98A088"/>
        </w:rPr>
        <w:t>Mezi běžné varovné signály hypoglykémie</w:t>
      </w:r>
      <w:r>
        <w:t xml:space="preserve"> se řadí pocení, úzkost a křeče. Jsou-li </w:t>
      </w:r>
      <w:r>
        <w:rPr>
          <w:color w:val="4F584E"/>
        </w:rPr>
        <w:t>diabetici</w:t>
      </w:r>
      <w:r>
        <w:t xml:space="preserve"> včas varováni, mohou snadno zvýšit hladinu krevního cukru na bezpečnou úroveň tím, že snědí cukr nebo jídlo slazené cukrem. "Příležitostné údaje jasně ukazují, že někteří </w:t>
      </w:r>
      <w:r>
        <w:rPr>
          <w:color w:val="703B01"/>
        </w:rPr>
        <w:t>z těchto lidí</w:t>
      </w:r>
      <w:r>
        <w:t xml:space="preserve"> si rychlého nástupu hypoglykémie nebyli vědomi," tvrdí </w:t>
      </w:r>
      <w:r>
        <w:rPr>
          <w:color w:val="0BC582"/>
        </w:rPr>
        <w:t>doktor Toseland</w:t>
      </w:r>
      <w:r>
        <w:t xml:space="preserve">. Co se týče </w:t>
      </w:r>
      <w:r>
        <w:rPr>
          <w:color w:val="248AD0"/>
        </w:rPr>
        <w:t>amerických Národních ústavů zdraví (NIH</w:t>
      </w:r>
      <w:r>
        <w:t xml:space="preserve">), </w:t>
      </w:r>
      <w:r>
        <w:rPr>
          <w:color w:val="5C5300"/>
        </w:rPr>
        <w:t>doktor Robert E. Silverman, vedoucí diabetického programu</w:t>
      </w:r>
      <w:r>
        <w:t xml:space="preserve">, uvedl, že </w:t>
      </w:r>
      <w:r>
        <w:rPr>
          <w:color w:val="9F6551"/>
        </w:rPr>
        <w:t xml:space="preserve">při pozorování </w:t>
      </w:r>
      <w:r>
        <w:rPr>
          <w:color w:val="BCFEC6"/>
        </w:rPr>
        <w:t>1500 diabetiků v evidenci NIH</w:t>
      </w:r>
      <w:r>
        <w:t xml:space="preserve"> se za pět let neobjevila žádná neobvyklá úmrtí kvůli hypoglykémii. Řekl, že </w:t>
      </w:r>
      <w:r>
        <w:rPr>
          <w:color w:val="932C70"/>
        </w:rPr>
        <w:t xml:space="preserve">úředníci, </w:t>
      </w:r>
      <w:r>
        <w:rPr>
          <w:color w:val="2B1B04"/>
        </w:rPr>
        <w:t>kteří</w:t>
      </w:r>
      <w:r>
        <w:rPr>
          <w:color w:val="932C70"/>
        </w:rPr>
        <w:t xml:space="preserve"> pozorování prováděli</w:t>
      </w:r>
      <w:r>
        <w:t xml:space="preserve">, však nehledali </w:t>
      </w:r>
      <w:r>
        <w:rPr>
          <w:color w:val="B5AFC4"/>
        </w:rPr>
        <w:t xml:space="preserve">známky problémů souvisejících s tím, že si </w:t>
      </w:r>
      <w:r>
        <w:rPr>
          <w:color w:val="D4C67A"/>
        </w:rPr>
        <w:t>pacienti</w:t>
      </w:r>
      <w:r>
        <w:rPr>
          <w:color w:val="B5AFC4"/>
        </w:rPr>
        <w:t xml:space="preserve"> nebyli vědomi </w:t>
      </w:r>
      <w:r>
        <w:rPr>
          <w:color w:val="D4C67A"/>
        </w:rPr>
        <w:t>své</w:t>
      </w:r>
      <w:r>
        <w:rPr>
          <w:color w:val="B5AFC4"/>
        </w:rPr>
        <w:t xml:space="preserve"> hypoglykémie</w:t>
      </w:r>
      <w:r>
        <w:t xml:space="preserve">. "Nyní </w:t>
      </w:r>
      <w:r>
        <w:rPr>
          <w:color w:val="B5AFC4"/>
        </w:rPr>
        <w:t>to</w:t>
      </w:r>
      <w:r>
        <w:t xml:space="preserve"> sledujeme mnohem podrobněji," řekl. "Víme, že </w:t>
      </w:r>
      <w:r>
        <w:rPr>
          <w:color w:val="AE7AA1"/>
        </w:rPr>
        <w:t xml:space="preserve">ve způsobu, </w:t>
      </w:r>
      <w:r>
        <w:rPr>
          <w:color w:val="C2A393"/>
        </w:rPr>
        <w:t>jakým</w:t>
      </w:r>
      <w:r>
        <w:rPr>
          <w:color w:val="AE7AA1"/>
        </w:rPr>
        <w:t xml:space="preserve"> lidský a zvířecí inzulín snižují hladinu cukru v krvi</w:t>
      </w:r>
      <w:r>
        <w:t xml:space="preserve">, jsou drobné odlišnosti," řekl </w:t>
      </w:r>
      <w:r>
        <w:rPr>
          <w:color w:val="118B8A"/>
        </w:rPr>
        <w:t>doktor Sobel</w:t>
      </w:r>
      <w:r>
        <w:t xml:space="preserve">. </w:t>
      </w:r>
      <w:r>
        <w:rPr>
          <w:color w:val="0232FD"/>
        </w:rPr>
        <w:t>Lidský lék</w:t>
      </w:r>
      <w:r>
        <w:rPr>
          <w:color w:val="6A3A35"/>
        </w:rPr>
        <w:t xml:space="preserve"> začíná snižovat </w:t>
      </w:r>
      <w:r>
        <w:rPr>
          <w:color w:val="BA6801"/>
        </w:rPr>
        <w:t>krevní cukr</w:t>
      </w:r>
      <w:r>
        <w:rPr>
          <w:color w:val="6A3A35"/>
        </w:rPr>
        <w:t xml:space="preserve"> dříve a snižuje </w:t>
      </w:r>
      <w:r>
        <w:rPr>
          <w:color w:val="BA6801"/>
        </w:rPr>
        <w:t>jej</w:t>
      </w:r>
      <w:r>
        <w:rPr>
          <w:color w:val="6A3A35"/>
        </w:rPr>
        <w:t xml:space="preserve"> rychleji</w:t>
      </w:r>
      <w:r>
        <w:t xml:space="preserve">, uvedl. "Avšak nevěříme, že je </w:t>
      </w:r>
      <w:r>
        <w:rPr>
          <w:color w:val="6A3A35"/>
        </w:rPr>
        <w:t>to</w:t>
      </w:r>
      <w:r>
        <w:t xml:space="preserve"> </w:t>
      </w:r>
      <w:r>
        <w:rPr>
          <w:color w:val="168E5C"/>
        </w:rPr>
        <w:t>takový rozdíl, aby</w:t>
      </w:r>
      <w:r>
        <w:t xml:space="preserve"> </w:t>
      </w:r>
      <w:r>
        <w:rPr>
          <w:color w:val="16C0D0"/>
        </w:rPr>
        <w:t>byl klinicky významný</w:t>
      </w:r>
      <w:r>
        <w:t xml:space="preserve">," řekl </w:t>
      </w:r>
      <w:r>
        <w:rPr>
          <w:color w:val="118B8A"/>
        </w:rPr>
        <w:t>doktor Sobel</w:t>
      </w:r>
      <w:r>
        <w:t xml:space="preserve">. </w:t>
      </w:r>
      <w:r>
        <w:rPr>
          <w:color w:val="E115C0"/>
        </w:rPr>
        <w:t xml:space="preserve">Zprávy v britském tisku </w:t>
      </w:r>
      <w:r>
        <w:rPr>
          <w:color w:val="C62100"/>
        </w:rPr>
        <w:t xml:space="preserve">o zjištěních </w:t>
      </w:r>
      <w:r>
        <w:rPr>
          <w:color w:val="014347"/>
        </w:rPr>
        <w:t>doktora Toselanda</w:t>
      </w:r>
      <w:r>
        <w:t xml:space="preserve"> vyvolaly mezi </w:t>
      </w:r>
      <w:r>
        <w:rPr>
          <w:color w:val="233809"/>
        </w:rPr>
        <w:t>tamějšími</w:t>
      </w:r>
      <w:r>
        <w:t xml:space="preserve"> diabetiky všeobecné obavy. </w:t>
      </w:r>
      <w:r>
        <w:rPr>
          <w:color w:val="42083B"/>
        </w:rPr>
        <w:t>Britský svaz diabetiků i Úřad pro bezpečnost léčiv - britský protějšek amerického FDA</w:t>
      </w:r>
      <w:r>
        <w:t xml:space="preserve"> - nedávno vydaly prohlášení, </w:t>
      </w:r>
      <w:r>
        <w:rPr>
          <w:color w:val="82785D"/>
        </w:rPr>
        <w:t>v němž</w:t>
      </w:r>
      <w:r>
        <w:t xml:space="preserve"> upozorňují na nedostatek </w:t>
      </w:r>
      <w:r>
        <w:rPr>
          <w:color w:val="023087"/>
        </w:rPr>
        <w:t xml:space="preserve">nezvratného vědeckého důkazu, </w:t>
      </w:r>
      <w:r>
        <w:rPr>
          <w:color w:val="B7DAD2"/>
        </w:rPr>
        <w:t>který</w:t>
      </w:r>
      <w:r>
        <w:rPr>
          <w:color w:val="023087"/>
        </w:rPr>
        <w:t xml:space="preserve"> by </w:t>
      </w:r>
      <w:r>
        <w:rPr>
          <w:color w:val="196956"/>
        </w:rPr>
        <w:t xml:space="preserve">závěry </w:t>
      </w:r>
      <w:r>
        <w:rPr>
          <w:color w:val="8C41BB"/>
        </w:rPr>
        <w:t>doktora Toselanda</w:t>
      </w:r>
      <w:r>
        <w:rPr>
          <w:color w:val="023087"/>
        </w:rPr>
        <w:t xml:space="preserve"> podpořil</w:t>
      </w:r>
      <w:r>
        <w:t xml:space="preserve">. V pátek vydala </w:t>
      </w:r>
      <w:r>
        <w:rPr>
          <w:color w:val="ECEDFE"/>
        </w:rPr>
        <w:t>Americká diabetická asociace</w:t>
      </w:r>
      <w:r>
        <w:t xml:space="preserve"> </w:t>
      </w:r>
      <w:r>
        <w:rPr>
          <w:color w:val="2B2D32"/>
        </w:rPr>
        <w:t xml:space="preserve">podobné prohlášení, </w:t>
      </w:r>
      <w:r>
        <w:rPr>
          <w:color w:val="94C661"/>
        </w:rPr>
        <w:t>v němž</w:t>
      </w:r>
      <w:r>
        <w:rPr>
          <w:color w:val="2B2D32"/>
        </w:rPr>
        <w:t xml:space="preserve"> naléhá na šest milionů </w:t>
      </w:r>
      <w:r>
        <w:rPr>
          <w:color w:val="F8907D"/>
        </w:rPr>
        <w:t>amerických diabetiků</w:t>
      </w:r>
      <w:r>
        <w:rPr>
          <w:color w:val="2B2D32"/>
        </w:rPr>
        <w:t>, aby</w:t>
      </w:r>
      <w:r>
        <w:t xml:space="preserve"> </w:t>
      </w:r>
      <w:r>
        <w:rPr>
          <w:color w:val="895E6B"/>
        </w:rPr>
        <w:t>na britskou zprávu</w:t>
      </w:r>
      <w:r>
        <w:rPr>
          <w:color w:val="788E95"/>
        </w:rPr>
        <w:t xml:space="preserve"> nereagovali přehnaně</w:t>
      </w:r>
      <w:r>
        <w:t xml:space="preserve">. "Ztráta varovných signálů hypoglykémie je </w:t>
      </w:r>
      <w:r>
        <w:rPr>
          <w:color w:val="FB6AB8"/>
        </w:rPr>
        <w:t xml:space="preserve">složitý problém, </w:t>
      </w:r>
      <w:r>
        <w:rPr>
          <w:color w:val="576094"/>
        </w:rPr>
        <w:t>který</w:t>
      </w:r>
      <w:r>
        <w:rPr>
          <w:color w:val="FB6AB8"/>
        </w:rPr>
        <w:t xml:space="preserve"> velmi pravděpodobně není způsoben jen použitým typem inzulínu</w:t>
      </w:r>
      <w:r>
        <w:t xml:space="preserve">," uvedla </w:t>
      </w:r>
      <w:r>
        <w:rPr>
          <w:color w:val="ECEDFE"/>
        </w:rPr>
        <w:t>americká asociace</w:t>
      </w:r>
      <w:r>
        <w:t xml:space="preserve">. FDA již požaduje, aby </w:t>
      </w:r>
      <w:r>
        <w:rPr>
          <w:color w:val="DB1474"/>
        </w:rPr>
        <w:t>výrobci léků</w:t>
      </w:r>
      <w:r>
        <w:t xml:space="preserve"> doplnili inzulínové výrobky varováním, že </w:t>
      </w:r>
      <w:r>
        <w:rPr>
          <w:color w:val="8489AE"/>
        </w:rPr>
        <w:t>příznaky hypoglykémie</w:t>
      </w:r>
      <w:r>
        <w:t xml:space="preserve"> se projevují u lidského inzulínu méně než u zvířecích léků. </w:t>
      </w:r>
      <w:r>
        <w:rPr>
          <w:color w:val="53495F"/>
        </w:rPr>
        <w:t xml:space="preserve">Společnost Eli Lilly &amp; Co., výrobce léků se sídlem </w:t>
      </w:r>
      <w:r>
        <w:rPr>
          <w:color w:val="860E04"/>
        </w:rPr>
        <w:t>v Indianapolisu</w:t>
      </w:r>
      <w:r>
        <w:t xml:space="preserve">, dominuje americkému trhu s lidským inzulínem </w:t>
      </w:r>
      <w:r>
        <w:rPr>
          <w:color w:val="FBC206"/>
        </w:rPr>
        <w:t xml:space="preserve">se </w:t>
      </w:r>
      <w:r>
        <w:rPr>
          <w:color w:val="6EAB9B"/>
        </w:rPr>
        <w:t>svým</w:t>
      </w:r>
      <w:r>
        <w:rPr>
          <w:color w:val="FBC206"/>
        </w:rPr>
        <w:t xml:space="preserve"> výrobkem známým jako Humulin</w:t>
      </w:r>
      <w:r>
        <w:t xml:space="preserve">. </w:t>
      </w:r>
      <w:r>
        <w:rPr>
          <w:color w:val="53495F"/>
        </w:rPr>
        <w:t>Společnost Lilly</w:t>
      </w:r>
      <w:r>
        <w:t xml:space="preserve"> staví závody na výrobu inzulínu </w:t>
      </w:r>
      <w:r>
        <w:rPr>
          <w:color w:val="F2CDFE"/>
        </w:rPr>
        <w:t>v Indianapolisu</w:t>
      </w:r>
      <w:r>
        <w:t xml:space="preserve"> a Fagersheinu ve Francii. V poslední výroční zprávě </w:t>
      </w:r>
      <w:r>
        <w:rPr>
          <w:color w:val="53495F"/>
        </w:rPr>
        <w:t>společnost Lilly</w:t>
      </w:r>
      <w:r>
        <w:t xml:space="preserve"> uvedla, že prodej </w:t>
      </w:r>
      <w:r>
        <w:rPr>
          <w:color w:val="FBC206"/>
        </w:rPr>
        <w:t>Humulinu</w:t>
      </w:r>
      <w:r>
        <w:t xml:space="preserve"> vykázal "vynikající růst". </w:t>
      </w:r>
      <w:r>
        <w:rPr>
          <w:color w:val="645341"/>
        </w:rPr>
        <w:t xml:space="preserve">Představitelé </w:t>
      </w:r>
      <w:r>
        <w:rPr>
          <w:color w:val="760035"/>
        </w:rPr>
        <w:t>společnosti Lilly</w:t>
      </w:r>
      <w:r>
        <w:t xml:space="preserve"> uvedli, že zaznamenali </w:t>
      </w:r>
      <w:r>
        <w:rPr>
          <w:color w:val="E115C0"/>
        </w:rPr>
        <w:t xml:space="preserve">zprávy </w:t>
      </w:r>
      <w:r>
        <w:rPr>
          <w:color w:val="647A41"/>
        </w:rPr>
        <w:t xml:space="preserve">o tom, že </w:t>
      </w:r>
      <w:r>
        <w:rPr>
          <w:color w:val="496E76"/>
        </w:rPr>
        <w:t xml:space="preserve">někteří pacienti, </w:t>
      </w:r>
      <w:r>
        <w:rPr>
          <w:color w:val="E3F894"/>
        </w:rPr>
        <w:t>kteří</w:t>
      </w:r>
      <w:r>
        <w:rPr>
          <w:color w:val="496E76"/>
        </w:rPr>
        <w:t xml:space="preserve"> přešli ze zvířecího na lidský inzulín</w:t>
      </w:r>
      <w:r>
        <w:rPr>
          <w:color w:val="647A41"/>
        </w:rPr>
        <w:t>, si hypoglykémie nebyli vědomi</w:t>
      </w:r>
      <w:r>
        <w:t xml:space="preserve">, ale že nevědí, zda </w:t>
      </w:r>
      <w:r>
        <w:rPr>
          <w:color w:val="F9D7CD"/>
        </w:rPr>
        <w:t>problém</w:t>
      </w:r>
      <w:r>
        <w:t xml:space="preserve"> způsobil nějaká úmrtí. Doktor Leigh Thompson, viceprezident </w:t>
      </w:r>
      <w:r>
        <w:rPr>
          <w:color w:val="53495F"/>
        </w:rPr>
        <w:t>skupiny Lilly</w:t>
      </w:r>
      <w:r>
        <w:t xml:space="preserve">, řekl, že klinické pokusy </w:t>
      </w:r>
      <w:r>
        <w:rPr>
          <w:color w:val="53495F"/>
        </w:rPr>
        <w:t>společnosti</w:t>
      </w:r>
      <w:r>
        <w:t xml:space="preserve"> </w:t>
      </w:r>
      <w:r>
        <w:rPr>
          <w:color w:val="876128"/>
        </w:rPr>
        <w:t xml:space="preserve">s </w:t>
      </w:r>
      <w:r>
        <w:rPr>
          <w:color w:val="A1A711"/>
        </w:rPr>
        <w:t>jejím</w:t>
      </w:r>
      <w:r>
        <w:rPr>
          <w:color w:val="876128"/>
        </w:rPr>
        <w:t xml:space="preserve"> zvířecím a lidským inzulínem</w:t>
      </w:r>
      <w:r>
        <w:t xml:space="preserve"> neprokázaly mezi uživateli </w:t>
      </w:r>
      <w:r>
        <w:rPr>
          <w:color w:val="876128"/>
        </w:rPr>
        <w:t>obou výrobků</w:t>
      </w:r>
      <w:r>
        <w:t xml:space="preserve"> v úrovni hypoglykémie žádný rozdíl. </w:t>
      </w:r>
      <w:r>
        <w:rPr>
          <w:color w:val="0BC582"/>
        </w:rPr>
        <w:t>Doktor Toseland</w:t>
      </w:r>
      <w:r>
        <w:t xml:space="preserve"> uvedl, že většina </w:t>
      </w:r>
      <w:r>
        <w:rPr>
          <w:color w:val="01FB92"/>
        </w:rPr>
        <w:t xml:space="preserve">britských diabetiků, </w:t>
      </w:r>
      <w:r>
        <w:rPr>
          <w:color w:val="FD0F31"/>
        </w:rPr>
        <w:t>kteří</w:t>
      </w:r>
      <w:r>
        <w:rPr>
          <w:color w:val="01FB92"/>
        </w:rPr>
        <w:t xml:space="preserve"> zemřeli</w:t>
      </w:r>
      <w:r>
        <w:t xml:space="preserve">, brala lidský inzulín vyrobený dánským výrobcem, firmou Novo/Nordisk. Žádný </w:t>
      </w:r>
      <w:r>
        <w:rPr>
          <w:color w:val="01FB92"/>
        </w:rPr>
        <w:t>z diabetiků</w:t>
      </w:r>
      <w:r>
        <w:t xml:space="preserve"> neužíval inzulín </w:t>
      </w:r>
      <w:r>
        <w:rPr>
          <w:color w:val="53495F"/>
        </w:rPr>
        <w:t>společnosti Lilly</w:t>
      </w:r>
      <w:r>
        <w:t>.</w:t>
      </w:r>
    </w:p>
    <w:p>
      <w:r>
        <w:rPr>
          <w:b/>
        </w:rPr>
        <w:t>Document number 472</w:t>
      </w:r>
    </w:p>
    <w:p>
      <w:r>
        <w:rPr>
          <w:b/>
        </w:rPr>
        <w:t>Document identifier: wsj0691-001</w:t>
      </w:r>
    </w:p>
    <w:p>
      <w:r>
        <w:rPr>
          <w:color w:val="310106"/>
        </w:rPr>
        <w:t>Společnost SharesBase Corp.</w:t>
      </w:r>
      <w:r>
        <w:t xml:space="preserve"> oznámila, že ve snaze zastavit pokračující ztráty sníží k zítřku počet </w:t>
      </w:r>
      <w:r>
        <w:rPr>
          <w:color w:val="310106"/>
        </w:rPr>
        <w:t>svých</w:t>
      </w:r>
      <w:r>
        <w:t xml:space="preserve"> 221 zaměstnanců zhruba o 25 %. </w:t>
      </w:r>
      <w:r>
        <w:rPr>
          <w:color w:val="310106"/>
        </w:rPr>
        <w:t xml:space="preserve">Tato společnost, </w:t>
      </w:r>
      <w:r>
        <w:rPr>
          <w:color w:val="04640D"/>
        </w:rPr>
        <w:t>která</w:t>
      </w:r>
      <w:r>
        <w:rPr>
          <w:color w:val="310106"/>
        </w:rPr>
        <w:t xml:space="preserve"> vyrábí databázové systémy a software</w:t>
      </w:r>
      <w:r>
        <w:t xml:space="preserve">, uvedla, že očekává, že </w:t>
      </w:r>
      <w:r>
        <w:rPr>
          <w:color w:val="FEFB0A"/>
        </w:rPr>
        <w:t xml:space="preserve">za třetí čtvrtletí, </w:t>
      </w:r>
      <w:r>
        <w:rPr>
          <w:color w:val="FB5514"/>
        </w:rPr>
        <w:t>které</w:t>
      </w:r>
      <w:r>
        <w:rPr>
          <w:color w:val="FEFB0A"/>
        </w:rPr>
        <w:t xml:space="preserve"> skončilo 30. září</w:t>
      </w:r>
      <w:r>
        <w:t>, vykáže ztrátu.</w:t>
      </w:r>
    </w:p>
    <w:p>
      <w:r>
        <w:rPr>
          <w:b/>
        </w:rPr>
        <w:t>Document number 473</w:t>
      </w:r>
    </w:p>
    <w:p>
      <w:r>
        <w:rPr>
          <w:b/>
        </w:rPr>
        <w:t>Document identifier: wsj0692-001</w:t>
      </w:r>
    </w:p>
    <w:p>
      <w:r>
        <w:t xml:space="preserve">Vzdělanci v oblasti obrany léta naříkali, že </w:t>
      </w:r>
      <w:r>
        <w:rPr>
          <w:color w:val="310106"/>
        </w:rPr>
        <w:t>Pentagon</w:t>
      </w:r>
      <w:r>
        <w:t xml:space="preserve"> nemůže určovat priority, protože nemá žádnou strategii. </w:t>
      </w:r>
      <w:r>
        <w:rPr>
          <w:color w:val="04640D"/>
        </w:rPr>
        <w:t>Nový ministr obrany Richard Cheney</w:t>
      </w:r>
      <w:r>
        <w:t xml:space="preserve"> v dubnu potvrdil, že "v ideálním světě by existoval pěkný, jasný, organizovaný postup. Vytvořila by se </w:t>
      </w:r>
      <w:r>
        <w:rPr>
          <w:color w:val="FEFB0A"/>
        </w:rPr>
        <w:t>strategie</w:t>
      </w:r>
      <w:r>
        <w:t xml:space="preserve"> a potom by se </w:t>
      </w:r>
      <w:r>
        <w:rPr>
          <w:color w:val="FEFB0A"/>
        </w:rPr>
        <w:t>na ni</w:t>
      </w:r>
      <w:r>
        <w:t xml:space="preserve"> přistoupilo a vytvořil se rozpočet. V praxi </w:t>
      </w:r>
      <w:r>
        <w:rPr>
          <w:color w:val="FB5514"/>
        </w:rPr>
        <w:t>to</w:t>
      </w:r>
      <w:r>
        <w:t xml:space="preserve"> </w:t>
      </w:r>
      <w:r>
        <w:rPr>
          <w:color w:val="FB5514"/>
        </w:rPr>
        <w:t>tak</w:t>
      </w:r>
      <w:r>
        <w:t xml:space="preserve"> nefunguje". Zvážíme-li, že pětiletý obranný plán stojí více než 1.6 biliónu dolarů, pak už je na čase, abychom vytvořili </w:t>
      </w:r>
      <w:r>
        <w:rPr>
          <w:color w:val="E115C0"/>
        </w:rPr>
        <w:t xml:space="preserve">strategii, </w:t>
      </w:r>
      <w:r>
        <w:rPr>
          <w:color w:val="00587F"/>
        </w:rPr>
        <w:t>která</w:t>
      </w:r>
      <w:r>
        <w:rPr>
          <w:color w:val="E115C0"/>
        </w:rPr>
        <w:t xml:space="preserve"> bude ve Washingtonu fungovat</w:t>
      </w:r>
      <w:r>
        <w:t xml:space="preserve">. </w:t>
      </w:r>
      <w:r>
        <w:rPr>
          <w:color w:val="0BC582"/>
        </w:rPr>
        <w:t>To</w:t>
      </w:r>
      <w:r>
        <w:t xml:space="preserve"> se nestane, dokud </w:t>
      </w:r>
      <w:r>
        <w:rPr>
          <w:color w:val="FEB8C8"/>
        </w:rPr>
        <w:t>stratégové</w:t>
      </w:r>
      <w:r>
        <w:t xml:space="preserve"> neopustí </w:t>
      </w:r>
      <w:r>
        <w:rPr>
          <w:color w:val="FEB8C8"/>
        </w:rPr>
        <w:t>své</w:t>
      </w:r>
      <w:r>
        <w:t xml:space="preserve"> vzdušné zámky a nenaučí se pracovat ve skutečném světě omezených rozpočtů a nejisté budoucnosti. </w:t>
      </w:r>
      <w:r>
        <w:rPr>
          <w:color w:val="9E8317"/>
        </w:rPr>
        <w:t xml:space="preserve">Za těchto okolností předtím, než definitivně sestavíme rozpočet potřebný na vytvoření a udržení ozbrojených sil, určíme </w:t>
      </w:r>
      <w:r>
        <w:rPr>
          <w:color w:val="01190F"/>
        </w:rPr>
        <w:t>státní cíle</w:t>
      </w:r>
      <w:r>
        <w:rPr>
          <w:color w:val="9E8317"/>
        </w:rPr>
        <w:t xml:space="preserve"> i </w:t>
      </w:r>
      <w:r>
        <w:rPr>
          <w:color w:val="847D81"/>
        </w:rPr>
        <w:t xml:space="preserve">to, co ohrožuje </w:t>
      </w:r>
      <w:r>
        <w:rPr>
          <w:color w:val="58018B"/>
        </w:rPr>
        <w:t>jejich</w:t>
      </w:r>
      <w:r>
        <w:rPr>
          <w:color w:val="847D81"/>
        </w:rPr>
        <w:t xml:space="preserve"> dosažení</w:t>
      </w:r>
      <w:r>
        <w:rPr>
          <w:color w:val="9E8317"/>
        </w:rPr>
        <w:t xml:space="preserve">, vytvoříme strategii na odvrácení </w:t>
      </w:r>
      <w:r>
        <w:rPr>
          <w:color w:val="847D81"/>
        </w:rPr>
        <w:t>těchto hrozeb</w:t>
      </w:r>
      <w:r>
        <w:rPr>
          <w:color w:val="9E8317"/>
        </w:rPr>
        <w:t xml:space="preserve"> a stanovíme </w:t>
      </w:r>
      <w:r>
        <w:rPr>
          <w:color w:val="B70639"/>
        </w:rPr>
        <w:t xml:space="preserve">síly, </w:t>
      </w:r>
      <w:r>
        <w:rPr>
          <w:color w:val="703B01"/>
        </w:rPr>
        <w:t>které</w:t>
      </w:r>
      <w:r>
        <w:rPr>
          <w:color w:val="B70639"/>
        </w:rPr>
        <w:t xml:space="preserve"> jsou potřeba na uskutečnění strategie</w:t>
      </w:r>
      <w:r>
        <w:t xml:space="preserve">. </w:t>
      </w:r>
      <w:r>
        <w:rPr>
          <w:color w:val="9E8317"/>
        </w:rPr>
        <w:t>Tyto postupy</w:t>
      </w:r>
      <w:r>
        <w:t xml:space="preserve"> polykají milióny hodin práce a produkují tuny papíru a </w:t>
      </w:r>
      <w:r>
        <w:rPr>
          <w:color w:val="9E8317"/>
        </w:rPr>
        <w:t>jejich</w:t>
      </w:r>
      <w:r>
        <w:t xml:space="preserve"> konečný výsledek - pětiletý obranný plán - každý rok rychle vyšumí. Graf nalevo ukazuje, jak to probíhá (viz </w:t>
      </w:r>
      <w:r>
        <w:rPr>
          <w:color w:val="F7F1DF"/>
        </w:rPr>
        <w:t xml:space="preserve">doprovodná ilustrace - </w:t>
      </w:r>
      <w:r>
        <w:rPr>
          <w:color w:val="118B8A"/>
        </w:rPr>
        <w:t xml:space="preserve">list Wall Street Journal </w:t>
      </w:r>
      <w:r>
        <w:rPr>
          <w:color w:val="4AFEFA"/>
        </w:rPr>
        <w:t xml:space="preserve">z 30. října </w:t>
      </w:r>
      <w:r>
        <w:rPr>
          <w:color w:val="FCB164"/>
        </w:rPr>
        <w:t>1989</w:t>
      </w:r>
      <w:r>
        <w:t xml:space="preserve">). Porovnejte posledních osm pětiletých plánů se současnými vyhrazenými částkami. </w:t>
      </w:r>
      <w:r>
        <w:rPr>
          <w:color w:val="FEB8C8"/>
        </w:rPr>
        <w:t xml:space="preserve">Stratégové </w:t>
      </w:r>
      <w:r>
        <w:rPr>
          <w:color w:val="796EE6"/>
        </w:rPr>
        <w:t>z Pentagonu</w:t>
      </w:r>
      <w:r>
        <w:t xml:space="preserve"> vytvářejí </w:t>
      </w:r>
      <w:r>
        <w:rPr>
          <w:color w:val="000D2C"/>
        </w:rPr>
        <w:t xml:space="preserve">rozpočty, </w:t>
      </w:r>
      <w:r>
        <w:rPr>
          <w:color w:val="53495F"/>
        </w:rPr>
        <w:t>které</w:t>
      </w:r>
      <w:r>
        <w:rPr>
          <w:color w:val="000D2C"/>
        </w:rPr>
        <w:t xml:space="preserve"> jednoduše nemohou být splněny, protože počítají s tím, že obranná strategie závisí jen na cílech a hrozbách</w:t>
      </w:r>
      <w:r>
        <w:t xml:space="preserve">. Strategie však spočívá v možnostech, nikoli v nadějích a snech. </w:t>
      </w:r>
      <w:r>
        <w:rPr>
          <w:color w:val="F95475"/>
        </w:rPr>
        <w:t xml:space="preserve">Tím, že opomíjejí náklady, se </w:t>
      </w:r>
      <w:r>
        <w:rPr>
          <w:color w:val="61FC03"/>
        </w:rPr>
        <w:t>američtí stratégové</w:t>
      </w:r>
      <w:r>
        <w:rPr>
          <w:color w:val="F95475"/>
        </w:rPr>
        <w:t xml:space="preserve"> zbavují odpovědnosti za obtížná rozhodnutí</w:t>
      </w:r>
      <w:r>
        <w:t xml:space="preserve">. </w:t>
      </w:r>
      <w:r>
        <w:rPr>
          <w:color w:val="F95475"/>
        </w:rPr>
        <w:t>To</w:t>
      </w:r>
      <w:r>
        <w:t xml:space="preserve"> vkládá skutečná strategická rozhodnutí do rukou </w:t>
      </w:r>
      <w:r>
        <w:rPr>
          <w:color w:val="5D9608"/>
        </w:rPr>
        <w:t xml:space="preserve">jiných: rýžovačů peněz, </w:t>
      </w:r>
      <w:r>
        <w:rPr>
          <w:color w:val="DE98FD"/>
        </w:rPr>
        <w:t xml:space="preserve">lidí, </w:t>
      </w:r>
      <w:r>
        <w:rPr>
          <w:color w:val="98A088"/>
        </w:rPr>
        <w:t>kteří</w:t>
      </w:r>
      <w:r>
        <w:rPr>
          <w:color w:val="DE98FD"/>
        </w:rPr>
        <w:t xml:space="preserve"> připravují rozpočet</w:t>
      </w:r>
      <w:r>
        <w:rPr>
          <w:color w:val="5D9608"/>
        </w:rPr>
        <w:t xml:space="preserve">, a </w:t>
      </w:r>
      <w:r>
        <w:rPr>
          <w:color w:val="4F584E"/>
        </w:rPr>
        <w:t xml:space="preserve">těch, </w:t>
      </w:r>
      <w:r>
        <w:rPr>
          <w:color w:val="248AD0"/>
        </w:rPr>
        <w:t>kdo</w:t>
      </w:r>
      <w:r>
        <w:rPr>
          <w:color w:val="4F584E"/>
        </w:rPr>
        <w:t xml:space="preserve"> porcují medvěda</w:t>
      </w:r>
      <w:r>
        <w:t xml:space="preserve">. </w:t>
      </w:r>
      <w:r>
        <w:rPr>
          <w:color w:val="5D9608"/>
        </w:rPr>
        <w:t>Tito lidé</w:t>
      </w:r>
      <w:r>
        <w:t xml:space="preserve"> mají odlišné zájmy. </w:t>
      </w:r>
      <w:r>
        <w:rPr>
          <w:color w:val="5C5300"/>
        </w:rPr>
        <w:t xml:space="preserve">A následkem toho - jak napovídá nedávné hlasování </w:t>
      </w:r>
      <w:r>
        <w:rPr>
          <w:color w:val="9F6551"/>
        </w:rPr>
        <w:t>sněmovny</w:t>
      </w:r>
      <w:r>
        <w:rPr>
          <w:color w:val="5C5300"/>
        </w:rPr>
        <w:t xml:space="preserve"> pro zrušení ukončení </w:t>
      </w:r>
      <w:r>
        <w:rPr>
          <w:color w:val="BCFEC6"/>
        </w:rPr>
        <w:t>Cheneyho</w:t>
      </w:r>
      <w:r>
        <w:rPr>
          <w:color w:val="5C5300"/>
        </w:rPr>
        <w:t xml:space="preserve"> programu - se skutečným cílem obranné "strategie" stává udržení pracovních míst</w:t>
      </w:r>
      <w:r>
        <w:t xml:space="preserve">. Jak můžeme tuto situaci zvrátit? Reforma začíná </w:t>
      </w:r>
      <w:r>
        <w:rPr>
          <w:color w:val="310106"/>
        </w:rPr>
        <w:t>v Pentagonu</w:t>
      </w:r>
      <w:r>
        <w:t xml:space="preserve">. Na začátku plánovacího procesu by </w:t>
      </w:r>
      <w:r>
        <w:rPr>
          <w:color w:val="FEB8C8"/>
        </w:rPr>
        <w:t>stratégové</w:t>
      </w:r>
      <w:r>
        <w:t xml:space="preserve"> měli vzít v úvahu dopad nejistot v rozpočtu. Měli by prozkoumat, jak by obranný program změnila škála rozpočtových scénářů od optimistického po pesimistický. Poté by měli stanovit priority tím, že při postupu od vyšších k nižším rozpočtům označí nejméně bolestivé škrty programu. Také by měli určit nejlepší způsoby přidávání programů pro případ, že by rozpočet dosáhl vyšších úrovní. </w:t>
      </w:r>
      <w:r>
        <w:rPr>
          <w:color w:val="932C70"/>
        </w:rPr>
        <w:t>Tento druh analýzy mimořádných událostí</w:t>
      </w:r>
      <w:r>
        <w:t xml:space="preserve"> je běžný ve válečném i obchodním plánování. Není důvod, proč by se nemohl použít v plánování obranném. K zavedení </w:t>
      </w:r>
      <w:r>
        <w:rPr>
          <w:color w:val="932C70"/>
        </w:rPr>
        <w:t>této myšlenky</w:t>
      </w:r>
      <w:r>
        <w:t xml:space="preserve"> do praxe jsou nezbytné dva kroky. Krok 1 zprůhledňuje účetnictví. Náš pětiletý plán obsahuje </w:t>
      </w:r>
      <w:r>
        <w:rPr>
          <w:color w:val="2B1B04"/>
        </w:rPr>
        <w:t>tři účetní nástroje -</w:t>
      </w:r>
      <w:r>
        <w:t xml:space="preserve"> záporné peníze, zvláštní správní rezervy a optimistické odhady inflace -, </w:t>
      </w:r>
      <w:r>
        <w:rPr>
          <w:color w:val="B5AFC4"/>
        </w:rPr>
        <w:t>které</w:t>
      </w:r>
      <w:r>
        <w:rPr>
          <w:color w:val="D4C67A"/>
        </w:rPr>
        <w:t xml:space="preserve"> zmírňují </w:t>
      </w:r>
      <w:r>
        <w:rPr>
          <w:color w:val="AE7AA1"/>
        </w:rPr>
        <w:t xml:space="preserve">výdaje, </w:t>
      </w:r>
      <w:r>
        <w:rPr>
          <w:color w:val="C2A393"/>
        </w:rPr>
        <w:t>jež</w:t>
      </w:r>
      <w:r>
        <w:rPr>
          <w:color w:val="AE7AA1"/>
        </w:rPr>
        <w:t xml:space="preserve"> </w:t>
      </w:r>
      <w:r>
        <w:rPr>
          <w:color w:val="0232FD"/>
        </w:rPr>
        <w:t>si</w:t>
      </w:r>
      <w:r>
        <w:rPr>
          <w:color w:val="AE7AA1"/>
        </w:rPr>
        <w:t xml:space="preserve"> </w:t>
      </w:r>
      <w:r>
        <w:rPr>
          <w:color w:val="0232FD"/>
        </w:rPr>
        <w:t>Pentagon</w:t>
      </w:r>
      <w:r>
        <w:rPr>
          <w:color w:val="AE7AA1"/>
        </w:rPr>
        <w:t xml:space="preserve"> vyčlenil</w:t>
      </w:r>
      <w:r>
        <w:rPr>
          <w:color w:val="D4C67A"/>
        </w:rPr>
        <w:t>, o téměř 100 miliard dolarů</w:t>
      </w:r>
      <w:r>
        <w:t xml:space="preserve">. Koncepce záporných peněz byla vymyšlena v roce 1988 proto, aby </w:t>
      </w:r>
      <w:r>
        <w:rPr>
          <w:color w:val="6A3A35"/>
        </w:rPr>
        <w:t xml:space="preserve">pětiletý obranný plán </w:t>
      </w:r>
      <w:r>
        <w:rPr>
          <w:color w:val="BA6801"/>
        </w:rPr>
        <w:t>pro roky 1990-1994</w:t>
      </w:r>
      <w:r>
        <w:t xml:space="preserve"> vyhověl číslům </w:t>
      </w:r>
      <w:r>
        <w:rPr>
          <w:color w:val="168E5C"/>
        </w:rPr>
        <w:t xml:space="preserve">v konečném rozpočtovém návrhu </w:t>
      </w:r>
      <w:r>
        <w:rPr>
          <w:color w:val="16C0D0"/>
        </w:rPr>
        <w:t>prezidenta Reagana</w:t>
      </w:r>
      <w:r>
        <w:rPr>
          <w:color w:val="168E5C"/>
        </w:rPr>
        <w:t xml:space="preserve"> </w:t>
      </w:r>
      <w:r>
        <w:rPr>
          <w:color w:val="C62100"/>
        </w:rPr>
        <w:t>pro Kongres</w:t>
      </w:r>
      <w:r>
        <w:t xml:space="preserve">. </w:t>
      </w:r>
      <w:r>
        <w:rPr>
          <w:color w:val="6A3A35"/>
        </w:rPr>
        <w:t>Tento plán</w:t>
      </w:r>
      <w:r>
        <w:t xml:space="preserve"> překročil čísla obsažená </w:t>
      </w:r>
      <w:r>
        <w:rPr>
          <w:color w:val="168E5C"/>
        </w:rPr>
        <w:t xml:space="preserve">v </w:t>
      </w:r>
      <w:r>
        <w:rPr>
          <w:color w:val="16C0D0"/>
        </w:rPr>
        <w:t>jeho</w:t>
      </w:r>
      <w:r>
        <w:rPr>
          <w:color w:val="168E5C"/>
        </w:rPr>
        <w:t xml:space="preserve"> rozpočtové zprávě</w:t>
      </w:r>
      <w:r>
        <w:t xml:space="preserve"> o 45 miliard dolarů. Aby </w:t>
      </w:r>
      <w:r>
        <w:rPr>
          <w:color w:val="014347"/>
        </w:rPr>
        <w:t>se účty vyrovnaly, jak požaduje zákon</w:t>
      </w:r>
      <w:r>
        <w:t xml:space="preserve">, někdo vynalezl </w:t>
      </w:r>
      <w:r>
        <w:rPr>
          <w:color w:val="233809"/>
        </w:rPr>
        <w:t xml:space="preserve">novou rozpočtovou linku, </w:t>
      </w:r>
      <w:r>
        <w:rPr>
          <w:color w:val="42083B"/>
        </w:rPr>
        <w:t>která</w:t>
      </w:r>
      <w:r>
        <w:rPr>
          <w:color w:val="233809"/>
        </w:rPr>
        <w:t xml:space="preserve"> prostě odečetla 45 miliard dolarů</w:t>
      </w:r>
      <w:r>
        <w:t xml:space="preserve">. </w:t>
      </w:r>
      <w:r>
        <w:rPr>
          <w:color w:val="310106"/>
        </w:rPr>
        <w:t>V Pentagonu</w:t>
      </w:r>
      <w:r>
        <w:t xml:space="preserve"> je známa jako "záporný řez". </w:t>
      </w:r>
      <w:r>
        <w:rPr>
          <w:color w:val="310106"/>
        </w:rPr>
        <w:t>Pentagon</w:t>
      </w:r>
      <w:r>
        <w:t xml:space="preserve"> tvrdí, že záporný řez je konečný výsledek 22 miliard dolarů </w:t>
      </w:r>
      <w:r>
        <w:rPr>
          <w:color w:val="82785D"/>
        </w:rPr>
        <w:t xml:space="preserve">v dosud neurčených omezeních zásobování vládních orgánů a podniků, </w:t>
      </w:r>
      <w:r>
        <w:rPr>
          <w:color w:val="023087"/>
        </w:rPr>
        <w:t>která</w:t>
      </w:r>
      <w:r>
        <w:rPr>
          <w:color w:val="82785D"/>
        </w:rPr>
        <w:t xml:space="preserve"> hodlá získat v příštích letech</w:t>
      </w:r>
      <w:r>
        <w:t xml:space="preserve">, a 23 miliard </w:t>
      </w:r>
      <w:r>
        <w:rPr>
          <w:color w:val="B7DAD2"/>
        </w:rPr>
        <w:t xml:space="preserve">ve "zvláštní" správní rezervě, </w:t>
      </w:r>
      <w:r>
        <w:rPr>
          <w:color w:val="196956"/>
        </w:rPr>
        <w:t>která</w:t>
      </w:r>
      <w:r>
        <w:rPr>
          <w:color w:val="B7DAD2"/>
        </w:rPr>
        <w:t xml:space="preserve"> se vztahuje </w:t>
      </w:r>
      <w:r>
        <w:rPr>
          <w:color w:val="8C41BB"/>
        </w:rPr>
        <w:t xml:space="preserve">na blíže neurčené programy, </w:t>
      </w:r>
      <w:r>
        <w:rPr>
          <w:color w:val="ECEDFE"/>
        </w:rPr>
        <w:t>jež</w:t>
      </w:r>
      <w:r>
        <w:rPr>
          <w:color w:val="8C41BB"/>
        </w:rPr>
        <w:t xml:space="preserve"> se uskuteční v budoucnu</w:t>
      </w:r>
      <w:r>
        <w:t xml:space="preserve">. </w:t>
      </w:r>
      <w:r>
        <w:rPr>
          <w:color w:val="6A3A35"/>
        </w:rPr>
        <w:t>Plán z roku 1990</w:t>
      </w:r>
      <w:r>
        <w:t xml:space="preserve"> také počítá s tím, že </w:t>
      </w:r>
      <w:r>
        <w:rPr>
          <w:color w:val="2B2D32"/>
        </w:rPr>
        <w:t>do roku 1994</w:t>
      </w:r>
      <w:r>
        <w:t xml:space="preserve"> se inflace sníží na 1.7 %. Většina prognostiků, včetně těch v rozpočtové kanceláři </w:t>
      </w:r>
      <w:r>
        <w:rPr>
          <w:color w:val="94C661"/>
        </w:rPr>
        <w:t>Kongresu</w:t>
      </w:r>
      <w:r>
        <w:t xml:space="preserve">, se domnívá, že inflace v každém </w:t>
      </w:r>
      <w:r>
        <w:rPr>
          <w:color w:val="F8907D"/>
        </w:rPr>
        <w:t>z oněch pěti roků</w:t>
      </w:r>
      <w:r>
        <w:t xml:space="preserve"> přesáhne </w:t>
      </w:r>
      <w:r>
        <w:rPr>
          <w:color w:val="895E6B"/>
        </w:rPr>
        <w:t>4 %</w:t>
      </w:r>
      <w:r>
        <w:t xml:space="preserve">. </w:t>
      </w:r>
      <w:r>
        <w:rPr>
          <w:color w:val="895E6B"/>
        </w:rPr>
        <w:t>Při této míře</w:t>
      </w:r>
      <w:r>
        <w:t xml:space="preserve"> je </w:t>
      </w:r>
      <w:r>
        <w:rPr>
          <w:color w:val="6A3A35"/>
        </w:rPr>
        <w:t>obranný plán</w:t>
      </w:r>
      <w:r>
        <w:t xml:space="preserve"> podhodnocen o 48 miliard dolarů. Když se přičtou záporné peníze a s použitím pravděpodobnějšího odhadu inflace se přepočítá zbývající část </w:t>
      </w:r>
      <w:r>
        <w:rPr>
          <w:color w:val="6A3A35"/>
        </w:rPr>
        <w:t>programu</w:t>
      </w:r>
      <w:r>
        <w:t xml:space="preserve">, vyjdou nám náklady </w:t>
      </w:r>
      <w:r>
        <w:rPr>
          <w:color w:val="6A3A35"/>
        </w:rPr>
        <w:t>na základní program</w:t>
      </w:r>
      <w:r>
        <w:t xml:space="preserve"> </w:t>
      </w:r>
      <w:r>
        <w:rPr>
          <w:color w:val="F8907D"/>
        </w:rPr>
        <w:t>mezi lety 1990 a 1994</w:t>
      </w:r>
      <w:r>
        <w:t xml:space="preserve"> ve výši 1.7 bilionu dolarů. </w:t>
      </w:r>
      <w:r>
        <w:rPr>
          <w:color w:val="788E95"/>
        </w:rPr>
        <w:t>Krok 2</w:t>
      </w:r>
      <w:r>
        <w:t xml:space="preserve"> zkoumá, </w:t>
      </w:r>
      <w:r>
        <w:rPr>
          <w:color w:val="FB6AB8"/>
        </w:rPr>
        <w:t xml:space="preserve">jak by </w:t>
      </w:r>
      <w:r>
        <w:rPr>
          <w:color w:val="576094"/>
        </w:rPr>
        <w:t>čtyři postupně se snižující rozpočtové scénáře</w:t>
      </w:r>
      <w:r>
        <w:rPr>
          <w:color w:val="FB6AB8"/>
        </w:rPr>
        <w:t xml:space="preserve"> změnily základní program</w:t>
      </w:r>
      <w:r>
        <w:t xml:space="preserve"> a jak by </w:t>
      </w:r>
      <w:r>
        <w:rPr>
          <w:color w:val="FB6AB8"/>
        </w:rPr>
        <w:t>tyto změny</w:t>
      </w:r>
      <w:r>
        <w:t xml:space="preserve"> ovlivnily naši národní bezpečnost. Graf napravo (předpokládající 4% míru inflace) dává </w:t>
      </w:r>
      <w:r>
        <w:rPr>
          <w:color w:val="DB1474"/>
        </w:rPr>
        <w:t>tyto scénáře</w:t>
      </w:r>
      <w:r>
        <w:t xml:space="preserve"> do souvislosti se současnými přidělenými částkami (viz </w:t>
      </w:r>
      <w:r>
        <w:rPr>
          <w:color w:val="F7F1DF"/>
        </w:rPr>
        <w:t xml:space="preserve">doprovodná ilustrace - </w:t>
      </w:r>
      <w:r>
        <w:rPr>
          <w:color w:val="118B8A"/>
        </w:rPr>
        <w:t xml:space="preserve">list Wall Street Journal </w:t>
      </w:r>
      <w:r>
        <w:rPr>
          <w:color w:val="4AFEFA"/>
        </w:rPr>
        <w:t xml:space="preserve">z 30. října </w:t>
      </w:r>
      <w:r>
        <w:rPr>
          <w:color w:val="FCB164"/>
        </w:rPr>
        <w:t>1989</w:t>
      </w:r>
      <w:r>
        <w:t xml:space="preserve">). Povšimněte si, že </w:t>
      </w:r>
      <w:r>
        <w:rPr>
          <w:color w:val="6A3A35"/>
        </w:rPr>
        <w:t>základní program</w:t>
      </w:r>
      <w:r>
        <w:t xml:space="preserve"> předpokládá </w:t>
      </w:r>
      <w:r>
        <w:rPr>
          <w:color w:val="8489AE"/>
        </w:rPr>
        <w:t xml:space="preserve">ostré zvýšení </w:t>
      </w:r>
      <w:r>
        <w:rPr>
          <w:color w:val="860E04"/>
        </w:rPr>
        <w:t>budoucích přidělených částek</w:t>
      </w:r>
      <w:r>
        <w:t xml:space="preserve">. </w:t>
      </w:r>
      <w:r>
        <w:rPr>
          <w:color w:val="788E95"/>
        </w:rPr>
        <w:t>Krok 2</w:t>
      </w:r>
      <w:r>
        <w:t xml:space="preserve"> může odpovědět na otázku: Co se stane, pokud </w:t>
      </w:r>
      <w:r>
        <w:rPr>
          <w:color w:val="8489AE"/>
        </w:rPr>
        <w:t>k těmto zvýšením</w:t>
      </w:r>
      <w:r>
        <w:t xml:space="preserve"> nedojde? </w:t>
      </w:r>
      <w:r>
        <w:rPr>
          <w:color w:val="FBC206"/>
        </w:rPr>
        <w:t xml:space="preserve">Scénář 1, známý jako "Stálé zmrazení </w:t>
      </w:r>
      <w:r>
        <w:rPr>
          <w:color w:val="6EAB9B"/>
        </w:rPr>
        <w:t>dolaru</w:t>
      </w:r>
      <w:r>
        <w:t xml:space="preserve">", odškodňuje </w:t>
      </w:r>
      <w:r>
        <w:rPr>
          <w:color w:val="310106"/>
        </w:rPr>
        <w:t>Pentagon</w:t>
      </w:r>
      <w:r>
        <w:t xml:space="preserve"> </w:t>
      </w:r>
      <w:r>
        <w:rPr>
          <w:color w:val="F2CDFE"/>
        </w:rPr>
        <w:t>jen za inflaci - ročně se zvyšuje o 4 %</w:t>
      </w:r>
      <w:r>
        <w:t xml:space="preserve">. </w:t>
      </w:r>
      <w:r>
        <w:rPr>
          <w:color w:val="FBC206"/>
        </w:rPr>
        <w:t>Tento scénář</w:t>
      </w:r>
      <w:r>
        <w:t xml:space="preserve"> od roku 1985 představuje přibližné stanovisko </w:t>
      </w:r>
      <w:r>
        <w:rPr>
          <w:color w:val="645341"/>
        </w:rPr>
        <w:t>amerického Senátu</w:t>
      </w:r>
      <w:r>
        <w:t xml:space="preserve"> a snižuje </w:t>
      </w:r>
      <w:r>
        <w:rPr>
          <w:color w:val="6A3A35"/>
        </w:rPr>
        <w:t xml:space="preserve">základní program </w:t>
      </w:r>
      <w:r>
        <w:rPr>
          <w:color w:val="BA6801"/>
        </w:rPr>
        <w:t>mezi lety 1990 a 1994</w:t>
      </w:r>
      <w:r>
        <w:t xml:space="preserve"> o 106 miliard dolarů. </w:t>
      </w:r>
      <w:r>
        <w:rPr>
          <w:color w:val="760035"/>
        </w:rPr>
        <w:t xml:space="preserve">Scénář 3, "Momentální zmrazení </w:t>
      </w:r>
      <w:r>
        <w:rPr>
          <w:color w:val="647A41"/>
        </w:rPr>
        <w:t>dolaru</w:t>
      </w:r>
      <w:r>
        <w:t xml:space="preserve">", představuje již zhruba čtyři roky přibližné stanovisko </w:t>
      </w:r>
      <w:r>
        <w:rPr>
          <w:color w:val="496E76"/>
        </w:rPr>
        <w:t>Sněmovny reprezentantů</w:t>
      </w:r>
      <w:r>
        <w:t xml:space="preserve">. Zmrazuje </w:t>
      </w:r>
      <w:r>
        <w:rPr>
          <w:color w:val="E3F894"/>
        </w:rPr>
        <w:t>rozpočet</w:t>
      </w:r>
      <w:r>
        <w:t xml:space="preserve"> na </w:t>
      </w:r>
      <w:r>
        <w:rPr>
          <w:color w:val="E3F894"/>
        </w:rPr>
        <w:t>jeho</w:t>
      </w:r>
      <w:r>
        <w:t xml:space="preserve"> momentální úrovni a nutí </w:t>
      </w:r>
      <w:r>
        <w:rPr>
          <w:color w:val="310106"/>
        </w:rPr>
        <w:t>Pentagon</w:t>
      </w:r>
      <w:r>
        <w:t xml:space="preserve"> neutralizovat dopady inflace </w:t>
      </w:r>
      <w:r>
        <w:rPr>
          <w:color w:val="2B2D32"/>
        </w:rPr>
        <w:t>až do roku 1994</w:t>
      </w:r>
      <w:r>
        <w:t xml:space="preserve">. Snižuje </w:t>
      </w:r>
      <w:r>
        <w:rPr>
          <w:color w:val="6A3A35"/>
        </w:rPr>
        <w:t>základní program</w:t>
      </w:r>
      <w:r>
        <w:t xml:space="preserve"> o 229 miliard dolarů. </w:t>
      </w:r>
      <w:r>
        <w:rPr>
          <w:color w:val="F9D7CD"/>
        </w:rPr>
        <w:t>Scénář 2</w:t>
      </w:r>
      <w:r>
        <w:t xml:space="preserve"> se dotýká nedávných kompromisů </w:t>
      </w:r>
      <w:r>
        <w:rPr>
          <w:color w:val="876128"/>
        </w:rPr>
        <w:t>mezi</w:t>
      </w:r>
      <w:r>
        <w:rPr>
          <w:color w:val="496E76"/>
        </w:rPr>
        <w:t xml:space="preserve"> sněmovnou</w:t>
      </w:r>
      <w:r>
        <w:t xml:space="preserve"> a </w:t>
      </w:r>
      <w:r>
        <w:rPr>
          <w:color w:val="A1A711"/>
        </w:rPr>
        <w:t>senátem</w:t>
      </w:r>
      <w:r>
        <w:t xml:space="preserve"> a tím, že zvyšuje </w:t>
      </w:r>
      <w:r>
        <w:rPr>
          <w:color w:val="E3F894"/>
        </w:rPr>
        <w:t>rozpočet</w:t>
      </w:r>
      <w:r>
        <w:t xml:space="preserve"> o 2 % ročně, zmenšuje rozdíl </w:t>
      </w:r>
      <w:r>
        <w:rPr>
          <w:color w:val="01FB92"/>
        </w:rPr>
        <w:t>mezi scénářem 1 a 3</w:t>
      </w:r>
      <w:r>
        <w:t xml:space="preserve">. </w:t>
      </w:r>
      <w:r>
        <w:rPr>
          <w:color w:val="6A3A35"/>
        </w:rPr>
        <w:t>Základní program</w:t>
      </w:r>
      <w:r>
        <w:t xml:space="preserve"> omezuje o 169 miliard dolarů. </w:t>
      </w:r>
      <w:r>
        <w:rPr>
          <w:color w:val="FD0F31"/>
        </w:rPr>
        <w:t xml:space="preserve">Konečně </w:t>
      </w:r>
      <w:r>
        <w:rPr>
          <w:color w:val="BE8485"/>
        </w:rPr>
        <w:t>scénář 4</w:t>
      </w:r>
      <w:r>
        <w:rPr>
          <w:color w:val="FD0F31"/>
        </w:rPr>
        <w:t xml:space="preserve"> snižuje </w:t>
      </w:r>
      <w:r>
        <w:rPr>
          <w:color w:val="C660FB"/>
        </w:rPr>
        <w:t>rozpočet</w:t>
      </w:r>
      <w:r>
        <w:rPr>
          <w:color w:val="FD0F31"/>
        </w:rPr>
        <w:t xml:space="preserve"> o 2 % ročně </w:t>
      </w:r>
      <w:r>
        <w:rPr>
          <w:color w:val="120104"/>
        </w:rPr>
        <w:t>po příštích pět let</w:t>
      </w:r>
      <w:r>
        <w:rPr>
          <w:color w:val="FD0F31"/>
        </w:rPr>
        <w:t xml:space="preserve"> - celkové snížení je 287 miliard dolarů</w:t>
      </w:r>
      <w:r>
        <w:t xml:space="preserve">. </w:t>
      </w:r>
      <w:r>
        <w:rPr>
          <w:color w:val="FD0F31"/>
        </w:rPr>
        <w:t>To</w:t>
      </w:r>
      <w:r>
        <w:t xml:space="preserve"> může být vnímáno </w:t>
      </w:r>
      <w:r>
        <w:rPr>
          <w:color w:val="D48958"/>
        </w:rPr>
        <w:t xml:space="preserve">jako pesimistická předpověď, </w:t>
      </w:r>
      <w:r>
        <w:rPr>
          <w:color w:val="05AEE8"/>
        </w:rPr>
        <w:t>která</w:t>
      </w:r>
      <w:r>
        <w:rPr>
          <w:color w:val="D48958"/>
        </w:rPr>
        <w:t xml:space="preserve"> je možná podporována ochranným dopadem Grammova-Rudmanova zákona o snižování deficitu, případně uvolněním napjatých vztahů se Sovětským svazem</w:t>
      </w:r>
      <w:r>
        <w:t xml:space="preserve">. </w:t>
      </w:r>
      <w:r>
        <w:rPr>
          <w:color w:val="FEB8C8"/>
        </w:rPr>
        <w:t xml:space="preserve">Strategičtí plánovači </w:t>
      </w:r>
      <w:r>
        <w:rPr>
          <w:color w:val="C3C1BE"/>
        </w:rPr>
        <w:t xml:space="preserve">sboru náčelníků </w:t>
      </w:r>
      <w:r>
        <w:rPr>
          <w:color w:val="9F98F8"/>
        </w:rPr>
        <w:t>štábu</w:t>
      </w:r>
      <w:r>
        <w:t xml:space="preserve"> by </w:t>
      </w:r>
      <w:r>
        <w:rPr>
          <w:color w:val="DB1474"/>
        </w:rPr>
        <w:t>pro každý scénář</w:t>
      </w:r>
      <w:r>
        <w:t xml:space="preserve"> vytvořili </w:t>
      </w:r>
      <w:r>
        <w:rPr>
          <w:color w:val="1167D9"/>
        </w:rPr>
        <w:t xml:space="preserve">nejefektivnější obranný program, </w:t>
      </w:r>
      <w:r>
        <w:rPr>
          <w:color w:val="D19012"/>
        </w:rPr>
        <w:t>který</w:t>
      </w:r>
      <w:r>
        <w:rPr>
          <w:color w:val="1167D9"/>
        </w:rPr>
        <w:t xml:space="preserve"> by maximalizoval přednosti a minimalizoval slabiny</w:t>
      </w:r>
      <w:r>
        <w:t xml:space="preserve">. </w:t>
      </w:r>
      <w:r>
        <w:rPr>
          <w:color w:val="FEB8C8"/>
        </w:rPr>
        <w:t>Své</w:t>
      </w:r>
      <w:r>
        <w:t xml:space="preserve"> snahy by završili vytvořením zevrubného celkového hodnocení </w:t>
      </w:r>
      <w:r>
        <w:rPr>
          <w:color w:val="1167D9"/>
        </w:rPr>
        <w:t>každého plánu</w:t>
      </w:r>
      <w:r>
        <w:t xml:space="preserve"> - včetně zformulovaných předpokladů, analýzy slabostí a omezení, vlivu na národní bezpečnost a nejlepší strategie, jak pracovat </w:t>
      </w:r>
      <w:r>
        <w:rPr>
          <w:color w:val="B7D802"/>
        </w:rPr>
        <w:t>v rámci těchto omezení</w:t>
      </w:r>
      <w:r>
        <w:t xml:space="preserve">. Tím, že by </w:t>
      </w:r>
      <w:r>
        <w:rPr>
          <w:color w:val="FEB8C8"/>
        </w:rPr>
        <w:t>stratégové</w:t>
      </w:r>
      <w:r>
        <w:t xml:space="preserve"> byli nuceni učinit těžká rozhodnutí, by </w:t>
      </w:r>
      <w:r>
        <w:rPr>
          <w:color w:val="788E95"/>
        </w:rPr>
        <w:t>toto cvičení</w:t>
      </w:r>
      <w:r>
        <w:t xml:space="preserve"> odhalilo skutečné náklady </w:t>
      </w:r>
      <w:r>
        <w:rPr>
          <w:color w:val="1167D9"/>
        </w:rPr>
        <w:t>každého programu</w:t>
      </w:r>
      <w:r>
        <w:t xml:space="preserve">. Pokud by se například rozhodli ponechat </w:t>
      </w:r>
      <w:r>
        <w:rPr>
          <w:color w:val="FEB8C8"/>
        </w:rPr>
        <w:t>si</w:t>
      </w:r>
      <w:r>
        <w:t xml:space="preserve"> </w:t>
      </w:r>
      <w:r>
        <w:rPr>
          <w:color w:val="826392"/>
        </w:rPr>
        <w:t>bombardér B-2 Stealth</w:t>
      </w:r>
      <w:r>
        <w:t xml:space="preserve">, museli by s přesunem k nižším úrovním rozpočtu obětovat stále více jiných programů - jako třeba přepravní bitevní uskupení nebo armádní divize. </w:t>
      </w:r>
      <w:r>
        <w:rPr>
          <w:color w:val="5E7A6A"/>
        </w:rPr>
        <w:t xml:space="preserve">Na základě zjištění, </w:t>
      </w:r>
      <w:r>
        <w:rPr>
          <w:color w:val="B29869"/>
        </w:rPr>
        <w:t>kdy</w:t>
      </w:r>
      <w:r>
        <w:rPr>
          <w:color w:val="5E7A6A"/>
        </w:rPr>
        <w:t xml:space="preserve"> </w:t>
      </w:r>
      <w:r>
        <w:rPr>
          <w:color w:val="1D0051"/>
        </w:rPr>
        <w:t xml:space="preserve">náklady </w:t>
      </w:r>
      <w:r>
        <w:rPr>
          <w:color w:val="8BE7FC"/>
        </w:rPr>
        <w:t>na bombardér B-2</w:t>
      </w:r>
      <w:r>
        <w:rPr>
          <w:color w:val="5E7A6A"/>
        </w:rPr>
        <w:t xml:space="preserve"> začaly být přemrštěné</w:t>
      </w:r>
      <w:r>
        <w:t xml:space="preserve">, by se těmito kompromisy rozvíjely priority. Někoho může lákat argumentace, že myšlenka strategického posudku pouze oživí </w:t>
      </w:r>
      <w:r>
        <w:rPr>
          <w:color w:val="76E0C1"/>
        </w:rPr>
        <w:t>neblaze proslulou koncepci rozpočtování s nulovou bází (ZBB) Carterovy vlády</w:t>
      </w:r>
      <w:r>
        <w:t xml:space="preserve">. </w:t>
      </w:r>
      <w:r>
        <w:rPr>
          <w:color w:val="76E0C1"/>
        </w:rPr>
        <w:t>Na koncepci ZBB</w:t>
      </w:r>
      <w:r>
        <w:t xml:space="preserve"> se však neúčastnili </w:t>
      </w:r>
      <w:r>
        <w:rPr>
          <w:color w:val="FEB8C8"/>
        </w:rPr>
        <w:t xml:space="preserve">stratégové </w:t>
      </w:r>
      <w:r>
        <w:rPr>
          <w:color w:val="C3C1BE"/>
        </w:rPr>
        <w:t xml:space="preserve">sboru náčelníků </w:t>
      </w:r>
      <w:r>
        <w:rPr>
          <w:color w:val="9F98F8"/>
        </w:rPr>
        <w:t>štábu</w:t>
      </w:r>
      <w:r>
        <w:t xml:space="preserve">, takže se omezila na pouhé účetní cvičení řízené rozpočtovou politikou. </w:t>
      </w:r>
      <w:r>
        <w:rPr>
          <w:color w:val="BACFA7"/>
        </w:rPr>
        <w:t>Postupy ZBB</w:t>
      </w:r>
      <w:r>
        <w:t xml:space="preserve"> byly v každém případě tak těžkopádné, že </w:t>
      </w:r>
      <w:r>
        <w:rPr>
          <w:color w:val="11BA09"/>
        </w:rPr>
        <w:t xml:space="preserve">každého, </w:t>
      </w:r>
      <w:r>
        <w:rPr>
          <w:color w:val="462C36"/>
        </w:rPr>
        <w:t>kdo</w:t>
      </w:r>
      <w:r>
        <w:rPr>
          <w:color w:val="11BA09"/>
        </w:rPr>
        <w:t xml:space="preserve"> se </w:t>
      </w:r>
      <w:r>
        <w:rPr>
          <w:color w:val="65407D"/>
        </w:rPr>
        <w:t>do nich</w:t>
      </w:r>
      <w:r>
        <w:rPr>
          <w:color w:val="11BA09"/>
        </w:rPr>
        <w:t xml:space="preserve"> zapojil</w:t>
      </w:r>
      <w:r>
        <w:t xml:space="preserve">, rozdrtila hromada nedůležitých drobností. </w:t>
      </w:r>
      <w:r>
        <w:rPr>
          <w:color w:val="491803"/>
        </w:rPr>
        <w:t>Strategické přezkoumání</w:t>
      </w:r>
      <w:r>
        <w:t xml:space="preserve"> je od základu jiné. Vedl by </w:t>
      </w:r>
      <w:r>
        <w:rPr>
          <w:color w:val="491803"/>
        </w:rPr>
        <w:t>jej</w:t>
      </w:r>
      <w:r>
        <w:t xml:space="preserve"> </w:t>
      </w:r>
      <w:r>
        <w:rPr>
          <w:color w:val="F5D2A8"/>
        </w:rPr>
        <w:t>sbor náčelníků</w:t>
      </w:r>
      <w:r>
        <w:t xml:space="preserve"> podle jednoduchých pravidel: pro každý rozpočtový scénář vytvořit </w:t>
      </w:r>
      <w:r>
        <w:rPr>
          <w:color w:val="03422C"/>
        </w:rPr>
        <w:t>nejlepší možnou sílu</w:t>
      </w:r>
      <w:r>
        <w:t xml:space="preserve"> a dodat </w:t>
      </w:r>
      <w:r>
        <w:rPr>
          <w:color w:val="310106"/>
        </w:rPr>
        <w:t>ministerstvu obrany</w:t>
      </w:r>
      <w:r>
        <w:t xml:space="preserve"> zevrubné celkové zhodnocení, jak může být </w:t>
      </w:r>
      <w:r>
        <w:rPr>
          <w:color w:val="03422C"/>
        </w:rPr>
        <w:t>tato síla</w:t>
      </w:r>
      <w:r>
        <w:t xml:space="preserve"> použita k dosažení zájmů Spojených států. Může vzniknout </w:t>
      </w:r>
      <w:r>
        <w:rPr>
          <w:color w:val="72A46E"/>
        </w:rPr>
        <w:t xml:space="preserve">obava, že </w:t>
      </w:r>
      <w:r>
        <w:rPr>
          <w:color w:val="128EAC"/>
        </w:rPr>
        <w:t>pouhé přemýšlení o nižších rozpočtech</w:t>
      </w:r>
      <w:r>
        <w:rPr>
          <w:color w:val="72A46E"/>
        </w:rPr>
        <w:t xml:space="preserve"> zraní národní bezpečnost, protože </w:t>
      </w:r>
      <w:r>
        <w:rPr>
          <w:color w:val="128EAC"/>
        </w:rPr>
        <w:t>to</w:t>
      </w:r>
      <w:r>
        <w:rPr>
          <w:color w:val="72A46E"/>
        </w:rPr>
        <w:t xml:space="preserve"> </w:t>
      </w:r>
      <w:r>
        <w:rPr>
          <w:color w:val="47545E"/>
        </w:rPr>
        <w:t>nezodpovědnému Kongresu</w:t>
      </w:r>
      <w:r>
        <w:rPr>
          <w:color w:val="72A46E"/>
        </w:rPr>
        <w:t xml:space="preserve"> otevře dveře k oportunistickému snižování rozpočtu</w:t>
      </w:r>
      <w:r>
        <w:t xml:space="preserve">. </w:t>
      </w:r>
      <w:r>
        <w:rPr>
          <w:color w:val="72A46E"/>
        </w:rPr>
        <w:t>Tento argument</w:t>
      </w:r>
      <w:r>
        <w:t xml:space="preserve"> se v atmosféře hazardu a nedůvěry, prostupující </w:t>
      </w:r>
      <w:r>
        <w:rPr>
          <w:color w:val="310106"/>
        </w:rPr>
        <w:t>Pentagonem</w:t>
      </w:r>
      <w:r>
        <w:t xml:space="preserve"> a </w:t>
      </w:r>
      <w:r>
        <w:rPr>
          <w:color w:val="94C661"/>
        </w:rPr>
        <w:t>Kongresem</w:t>
      </w:r>
      <w:r>
        <w:t xml:space="preserve">, hodí a naneštěstí je </w:t>
      </w:r>
      <w:r>
        <w:rPr>
          <w:color w:val="72A46E"/>
        </w:rPr>
        <w:t>na něm</w:t>
      </w:r>
      <w:r>
        <w:t xml:space="preserve"> něco pravdy. Nakonec však musí být odmítnut z logických i morálních důvodů. Tvrdit, že </w:t>
      </w:r>
      <w:r>
        <w:rPr>
          <w:color w:val="310106"/>
        </w:rPr>
        <w:t>Pentagon</w:t>
      </w:r>
      <w:r>
        <w:t xml:space="preserve"> by měl jednat nezodpovědně, protože kdyby jednal zodpovědně, vyprovokoval by k nezodpovědnému jednání </w:t>
      </w:r>
      <w:r>
        <w:rPr>
          <w:color w:val="94C661"/>
        </w:rPr>
        <w:t>Kongres</w:t>
      </w:r>
      <w:r>
        <w:t xml:space="preserve">, vede k závěru, </w:t>
      </w:r>
      <w:r>
        <w:rPr>
          <w:color w:val="B95C69"/>
        </w:rPr>
        <w:t xml:space="preserve">že </w:t>
      </w:r>
      <w:r>
        <w:rPr>
          <w:color w:val="A14D12"/>
        </w:rPr>
        <w:t>Pentagon</w:t>
      </w:r>
      <w:r>
        <w:rPr>
          <w:color w:val="B95C69"/>
        </w:rPr>
        <w:t xml:space="preserve"> by ve státním zájmu musel úmyslně zveličovat </w:t>
      </w:r>
      <w:r>
        <w:rPr>
          <w:color w:val="A14D12"/>
        </w:rPr>
        <w:t>své</w:t>
      </w:r>
      <w:r>
        <w:rPr>
          <w:color w:val="B95C69"/>
        </w:rPr>
        <w:t xml:space="preserve"> potřeby</w:t>
      </w:r>
      <w:r>
        <w:t xml:space="preserve">, </w:t>
      </w:r>
      <w:r>
        <w:rPr>
          <w:color w:val="B95C69"/>
        </w:rPr>
        <w:t>což</w:t>
      </w:r>
      <w:r>
        <w:t xml:space="preserve"> jinými slovy znamená, že je oprávněn páchat zločin - lhát </w:t>
      </w:r>
      <w:r>
        <w:rPr>
          <w:color w:val="94C661"/>
        </w:rPr>
        <w:t>Kongresu</w:t>
      </w:r>
      <w:r>
        <w:t xml:space="preserve"> -, protože je </w:t>
      </w:r>
      <w:r>
        <w:rPr>
          <w:color w:val="C4C8FA"/>
        </w:rPr>
        <w:t>to</w:t>
      </w:r>
      <w:r>
        <w:t xml:space="preserve"> morálně lepší. </w:t>
      </w:r>
      <w:r>
        <w:rPr>
          <w:color w:val="372A55"/>
        </w:rPr>
        <w:t>Strategie</w:t>
      </w:r>
      <w:r>
        <w:t xml:space="preserve"> není hrou </w:t>
      </w:r>
      <w:r>
        <w:rPr>
          <w:color w:val="3F3610"/>
        </w:rPr>
        <w:t>mezi</w:t>
      </w:r>
      <w:r>
        <w:rPr>
          <w:color w:val="310106"/>
        </w:rPr>
        <w:t xml:space="preserve"> Pentagonem</w:t>
      </w:r>
      <w:r>
        <w:t xml:space="preserve"> a </w:t>
      </w:r>
      <w:r>
        <w:rPr>
          <w:color w:val="D3A2C6"/>
        </w:rPr>
        <w:t>Kongresem</w:t>
      </w:r>
      <w:r>
        <w:t xml:space="preserve">, je </w:t>
      </w:r>
      <w:r>
        <w:rPr>
          <w:color w:val="372A55"/>
        </w:rPr>
        <w:t>to</w:t>
      </w:r>
      <w:r>
        <w:t xml:space="preserve"> umění možnosti </w:t>
      </w:r>
      <w:r>
        <w:rPr>
          <w:color w:val="719FFA"/>
        </w:rPr>
        <w:t xml:space="preserve">ve světě, </w:t>
      </w:r>
      <w:r>
        <w:rPr>
          <w:color w:val="0D841A"/>
        </w:rPr>
        <w:t>kde</w:t>
      </w:r>
      <w:r>
        <w:rPr>
          <w:color w:val="719FFA"/>
        </w:rPr>
        <w:t xml:space="preserve"> </w:t>
      </w:r>
      <w:r>
        <w:rPr>
          <w:color w:val="4C5B32"/>
        </w:rPr>
        <w:t>nás</w:t>
      </w:r>
      <w:r>
        <w:rPr>
          <w:color w:val="719FFA"/>
        </w:rPr>
        <w:t xml:space="preserve"> okolnosti nutí volit mezi možnostmi nepříjemnými a nedokonalými</w:t>
      </w:r>
      <w:r>
        <w:t xml:space="preserve">. Pokud chceme smysluplné priority, pak dříve než přijmeme </w:t>
      </w:r>
      <w:r>
        <w:rPr>
          <w:color w:val="9DB3B7"/>
        </w:rPr>
        <w:t>závazky</w:t>
      </w:r>
      <w:r>
        <w:t xml:space="preserve">, musíme pochopit </w:t>
      </w:r>
      <w:r>
        <w:rPr>
          <w:color w:val="B14F8F"/>
        </w:rPr>
        <w:t xml:space="preserve">kompromisy, </w:t>
      </w:r>
      <w:r>
        <w:rPr>
          <w:color w:val="747103"/>
        </w:rPr>
        <w:t>které</w:t>
      </w:r>
      <w:r>
        <w:rPr>
          <w:color w:val="B14F8F"/>
        </w:rPr>
        <w:t xml:space="preserve"> s sebou nesou</w:t>
      </w:r>
      <w:r>
        <w:t xml:space="preserve">. </w:t>
      </w:r>
      <w:r>
        <w:rPr>
          <w:color w:val="9F816D"/>
        </w:rPr>
        <w:t>Strategie</w:t>
      </w:r>
      <w:r>
        <w:t xml:space="preserve"> není oddělenou událostí v idealizované posloupnosti samostatných jednotlivostí, je </w:t>
      </w:r>
      <w:r>
        <w:rPr>
          <w:color w:val="9F816D"/>
        </w:rPr>
        <w:t>to</w:t>
      </w:r>
      <w:r>
        <w:t xml:space="preserve"> </w:t>
      </w:r>
      <w:r>
        <w:rPr>
          <w:color w:val="D26A5B"/>
        </w:rPr>
        <w:t xml:space="preserve">způsob myšlení, </w:t>
      </w:r>
      <w:r>
        <w:rPr>
          <w:color w:val="8B934B"/>
        </w:rPr>
        <w:t>který</w:t>
      </w:r>
      <w:r>
        <w:rPr>
          <w:color w:val="D26A5B"/>
        </w:rPr>
        <w:t xml:space="preserve"> vyvažuje hrozby </w:t>
      </w:r>
      <w:r>
        <w:rPr>
          <w:color w:val="F98500"/>
        </w:rPr>
        <w:t>našim</w:t>
      </w:r>
      <w:r>
        <w:rPr>
          <w:color w:val="D26A5B"/>
        </w:rPr>
        <w:t xml:space="preserve"> zájmům způsobem slučitelným s </w:t>
      </w:r>
      <w:r>
        <w:rPr>
          <w:color w:val="F98500"/>
        </w:rPr>
        <w:t>našimi</w:t>
      </w:r>
      <w:r>
        <w:rPr>
          <w:color w:val="D26A5B"/>
        </w:rPr>
        <w:t xml:space="preserve"> finančními, kulturními a materiálními hranicemi</w:t>
      </w:r>
      <w:r>
        <w:t xml:space="preserve">. Spinney je stálým úředníkem </w:t>
      </w:r>
      <w:r>
        <w:rPr>
          <w:color w:val="310106"/>
        </w:rPr>
        <w:t>Pentagonu</w:t>
      </w:r>
      <w:r>
        <w:t xml:space="preserve">. Toto je zestručněná verze </w:t>
      </w:r>
      <w:r>
        <w:rPr>
          <w:color w:val="002935"/>
        </w:rPr>
        <w:t xml:space="preserve">pojednání, </w:t>
      </w:r>
      <w:r>
        <w:rPr>
          <w:color w:val="D7F3FE"/>
        </w:rPr>
        <w:t>které</w:t>
      </w:r>
      <w:r>
        <w:rPr>
          <w:color w:val="002935"/>
        </w:rPr>
        <w:t xml:space="preserve"> vyjde v lednovém čísle Sborníku Námořního institutu</w:t>
      </w:r>
      <w:r>
        <w:t xml:space="preserve">. Vyslovené názory nevyjadřují oficiální politiku </w:t>
      </w:r>
      <w:r>
        <w:rPr>
          <w:color w:val="310106"/>
        </w:rPr>
        <w:t>ministerstva obrany</w:t>
      </w:r>
      <w:r>
        <w:t>.</w:t>
      </w:r>
    </w:p>
    <w:p>
      <w:r>
        <w:rPr>
          <w:b/>
        </w:rPr>
        <w:t>Document number 474</w:t>
      </w:r>
    </w:p>
    <w:p>
      <w:r>
        <w:rPr>
          <w:b/>
        </w:rPr>
        <w:t>Document identifier: wsj0693-001</w:t>
      </w:r>
    </w:p>
    <w:p>
      <w:r>
        <w:t xml:space="preserve">I když vzestupná nálada </w:t>
      </w:r>
      <w:r>
        <w:rPr>
          <w:color w:val="310106"/>
        </w:rPr>
        <w:t>dolaru</w:t>
      </w:r>
      <w:r>
        <w:t xml:space="preserve"> opadla, mnoho měnových analytiků tvrdí, že k hromadným odprodejům pravděpodobně v blízké budoucnosti nedojde. Zatímco </w:t>
      </w:r>
      <w:r>
        <w:rPr>
          <w:color w:val="04640D"/>
        </w:rPr>
        <w:t xml:space="preserve">těžké časy </w:t>
      </w:r>
      <w:r>
        <w:rPr>
          <w:color w:val="FEFB0A"/>
        </w:rPr>
        <w:t>Wall Street</w:t>
      </w:r>
      <w:r>
        <w:rPr>
          <w:color w:val="04640D"/>
        </w:rPr>
        <w:t xml:space="preserve"> a nižší úrokové sazby </w:t>
      </w:r>
      <w:r>
        <w:rPr>
          <w:color w:val="FB5514"/>
        </w:rPr>
        <w:t>Spojených států</w:t>
      </w:r>
      <w:r>
        <w:t xml:space="preserve"> </w:t>
      </w:r>
      <w:r>
        <w:rPr>
          <w:color w:val="310106"/>
        </w:rPr>
        <w:t>dolar</w:t>
      </w:r>
      <w:r>
        <w:t xml:space="preserve"> nadále podkopávají, očekává se, že slabost </w:t>
      </w:r>
      <w:r>
        <w:rPr>
          <w:color w:val="E115C0"/>
        </w:rPr>
        <w:t>libry</w:t>
      </w:r>
      <w:r>
        <w:t xml:space="preserve"> a jenu </w:t>
      </w:r>
      <w:r>
        <w:rPr>
          <w:color w:val="04640D"/>
        </w:rPr>
        <w:t>tyto faktory</w:t>
      </w:r>
      <w:r>
        <w:t xml:space="preserve"> vyváží. </w:t>
      </w:r>
      <w:r>
        <w:rPr>
          <w:color w:val="310106"/>
        </w:rPr>
        <w:t>Dolar</w:t>
      </w:r>
      <w:r>
        <w:t xml:space="preserve"> bude pravděpodobně schopen v nadcházejících dnech slušně posílit "automaticky", říká </w:t>
      </w:r>
      <w:r>
        <w:rPr>
          <w:color w:val="00587F"/>
        </w:rPr>
        <w:t xml:space="preserve">Francoise Soaresová-Kempová, poradkyně pro cizí měny </w:t>
      </w:r>
      <w:r>
        <w:rPr>
          <w:color w:val="0BC582"/>
        </w:rPr>
        <w:t>banky Credit Suisse</w:t>
      </w:r>
      <w:r>
        <w:t xml:space="preserve">. "Jsme téměř na nejnižší hodnotě" velmi krátkodobých rozpětí, tvrdí. </w:t>
      </w:r>
      <w:r>
        <w:rPr>
          <w:color w:val="FEB8C8"/>
        </w:rPr>
        <w:t xml:space="preserve">Při pozdním pátečním obchodování v </w:t>
      </w:r>
      <w:r>
        <w:rPr>
          <w:color w:val="9E8317"/>
        </w:rPr>
        <w:t>New Yorku</w:t>
      </w:r>
      <w:r>
        <w:rPr>
          <w:color w:val="FEB8C8"/>
        </w:rPr>
        <w:t xml:space="preserve"> byl </w:t>
      </w:r>
      <w:r>
        <w:rPr>
          <w:color w:val="01190F"/>
        </w:rPr>
        <w:t>dolar</w:t>
      </w:r>
      <w:r>
        <w:rPr>
          <w:color w:val="FEB8C8"/>
        </w:rPr>
        <w:t xml:space="preserve"> na 18300 marky a 141.65 jenu</w:t>
      </w:r>
      <w:r>
        <w:t xml:space="preserve">, </w:t>
      </w:r>
      <w:r>
        <w:rPr>
          <w:color w:val="FEB8C8"/>
        </w:rPr>
        <w:t>což</w:t>
      </w:r>
      <w:r>
        <w:t xml:space="preserve"> je daleko od 18400 marky a 142.10 jenu z konce </w:t>
      </w:r>
      <w:r>
        <w:rPr>
          <w:color w:val="847D81"/>
        </w:rPr>
        <w:t>čtvrtka</w:t>
      </w:r>
      <w:r>
        <w:t xml:space="preserve">. </w:t>
      </w:r>
      <w:r>
        <w:rPr>
          <w:color w:val="E115C0"/>
        </w:rPr>
        <w:t>Libra</w:t>
      </w:r>
      <w:r>
        <w:t xml:space="preserve"> posílila z 15765 dolaru na 15795 dolaru. </w:t>
      </w:r>
      <w:r>
        <w:rPr>
          <w:color w:val="58018B"/>
        </w:rPr>
        <w:t xml:space="preserve">V pondělí v Tokiu otevřela </w:t>
      </w:r>
      <w:r>
        <w:rPr>
          <w:color w:val="B70639"/>
        </w:rPr>
        <w:t>americká měna</w:t>
      </w:r>
      <w:r>
        <w:rPr>
          <w:color w:val="58018B"/>
        </w:rPr>
        <w:t xml:space="preserve"> obchodování na 141.70 jenu</w:t>
      </w:r>
      <w:r>
        <w:t xml:space="preserve">, </w:t>
      </w:r>
      <w:r>
        <w:rPr>
          <w:color w:val="58018B"/>
        </w:rPr>
        <w:t>což</w:t>
      </w:r>
      <w:r>
        <w:t xml:space="preserve"> je snížení z 142.75 jenu při pátečním tokijském uzavření. </w:t>
      </w:r>
      <w:r>
        <w:rPr>
          <w:color w:val="703B01"/>
        </w:rPr>
        <w:t>V pátek</w:t>
      </w:r>
      <w:r>
        <w:t xml:space="preserve"> začal </w:t>
      </w:r>
      <w:r>
        <w:rPr>
          <w:color w:val="310106"/>
        </w:rPr>
        <w:t>dolar</w:t>
      </w:r>
      <w:r>
        <w:t xml:space="preserve"> ve stabilním duchu, když v tokijském obchodování a časném evropském obchodování posílil proti všem hlavním měnám navzdory zprávám, že banka Bank of Japan zřejmě prodává </w:t>
      </w:r>
      <w:r>
        <w:rPr>
          <w:color w:val="310106"/>
        </w:rPr>
        <w:t>dolar</w:t>
      </w:r>
      <w:r>
        <w:t xml:space="preserve"> kolem 142.70 jenu. Vzestup nastal poté, co se </w:t>
      </w:r>
      <w:r>
        <w:rPr>
          <w:color w:val="F7F1DF"/>
        </w:rPr>
        <w:t xml:space="preserve">po náhlém čtvrtečním odstoupení </w:t>
      </w:r>
      <w:r>
        <w:rPr>
          <w:color w:val="118B8A"/>
        </w:rPr>
        <w:t>britského ministra financí Nigela Lawsona</w:t>
      </w:r>
      <w:r>
        <w:t xml:space="preserve"> obchodníci nadále zbavovali </w:t>
      </w:r>
      <w:r>
        <w:rPr>
          <w:color w:val="E115C0"/>
        </w:rPr>
        <w:t>libry</w:t>
      </w:r>
      <w:r>
        <w:t xml:space="preserve">. Jakmile však </w:t>
      </w:r>
      <w:r>
        <w:rPr>
          <w:color w:val="E115C0"/>
        </w:rPr>
        <w:t>libra</w:t>
      </w:r>
      <w:r>
        <w:t xml:space="preserve"> s pomocí nákupů </w:t>
      </w:r>
      <w:r>
        <w:rPr>
          <w:color w:val="4AFEFA"/>
        </w:rPr>
        <w:t>banky Bank of England</w:t>
      </w:r>
      <w:r>
        <w:t xml:space="preserve"> a Federální rezervní banky v </w:t>
      </w:r>
      <w:r>
        <w:rPr>
          <w:color w:val="FCB164"/>
        </w:rPr>
        <w:t>New Yorku</w:t>
      </w:r>
      <w:r>
        <w:t xml:space="preserve"> zpevnila, byl </w:t>
      </w:r>
      <w:r>
        <w:rPr>
          <w:color w:val="310106"/>
        </w:rPr>
        <w:t>dolar</w:t>
      </w:r>
      <w:r>
        <w:t xml:space="preserve"> oslaben </w:t>
      </w:r>
      <w:r>
        <w:rPr>
          <w:color w:val="796EE6"/>
        </w:rPr>
        <w:t xml:space="preserve">propadem </w:t>
      </w:r>
      <w:r>
        <w:rPr>
          <w:color w:val="000D2C"/>
        </w:rPr>
        <w:t>burzy</w:t>
      </w:r>
      <w:r>
        <w:rPr>
          <w:color w:val="796EE6"/>
        </w:rPr>
        <w:t xml:space="preserve">, </w:t>
      </w:r>
      <w:r>
        <w:rPr>
          <w:color w:val="53495F"/>
        </w:rPr>
        <w:t>který</w:t>
      </w:r>
      <w:r>
        <w:rPr>
          <w:color w:val="796EE6"/>
        </w:rPr>
        <w:t xml:space="preserve"> zanechal Dow-Jonesův index akcií průmyslových společností se ztrátou 17.01 bodu</w:t>
      </w:r>
      <w:r>
        <w:t xml:space="preserve">, říkají obchodníci. </w:t>
      </w:r>
      <w:r>
        <w:rPr>
          <w:color w:val="F95475"/>
        </w:rPr>
        <w:t>Obchodníci</w:t>
      </w:r>
      <w:r>
        <w:t xml:space="preserve"> tvrdí, že </w:t>
      </w:r>
      <w:r>
        <w:rPr>
          <w:color w:val="310106"/>
        </w:rPr>
        <w:t>dolar</w:t>
      </w:r>
      <w:r>
        <w:t xml:space="preserve"> je </w:t>
      </w:r>
      <w:r>
        <w:rPr>
          <w:color w:val="61FC03"/>
        </w:rPr>
        <w:t>kvůli nejisté burze</w:t>
      </w:r>
      <w:r>
        <w:t xml:space="preserve"> a nákupcům </w:t>
      </w:r>
      <w:r>
        <w:rPr>
          <w:color w:val="310106"/>
        </w:rPr>
        <w:t>dolaru</w:t>
      </w:r>
      <w:r>
        <w:t xml:space="preserve">, odrazovaným známkami ekonomické slabosti </w:t>
      </w:r>
      <w:r>
        <w:rPr>
          <w:color w:val="5D9608"/>
        </w:rPr>
        <w:t>Spojených států</w:t>
      </w:r>
      <w:r>
        <w:t xml:space="preserve"> a </w:t>
      </w:r>
      <w:r>
        <w:rPr>
          <w:color w:val="DE98FD"/>
        </w:rPr>
        <w:t xml:space="preserve">nedávným snížením amerických úrokových sazeb, </w:t>
      </w:r>
      <w:r>
        <w:rPr>
          <w:color w:val="98A088"/>
        </w:rPr>
        <w:t>které</w:t>
      </w:r>
      <w:r>
        <w:rPr>
          <w:color w:val="DE98FD"/>
        </w:rPr>
        <w:t xml:space="preserve"> oslabilo přitažlivost investic s hodnotou v dolarech</w:t>
      </w:r>
      <w:r>
        <w:t xml:space="preserve">, stále ve svízelné pozici. "Aby </w:t>
      </w:r>
      <w:r>
        <w:rPr>
          <w:color w:val="310106"/>
        </w:rPr>
        <w:t>dolar</w:t>
      </w:r>
      <w:r>
        <w:t xml:space="preserve"> prodali, budou sledovat úrovně," říká </w:t>
      </w:r>
      <w:r>
        <w:rPr>
          <w:color w:val="4F584E"/>
        </w:rPr>
        <w:t>James Scalfaro, marketingový zástupce pro cizí měny v bance Bank of Montreal</w:t>
      </w:r>
      <w:r>
        <w:t xml:space="preserve">. I když někteří analytici tvrdí, že by </w:t>
      </w:r>
      <w:r>
        <w:rPr>
          <w:color w:val="310106"/>
        </w:rPr>
        <w:t>dolar</w:t>
      </w:r>
      <w:r>
        <w:t xml:space="preserve"> nakonec mohl okusit hladinu 1.75 marky a 135 jenů, </w:t>
      </w:r>
      <w:r>
        <w:rPr>
          <w:color w:val="4F584E"/>
        </w:rPr>
        <w:t>Scalfarovi</w:t>
      </w:r>
      <w:r>
        <w:t xml:space="preserve"> a dalším se nezdá, že by </w:t>
      </w:r>
      <w:r>
        <w:rPr>
          <w:color w:val="310106"/>
        </w:rPr>
        <w:t>měna</w:t>
      </w:r>
      <w:r>
        <w:t xml:space="preserve"> brzy znatelně klesla pod úroveň 1.80 marky a 140 jenů. Předpovědi omezených ztrát </w:t>
      </w:r>
      <w:r>
        <w:rPr>
          <w:color w:val="310106"/>
        </w:rPr>
        <w:t>dolaru</w:t>
      </w:r>
      <w:r>
        <w:t xml:space="preserve"> jsou založeny převážně na slabém postavení </w:t>
      </w:r>
      <w:r>
        <w:rPr>
          <w:color w:val="E115C0"/>
        </w:rPr>
        <w:t>libry</w:t>
      </w:r>
      <w:r>
        <w:t xml:space="preserve"> </w:t>
      </w:r>
      <w:r>
        <w:rPr>
          <w:color w:val="F7F1DF"/>
        </w:rPr>
        <w:t xml:space="preserve">po </w:t>
      </w:r>
      <w:r>
        <w:rPr>
          <w:color w:val="118B8A"/>
        </w:rPr>
        <w:t>Lawsonově</w:t>
      </w:r>
      <w:r>
        <w:rPr>
          <w:color w:val="F7F1DF"/>
        </w:rPr>
        <w:t xml:space="preserve"> rezignaci</w:t>
      </w:r>
      <w:r>
        <w:t xml:space="preserve"> a na neschopnosti </w:t>
      </w:r>
      <w:r>
        <w:rPr>
          <w:color w:val="248AD0"/>
        </w:rPr>
        <w:t>jenu</w:t>
      </w:r>
      <w:r>
        <w:t xml:space="preserve"> v době ústupu </w:t>
      </w:r>
      <w:r>
        <w:rPr>
          <w:color w:val="310106"/>
        </w:rPr>
        <w:t>dolaru</w:t>
      </w:r>
      <w:r>
        <w:t xml:space="preserve"> výrazně posílit. S tím, jak </w:t>
      </w:r>
      <w:r>
        <w:rPr>
          <w:color w:val="E115C0"/>
        </w:rPr>
        <w:t>libra</w:t>
      </w:r>
      <w:r>
        <w:t xml:space="preserve"> a </w:t>
      </w:r>
      <w:r>
        <w:rPr>
          <w:color w:val="248AD0"/>
        </w:rPr>
        <w:t>jen</w:t>
      </w:r>
      <w:r>
        <w:t xml:space="preserve"> zaostávají za ostatními hlavními měnami, "neexistuje důkaz", že ostrý pokles </w:t>
      </w:r>
      <w:r>
        <w:rPr>
          <w:color w:val="310106"/>
        </w:rPr>
        <w:t>dolaru</w:t>
      </w:r>
      <w:r>
        <w:t xml:space="preserve"> skutečně probíhá, říká Mike Malpede, hlavní měnový analytik společnosti Refco Inc. z Chicaga. Někteří obchodníci tvrdí, že podle toho, jak si vede </w:t>
      </w:r>
      <w:r>
        <w:rPr>
          <w:color w:val="E115C0"/>
        </w:rPr>
        <w:t>libra</w:t>
      </w:r>
      <w:r>
        <w:t xml:space="preserve">, může pokles k hladině 15500 dolaru znamenat tento týden </w:t>
      </w:r>
      <w:r>
        <w:rPr>
          <w:color w:val="310106"/>
        </w:rPr>
        <w:t>pro dolar</w:t>
      </w:r>
      <w:r>
        <w:t xml:space="preserve"> příznivý vývoj. Přestože se </w:t>
      </w:r>
      <w:r>
        <w:rPr>
          <w:color w:val="E115C0"/>
        </w:rPr>
        <w:t>libra</w:t>
      </w:r>
      <w:r>
        <w:t xml:space="preserve"> pokusila stabilizovat, měnoví analytici říkají, že je na tom velmi špatně. Po tom, co </w:t>
      </w:r>
      <w:r>
        <w:rPr>
          <w:color w:val="5C5300"/>
        </w:rPr>
        <w:t>Lawson</w:t>
      </w:r>
      <w:r>
        <w:t xml:space="preserve"> odstoupil kvůli politickým neshodám s ostatními členy </w:t>
      </w:r>
      <w:r>
        <w:rPr>
          <w:color w:val="9F6551"/>
        </w:rPr>
        <w:t>vlády</w:t>
      </w:r>
      <w:r>
        <w:t xml:space="preserve"> </w:t>
      </w:r>
      <w:r>
        <w:rPr>
          <w:color w:val="BCFEC6"/>
        </w:rPr>
        <w:t xml:space="preserve">z postu, </w:t>
      </w:r>
      <w:r>
        <w:rPr>
          <w:color w:val="932C70"/>
        </w:rPr>
        <w:t>který</w:t>
      </w:r>
      <w:r>
        <w:rPr>
          <w:color w:val="BCFEC6"/>
        </w:rPr>
        <w:t xml:space="preserve"> zastával šest let</w:t>
      </w:r>
      <w:r>
        <w:t xml:space="preserve">, se </w:t>
      </w:r>
      <w:r>
        <w:rPr>
          <w:color w:val="847D81"/>
        </w:rPr>
        <w:t>ve čtvrtek</w:t>
      </w:r>
      <w:r>
        <w:t xml:space="preserve"> </w:t>
      </w:r>
      <w:r>
        <w:rPr>
          <w:color w:val="E115C0"/>
        </w:rPr>
        <w:t>libra</w:t>
      </w:r>
      <w:r>
        <w:t xml:space="preserve"> propadla o čtyři centy a dosáhla týdenního minima 15765 dolaru. </w:t>
      </w:r>
      <w:r>
        <w:rPr>
          <w:color w:val="2B1B04"/>
        </w:rPr>
        <w:t xml:space="preserve">Nahradil </w:t>
      </w:r>
      <w:r>
        <w:rPr>
          <w:color w:val="B5AFC4"/>
        </w:rPr>
        <w:t>jej</w:t>
      </w:r>
      <w:r>
        <w:rPr>
          <w:color w:val="2B1B04"/>
        </w:rPr>
        <w:t xml:space="preserve"> </w:t>
      </w:r>
      <w:r>
        <w:rPr>
          <w:color w:val="D4C67A"/>
        </w:rPr>
        <w:t xml:space="preserve">John Major, </w:t>
      </w:r>
      <w:r>
        <w:rPr>
          <w:color w:val="AE7AA1"/>
        </w:rPr>
        <w:t>který</w:t>
      </w:r>
      <w:r>
        <w:rPr>
          <w:color w:val="D4C67A"/>
        </w:rPr>
        <w:t xml:space="preserve"> </w:t>
      </w:r>
      <w:r>
        <w:rPr>
          <w:color w:val="C2A393"/>
        </w:rPr>
        <w:t>v pátek</w:t>
      </w:r>
      <w:r>
        <w:rPr>
          <w:color w:val="D4C67A"/>
        </w:rPr>
        <w:t xml:space="preserve"> vyjádřil touhu po silné libře a podpořil </w:t>
      </w:r>
      <w:r>
        <w:rPr>
          <w:color w:val="0232FD"/>
        </w:rPr>
        <w:t xml:space="preserve">poměrně vysoké britské úrokové sazby, </w:t>
      </w:r>
      <w:r>
        <w:rPr>
          <w:color w:val="6A3A35"/>
        </w:rPr>
        <w:t>o kterých</w:t>
      </w:r>
      <w:r>
        <w:rPr>
          <w:color w:val="0232FD"/>
        </w:rPr>
        <w:t xml:space="preserve"> řekl, že na snižování inflace "pracují přesně podle plánu</w:t>
      </w:r>
      <w:r>
        <w:t xml:space="preserve">". Měnoví analytici tvrdí, že </w:t>
      </w:r>
      <w:r>
        <w:rPr>
          <w:color w:val="BA6801"/>
        </w:rPr>
        <w:t>trh</w:t>
      </w:r>
      <w:r>
        <w:t xml:space="preserve"> však zůstává z </w:t>
      </w:r>
      <w:r>
        <w:rPr>
          <w:color w:val="168E5C"/>
        </w:rPr>
        <w:t>Majorovy</w:t>
      </w:r>
      <w:r>
        <w:t xml:space="preserve"> politické strategie a budoucnosti </w:t>
      </w:r>
      <w:r>
        <w:rPr>
          <w:color w:val="E115C0"/>
        </w:rPr>
        <w:t>libry</w:t>
      </w:r>
      <w:r>
        <w:t xml:space="preserve"> rozpačitý. Přestože přísná měnová politika </w:t>
      </w:r>
      <w:r>
        <w:rPr>
          <w:color w:val="4AFEFA"/>
        </w:rPr>
        <w:t>banky Bank of England</w:t>
      </w:r>
      <w:r>
        <w:t xml:space="preserve"> rozproudila obavy, že zpomalující ekonomika </w:t>
      </w:r>
      <w:r>
        <w:rPr>
          <w:color w:val="16C0D0"/>
        </w:rPr>
        <w:t>Británie</w:t>
      </w:r>
      <w:r>
        <w:t xml:space="preserve"> směřuje ke krachu, panuje všeobecný názor, že </w:t>
      </w:r>
      <w:r>
        <w:rPr>
          <w:color w:val="C62100"/>
        </w:rPr>
        <w:t>Lawsonova</w:t>
      </w:r>
      <w:r>
        <w:rPr>
          <w:color w:val="014347"/>
        </w:rPr>
        <w:t xml:space="preserve"> ochota pomoci </w:t>
      </w:r>
      <w:r>
        <w:rPr>
          <w:color w:val="233809"/>
        </w:rPr>
        <w:t>libře</w:t>
      </w:r>
      <w:r>
        <w:rPr>
          <w:color w:val="014347"/>
        </w:rPr>
        <w:t xml:space="preserve"> zvyšováním úrokových sazeb</w:t>
      </w:r>
      <w:r>
        <w:t xml:space="preserve"> napomohla zamezit prodeji </w:t>
      </w:r>
      <w:r>
        <w:rPr>
          <w:color w:val="E115C0"/>
        </w:rPr>
        <w:t>libry</w:t>
      </w:r>
      <w:r>
        <w:t xml:space="preserve"> v uplynulých týdnech. Pokud se objeví jakékoliv známky toho, že </w:t>
      </w:r>
      <w:r>
        <w:rPr>
          <w:color w:val="168E5C"/>
        </w:rPr>
        <w:t>Major</w:t>
      </w:r>
      <w:r>
        <w:t xml:space="preserve"> nebude tak nakloněn využívání zvyšování úrokových sazeb, aby se </w:t>
      </w:r>
      <w:r>
        <w:rPr>
          <w:color w:val="E115C0"/>
        </w:rPr>
        <w:t>libra</w:t>
      </w:r>
      <w:r>
        <w:t xml:space="preserve"> zachránila před dalším propadem, očekává se prudký pád </w:t>
      </w:r>
      <w:r>
        <w:rPr>
          <w:color w:val="E115C0"/>
        </w:rPr>
        <w:t>této měny</w:t>
      </w:r>
      <w:r>
        <w:t xml:space="preserve">. "Je správné říci, že </w:t>
      </w:r>
      <w:r>
        <w:rPr>
          <w:color w:val="E115C0"/>
        </w:rPr>
        <w:t>pro libru</w:t>
      </w:r>
      <w:r>
        <w:t xml:space="preserve"> existuje </w:t>
      </w:r>
      <w:r>
        <w:rPr>
          <w:color w:val="42083B"/>
        </w:rPr>
        <w:t>více nebezpečí</w:t>
      </w:r>
      <w:r>
        <w:t xml:space="preserve"> </w:t>
      </w:r>
      <w:r>
        <w:rPr>
          <w:color w:val="168E5C"/>
        </w:rPr>
        <w:t>za Majora</w:t>
      </w:r>
      <w:r>
        <w:t xml:space="preserve">, </w:t>
      </w:r>
      <w:r>
        <w:rPr>
          <w:color w:val="82785D"/>
        </w:rPr>
        <w:t xml:space="preserve">než existovalo </w:t>
      </w:r>
      <w:r>
        <w:rPr>
          <w:color w:val="023087"/>
        </w:rPr>
        <w:t>za Lawsona</w:t>
      </w:r>
      <w:r>
        <w:t xml:space="preserve">," říká </w:t>
      </w:r>
      <w:r>
        <w:rPr>
          <w:color w:val="B7DAD2"/>
        </w:rPr>
        <w:t xml:space="preserve">Malcolm Roberts, ředitel výzkumu mezinárodního trhu obligací u společnosti Salomon Brothers </w:t>
      </w:r>
      <w:r>
        <w:rPr>
          <w:color w:val="196956"/>
        </w:rPr>
        <w:t>v Londýně</w:t>
      </w:r>
      <w:r>
        <w:t>. "</w:t>
      </w:r>
      <w:r>
        <w:rPr>
          <w:color w:val="E115C0"/>
        </w:rPr>
        <w:t>Libra</w:t>
      </w:r>
      <w:r>
        <w:t xml:space="preserve"> má hodně malou perspektivu," říká </w:t>
      </w:r>
      <w:r>
        <w:rPr>
          <w:color w:val="B7DAD2"/>
        </w:rPr>
        <w:t>Roberts</w:t>
      </w:r>
      <w:r>
        <w:t xml:space="preserve">, ale dodává, že krátkodobé ztráty budou malé, protože </w:t>
      </w:r>
      <w:r>
        <w:rPr>
          <w:color w:val="8C41BB"/>
        </w:rPr>
        <w:t xml:space="preserve">vlna prodeje, </w:t>
      </w:r>
      <w:r>
        <w:rPr>
          <w:color w:val="ECEDFE"/>
        </w:rPr>
        <w:t>která</w:t>
      </w:r>
      <w:r>
        <w:rPr>
          <w:color w:val="8C41BB"/>
        </w:rPr>
        <w:t xml:space="preserve"> následovala </w:t>
      </w:r>
      <w:r>
        <w:rPr>
          <w:color w:val="2B2D32"/>
        </w:rPr>
        <w:t xml:space="preserve">po </w:t>
      </w:r>
      <w:r>
        <w:rPr>
          <w:color w:val="94C661"/>
        </w:rPr>
        <w:t>Majorově</w:t>
      </w:r>
      <w:r>
        <w:rPr>
          <w:color w:val="2B2D32"/>
        </w:rPr>
        <w:t xml:space="preserve"> jmenování</w:t>
      </w:r>
      <w:r>
        <w:t xml:space="preserve">, měla zřejmě přirozený průběh. Někteří analytici však mají co se týče </w:t>
      </w:r>
      <w:r>
        <w:rPr>
          <w:color w:val="E115C0"/>
        </w:rPr>
        <w:t>libry</w:t>
      </w:r>
      <w:r>
        <w:t xml:space="preserve"> bouřlivější předpověď, zejména protože britská inflace setrvává na poměrně majestátní roční výši kolem 7.6 % a </w:t>
      </w:r>
      <w:r>
        <w:rPr>
          <w:color w:val="16C0D0"/>
        </w:rPr>
        <w:t>stát</w:t>
      </w:r>
      <w:r>
        <w:t xml:space="preserve"> zatěžuje </w:t>
      </w:r>
      <w:r>
        <w:rPr>
          <w:color w:val="9F6551"/>
        </w:rPr>
        <w:t>rozhádaná vláda</w:t>
      </w:r>
      <w:r>
        <w:t xml:space="preserve"> a velké schodky obchodní bilance a obchodu. </w:t>
      </w:r>
      <w:r>
        <w:rPr>
          <w:color w:val="E115C0"/>
        </w:rPr>
        <w:t>Libra</w:t>
      </w:r>
      <w:r>
        <w:t xml:space="preserve"> v následujících dnech zřejmě spadne a v příštím roce se může obchodovat jen za 2.60 marky, říká </w:t>
      </w:r>
      <w:r>
        <w:rPr>
          <w:color w:val="F8907D"/>
        </w:rPr>
        <w:t xml:space="preserve">Nigel Rendell, mezinárodní ekonom společnosti James Capel &amp; Co. </w:t>
      </w:r>
      <w:r>
        <w:rPr>
          <w:color w:val="895E6B"/>
        </w:rPr>
        <w:t>v Londýně</w:t>
      </w:r>
      <w:r>
        <w:t xml:space="preserve">. </w:t>
      </w:r>
      <w:r>
        <w:rPr>
          <w:color w:val="788E95"/>
        </w:rPr>
        <w:t xml:space="preserve">Na konci </w:t>
      </w:r>
      <w:r>
        <w:rPr>
          <w:color w:val="FB6AB8"/>
        </w:rPr>
        <w:t>pátku</w:t>
      </w:r>
      <w:r>
        <w:rPr>
          <w:color w:val="788E95"/>
        </w:rPr>
        <w:t xml:space="preserve"> byla </w:t>
      </w:r>
      <w:r>
        <w:rPr>
          <w:color w:val="576094"/>
        </w:rPr>
        <w:t>libra</w:t>
      </w:r>
      <w:r>
        <w:rPr>
          <w:color w:val="788E95"/>
        </w:rPr>
        <w:t xml:space="preserve"> na 28896 marky</w:t>
      </w:r>
      <w:r>
        <w:t xml:space="preserve">, </w:t>
      </w:r>
      <w:r>
        <w:rPr>
          <w:color w:val="788E95"/>
        </w:rPr>
        <w:t>což</w:t>
      </w:r>
      <w:r>
        <w:t xml:space="preserve"> je o hodně níž než 29511 při newyorském obchodování o týden dříve. </w:t>
      </w:r>
      <w:r>
        <w:rPr>
          <w:color w:val="F8907D"/>
        </w:rPr>
        <w:t>Rendell</w:t>
      </w:r>
      <w:r>
        <w:t xml:space="preserve"> říká, </w:t>
      </w:r>
      <w:r>
        <w:rPr>
          <w:color w:val="DB1474"/>
        </w:rPr>
        <w:t xml:space="preserve">že pokud </w:t>
      </w:r>
      <w:r>
        <w:rPr>
          <w:color w:val="8489AE"/>
        </w:rPr>
        <w:t>libra</w:t>
      </w:r>
      <w:r>
        <w:rPr>
          <w:color w:val="DB1474"/>
        </w:rPr>
        <w:t xml:space="preserve"> spadne blíž k 2.80 marky, pak </w:t>
      </w:r>
      <w:r>
        <w:rPr>
          <w:color w:val="860E04"/>
        </w:rPr>
        <w:t>banka Bank of England</w:t>
      </w:r>
      <w:r>
        <w:rPr>
          <w:color w:val="DB1474"/>
        </w:rPr>
        <w:t xml:space="preserve"> nejspíš zvýší </w:t>
      </w:r>
      <w:r>
        <w:rPr>
          <w:color w:val="FBC206"/>
        </w:rPr>
        <w:t>britský základní úrok na půjčku</w:t>
      </w:r>
      <w:r>
        <w:rPr>
          <w:color w:val="DB1474"/>
        </w:rPr>
        <w:t xml:space="preserve"> o jeden procentní bod na 16 %</w:t>
      </w:r>
      <w:r>
        <w:t xml:space="preserve">. Takové </w:t>
      </w:r>
      <w:r>
        <w:rPr>
          <w:color w:val="6EAB9B"/>
        </w:rPr>
        <w:t>zvýšení</w:t>
      </w:r>
      <w:r>
        <w:t xml:space="preserve">, říká, by ale </w:t>
      </w:r>
      <w:r>
        <w:rPr>
          <w:color w:val="BA6801"/>
        </w:rPr>
        <w:t>trh</w:t>
      </w:r>
      <w:r>
        <w:t xml:space="preserve"> mohl chápat jako "příliš málo, příliš pozdě". </w:t>
      </w:r>
      <w:r>
        <w:rPr>
          <w:color w:val="F2CDFE"/>
        </w:rPr>
        <w:t xml:space="preserve">Podle vyjádření analytiků odmítla </w:t>
      </w:r>
      <w:r>
        <w:rPr>
          <w:color w:val="645341"/>
        </w:rPr>
        <w:t>v pátek</w:t>
      </w:r>
      <w:r>
        <w:rPr>
          <w:color w:val="F2CDFE"/>
        </w:rPr>
        <w:t xml:space="preserve"> </w:t>
      </w:r>
      <w:r>
        <w:rPr>
          <w:color w:val="760035"/>
        </w:rPr>
        <w:t>banka Bank of England</w:t>
      </w:r>
      <w:r>
        <w:rPr>
          <w:color w:val="F2CDFE"/>
        </w:rPr>
        <w:t xml:space="preserve"> zvýšit </w:t>
      </w:r>
      <w:r>
        <w:rPr>
          <w:color w:val="647A41"/>
        </w:rPr>
        <w:t xml:space="preserve">oficiální 15% minimální úrokovou sazbu na půjčky, </w:t>
      </w:r>
      <w:r>
        <w:rPr>
          <w:color w:val="496E76"/>
        </w:rPr>
        <w:t>kterou</w:t>
      </w:r>
      <w:r>
        <w:rPr>
          <w:color w:val="647A41"/>
        </w:rPr>
        <w:t xml:space="preserve"> účtuje diskontním domům</w:t>
      </w:r>
      <w:r>
        <w:t xml:space="preserve">, </w:t>
      </w:r>
      <w:r>
        <w:rPr>
          <w:color w:val="F2CDFE"/>
        </w:rPr>
        <w:t>čímž</w:t>
      </w:r>
      <w:r>
        <w:t xml:space="preserve"> naznačila </w:t>
      </w:r>
      <w:r>
        <w:rPr>
          <w:color w:val="4AFEFA"/>
        </w:rPr>
        <w:t>své</w:t>
      </w:r>
      <w:r>
        <w:t xml:space="preserve"> přání měnovou politiku neměnit. </w:t>
      </w:r>
      <w:r>
        <w:rPr>
          <w:color w:val="E3F894"/>
        </w:rPr>
        <w:t>Mnoho obchodníků</w:t>
      </w:r>
      <w:r>
        <w:t xml:space="preserve"> tvrdí, že </w:t>
      </w:r>
      <w:r>
        <w:rPr>
          <w:color w:val="310106"/>
        </w:rPr>
        <w:t>pro dolar</w:t>
      </w:r>
      <w:r>
        <w:t xml:space="preserve"> je kromě znepokojení </w:t>
      </w:r>
      <w:r>
        <w:rPr>
          <w:color w:val="E115C0"/>
        </w:rPr>
        <w:t>ohledně libry</w:t>
      </w:r>
      <w:r>
        <w:t xml:space="preserve"> další výhodou nedostatek silného kupního zájmu </w:t>
      </w:r>
      <w:r>
        <w:rPr>
          <w:color w:val="248AD0"/>
        </w:rPr>
        <w:t>o jen</w:t>
      </w:r>
      <w:r>
        <w:t xml:space="preserve">. </w:t>
      </w:r>
      <w:r>
        <w:rPr>
          <w:color w:val="310106"/>
        </w:rPr>
        <w:t>Dolar</w:t>
      </w:r>
      <w:r>
        <w:t xml:space="preserve"> má "přirozenou základnu pro ochotu kupovat" ve výši kolem 140 jenů, protože </w:t>
      </w:r>
      <w:r>
        <w:rPr>
          <w:color w:val="248AD0"/>
        </w:rPr>
        <w:t>japonská měna</w:t>
      </w:r>
      <w:r>
        <w:t xml:space="preserve"> nebyla v minulých týdnech rozsáhleji nakupována, říká </w:t>
      </w:r>
      <w:r>
        <w:rPr>
          <w:color w:val="00587F"/>
        </w:rPr>
        <w:t xml:space="preserve">Soaresová-Kempová </w:t>
      </w:r>
      <w:r>
        <w:rPr>
          <w:color w:val="0BC582"/>
        </w:rPr>
        <w:t>ze společnosti Credit Suisse</w:t>
      </w:r>
      <w:r>
        <w:t xml:space="preserve">. Slabost </w:t>
      </w:r>
      <w:r>
        <w:rPr>
          <w:color w:val="248AD0"/>
        </w:rPr>
        <w:t>jenu</w:t>
      </w:r>
      <w:r>
        <w:t xml:space="preserve">, říká, očividně pramení ze zájmu japonských investorů o nákup </w:t>
      </w:r>
      <w:r>
        <w:rPr>
          <w:color w:val="310106"/>
        </w:rPr>
        <w:t>dolaru</w:t>
      </w:r>
      <w:r>
        <w:t xml:space="preserve"> </w:t>
      </w:r>
      <w:r>
        <w:rPr>
          <w:color w:val="248AD0"/>
        </w:rPr>
        <w:t>v porovnání s jenem</w:t>
      </w:r>
      <w:r>
        <w:t xml:space="preserve"> kvůli nákupu amerických emisí dluhopisů a z neustávajících obav kolem letošního pozdvižení </w:t>
      </w:r>
      <w:r>
        <w:rPr>
          <w:color w:val="9F6551"/>
        </w:rPr>
        <w:t>v japonské vládě</w:t>
      </w:r>
      <w:r>
        <w:t xml:space="preserve">. </w:t>
      </w:r>
      <w:r>
        <w:rPr>
          <w:color w:val="F9D7CD"/>
        </w:rPr>
        <w:t>Na Newyorské komoditní burze vzrostlo zlato pro běžnou dodávku skokem o 5.80 dolaru na 378.30 dolaru za unci</w:t>
      </w:r>
      <w:r>
        <w:t xml:space="preserve">, </w:t>
      </w:r>
      <w:r>
        <w:rPr>
          <w:color w:val="F9D7CD"/>
        </w:rPr>
        <w:t>což</w:t>
      </w:r>
      <w:r>
        <w:t xml:space="preserve"> je nejvyšší úhrada od 12. července. Odhadovaný objem byl ohromných sedm milionů uncí. Při pondělním časném obchodování v Hong Kongu bylo </w:t>
      </w:r>
      <w:r>
        <w:rPr>
          <w:color w:val="876128"/>
        </w:rPr>
        <w:t>zlato</w:t>
      </w:r>
      <w:r>
        <w:t xml:space="preserve"> kótováno na 378.87 dolaru za unci.</w:t>
      </w:r>
    </w:p>
    <w:p>
      <w:r>
        <w:rPr>
          <w:b/>
        </w:rPr>
        <w:t>Document number 475</w:t>
      </w:r>
    </w:p>
    <w:p>
      <w:r>
        <w:rPr>
          <w:b/>
        </w:rPr>
        <w:t>Document identifier: wsj0694-001</w:t>
      </w:r>
    </w:p>
    <w:p>
      <w:r>
        <w:t xml:space="preserve">Jsme hluboce znepokojeni faktem, že </w:t>
      </w:r>
      <w:r>
        <w:rPr>
          <w:color w:val="310106"/>
        </w:rPr>
        <w:t>v nedávném úvodníku</w:t>
      </w:r>
      <w:r>
        <w:t xml:space="preserve"> stálo, že "</w:t>
      </w:r>
      <w:r>
        <w:rPr>
          <w:color w:val="04640D"/>
        </w:rPr>
        <w:t xml:space="preserve">Zákon o handicapovaných amerických občanech </w:t>
      </w:r>
      <w:r>
        <w:rPr>
          <w:color w:val="FEFB0A"/>
        </w:rPr>
        <w:t>z roku 1989</w:t>
      </w:r>
      <w:r>
        <w:t xml:space="preserve">" byl "vytvořen především </w:t>
      </w:r>
      <w:r>
        <w:rPr>
          <w:color w:val="FB5514"/>
        </w:rPr>
        <w:t>demokratickými senátory Kennedym a Harkinem</w:t>
      </w:r>
      <w:r>
        <w:t xml:space="preserve">" </w:t>
      </w:r>
      <w:r>
        <w:rPr>
          <w:color w:val="E115C0"/>
        </w:rPr>
        <w:t>s předpokladem, "</w:t>
      </w:r>
      <w:r>
        <w:rPr>
          <w:color w:val="00587F"/>
        </w:rPr>
        <w:t>který</w:t>
      </w:r>
      <w:r>
        <w:rPr>
          <w:color w:val="E115C0"/>
        </w:rPr>
        <w:t xml:space="preserve"> vychází </w:t>
      </w:r>
      <w:r>
        <w:rPr>
          <w:color w:val="0BC582"/>
        </w:rPr>
        <w:t>z přesvědčení, že většina Američanů je k invalidům nepřátelská</w:t>
      </w:r>
      <w:r>
        <w:t xml:space="preserve">..." Možná ještě útočnější je prohlášení, že "je překvapující, že by se George Bush a jádro Bílého domu připojili </w:t>
      </w:r>
      <w:r>
        <w:rPr>
          <w:color w:val="FEB8C8"/>
        </w:rPr>
        <w:t>k této podrážděné filozofii</w:t>
      </w:r>
      <w:r>
        <w:t xml:space="preserve">". </w:t>
      </w:r>
      <w:r>
        <w:rPr>
          <w:color w:val="04640D"/>
        </w:rPr>
        <w:t>Tento zákon</w:t>
      </w:r>
      <w:r>
        <w:t xml:space="preserve"> nevypracovala hrstka demokratických "dobrodinců". Zcela naopak - je výsledkem roků práce </w:t>
      </w:r>
      <w:r>
        <w:rPr>
          <w:color w:val="9E8317"/>
        </w:rPr>
        <w:t xml:space="preserve">členů </w:t>
      </w:r>
      <w:r>
        <w:rPr>
          <w:color w:val="01190F"/>
        </w:rPr>
        <w:t>Státní rady pro handicapované</w:t>
      </w:r>
      <w:r>
        <w:rPr>
          <w:color w:val="9E8317"/>
        </w:rPr>
        <w:t xml:space="preserve">, </w:t>
      </w:r>
      <w:r>
        <w:rPr>
          <w:color w:val="847D81"/>
        </w:rPr>
        <w:t>z nichž</w:t>
      </w:r>
      <w:r>
        <w:rPr>
          <w:color w:val="58018B"/>
        </w:rPr>
        <w:t xml:space="preserve"> všichni</w:t>
      </w:r>
      <w:r>
        <w:rPr>
          <w:color w:val="9E8317"/>
        </w:rPr>
        <w:t xml:space="preserve"> byli jmenováni prezidentem Reaganem</w:t>
      </w:r>
      <w:r>
        <w:t xml:space="preserve">. Líčíte </w:t>
      </w:r>
      <w:r>
        <w:rPr>
          <w:color w:val="04640D"/>
        </w:rPr>
        <w:t>zákon</w:t>
      </w:r>
      <w:r>
        <w:t xml:space="preserve"> </w:t>
      </w:r>
      <w:r>
        <w:rPr>
          <w:color w:val="B70639"/>
        </w:rPr>
        <w:t xml:space="preserve">jako něco, </w:t>
      </w:r>
      <w:r>
        <w:rPr>
          <w:color w:val="703B01"/>
        </w:rPr>
        <w:t>čím</w:t>
      </w:r>
      <w:r>
        <w:rPr>
          <w:color w:val="B70639"/>
        </w:rPr>
        <w:t xml:space="preserve"> </w:t>
      </w:r>
      <w:r>
        <w:rPr>
          <w:color w:val="F7F1DF"/>
        </w:rPr>
        <w:t>demokratičtí vůdci</w:t>
      </w:r>
      <w:r>
        <w:rPr>
          <w:color w:val="B70639"/>
        </w:rPr>
        <w:t xml:space="preserve"> "oblafli" </w:t>
      </w:r>
      <w:r>
        <w:rPr>
          <w:color w:val="118B8A"/>
        </w:rPr>
        <w:t>vládu</w:t>
      </w:r>
      <w:r>
        <w:rPr>
          <w:color w:val="B70639"/>
        </w:rPr>
        <w:t>, aby</w:t>
      </w:r>
      <w:r>
        <w:t xml:space="preserve"> </w:t>
      </w:r>
      <w:r>
        <w:rPr>
          <w:color w:val="4AFEFA"/>
        </w:rPr>
        <w:t>je</w:t>
      </w:r>
      <w:r>
        <w:rPr>
          <w:color w:val="FCB164"/>
        </w:rPr>
        <w:t xml:space="preserve"> podpořila</w:t>
      </w:r>
      <w:r>
        <w:t xml:space="preserve">. Opak je pravdou: Je </w:t>
      </w:r>
      <w:r>
        <w:rPr>
          <w:color w:val="04640D"/>
        </w:rPr>
        <w:t>to</w:t>
      </w:r>
      <w:r>
        <w:t xml:space="preserve"> výsledek mnoha setkání s představiteli </w:t>
      </w:r>
      <w:r>
        <w:rPr>
          <w:color w:val="796EE6"/>
        </w:rPr>
        <w:t>vlády</w:t>
      </w:r>
      <w:r>
        <w:t>, členy senátu, advokáty, představiteli obchodu a dopravy. Mnozí členové Kongresu uvádějí kompromisní znění "</w:t>
      </w:r>
      <w:r>
        <w:rPr>
          <w:color w:val="04640D"/>
        </w:rPr>
        <w:t xml:space="preserve">Zákona o handicapovaných amerických občanech </w:t>
      </w:r>
      <w:r>
        <w:rPr>
          <w:color w:val="FEFB0A"/>
        </w:rPr>
        <w:t>z roku 1989</w:t>
      </w:r>
      <w:r>
        <w:t xml:space="preserve">" jako vzorovou debatu dvou stran. Mnozí členové </w:t>
      </w:r>
      <w:r>
        <w:rPr>
          <w:color w:val="000D2C"/>
        </w:rPr>
        <w:t>Státní rady</w:t>
      </w:r>
      <w:r>
        <w:t xml:space="preserve"> jsou sami handicapovaní nebo jsou rodiči handicapovaných dětí. </w:t>
      </w:r>
      <w:r>
        <w:rPr>
          <w:color w:val="53495F"/>
        </w:rPr>
        <w:t xml:space="preserve">Diskriminaci, </w:t>
      </w:r>
      <w:r>
        <w:rPr>
          <w:color w:val="F95475"/>
        </w:rPr>
        <w:t>se kterou</w:t>
      </w:r>
      <w:r>
        <w:rPr>
          <w:color w:val="53495F"/>
        </w:rPr>
        <w:t xml:space="preserve"> se </w:t>
      </w:r>
      <w:r>
        <w:rPr>
          <w:color w:val="61FC03"/>
        </w:rPr>
        <w:t>zákon</w:t>
      </w:r>
      <w:r>
        <w:rPr>
          <w:color w:val="53495F"/>
        </w:rPr>
        <w:t xml:space="preserve"> vypořádává</w:t>
      </w:r>
      <w:r>
        <w:t xml:space="preserve">, známe z první ruky: slyšet, že pro </w:t>
      </w:r>
      <w:r>
        <w:rPr>
          <w:color w:val="5D9608"/>
        </w:rPr>
        <w:t>vaše</w:t>
      </w:r>
      <w:r>
        <w:t xml:space="preserve"> dítě není ve škole místo, trávit doma hodiny o samotě, protože pro někoho na vozíku neexistuje dopravní prostředek, nedostat zaměstnání, protože jste postižení. </w:t>
      </w:r>
      <w:r>
        <w:rPr>
          <w:color w:val="DE98FD"/>
        </w:rPr>
        <w:t>Váš</w:t>
      </w:r>
      <w:r>
        <w:rPr>
          <w:color w:val="310106"/>
        </w:rPr>
        <w:t xml:space="preserve"> úvodník</w:t>
      </w:r>
      <w:r>
        <w:t xml:space="preserve"> nazývá </w:t>
      </w:r>
      <w:r>
        <w:rPr>
          <w:color w:val="04640D"/>
        </w:rPr>
        <w:t>tento zákon</w:t>
      </w:r>
      <w:r>
        <w:t xml:space="preserve"> posměšně jako "Zákon o zaměstnanosti advokátů". </w:t>
      </w:r>
      <w:r>
        <w:rPr>
          <w:color w:val="98A088"/>
        </w:rPr>
        <w:t>Pro 43 milionů handicapovaných lidí</w:t>
      </w:r>
      <w:r>
        <w:t xml:space="preserve"> a </w:t>
      </w:r>
      <w:r>
        <w:rPr>
          <w:color w:val="98A088"/>
        </w:rPr>
        <w:t>jejich</w:t>
      </w:r>
      <w:r>
        <w:t xml:space="preserve"> rodiny je </w:t>
      </w:r>
      <w:r>
        <w:rPr>
          <w:color w:val="04640D"/>
        </w:rPr>
        <w:t>tento zákon</w:t>
      </w:r>
      <w:r>
        <w:t xml:space="preserve"> "Prohlášením rovnoprávnosti". </w:t>
      </w:r>
      <w:r>
        <w:rPr>
          <w:color w:val="4F584E"/>
        </w:rPr>
        <w:t>Sandra Swiftová Parrinová</w:t>
      </w:r>
      <w:r>
        <w:t xml:space="preserve"> </w:t>
      </w:r>
      <w:r>
        <w:rPr>
          <w:color w:val="4F584E"/>
        </w:rPr>
        <w:t>Předsedkyně</w:t>
      </w:r>
      <w:r>
        <w:t xml:space="preserve"> </w:t>
      </w:r>
      <w:r>
        <w:rPr>
          <w:color w:val="000D2C"/>
        </w:rPr>
        <w:t>Státní rada pro handicapované</w:t>
      </w:r>
    </w:p>
    <w:p>
      <w:r>
        <w:rPr>
          <w:b/>
        </w:rPr>
        <w:t>Document number 476</w:t>
      </w:r>
    </w:p>
    <w:p>
      <w:r>
        <w:rPr>
          <w:b/>
        </w:rPr>
        <w:t>Document identifier: wsj0695-001</w:t>
      </w:r>
    </w:p>
    <w:p>
      <w:r>
        <w:rPr>
          <w:color w:val="310106"/>
        </w:rPr>
        <w:t xml:space="preserve">Skupina investorů vedená </w:t>
      </w:r>
      <w:r>
        <w:rPr>
          <w:color w:val="04640D"/>
        </w:rPr>
        <w:t>společností Giant Group Ltd.</w:t>
      </w:r>
      <w:r>
        <w:rPr>
          <w:color w:val="310106"/>
        </w:rPr>
        <w:t xml:space="preserve"> a </w:t>
      </w:r>
      <w:r>
        <w:rPr>
          <w:color w:val="FEFB0A"/>
        </w:rPr>
        <w:t>jejím</w:t>
      </w:r>
      <w:r>
        <w:rPr>
          <w:color w:val="FB5514"/>
        </w:rPr>
        <w:t xml:space="preserve"> předsedou Burtem Sugarmanem</w:t>
      </w:r>
      <w:r>
        <w:t xml:space="preserve"> uvedla, že požádala federální antimonopolní kontrolory o povolení k nákupu více než 50 % akcií </w:t>
      </w:r>
      <w:r>
        <w:rPr>
          <w:color w:val="E115C0"/>
        </w:rPr>
        <w:t>společnosti Rally's Inc., společnosti s rychlým občerstvením se sídlem v Louisville v Kentucky</w:t>
      </w:r>
      <w:r>
        <w:t xml:space="preserve">. </w:t>
      </w:r>
      <w:r>
        <w:rPr>
          <w:color w:val="E115C0"/>
        </w:rPr>
        <w:t>Společnost Rally's</w:t>
      </w:r>
      <w:r>
        <w:t xml:space="preserve"> provozuje a poskytuje licenci </w:t>
      </w:r>
      <w:r>
        <w:rPr>
          <w:color w:val="00587F"/>
        </w:rPr>
        <w:t>zhruba 160 restauracím s rychlým občerstvením po celých Spojených státech</w:t>
      </w:r>
      <w:r>
        <w:t xml:space="preserve">. </w:t>
      </w:r>
      <w:r>
        <w:rPr>
          <w:color w:val="E115C0"/>
        </w:rPr>
        <w:t>Společnost</w:t>
      </w:r>
      <w:r>
        <w:t xml:space="preserve"> na začátku tohoto měsíce uvedla </w:t>
      </w:r>
      <w:r>
        <w:rPr>
          <w:color w:val="E115C0"/>
        </w:rPr>
        <w:t>své</w:t>
      </w:r>
      <w:r>
        <w:t xml:space="preserve"> akcie na burzu nabídkou 1745000 kmenových akcií za 15 dolarů na akcii. </w:t>
      </w:r>
      <w:r>
        <w:rPr>
          <w:color w:val="0BC582"/>
        </w:rPr>
        <w:t>Společnost Giant</w:t>
      </w:r>
      <w:r>
        <w:t xml:space="preserve"> má kapitálovou účast na výrobě tmelů a novinového papíru. </w:t>
      </w:r>
      <w:r>
        <w:rPr>
          <w:color w:val="310106"/>
        </w:rPr>
        <w:t>Zmíněná skupina investorů</w:t>
      </w:r>
      <w:r>
        <w:t xml:space="preserve"> zahrnuje společnosti Restaurant Investment Partnership, hlavní partnerské společnosti z Kalifornie, a tří členy správní rady </w:t>
      </w:r>
      <w:r>
        <w:rPr>
          <w:color w:val="E115C0"/>
        </w:rPr>
        <w:t>společnosti Rally's</w:t>
      </w:r>
      <w:r>
        <w:t xml:space="preserve">: </w:t>
      </w:r>
      <w:r>
        <w:rPr>
          <w:color w:val="FEB8C8"/>
        </w:rPr>
        <w:t>Sugarmana</w:t>
      </w:r>
      <w:r>
        <w:t xml:space="preserve">, Jamese M. Trottera III. a Williama E. Trottera II. </w:t>
      </w:r>
      <w:r>
        <w:rPr>
          <w:color w:val="310106"/>
        </w:rPr>
        <w:t>Skupina</w:t>
      </w:r>
      <w:r>
        <w:t xml:space="preserve"> v současnosti vlastní 3027330 akcií </w:t>
      </w:r>
      <w:r>
        <w:rPr>
          <w:color w:val="E115C0"/>
        </w:rPr>
        <w:t>společnosti Rally's</w:t>
      </w:r>
      <w:r>
        <w:t xml:space="preserve">, neboli 45.2 % </w:t>
      </w:r>
      <w:r>
        <w:rPr>
          <w:color w:val="E115C0"/>
        </w:rPr>
        <w:t>jejích</w:t>
      </w:r>
      <w:r>
        <w:t xml:space="preserve"> kmenových akcií v oběhu. </w:t>
      </w:r>
      <w:r>
        <w:rPr>
          <w:color w:val="0BC582"/>
        </w:rPr>
        <w:t>Společnost Giant Group</w:t>
      </w:r>
      <w:r>
        <w:t xml:space="preserve"> vlastnila 22 % podílů </w:t>
      </w:r>
      <w:r>
        <w:rPr>
          <w:color w:val="E115C0"/>
        </w:rPr>
        <w:t>společnosti Rally's</w:t>
      </w:r>
      <w:r>
        <w:t xml:space="preserve"> již před počáteční veřejnou nabídkou. O kontrolu </w:t>
      </w:r>
      <w:r>
        <w:rPr>
          <w:color w:val="E115C0"/>
        </w:rPr>
        <w:t>řetězce rychlého občerstvení</w:t>
      </w:r>
      <w:r>
        <w:t xml:space="preserve"> usiluje </w:t>
      </w:r>
      <w:r>
        <w:rPr>
          <w:color w:val="9E8317"/>
        </w:rPr>
        <w:t xml:space="preserve">také druhá skupina v podobě tří členů správní rady </w:t>
      </w:r>
      <w:r>
        <w:rPr>
          <w:color w:val="01190F"/>
        </w:rPr>
        <w:t>společnosti</w:t>
      </w:r>
      <w:r>
        <w:rPr>
          <w:color w:val="9E8317"/>
        </w:rPr>
        <w:t xml:space="preserve">, sdružených </w:t>
      </w:r>
      <w:r>
        <w:rPr>
          <w:color w:val="847D81"/>
        </w:rPr>
        <w:t xml:space="preserve">kolem zakladatele </w:t>
      </w:r>
      <w:r>
        <w:rPr>
          <w:color w:val="58018B"/>
        </w:rPr>
        <w:t>společnosti Rally's</w:t>
      </w:r>
      <w:r>
        <w:rPr>
          <w:color w:val="847D81"/>
        </w:rPr>
        <w:t xml:space="preserve"> Jamese Pattersona</w:t>
      </w:r>
      <w:r>
        <w:t xml:space="preserve">. Odhaduje se, že </w:t>
      </w:r>
      <w:r>
        <w:rPr>
          <w:color w:val="847D81"/>
        </w:rPr>
        <w:t>Pattersonova</w:t>
      </w:r>
      <w:r>
        <w:rPr>
          <w:color w:val="9E8317"/>
        </w:rPr>
        <w:t xml:space="preserve"> skupina</w:t>
      </w:r>
      <w:r>
        <w:t xml:space="preserve"> drží více než 40 % akcií </w:t>
      </w:r>
      <w:r>
        <w:rPr>
          <w:color w:val="E115C0"/>
        </w:rPr>
        <w:t>společnosti Rally's</w:t>
      </w:r>
      <w:r>
        <w:t xml:space="preserve">. </w:t>
      </w:r>
      <w:r>
        <w:rPr>
          <w:color w:val="B70639"/>
        </w:rPr>
        <w:t xml:space="preserve">Představitelé </w:t>
      </w:r>
      <w:r>
        <w:rPr>
          <w:color w:val="703B01"/>
        </w:rPr>
        <w:t>společnosti Rally</w:t>
      </w:r>
      <w:r>
        <w:t xml:space="preserve"> nebyli včera večer k zastižení, aby se vyjádřili. </w:t>
      </w:r>
      <w:r>
        <w:rPr>
          <w:color w:val="F7F1DF"/>
        </w:rPr>
        <w:t xml:space="preserve">Za rok, </w:t>
      </w:r>
      <w:r>
        <w:rPr>
          <w:color w:val="118B8A"/>
        </w:rPr>
        <w:t>který</w:t>
      </w:r>
      <w:r>
        <w:rPr>
          <w:color w:val="F7F1DF"/>
        </w:rPr>
        <w:t xml:space="preserve"> skončil 2. července</w:t>
      </w:r>
      <w:r>
        <w:t xml:space="preserve">, měla </w:t>
      </w:r>
      <w:r>
        <w:rPr>
          <w:color w:val="E115C0"/>
        </w:rPr>
        <w:t>společnost Rally</w:t>
      </w:r>
      <w:r>
        <w:t xml:space="preserve"> při tržbách 52.9 milionu dolarů čistý příjem 2.4 milionu dolarů, neboli 34 centů na akcii.</w:t>
      </w:r>
    </w:p>
    <w:p>
      <w:r>
        <w:rPr>
          <w:b/>
        </w:rPr>
        <w:t>Document number 477</w:t>
      </w:r>
    </w:p>
    <w:p>
      <w:r>
        <w:rPr>
          <w:b/>
        </w:rPr>
        <w:t>Document identifier: wsj0696-001</w:t>
      </w:r>
    </w:p>
    <w:p>
      <w:r>
        <w:rPr>
          <w:color w:val="310106"/>
        </w:rPr>
        <w:t>Níže uvedené společnosti</w:t>
      </w:r>
      <w:r>
        <w:t xml:space="preserve"> ohlásily čtvrtletní zisk podstatně odlišný od průměrných odhadů analytiků. </w:t>
      </w:r>
      <w:r>
        <w:rPr>
          <w:color w:val="310106"/>
        </w:rPr>
        <w:t>Společnosti</w:t>
      </w:r>
      <w:r>
        <w:t xml:space="preserve"> sledují alespoň tři analytici a ve skutečném zisku na akcii dosáhly změny minimálně v hodnotě pěti centů. </w:t>
      </w:r>
      <w:r>
        <w:rPr>
          <w:color w:val="04640D"/>
        </w:rPr>
        <w:t xml:space="preserve">Odhadované a skutečné výsledky, </w:t>
      </w:r>
      <w:r>
        <w:rPr>
          <w:color w:val="FEFB0A"/>
        </w:rPr>
        <w:t>které</w:t>
      </w:r>
      <w:r>
        <w:rPr>
          <w:color w:val="04640D"/>
        </w:rPr>
        <w:t xml:space="preserve"> se týkají ztrát</w:t>
      </w:r>
      <w:r>
        <w:t xml:space="preserve">, jsou vynechány. Procentuální rozdíl porovnává </w:t>
      </w:r>
      <w:r>
        <w:rPr>
          <w:color w:val="FB5514"/>
        </w:rPr>
        <w:t>skutečný zisk a 30 denní odhad</w:t>
      </w:r>
      <w:r>
        <w:t xml:space="preserve"> tam, kde v uplynulých 30 dnech alespoň tři analytici předpověděli emise. Jinak se skutečný zisk porovnává s 300 denním odhadem.</w:t>
      </w:r>
    </w:p>
    <w:p>
      <w:r>
        <w:rPr>
          <w:b/>
        </w:rPr>
        <w:t>Document number 478</w:t>
      </w:r>
    </w:p>
    <w:p>
      <w:r>
        <w:rPr>
          <w:b/>
        </w:rPr>
        <w:t>Document identifier: wsj0697-001</w:t>
      </w:r>
    </w:p>
    <w:p>
      <w:r>
        <w:rPr>
          <w:color w:val="310106"/>
        </w:rPr>
        <w:t>Společnost DPC Acquisition Partners</w:t>
      </w:r>
      <w:r>
        <w:rPr>
          <w:color w:val="04640D"/>
        </w:rPr>
        <w:t xml:space="preserve">, zájemce o nepřátelské převzetí </w:t>
      </w:r>
      <w:r>
        <w:rPr>
          <w:color w:val="FEFB0A"/>
        </w:rPr>
        <w:t>společnosti Dataproducts Corp.</w:t>
      </w:r>
      <w:r>
        <w:rPr>
          <w:color w:val="FB5514"/>
        </w:rPr>
        <w:t xml:space="preserve">, podala k federálnímu okresnímu soudu v Los Angeles </w:t>
      </w:r>
      <w:r>
        <w:rPr>
          <w:color w:val="E115C0"/>
        </w:rPr>
        <w:t xml:space="preserve">žádost o anulování </w:t>
      </w:r>
      <w:r>
        <w:rPr>
          <w:color w:val="00587F"/>
        </w:rPr>
        <w:t>své</w:t>
      </w:r>
      <w:r>
        <w:rPr>
          <w:color w:val="E115C0"/>
        </w:rPr>
        <w:t xml:space="preserve"> stabilizační dohody </w:t>
      </w:r>
      <w:r>
        <w:rPr>
          <w:color w:val="0BC582"/>
        </w:rPr>
        <w:t>s tímto výrobcem počítačových tiskáren</w:t>
      </w:r>
      <w:r>
        <w:rPr>
          <w:color w:val="FB5514"/>
        </w:rPr>
        <w:t xml:space="preserve"> a přikročila </w:t>
      </w:r>
      <w:r>
        <w:rPr>
          <w:color w:val="FEB8C8"/>
        </w:rPr>
        <w:t xml:space="preserve">ke konkurzní nabídce </w:t>
      </w:r>
      <w:r>
        <w:rPr>
          <w:color w:val="9E8317"/>
        </w:rPr>
        <w:t>za společnost</w:t>
      </w:r>
      <w:r>
        <w:rPr>
          <w:color w:val="FEB8C8"/>
        </w:rPr>
        <w:t xml:space="preserve"> ve výši 10 dolarů na akcii</w:t>
      </w:r>
      <w:r>
        <w:t xml:space="preserve">. Započtením 18.9 milionu </w:t>
      </w:r>
      <w:r>
        <w:rPr>
          <w:color w:val="01190F"/>
        </w:rPr>
        <w:t xml:space="preserve">akcií, </w:t>
      </w:r>
      <w:r>
        <w:rPr>
          <w:color w:val="847D81"/>
        </w:rPr>
        <w:t>které</w:t>
      </w:r>
      <w:r>
        <w:rPr>
          <w:color w:val="01190F"/>
        </w:rPr>
        <w:t xml:space="preserve"> </w:t>
      </w:r>
      <w:r>
        <w:rPr>
          <w:color w:val="58018B"/>
        </w:rPr>
        <w:t>skupina</w:t>
      </w:r>
      <w:r>
        <w:rPr>
          <w:color w:val="01190F"/>
        </w:rPr>
        <w:t xml:space="preserve"> dosud nevlastní</w:t>
      </w:r>
      <w:r>
        <w:t xml:space="preserve">, by </w:t>
      </w:r>
      <w:r>
        <w:rPr>
          <w:color w:val="B70639"/>
        </w:rPr>
        <w:t>tato nabídka</w:t>
      </w:r>
      <w:r>
        <w:t xml:space="preserve"> zajistila transakci vyžadovanou hodnotu 189 milionů dolarů. </w:t>
      </w:r>
      <w:r>
        <w:rPr>
          <w:color w:val="703B01"/>
        </w:rPr>
        <w:t>Společnost DPC</w:t>
      </w:r>
      <w:r>
        <w:t xml:space="preserve"> drží kolem 7.8 % akcií </w:t>
      </w:r>
      <w:r>
        <w:rPr>
          <w:color w:val="F7F1DF"/>
        </w:rPr>
        <w:t>společnosti Dataproducts</w:t>
      </w:r>
      <w:r>
        <w:t xml:space="preserve">. </w:t>
      </w:r>
      <w:r>
        <w:rPr>
          <w:color w:val="118B8A"/>
        </w:rPr>
        <w:t xml:space="preserve">Právníci zastupující </w:t>
      </w:r>
      <w:r>
        <w:rPr>
          <w:color w:val="4AFEFA"/>
        </w:rPr>
        <w:t>společnost DPC</w:t>
      </w:r>
      <w:r>
        <w:t xml:space="preserve"> odmítli poskytnout bližší informace s tím, že nemají konečnou kopii </w:t>
      </w:r>
      <w:r>
        <w:rPr>
          <w:color w:val="FCB164"/>
        </w:rPr>
        <w:t>žádosti</w:t>
      </w:r>
      <w:r>
        <w:t xml:space="preserve">. </w:t>
      </w:r>
      <w:r>
        <w:rPr>
          <w:color w:val="796EE6"/>
        </w:rPr>
        <w:t xml:space="preserve">Předseda </w:t>
      </w:r>
      <w:r>
        <w:rPr>
          <w:color w:val="000D2C"/>
        </w:rPr>
        <w:t>společnosti Dataproducts</w:t>
      </w:r>
      <w:r>
        <w:rPr>
          <w:color w:val="796EE6"/>
        </w:rPr>
        <w:t xml:space="preserve"> Jack Davis</w:t>
      </w:r>
      <w:r>
        <w:t xml:space="preserve"> uvedl, že dosud </w:t>
      </w:r>
      <w:r>
        <w:rPr>
          <w:color w:val="FCB164"/>
        </w:rPr>
        <w:t>žádost</w:t>
      </w:r>
      <w:r>
        <w:t xml:space="preserve"> neviděl a nemůže se </w:t>
      </w:r>
      <w:r>
        <w:rPr>
          <w:color w:val="FB5514"/>
        </w:rPr>
        <w:t>k věci</w:t>
      </w:r>
      <w:r>
        <w:t xml:space="preserve"> vyjádřit. V květnu učinila </w:t>
      </w:r>
      <w:r>
        <w:rPr>
          <w:color w:val="703B01"/>
        </w:rPr>
        <w:t>společnost DPC</w:t>
      </w:r>
      <w:r>
        <w:t xml:space="preserve"> </w:t>
      </w:r>
      <w:r>
        <w:rPr>
          <w:color w:val="53495F"/>
        </w:rPr>
        <w:t xml:space="preserve">nabídku na převzetí </w:t>
      </w:r>
      <w:r>
        <w:rPr>
          <w:color w:val="F95475"/>
        </w:rPr>
        <w:t>společnosti</w:t>
      </w:r>
      <w:r>
        <w:rPr>
          <w:color w:val="53495F"/>
        </w:rPr>
        <w:t xml:space="preserve"> za 15 dolarů na akcii</w:t>
      </w:r>
      <w:r>
        <w:t xml:space="preserve">, ale vedení </w:t>
      </w:r>
      <w:r>
        <w:rPr>
          <w:color w:val="F7F1DF"/>
        </w:rPr>
        <w:t>společnosti Dataproducts</w:t>
      </w:r>
      <w:r>
        <w:t xml:space="preserve"> považovalo </w:t>
      </w:r>
      <w:r>
        <w:rPr>
          <w:color w:val="53495F"/>
        </w:rPr>
        <w:t>návrh ve výši 283.7 milionu dolarů</w:t>
      </w:r>
      <w:r>
        <w:t xml:space="preserve"> za nepřijatelný. </w:t>
      </w:r>
      <w:r>
        <w:rPr>
          <w:color w:val="F7F1DF"/>
        </w:rPr>
        <w:t>Společnost Dataproducts</w:t>
      </w:r>
      <w:r>
        <w:t xml:space="preserve"> hledala kupce několik měsíců, ale nyní </w:t>
      </w:r>
      <w:r>
        <w:rPr>
          <w:color w:val="F7F1DF"/>
        </w:rPr>
        <w:t>v ní</w:t>
      </w:r>
      <w:r>
        <w:t xml:space="preserve"> probíhá restrukturalizační program a vedení tvrdí, že </w:t>
      </w:r>
      <w:r>
        <w:rPr>
          <w:color w:val="F7F1DF"/>
        </w:rPr>
        <w:t>společnost</w:t>
      </w:r>
      <w:r>
        <w:t xml:space="preserve"> již není na prodej.</w:t>
      </w:r>
    </w:p>
    <w:p>
      <w:r>
        <w:rPr>
          <w:b/>
        </w:rPr>
        <w:t>Document number 479</w:t>
      </w:r>
    </w:p>
    <w:p>
      <w:r>
        <w:rPr>
          <w:b/>
        </w:rPr>
        <w:t>Document identifier: wsj0698-001</w:t>
      </w:r>
    </w:p>
    <w:p>
      <w:r>
        <w:rPr>
          <w:color w:val="310106"/>
        </w:rPr>
        <w:t>Společnost Appalachian Power Co., pobočka společnosti American Electric Power Co.</w:t>
      </w:r>
      <w:r>
        <w:t xml:space="preserve">, uvedla, </w:t>
      </w:r>
      <w:r>
        <w:rPr>
          <w:color w:val="04640D"/>
        </w:rPr>
        <w:t xml:space="preserve">že </w:t>
      </w:r>
      <w:r>
        <w:rPr>
          <w:color w:val="FEFB0A"/>
        </w:rPr>
        <w:t>1. prosince</w:t>
      </w:r>
      <w:r>
        <w:rPr>
          <w:color w:val="04640D"/>
        </w:rPr>
        <w:t xml:space="preserve"> vyplatí celých 44.2 milionu dolarů </w:t>
      </w:r>
      <w:r>
        <w:rPr>
          <w:color w:val="FB5514"/>
        </w:rPr>
        <w:t>svých</w:t>
      </w:r>
      <w:r>
        <w:rPr>
          <w:color w:val="04640D"/>
        </w:rPr>
        <w:t xml:space="preserve"> 12 7/8% prvních hypotekárních zástavních listů splatných v roce 2013</w:t>
      </w:r>
      <w:r>
        <w:t xml:space="preserve">. Výplatní cena bude 109.66 % z výše jistiny dluhopisů plus úrok vzniklý </w:t>
      </w:r>
      <w:r>
        <w:rPr>
          <w:color w:val="E115C0"/>
        </w:rPr>
        <w:t xml:space="preserve">k datu </w:t>
      </w:r>
      <w:r>
        <w:rPr>
          <w:color w:val="00587F"/>
        </w:rPr>
        <w:t>výplaty</w:t>
      </w:r>
      <w:r>
        <w:t>.</w:t>
      </w:r>
    </w:p>
    <w:p>
      <w:r>
        <w:rPr>
          <w:b/>
        </w:rPr>
        <w:t>Document number 480</w:t>
      </w:r>
    </w:p>
    <w:p>
      <w:r>
        <w:rPr>
          <w:b/>
        </w:rPr>
        <w:t>Document identifier: wsj0699-001</w:t>
      </w:r>
    </w:p>
    <w:p>
      <w:r>
        <w:rPr>
          <w:color w:val="310106"/>
        </w:rPr>
        <w:t xml:space="preserve">Podle statistické agentury </w:t>
      </w:r>
      <w:r>
        <w:rPr>
          <w:color w:val="04640D"/>
        </w:rPr>
        <w:t>Evropského společenství (ES</w:t>
      </w:r>
      <w:r>
        <w:rPr>
          <w:color w:val="310106"/>
        </w:rPr>
        <w:t>) Eurostat</w:t>
      </w:r>
      <w:r>
        <w:t xml:space="preserve"> vzrostl </w:t>
      </w:r>
      <w:r>
        <w:rPr>
          <w:color w:val="FEFB0A"/>
        </w:rPr>
        <w:t>index spotřebitelských cen v ES</w:t>
      </w:r>
      <w:r>
        <w:t xml:space="preserve"> od srpna do září předběžně o 0.6 % a byl o 5.3 % vyšší než v září 1988. </w:t>
      </w:r>
      <w:r>
        <w:rPr>
          <w:color w:val="310106"/>
        </w:rPr>
        <w:t>Agentura Eurostat</w:t>
      </w:r>
      <w:r>
        <w:t xml:space="preserve"> uvedla, že meziměsíční nárůst </w:t>
      </w:r>
      <w:r>
        <w:rPr>
          <w:color w:val="FEFB0A"/>
        </w:rPr>
        <w:t>indexu</w:t>
      </w:r>
      <w:r>
        <w:t xml:space="preserve"> byl nejvyšší od dubna.</w:t>
      </w:r>
    </w:p>
    <w:p>
      <w:r>
        <w:rPr>
          <w:b/>
        </w:rPr>
        <w:t>Document number 481</w:t>
      </w:r>
    </w:p>
    <w:p>
      <w:r>
        <w:rPr>
          <w:b/>
        </w:rPr>
        <w:t>Document identifier: wsj0700-001</w:t>
      </w:r>
    </w:p>
    <w:p>
      <w:r>
        <w:t xml:space="preserve">Snahy </w:t>
      </w:r>
      <w:r>
        <w:rPr>
          <w:color w:val="310106"/>
        </w:rPr>
        <w:t>Hongkongské burzy termínových obchodů</w:t>
      </w:r>
      <w:r>
        <w:t xml:space="preserve"> zavést </w:t>
      </w:r>
      <w:r>
        <w:rPr>
          <w:color w:val="04640D"/>
        </w:rPr>
        <w:t xml:space="preserve">novou smlouvu </w:t>
      </w:r>
      <w:r>
        <w:rPr>
          <w:color w:val="FEFB0A"/>
        </w:rPr>
        <w:t>o termínových obchodech</w:t>
      </w:r>
      <w:r>
        <w:rPr>
          <w:color w:val="04640D"/>
        </w:rPr>
        <w:t xml:space="preserve"> s úrokovými sazbami</w:t>
      </w:r>
      <w:r>
        <w:t xml:space="preserve"> stále narážejí na překážky, přestože se </w:t>
      </w:r>
      <w:r>
        <w:rPr>
          <w:color w:val="FB5514"/>
        </w:rPr>
        <w:t>navrhovaný nástroj</w:t>
      </w:r>
      <w:r>
        <w:t xml:space="preserve"> těší přízni finančního společenství </w:t>
      </w:r>
      <w:r>
        <w:rPr>
          <w:color w:val="E115C0"/>
        </w:rPr>
        <w:t>této kolonie</w:t>
      </w:r>
      <w:r>
        <w:t xml:space="preserve">. Hongkongské finanční instituce čekají na termínové obchody s úrokovými sazbami již dlouho. </w:t>
      </w:r>
      <w:r>
        <w:rPr>
          <w:color w:val="04640D"/>
        </w:rPr>
        <w:t>Smlouva</w:t>
      </w:r>
      <w:r>
        <w:t xml:space="preserve"> byla poprvé navržena více než před dvěma roky, ale krátce nato byly </w:t>
      </w:r>
      <w:r>
        <w:rPr>
          <w:color w:val="00587F"/>
        </w:rPr>
        <w:t xml:space="preserve">trhy </w:t>
      </w:r>
      <w:r>
        <w:rPr>
          <w:color w:val="0BC582"/>
        </w:rPr>
        <w:t>v kolonii</w:t>
      </w:r>
      <w:r>
        <w:t xml:space="preserve"> těžce zasaženy celosvětovým pádem akcií v říjnu </w:t>
      </w:r>
      <w:r>
        <w:rPr>
          <w:color w:val="FEB8C8"/>
        </w:rPr>
        <w:t>1987</w:t>
      </w:r>
      <w:r>
        <w:t xml:space="preserve">. Následná snaha o reformu </w:t>
      </w:r>
      <w:r>
        <w:rPr>
          <w:color w:val="00587F"/>
        </w:rPr>
        <w:t>hongkongských trhů</w:t>
      </w:r>
      <w:r>
        <w:t xml:space="preserve"> také zahrnovala </w:t>
      </w:r>
      <w:r>
        <w:rPr>
          <w:color w:val="04640D"/>
        </w:rPr>
        <w:t>smlouvu o termínových obchodech s úrokovými sazbami</w:t>
      </w:r>
      <w:r>
        <w:t xml:space="preserve">. </w:t>
      </w:r>
      <w:r>
        <w:rPr>
          <w:color w:val="9E8317"/>
        </w:rPr>
        <w:t>Komise pro cenné papíry a termínové obchody</w:t>
      </w:r>
      <w:r>
        <w:rPr>
          <w:color w:val="01190F"/>
        </w:rPr>
        <w:t xml:space="preserve">, vládní "hlídací pes" ustanovený </w:t>
      </w:r>
      <w:r>
        <w:rPr>
          <w:color w:val="847D81"/>
        </w:rPr>
        <w:t>po krachu</w:t>
      </w:r>
      <w:r>
        <w:rPr>
          <w:color w:val="01190F"/>
        </w:rPr>
        <w:t xml:space="preserve"> </w:t>
      </w:r>
      <w:r>
        <w:rPr>
          <w:color w:val="58018B"/>
        </w:rPr>
        <w:t>v roce 1987</w:t>
      </w:r>
      <w:r>
        <w:rPr>
          <w:color w:val="01190F"/>
        </w:rPr>
        <w:t xml:space="preserve"> pro obnovení důvěry a pořádku </w:t>
      </w:r>
      <w:r>
        <w:rPr>
          <w:color w:val="B70639"/>
        </w:rPr>
        <w:t>na hongkongských trzích</w:t>
      </w:r>
      <w:r>
        <w:rPr>
          <w:color w:val="703B01"/>
        </w:rPr>
        <w:t xml:space="preserve">, měla podle očekávání minulý týden </w:t>
      </w:r>
      <w:r>
        <w:rPr>
          <w:color w:val="F7F1DF"/>
        </w:rPr>
        <w:t>smlouvu</w:t>
      </w:r>
      <w:r>
        <w:rPr>
          <w:color w:val="703B01"/>
        </w:rPr>
        <w:t xml:space="preserve"> podmínečně schválit</w:t>
      </w:r>
      <w:r>
        <w:t xml:space="preserve">. </w:t>
      </w:r>
      <w:r>
        <w:rPr>
          <w:color w:val="118B8A"/>
        </w:rPr>
        <w:t>Regulátoři</w:t>
      </w:r>
      <w:r>
        <w:t xml:space="preserve"> ovšem tento týden uvedli, že </w:t>
      </w:r>
      <w:r>
        <w:rPr>
          <w:color w:val="4AFEFA"/>
        </w:rPr>
        <w:t xml:space="preserve">představitelé </w:t>
      </w:r>
      <w:r>
        <w:rPr>
          <w:color w:val="FCB164"/>
        </w:rPr>
        <w:t>burzy termínových obchodů</w:t>
      </w:r>
      <w:r>
        <w:t xml:space="preserve"> mají stále </w:t>
      </w:r>
      <w:r>
        <w:rPr>
          <w:color w:val="4AFEFA"/>
        </w:rPr>
        <w:t>před sebou</w:t>
      </w:r>
      <w:r>
        <w:t xml:space="preserve"> dlouhou cestu, dokud nezodpoví všechny zbývající detailní otázky </w:t>
      </w:r>
      <w:r>
        <w:rPr>
          <w:color w:val="04640D"/>
        </w:rPr>
        <w:t>ohledně smlouvy</w:t>
      </w:r>
      <w:r>
        <w:t xml:space="preserve">. </w:t>
      </w:r>
      <w:r>
        <w:rPr>
          <w:color w:val="310106"/>
        </w:rPr>
        <w:t>Na burze</w:t>
      </w:r>
      <w:r>
        <w:t xml:space="preserve"> se předpovídalo, </w:t>
      </w:r>
      <w:r>
        <w:rPr>
          <w:color w:val="796EE6"/>
        </w:rPr>
        <w:t xml:space="preserve">že </w:t>
      </w:r>
      <w:r>
        <w:rPr>
          <w:color w:val="000D2C"/>
        </w:rPr>
        <w:t>smlouva</w:t>
      </w:r>
      <w:r>
        <w:rPr>
          <w:color w:val="796EE6"/>
        </w:rPr>
        <w:t xml:space="preserve"> se začne obchodovat od prosince</w:t>
      </w:r>
      <w:r>
        <w:t xml:space="preserve">. </w:t>
      </w:r>
      <w:r>
        <w:rPr>
          <w:color w:val="118B8A"/>
        </w:rPr>
        <w:t>Regulátoři cenných papírů</w:t>
      </w:r>
      <w:r>
        <w:t xml:space="preserve"> však nyní důvěrně uvádějí, že </w:t>
      </w:r>
      <w:r>
        <w:rPr>
          <w:color w:val="796EE6"/>
        </w:rPr>
        <w:t>to</w:t>
      </w:r>
      <w:r>
        <w:t xml:space="preserve"> pravděpodobně nebude dřív než v prvním čtvrtletí příštího roku. Analytici a finančníci </w:t>
      </w:r>
      <w:r>
        <w:rPr>
          <w:color w:val="E115C0"/>
        </w:rPr>
        <w:t>v této britské kolonii</w:t>
      </w:r>
      <w:r>
        <w:t xml:space="preserve"> považují </w:t>
      </w:r>
      <w:r>
        <w:rPr>
          <w:color w:val="04640D"/>
        </w:rPr>
        <w:t>smlouvu</w:t>
      </w:r>
      <w:r>
        <w:t xml:space="preserve"> za klíčovou pro znovuoživení </w:t>
      </w:r>
      <w:r>
        <w:rPr>
          <w:color w:val="310106"/>
        </w:rPr>
        <w:t xml:space="preserve">Hongkongské burzy termínových obchodů, </w:t>
      </w:r>
      <w:r>
        <w:rPr>
          <w:color w:val="53495F"/>
        </w:rPr>
        <w:t>která</w:t>
      </w:r>
      <w:r>
        <w:rPr>
          <w:color w:val="310106"/>
        </w:rPr>
        <w:t xml:space="preserve"> se nikdy zcela nevzpamatovala </w:t>
      </w:r>
      <w:r>
        <w:rPr>
          <w:color w:val="F95475"/>
        </w:rPr>
        <w:t>z pádu</w:t>
      </w:r>
      <w:r>
        <w:rPr>
          <w:color w:val="310106"/>
        </w:rPr>
        <w:t xml:space="preserve"> </w:t>
      </w:r>
      <w:r>
        <w:rPr>
          <w:color w:val="61FC03"/>
        </w:rPr>
        <w:t>v roce 1987</w:t>
      </w:r>
      <w:r>
        <w:t xml:space="preserve">. Mnozí věří, že </w:t>
      </w:r>
      <w:r>
        <w:rPr>
          <w:color w:val="310106"/>
        </w:rPr>
        <w:t>bez zdravé burzy termínových obchodů</w:t>
      </w:r>
      <w:r>
        <w:t xml:space="preserve"> utrpí aspirace </w:t>
      </w:r>
      <w:r>
        <w:rPr>
          <w:color w:val="E115C0"/>
        </w:rPr>
        <w:t>Hongkongu</w:t>
      </w:r>
      <w:r>
        <w:t xml:space="preserve"> stát se mezinárodním finančním centrem. Navíc </w:t>
      </w:r>
      <w:r>
        <w:rPr>
          <w:color w:val="5D9608"/>
        </w:rPr>
        <w:t>místní banky</w:t>
      </w:r>
      <w:r>
        <w:t xml:space="preserve"> tvrdí, že </w:t>
      </w:r>
      <w:r>
        <w:rPr>
          <w:color w:val="04640D"/>
        </w:rPr>
        <w:t>nová smlouva</w:t>
      </w:r>
      <w:r>
        <w:t xml:space="preserve"> je důležitou pomocí při vyrovnávání se s účinky </w:t>
      </w:r>
      <w:r>
        <w:rPr>
          <w:color w:val="DE98FD"/>
        </w:rPr>
        <w:t>hongkongského dolaru</w:t>
      </w:r>
      <w:r>
        <w:t xml:space="preserve">. </w:t>
      </w:r>
      <w:r>
        <w:rPr>
          <w:color w:val="04640D"/>
        </w:rPr>
        <w:t>Smlouva</w:t>
      </w:r>
      <w:r>
        <w:t xml:space="preserve"> bude založena </w:t>
      </w:r>
      <w:r>
        <w:rPr>
          <w:color w:val="98A088"/>
        </w:rPr>
        <w:t>na tříměsíční hongkongské mezibankovní úrokové sazbě, neboli sazbě Hibor</w:t>
      </w:r>
      <w:r>
        <w:t xml:space="preserve">. Je </w:t>
      </w:r>
      <w:r>
        <w:rPr>
          <w:color w:val="04640D"/>
        </w:rPr>
        <w:t>to</w:t>
      </w:r>
      <w:r>
        <w:t xml:space="preserve"> téměř přesná kopie smlouvy Eurodollar </w:t>
      </w:r>
      <w:r>
        <w:rPr>
          <w:color w:val="4F584E"/>
        </w:rPr>
        <w:t xml:space="preserve">Chicagské obchodní burzy, </w:t>
      </w:r>
      <w:r>
        <w:rPr>
          <w:color w:val="248AD0"/>
        </w:rPr>
        <w:t>která</w:t>
      </w:r>
      <w:r>
        <w:rPr>
          <w:color w:val="4F584E"/>
        </w:rPr>
        <w:t xml:space="preserve"> je založena </w:t>
      </w:r>
      <w:r>
        <w:rPr>
          <w:color w:val="5C5300"/>
        </w:rPr>
        <w:t xml:space="preserve">na tříměsíční úrokové sazbě </w:t>
      </w:r>
      <w:r>
        <w:rPr>
          <w:color w:val="9F6551"/>
        </w:rPr>
        <w:t>Eurodollaru</w:t>
      </w:r>
      <w:r>
        <w:rPr>
          <w:color w:val="5C5300"/>
        </w:rPr>
        <w:t>, platné pro vklady v amerických dolarech v londýnských bankách</w:t>
      </w:r>
      <w:r>
        <w:t xml:space="preserve">. </w:t>
      </w:r>
      <w:r>
        <w:rPr>
          <w:color w:val="BCFEC6"/>
        </w:rPr>
        <w:t xml:space="preserve">Pokud bude </w:t>
      </w:r>
      <w:r>
        <w:rPr>
          <w:color w:val="932C70"/>
        </w:rPr>
        <w:t>smlouva</w:t>
      </w:r>
      <w:r>
        <w:rPr>
          <w:color w:val="BCFEC6"/>
        </w:rPr>
        <w:t xml:space="preserve"> tak úspěšná, jak někteří očekávají</w:t>
      </w:r>
      <w:r>
        <w:t xml:space="preserve">, může znamenat mnoho pro obnovení důvěry v termínové obchody </w:t>
      </w:r>
      <w:r>
        <w:rPr>
          <w:color w:val="E115C0"/>
        </w:rPr>
        <w:t>v Hongkongu</w:t>
      </w:r>
      <w:r>
        <w:t>. "</w:t>
      </w:r>
      <w:r>
        <w:rPr>
          <w:color w:val="04640D"/>
        </w:rPr>
        <w:t>Smlouva</w:t>
      </w:r>
      <w:r>
        <w:t xml:space="preserve"> je </w:t>
      </w:r>
      <w:r>
        <w:rPr>
          <w:color w:val="310106"/>
        </w:rPr>
        <w:t>pro burzu</w:t>
      </w:r>
      <w:r>
        <w:t xml:space="preserve"> nesporně důležitá," říká </w:t>
      </w:r>
      <w:r>
        <w:rPr>
          <w:color w:val="2B1B04"/>
        </w:rPr>
        <w:t xml:space="preserve">Robert Gilmore, výkonný ředitel </w:t>
      </w:r>
      <w:r>
        <w:rPr>
          <w:color w:val="B5AFC4"/>
        </w:rPr>
        <w:t>Komise pro cenné papíry a termínové obchody</w:t>
      </w:r>
      <w:r>
        <w:t xml:space="preserve">. Před dvěma roky byla </w:t>
      </w:r>
      <w:r>
        <w:rPr>
          <w:color w:val="310106"/>
        </w:rPr>
        <w:t>burza termínových obchodů</w:t>
      </w:r>
      <w:r>
        <w:t xml:space="preserve"> předmětem závisti ostatních potenciálních středisek termínových obchodů. Po pouhých 17 měsících vyspěla </w:t>
      </w:r>
      <w:r>
        <w:rPr>
          <w:color w:val="310106"/>
        </w:rPr>
        <w:t>její</w:t>
      </w:r>
      <w:r>
        <w:t xml:space="preserve"> hlavní smlouva založená </w:t>
      </w:r>
      <w:r>
        <w:rPr>
          <w:color w:val="D4C67A"/>
        </w:rPr>
        <w:t>na indexu Hang Seng</w:t>
      </w:r>
      <w:r>
        <w:t xml:space="preserve"> v druhou největší smlouvu o termínových obchodech s akciovými indexy na světě. [Smlouva o termínovém obchodu je dohoda o koupi nebo prodeji komodity nebo finančního nástroje za pevnou cenu k danému datu. V případě termínových obchodů s akciovými indexy a úrokovými sazbami jsou nástroje oceněny a zaplaceny v hotovosti.] </w:t>
      </w:r>
      <w:r>
        <w:rPr>
          <w:color w:val="AE7AA1"/>
        </w:rPr>
        <w:t xml:space="preserve">Ale v týdnu </w:t>
      </w:r>
      <w:r>
        <w:rPr>
          <w:color w:val="C2A393"/>
        </w:rPr>
        <w:t xml:space="preserve">po krachu akcií </w:t>
      </w:r>
      <w:r>
        <w:rPr>
          <w:color w:val="0232FD"/>
        </w:rPr>
        <w:t>v roce 1987</w:t>
      </w:r>
      <w:r>
        <w:rPr>
          <w:color w:val="AE7AA1"/>
        </w:rPr>
        <w:t xml:space="preserve"> byla </w:t>
      </w:r>
      <w:r>
        <w:rPr>
          <w:color w:val="6A3A35"/>
        </w:rPr>
        <w:t>burza</w:t>
      </w:r>
      <w:r>
        <w:rPr>
          <w:color w:val="AE7AA1"/>
        </w:rPr>
        <w:t xml:space="preserve"> na pokraji zhroucení a trhy s akciemi a termínovými obchody </w:t>
      </w:r>
      <w:r>
        <w:rPr>
          <w:color w:val="BA6801"/>
        </w:rPr>
        <w:t>v Hongkongu</w:t>
      </w:r>
      <w:r>
        <w:rPr>
          <w:color w:val="AE7AA1"/>
        </w:rPr>
        <w:t xml:space="preserve"> byly na čtyři dny uzavřeny</w:t>
      </w:r>
      <w:r>
        <w:t xml:space="preserve">. Pouze vládní záruky zabránily tomu, aby </w:t>
      </w:r>
      <w:r>
        <w:rPr>
          <w:color w:val="AE7AA1"/>
        </w:rPr>
        <w:t>krize</w:t>
      </w:r>
      <w:r>
        <w:t xml:space="preserve"> </w:t>
      </w:r>
      <w:r>
        <w:rPr>
          <w:color w:val="310106"/>
        </w:rPr>
        <w:t>burzu</w:t>
      </w:r>
      <w:r>
        <w:t xml:space="preserve"> pohltila. </w:t>
      </w:r>
      <w:r>
        <w:rPr>
          <w:color w:val="168E5C"/>
        </w:rPr>
        <w:t xml:space="preserve">Trh s termínovými obchody </w:t>
      </w:r>
      <w:r>
        <w:rPr>
          <w:color w:val="16C0D0"/>
        </w:rPr>
        <w:t>s indexem Hang Seng</w:t>
      </w:r>
      <w:r>
        <w:t xml:space="preserve"> zůstal </w:t>
      </w:r>
      <w:r>
        <w:rPr>
          <w:color w:val="AE7AA1"/>
        </w:rPr>
        <w:t>po této zkušenosti</w:t>
      </w:r>
      <w:r>
        <w:t xml:space="preserve"> zcela ochromen. Objem za celý měsíc září dosáhl pouze 21687 smluv v porovnání s denním průměrem 27000 za měsíc </w:t>
      </w:r>
      <w:r>
        <w:rPr>
          <w:color w:val="C62100"/>
        </w:rPr>
        <w:t xml:space="preserve">před krachem </w:t>
      </w:r>
      <w:r>
        <w:rPr>
          <w:color w:val="014347"/>
        </w:rPr>
        <w:t>v roce 1987</w:t>
      </w:r>
      <w:r>
        <w:t xml:space="preserve">. Navzdory slabému obchodování a rovněž po dvou bolestných letech restrukturalizace se však </w:t>
      </w:r>
      <w:r>
        <w:rPr>
          <w:color w:val="168E5C"/>
        </w:rPr>
        <w:t>trh s termínovými obchody</w:t>
      </w:r>
      <w:r>
        <w:t xml:space="preserve"> ukázal ve dvou nedávných zkouškách jako odolný. </w:t>
      </w:r>
      <w:r>
        <w:rPr>
          <w:color w:val="233809"/>
        </w:rPr>
        <w:t xml:space="preserve">Zatímco se </w:t>
      </w:r>
      <w:r>
        <w:rPr>
          <w:color w:val="42083B"/>
        </w:rPr>
        <w:t>asijské trhy</w:t>
      </w:r>
      <w:r>
        <w:rPr>
          <w:color w:val="233809"/>
        </w:rPr>
        <w:t xml:space="preserve"> snažily zvládnout nejistotu způsobenou propadem akcií v New Yorku dne 13. října, </w:t>
      </w:r>
      <w:r>
        <w:rPr>
          <w:color w:val="82785D"/>
        </w:rPr>
        <w:t xml:space="preserve">trh s termínovými obchody </w:t>
      </w:r>
      <w:r>
        <w:rPr>
          <w:color w:val="023087"/>
        </w:rPr>
        <w:t>v Hongkongu</w:t>
      </w:r>
      <w:r>
        <w:rPr>
          <w:color w:val="233809"/>
        </w:rPr>
        <w:t xml:space="preserve"> byl relativně čilý a probíhal hladce</w:t>
      </w:r>
      <w:r>
        <w:t xml:space="preserve">. Podobně </w:t>
      </w:r>
      <w:r>
        <w:rPr>
          <w:color w:val="233809"/>
        </w:rPr>
        <w:t>tomu</w:t>
      </w:r>
      <w:r>
        <w:t xml:space="preserve"> bylo i ve dnech </w:t>
      </w:r>
      <w:r>
        <w:rPr>
          <w:color w:val="B7DAD2"/>
        </w:rPr>
        <w:t xml:space="preserve">po masakru v Pekingu 4. července, </w:t>
      </w:r>
      <w:r>
        <w:rPr>
          <w:color w:val="196956"/>
        </w:rPr>
        <w:t>který</w:t>
      </w:r>
      <w:r>
        <w:rPr>
          <w:color w:val="B7DAD2"/>
        </w:rPr>
        <w:t xml:space="preserve"> způsobil prudký pokles cen akcií </w:t>
      </w:r>
      <w:r>
        <w:rPr>
          <w:color w:val="8C41BB"/>
        </w:rPr>
        <w:t>v Hongkongu</w:t>
      </w:r>
      <w:r>
        <w:t xml:space="preserve">. "Nenastal vůbec žádný problém," uvedl Douglas Ford, generální ředitel </w:t>
      </w:r>
      <w:r>
        <w:rPr>
          <w:color w:val="310106"/>
        </w:rPr>
        <w:t>burzy termínových obchodů</w:t>
      </w:r>
      <w:r>
        <w:t xml:space="preserve">. Pro úspěch </w:t>
      </w:r>
      <w:r>
        <w:rPr>
          <w:color w:val="04640D"/>
        </w:rPr>
        <w:t>smlouvy</w:t>
      </w:r>
      <w:r>
        <w:t xml:space="preserve"> je nejdůležitější věrnost velkých hongkongských finančních institucí, </w:t>
      </w:r>
      <w:r>
        <w:rPr>
          <w:color w:val="ECEDFE"/>
        </w:rPr>
        <w:t>zejména dvou hlavních bank, společnosti Hongkong &amp; Shanghai Banking Corp. a místní pobočky britské banky Standard Chartered Bank PLC</w:t>
      </w:r>
      <w:r>
        <w:t xml:space="preserve">. </w:t>
      </w:r>
      <w:r>
        <w:rPr>
          <w:color w:val="ECEDFE"/>
        </w:rPr>
        <w:t>Obě tyto velké banky</w:t>
      </w:r>
      <w:r>
        <w:t xml:space="preserve"> se podílely na vývoji </w:t>
      </w:r>
      <w:r>
        <w:rPr>
          <w:color w:val="04640D"/>
        </w:rPr>
        <w:t>nové smlouvy</w:t>
      </w:r>
      <w:r>
        <w:t xml:space="preserve">. "Pokud jsou </w:t>
      </w:r>
      <w:r>
        <w:rPr>
          <w:color w:val="2B2D32"/>
        </w:rPr>
        <w:t>tu</w:t>
      </w:r>
      <w:r>
        <w:t xml:space="preserve"> </w:t>
      </w:r>
      <w:r>
        <w:rPr>
          <w:color w:val="ECEDFE"/>
        </w:rPr>
        <w:t>tyto dvě banky</w:t>
      </w:r>
      <w:r>
        <w:t xml:space="preserve">, pak je </w:t>
      </w:r>
      <w:r>
        <w:rPr>
          <w:color w:val="2B2D32"/>
        </w:rPr>
        <w:t>tu</w:t>
      </w:r>
      <w:r>
        <w:t xml:space="preserve"> i rovnováha bankovních institucí," tvrdí </w:t>
      </w:r>
      <w:r>
        <w:rPr>
          <w:color w:val="2B1B04"/>
        </w:rPr>
        <w:t xml:space="preserve">Gilmore, představitel </w:t>
      </w:r>
      <w:r>
        <w:rPr>
          <w:color w:val="B5AFC4"/>
        </w:rPr>
        <w:t>Komise pro cenné papíry a termínové obchody</w:t>
      </w:r>
      <w:r>
        <w:t xml:space="preserve">. </w:t>
      </w:r>
      <w:r>
        <w:rPr>
          <w:color w:val="94C661"/>
        </w:rPr>
        <w:t xml:space="preserve">Banky </w:t>
      </w:r>
      <w:r>
        <w:rPr>
          <w:color w:val="F8907D"/>
        </w:rPr>
        <w:t>této kolonie</w:t>
      </w:r>
      <w:r>
        <w:t xml:space="preserve"> mají hlavní podíl na tom, jak se pohybují úrokové sazby, a to kvůli </w:t>
      </w:r>
      <w:r>
        <w:rPr>
          <w:color w:val="94C661"/>
        </w:rPr>
        <w:t>svému</w:t>
      </w:r>
      <w:r>
        <w:t xml:space="preserve"> enormnímu vystavení se účinkům </w:t>
      </w:r>
      <w:r>
        <w:rPr>
          <w:color w:val="DE98FD"/>
        </w:rPr>
        <w:t>hongkongského dolaru</w:t>
      </w:r>
      <w:r>
        <w:t xml:space="preserve">. Přestože je </w:t>
      </w:r>
      <w:r>
        <w:rPr>
          <w:color w:val="DE98FD"/>
        </w:rPr>
        <w:t>měna</w:t>
      </w:r>
      <w:r>
        <w:t xml:space="preserve"> vázána </w:t>
      </w:r>
      <w:r>
        <w:rPr>
          <w:color w:val="895E6B"/>
        </w:rPr>
        <w:t>na americký dolar</w:t>
      </w:r>
      <w:r>
        <w:t xml:space="preserve"> pevným kurzem 7.8 hongkongského dolaru </w:t>
      </w:r>
      <w:r>
        <w:rPr>
          <w:color w:val="895E6B"/>
        </w:rPr>
        <w:t>k americké měně</w:t>
      </w:r>
      <w:r>
        <w:t xml:space="preserve">, americká a hongkongská ekonomika se nepohybují vždy spolu, takže je obtížné předvídat, kam se budou úrokové sazby </w:t>
      </w:r>
      <w:r>
        <w:rPr>
          <w:color w:val="E115C0"/>
        </w:rPr>
        <w:t>v kolonii</w:t>
      </w:r>
      <w:r>
        <w:t xml:space="preserve"> ubírat. </w:t>
      </w:r>
      <w:r>
        <w:rPr>
          <w:color w:val="788E95"/>
        </w:rPr>
        <w:t xml:space="preserve">Začátkem roku 1988, </w:t>
      </w:r>
      <w:r>
        <w:rPr>
          <w:color w:val="FB6AB8"/>
        </w:rPr>
        <w:t>kdy</w:t>
      </w:r>
      <w:r>
        <w:rPr>
          <w:color w:val="788E95"/>
        </w:rPr>
        <w:t xml:space="preserve"> byla </w:t>
      </w:r>
      <w:r>
        <w:rPr>
          <w:color w:val="576094"/>
        </w:rPr>
        <w:t xml:space="preserve">tříměsíční úroková sazba </w:t>
      </w:r>
      <w:r>
        <w:rPr>
          <w:color w:val="DB1474"/>
        </w:rPr>
        <w:t>Eurodollaru</w:t>
      </w:r>
      <w:r>
        <w:rPr>
          <w:color w:val="788E95"/>
        </w:rPr>
        <w:t xml:space="preserve"> mezi 7 a 8 %</w:t>
      </w:r>
      <w:r>
        <w:t xml:space="preserve">, byla </w:t>
      </w:r>
      <w:r>
        <w:rPr>
          <w:color w:val="98A088"/>
        </w:rPr>
        <w:t>tříměsíční úroková sazba Hibor</w:t>
      </w:r>
      <w:r>
        <w:t xml:space="preserve"> pouze 1 %. Jen před několika měsíci byla </w:t>
      </w:r>
      <w:r>
        <w:rPr>
          <w:color w:val="8489AE"/>
        </w:rPr>
        <w:t xml:space="preserve">tříměsíční úroková sazba </w:t>
      </w:r>
      <w:r>
        <w:rPr>
          <w:color w:val="860E04"/>
        </w:rPr>
        <w:t>Eurodollaru</w:t>
      </w:r>
      <w:r>
        <w:t xml:space="preserve"> kolem 9.5 %, zatímco </w:t>
      </w:r>
      <w:r>
        <w:rPr>
          <w:color w:val="98A088"/>
        </w:rPr>
        <w:t>tříměsíční úroková sazba Hibor</w:t>
      </w:r>
      <w:r>
        <w:t xml:space="preserve"> dosáhla úrovně kolem 11 %. </w:t>
      </w:r>
      <w:r>
        <w:rPr>
          <w:color w:val="04640D"/>
        </w:rPr>
        <w:t>Smlouva Hibor</w:t>
      </w:r>
      <w:r>
        <w:t xml:space="preserve"> "řeší velkou část problému rizika úrokových sazeb na mezibankovním trhu," říká </w:t>
      </w:r>
      <w:r>
        <w:rPr>
          <w:color w:val="FBC206"/>
        </w:rPr>
        <w:t>Eric Cheng, ředitel společnosti James Capel (Dálný východ) Ltd., hongkongské větve britské makléřské firmy</w:t>
      </w:r>
      <w:r>
        <w:t xml:space="preserve">. Navzdory očekávané počáteční podpoře se obchodování </w:t>
      </w:r>
      <w:r>
        <w:rPr>
          <w:color w:val="04640D"/>
        </w:rPr>
        <w:t>se smlouvou</w:t>
      </w:r>
      <w:r>
        <w:t xml:space="preserve"> rozjede pravděpodobně pomalu. Rány utrpěné </w:t>
      </w:r>
      <w:r>
        <w:rPr>
          <w:color w:val="C62100"/>
        </w:rPr>
        <w:t xml:space="preserve">po krachu </w:t>
      </w:r>
      <w:r>
        <w:rPr>
          <w:color w:val="014347"/>
        </w:rPr>
        <w:t>v roce 1987</w:t>
      </w:r>
      <w:r>
        <w:t xml:space="preserve"> se dosud nezacelily a ne všechny hlasy proti clearingovému oddělení </w:t>
      </w:r>
      <w:r>
        <w:rPr>
          <w:color w:val="310106"/>
        </w:rPr>
        <w:t>burzy</w:t>
      </w:r>
      <w:r>
        <w:t xml:space="preserve"> - těch, kteří sázeli na pád </w:t>
      </w:r>
      <w:r>
        <w:rPr>
          <w:color w:val="D4C67A"/>
        </w:rPr>
        <w:t>indexu Hang Seng</w:t>
      </w:r>
      <w:r>
        <w:t xml:space="preserve"> - byly umlčeny. Společnosti a finanční instituce obeznámené </w:t>
      </w:r>
      <w:r>
        <w:rPr>
          <w:color w:val="E115C0"/>
        </w:rPr>
        <w:t>s Hongkongem</w:t>
      </w:r>
      <w:r>
        <w:t xml:space="preserve"> zůstávají před obchodováním </w:t>
      </w:r>
      <w:r>
        <w:rPr>
          <w:color w:val="168E5C"/>
        </w:rPr>
        <w:t xml:space="preserve">na </w:t>
      </w:r>
      <w:r>
        <w:rPr>
          <w:color w:val="6EAB9B"/>
        </w:rPr>
        <w:t>jeho</w:t>
      </w:r>
      <w:r>
        <w:rPr>
          <w:color w:val="168E5C"/>
        </w:rPr>
        <w:t xml:space="preserve"> trhu termínových obchodů</w:t>
      </w:r>
      <w:r>
        <w:t xml:space="preserve"> obezřetné. A </w:t>
      </w:r>
      <w:r>
        <w:rPr>
          <w:color w:val="2B1B04"/>
        </w:rPr>
        <w:t>Gilmore</w:t>
      </w:r>
      <w:r>
        <w:t xml:space="preserve"> varuje, že možnost růstu </w:t>
      </w:r>
      <w:r>
        <w:rPr>
          <w:color w:val="04640D"/>
        </w:rPr>
        <w:t>smlouvy</w:t>
      </w:r>
      <w:r>
        <w:t xml:space="preserve"> může být omezená, neboť </w:t>
      </w:r>
      <w:r>
        <w:rPr>
          <w:color w:val="DE98FD"/>
        </w:rPr>
        <w:t>hongkongský dolar</w:t>
      </w:r>
      <w:r>
        <w:t xml:space="preserve"> není široce obchodovanou měnou. Tvrdí, že </w:t>
      </w:r>
      <w:r>
        <w:rPr>
          <w:color w:val="04640D"/>
        </w:rPr>
        <w:t>smlouva</w:t>
      </w:r>
      <w:r>
        <w:t xml:space="preserve"> bude považována za úspěch, pokud se začne obchodovat 500 až 1000 položek za den. Představitelé </w:t>
      </w:r>
      <w:r>
        <w:rPr>
          <w:color w:val="310106"/>
        </w:rPr>
        <w:t>burzy</w:t>
      </w:r>
      <w:r>
        <w:t xml:space="preserve"> také zdůrazňují, že termínové obchody Hibor byly vytvořeny pro instituce a společnosti, ne </w:t>
      </w:r>
      <w:r>
        <w:rPr>
          <w:color w:val="F2CDFE"/>
        </w:rPr>
        <w:t xml:space="preserve">pro malé individuální investory, </w:t>
      </w:r>
      <w:r>
        <w:rPr>
          <w:color w:val="645341"/>
        </w:rPr>
        <w:t>kteří</w:t>
      </w:r>
      <w:r>
        <w:rPr>
          <w:color w:val="F2CDFE"/>
        </w:rPr>
        <w:t xml:space="preserve"> byli velice aktivní v termínových obchodech </w:t>
      </w:r>
      <w:r>
        <w:rPr>
          <w:color w:val="760035"/>
        </w:rPr>
        <w:t>s indexem Hang Seng</w:t>
      </w:r>
      <w:r>
        <w:rPr>
          <w:color w:val="F2CDFE"/>
        </w:rPr>
        <w:t xml:space="preserve"> a </w:t>
      </w:r>
      <w:r>
        <w:rPr>
          <w:color w:val="647A41"/>
        </w:rPr>
        <w:t xml:space="preserve">při krachu </w:t>
      </w:r>
      <w:r>
        <w:rPr>
          <w:color w:val="496E76"/>
        </w:rPr>
        <w:t>v roce 1987</w:t>
      </w:r>
      <w:r>
        <w:rPr>
          <w:color w:val="F2CDFE"/>
        </w:rPr>
        <w:t xml:space="preserve"> nesplnili </w:t>
      </w:r>
      <w:r>
        <w:rPr>
          <w:color w:val="645341"/>
        </w:rPr>
        <w:t>své</w:t>
      </w:r>
      <w:r>
        <w:rPr>
          <w:color w:val="F2CDFE"/>
        </w:rPr>
        <w:t xml:space="preserve"> závazky</w:t>
      </w:r>
      <w:r>
        <w:t xml:space="preserve">. </w:t>
      </w:r>
      <w:r>
        <w:rPr>
          <w:color w:val="FBC206"/>
        </w:rPr>
        <w:t>Cheng</w:t>
      </w:r>
      <w:r>
        <w:t xml:space="preserve"> uvedl, že nízká marže požadovaná pro termínové obchody přilákala </w:t>
      </w:r>
      <w:r>
        <w:rPr>
          <w:color w:val="C62100"/>
        </w:rPr>
        <w:t xml:space="preserve">před krachem </w:t>
      </w:r>
      <w:r>
        <w:rPr>
          <w:color w:val="014347"/>
        </w:rPr>
        <w:t>v roce 1987</w:t>
      </w:r>
      <w:r>
        <w:t xml:space="preserve"> </w:t>
      </w:r>
      <w:r>
        <w:rPr>
          <w:color w:val="E3F894"/>
        </w:rPr>
        <w:t xml:space="preserve">mnoho malých investorů, </w:t>
      </w:r>
      <w:r>
        <w:rPr>
          <w:color w:val="F9D7CD"/>
        </w:rPr>
        <w:t>kteří</w:t>
      </w:r>
      <w:r>
        <w:rPr>
          <w:color w:val="E3F894"/>
        </w:rPr>
        <w:t xml:space="preserve"> si neuvědomili, že </w:t>
      </w:r>
      <w:r>
        <w:rPr>
          <w:color w:val="F9D7CD"/>
        </w:rPr>
        <w:t>jejich</w:t>
      </w:r>
      <w:r>
        <w:rPr>
          <w:color w:val="E3F894"/>
        </w:rPr>
        <w:t xml:space="preserve"> riziko je skutečně neomezené</w:t>
      </w:r>
      <w:r>
        <w:t xml:space="preserve">. "Přece nechcete dostat </w:t>
      </w:r>
      <w:r>
        <w:rPr>
          <w:color w:val="876128"/>
        </w:rPr>
        <w:t>své</w:t>
      </w:r>
      <w:r>
        <w:t xml:space="preserve"> řidiče taxi, služky a tyhle všechny," říká Rory Nicholas, ředitel společnosti pro cenné papíry Elder Bullion &amp; Futures Ltd. To by mělo pomoci k povzbuzení důvěry, tvrdí </w:t>
      </w:r>
      <w:r>
        <w:rPr>
          <w:color w:val="2B1B04"/>
        </w:rPr>
        <w:t>Gilmore</w:t>
      </w:r>
      <w:r>
        <w:t xml:space="preserve">. Mnoho bankéřů však zůstává nadále v napětí, zejména kvůli stále odkládanému začátku </w:t>
      </w:r>
      <w:r>
        <w:rPr>
          <w:color w:val="04640D"/>
        </w:rPr>
        <w:t>smlouvy</w:t>
      </w:r>
      <w:r>
        <w:t>.</w:t>
      </w:r>
    </w:p>
    <w:p>
      <w:r>
        <w:rPr>
          <w:b/>
        </w:rPr>
        <w:t>Document number 482</w:t>
      </w:r>
    </w:p>
    <w:p>
      <w:r>
        <w:rPr>
          <w:b/>
        </w:rPr>
        <w:t>Document identifier: wsj0701-001</w:t>
      </w:r>
    </w:p>
    <w:p>
      <w:r>
        <w:t xml:space="preserve">Dva největší japonští výrobci papíru, společnosti Oji Paper Co. a Jujo Paper Co., zveřejnili </w:t>
      </w:r>
      <w:r>
        <w:rPr>
          <w:color w:val="310106"/>
        </w:rPr>
        <w:t xml:space="preserve">nekonsolidované zisky před zdaněním </w:t>
      </w:r>
      <w:r>
        <w:rPr>
          <w:color w:val="04640D"/>
        </w:rPr>
        <w:t xml:space="preserve">za první pololetí </w:t>
      </w:r>
      <w:r>
        <w:rPr>
          <w:color w:val="FEFB0A"/>
        </w:rPr>
        <w:t>uplynulého roku</w:t>
      </w:r>
      <w:r>
        <w:rPr>
          <w:color w:val="04640D"/>
        </w:rPr>
        <w:t xml:space="preserve"> končící 30. září</w:t>
      </w:r>
      <w:r>
        <w:rPr>
          <w:color w:val="310106"/>
        </w:rPr>
        <w:t>, při pokračující masivní domácí poptávce po papírových výrobcích</w:t>
      </w:r>
      <w:r>
        <w:t xml:space="preserve">. </w:t>
      </w:r>
      <w:r>
        <w:rPr>
          <w:color w:val="FB5514"/>
        </w:rPr>
        <w:t xml:space="preserve">Společnost Oji Paper, </w:t>
      </w:r>
      <w:r>
        <w:rPr>
          <w:color w:val="E115C0"/>
        </w:rPr>
        <w:t>která</w:t>
      </w:r>
      <w:r>
        <w:rPr>
          <w:color w:val="FB5514"/>
        </w:rPr>
        <w:t xml:space="preserve"> je co se týče prodeje největší v zemi</w:t>
      </w:r>
      <w:r>
        <w:t xml:space="preserve">, uvedla, že </w:t>
      </w:r>
      <w:r>
        <w:rPr>
          <w:color w:val="00587F"/>
        </w:rPr>
        <w:t>její</w:t>
      </w:r>
      <w:r>
        <w:rPr>
          <w:color w:val="0BC582"/>
        </w:rPr>
        <w:t xml:space="preserve"> zisk před zdaněním</w:t>
      </w:r>
      <w:r>
        <w:t xml:space="preserve"> vzrostl o 1.5 % z 22.76 miliardy jenů na 23.11 miliardy jenů (163.3 milionu dolarů). Prodej vyskočil o 12.2 % z 206.87 miliardy jenů na 232.12 miliardy jenů. Čistý příjem se zvýšil o 6.7 % z 11.66 miliardy jenů na 12.43 miliardy jenů. Čistý zisk na akcii vzrostl z 19.51 jenu na 20.48 jenu. Velké prodeje </w:t>
      </w:r>
      <w:r>
        <w:rPr>
          <w:color w:val="FB5514"/>
        </w:rPr>
        <w:t>společnosti Oji Paper</w:t>
      </w:r>
      <w:r>
        <w:t xml:space="preserve"> byly zjevné z celkového prodeje papírových výrobků, včetně novinového, tiskařského a balicího papíru, </w:t>
      </w:r>
      <w:r>
        <w:rPr>
          <w:color w:val="FEB8C8"/>
        </w:rPr>
        <w:t>který</w:t>
      </w:r>
      <w:r>
        <w:t xml:space="preserve"> vzrostl z 200.70 miliardy jenů </w:t>
      </w:r>
      <w:r>
        <w:rPr>
          <w:color w:val="9E8317"/>
        </w:rPr>
        <w:t>v předchozím roce</w:t>
      </w:r>
      <w:r>
        <w:t xml:space="preserve"> na 221.61 miliardy jenů </w:t>
      </w:r>
      <w:r>
        <w:rPr>
          <w:color w:val="01190F"/>
        </w:rPr>
        <w:t xml:space="preserve">v prvním pololetí </w:t>
      </w:r>
      <w:r>
        <w:rPr>
          <w:color w:val="847D81"/>
        </w:rPr>
        <w:t>tohoto roku</w:t>
      </w:r>
      <w:r>
        <w:t xml:space="preserve">. Prodej celulózy, zpracovaného a různého papíru rovněž prudce vzrostl. </w:t>
      </w:r>
      <w:r>
        <w:rPr>
          <w:color w:val="58018B"/>
        </w:rPr>
        <w:t>Pro celý fiskální rok končící příštím březnem</w:t>
      </w:r>
      <w:r>
        <w:t xml:space="preserve"> předpovídá </w:t>
      </w:r>
      <w:r>
        <w:rPr>
          <w:color w:val="FB5514"/>
        </w:rPr>
        <w:t>společnost Oji</w:t>
      </w:r>
      <w:r>
        <w:t xml:space="preserve"> celkový prodej ve výši 477.00 miliardy jenů oproti 420.68 miliardy jenů </w:t>
      </w:r>
      <w:r>
        <w:rPr>
          <w:color w:val="9E8317"/>
        </w:rPr>
        <w:t>v předchozím fiskálním roce</w:t>
      </w:r>
      <w:r>
        <w:t xml:space="preserve">. </w:t>
      </w:r>
      <w:r>
        <w:rPr>
          <w:color w:val="B70639"/>
        </w:rPr>
        <w:t>Očekávaný zisk před zdaněním</w:t>
      </w:r>
      <w:r>
        <w:t xml:space="preserve"> je </w:t>
      </w:r>
      <w:r>
        <w:rPr>
          <w:color w:val="703B01"/>
        </w:rPr>
        <w:t>45.00 miliardy jenů, propad z 47.17 miliardy jenů</w:t>
      </w:r>
      <w:r>
        <w:t xml:space="preserve">, zatímco čistý příjem je odhadován </w:t>
      </w:r>
      <w:r>
        <w:rPr>
          <w:color w:val="F7F1DF"/>
        </w:rPr>
        <w:t>na 23500 miliardy jenů</w:t>
      </w:r>
      <w:r>
        <w:t xml:space="preserve">, </w:t>
      </w:r>
      <w:r>
        <w:rPr>
          <w:color w:val="F7F1DF"/>
        </w:rPr>
        <w:t>což</w:t>
      </w:r>
      <w:r>
        <w:t xml:space="preserve"> je nárůst z 23031 miliardy jenů. </w:t>
      </w:r>
      <w:r>
        <w:rPr>
          <w:color w:val="FB5514"/>
        </w:rPr>
        <w:t>Společnost</w:t>
      </w:r>
      <w:r>
        <w:t xml:space="preserve"> nezveřejnila vysvětlení </w:t>
      </w:r>
      <w:r>
        <w:rPr>
          <w:color w:val="703B01"/>
        </w:rPr>
        <w:t>k nižšímu zisku před zdaněním</w:t>
      </w:r>
      <w:r>
        <w:t xml:space="preserve"> a </w:t>
      </w:r>
      <w:r>
        <w:rPr>
          <w:color w:val="FB5514"/>
        </w:rPr>
        <w:t>její</w:t>
      </w:r>
      <w:r>
        <w:t xml:space="preserve"> představitelé nebyli k zastižení. </w:t>
      </w:r>
      <w:r>
        <w:rPr>
          <w:color w:val="118B8A"/>
        </w:rPr>
        <w:t>Společnost Jujo Paper</w:t>
      </w:r>
      <w:r>
        <w:t xml:space="preserve"> oznámila, že </w:t>
      </w:r>
      <w:r>
        <w:rPr>
          <w:color w:val="4AFEFA"/>
        </w:rPr>
        <w:t>její</w:t>
      </w:r>
      <w:r>
        <w:rPr>
          <w:color w:val="FCB164"/>
        </w:rPr>
        <w:t xml:space="preserve"> zisk před zdaněním</w:t>
      </w:r>
      <w:r>
        <w:t xml:space="preserve"> vzrostl o 0.3 % z 13.02 miliardy jenů na 13.05 miliardy jenů. Prodej vzrostl o 8.5 % ze 179916 miliardy jenů na 195.19 miliardy jenů. Čistý příjem vzrostl o 10 % z 6.47 miliardy jenů na 7.12 miliardy jenů. Čistý zisk na akcii vzrostl ze 14.44 jenu na 14.95 jenu. Tržby z prodeje hlavních papírových výrobků, </w:t>
      </w:r>
      <w:r>
        <w:rPr>
          <w:color w:val="796EE6"/>
        </w:rPr>
        <w:t xml:space="preserve">včetně novinového a dalších druhů papírů, </w:t>
      </w:r>
      <w:r>
        <w:rPr>
          <w:color w:val="000D2C"/>
        </w:rPr>
        <w:t>které</w:t>
      </w:r>
      <w:r>
        <w:rPr>
          <w:color w:val="796EE6"/>
        </w:rPr>
        <w:t xml:space="preserve"> tvoří celkový objem prodeje</w:t>
      </w:r>
      <w:r>
        <w:t xml:space="preserve">, se zvýšil z 143.88 miliardy jenů na 157.78 miliardy jenů. </w:t>
      </w:r>
      <w:r>
        <w:rPr>
          <w:color w:val="118B8A"/>
        </w:rPr>
        <w:t>Společnost Jujo Paper</w:t>
      </w:r>
      <w:r>
        <w:t xml:space="preserve"> předpokládá, že </w:t>
      </w:r>
      <w:r>
        <w:rPr>
          <w:color w:val="58018B"/>
        </w:rPr>
        <w:t>za celý fiskální rok končící 31. března příštího roku</w:t>
      </w:r>
      <w:r>
        <w:t xml:space="preserve"> bude celkový prodej činit </w:t>
      </w:r>
      <w:r>
        <w:rPr>
          <w:color w:val="53495F"/>
        </w:rPr>
        <w:t>400.0 miliardy jenů</w:t>
      </w:r>
      <w:r>
        <w:t xml:space="preserve">, </w:t>
      </w:r>
      <w:r>
        <w:rPr>
          <w:color w:val="53495F"/>
        </w:rPr>
        <w:t>což</w:t>
      </w:r>
      <w:r>
        <w:t xml:space="preserve"> je nárůst z 366.89 miliardy jenů. </w:t>
      </w:r>
      <w:r>
        <w:rPr>
          <w:color w:val="F95475"/>
        </w:rPr>
        <w:t>Zisk před zdaněním</w:t>
      </w:r>
      <w:r>
        <w:t xml:space="preserve"> je odhadován </w:t>
      </w:r>
      <w:r>
        <w:rPr>
          <w:color w:val="61FC03"/>
        </w:rPr>
        <w:t>na 23.0 miliardy jenů</w:t>
      </w:r>
      <w:r>
        <w:t xml:space="preserve">, </w:t>
      </w:r>
      <w:r>
        <w:rPr>
          <w:color w:val="61FC03"/>
        </w:rPr>
        <w:t>což</w:t>
      </w:r>
      <w:r>
        <w:t xml:space="preserve"> je snížení z 25.51 miliardy jenů, zatímco čistý příjem je odhadován </w:t>
      </w:r>
      <w:r>
        <w:rPr>
          <w:color w:val="5D9608"/>
        </w:rPr>
        <w:t>na 12 miliard jenů</w:t>
      </w:r>
      <w:r>
        <w:t xml:space="preserve">, </w:t>
      </w:r>
      <w:r>
        <w:rPr>
          <w:color w:val="5D9608"/>
        </w:rPr>
        <w:t>což</w:t>
      </w:r>
      <w:r>
        <w:t xml:space="preserve"> je nárůst z 11.95 miliardy jenů.</w:t>
      </w:r>
    </w:p>
    <w:p>
      <w:r>
        <w:rPr>
          <w:b/>
        </w:rPr>
        <w:t>Document number 483</w:t>
      </w:r>
    </w:p>
    <w:p>
      <w:r>
        <w:rPr>
          <w:b/>
        </w:rPr>
        <w:t>Document identifier: wsj0702-001</w:t>
      </w:r>
    </w:p>
    <w:p>
      <w:r>
        <w:t xml:space="preserve">Rozhodnutí </w:t>
      </w:r>
      <w:r>
        <w:rPr>
          <w:color w:val="310106"/>
        </w:rPr>
        <w:t>společnosti Unocal Corp.</w:t>
      </w:r>
      <w:r>
        <w:t xml:space="preserve"> ze začátku tohoto týdne nabídnout </w:t>
      </w:r>
      <w:r>
        <w:rPr>
          <w:color w:val="04640D"/>
        </w:rPr>
        <w:t>své</w:t>
      </w:r>
      <w:r>
        <w:rPr>
          <w:color w:val="FEFB0A"/>
        </w:rPr>
        <w:t xml:space="preserve"> norské podíly v ropě a zemním plynu</w:t>
      </w:r>
      <w:r>
        <w:t xml:space="preserve"> </w:t>
      </w:r>
      <w:r>
        <w:rPr>
          <w:color w:val="FB5514"/>
        </w:rPr>
        <w:t>k prodeji</w:t>
      </w:r>
      <w:r>
        <w:t xml:space="preserve"> je dalším krokem ve strategické revizi </w:t>
      </w:r>
      <w:r>
        <w:rPr>
          <w:color w:val="E115C0"/>
        </w:rPr>
        <w:t xml:space="preserve">jmění </w:t>
      </w:r>
      <w:r>
        <w:rPr>
          <w:color w:val="00587F"/>
        </w:rPr>
        <w:t>společnosti</w:t>
      </w:r>
      <w:r>
        <w:t xml:space="preserve"> a ukazuje, že málokteré </w:t>
      </w:r>
      <w:r>
        <w:rPr>
          <w:color w:val="E115C0"/>
        </w:rPr>
        <w:t>jeho</w:t>
      </w:r>
      <w:r>
        <w:t xml:space="preserve"> části jsou nedotknutelné. </w:t>
      </w:r>
      <w:r>
        <w:rPr>
          <w:color w:val="310106"/>
        </w:rPr>
        <w:t>Společnost</w:t>
      </w:r>
      <w:r>
        <w:t xml:space="preserve"> odmítla odhadnout hodnotu </w:t>
      </w:r>
      <w:r>
        <w:rPr>
          <w:color w:val="04640D"/>
        </w:rPr>
        <w:t>svých</w:t>
      </w:r>
      <w:r>
        <w:rPr>
          <w:color w:val="FEFB0A"/>
        </w:rPr>
        <w:t xml:space="preserve"> norských podílů</w:t>
      </w:r>
      <w:r>
        <w:t xml:space="preserve">. </w:t>
      </w:r>
      <w:r>
        <w:rPr>
          <w:color w:val="0BC582"/>
        </w:rPr>
        <w:t>Eugene L. Nowak</w:t>
      </w:r>
      <w:r>
        <w:rPr>
          <w:color w:val="FEB8C8"/>
        </w:rPr>
        <w:t>, analytik společnosti Dean Witter Reynolds Inc.</w:t>
      </w:r>
      <w:r>
        <w:t xml:space="preserve">, však předpovídá, že </w:t>
      </w:r>
      <w:r>
        <w:rPr>
          <w:color w:val="FB5514"/>
        </w:rPr>
        <w:t>prodej</w:t>
      </w:r>
      <w:r>
        <w:t xml:space="preserve"> přinese "200 milionů dolarů nebo i podstatně více". </w:t>
      </w:r>
      <w:r>
        <w:rPr>
          <w:color w:val="FB5514"/>
        </w:rPr>
        <w:t>Navrhovaný obchod</w:t>
      </w:r>
      <w:r>
        <w:t xml:space="preserve"> je nejnovějším z přesunů aktiv </w:t>
      </w:r>
      <w:r>
        <w:rPr>
          <w:color w:val="310106"/>
        </w:rPr>
        <w:t>této ropné společnosti z Los Angeles</w:t>
      </w:r>
      <w:r>
        <w:t xml:space="preserve">, zahrnující prodej budovy </w:t>
      </w:r>
      <w:r>
        <w:rPr>
          <w:color w:val="310106"/>
        </w:rPr>
        <w:t>jejího</w:t>
      </w:r>
      <w:r>
        <w:t xml:space="preserve"> ústředí za 200 milionů dolarů a ještě nedořešený prodej poloviny </w:t>
      </w:r>
      <w:r>
        <w:rPr>
          <w:color w:val="310106"/>
        </w:rPr>
        <w:t>jejích</w:t>
      </w:r>
      <w:r>
        <w:t xml:space="preserve"> chicagských rafinérských a </w:t>
      </w:r>
      <w:r>
        <w:rPr>
          <w:color w:val="9E8317"/>
        </w:rPr>
        <w:t>s nimi</w:t>
      </w:r>
      <w:r>
        <w:t xml:space="preserve"> spojených marketingových provozů společnosti Petroleos de Venezuela S. A. </w:t>
      </w:r>
      <w:r>
        <w:rPr>
          <w:color w:val="01190F"/>
        </w:rPr>
        <w:t>Nowak</w:t>
      </w:r>
      <w:r>
        <w:t xml:space="preserve"> uvedl, že </w:t>
      </w:r>
      <w:r>
        <w:rPr>
          <w:color w:val="FB5514"/>
        </w:rPr>
        <w:t>připravovanému obchodu</w:t>
      </w:r>
      <w:r>
        <w:t xml:space="preserve"> přičítá zvláštní důležitost, jelikož naznačuje, že </w:t>
      </w:r>
      <w:r>
        <w:rPr>
          <w:color w:val="310106"/>
        </w:rPr>
        <w:t>společnost</w:t>
      </w:r>
      <w:r>
        <w:t xml:space="preserve"> hodlá prodat </w:t>
      </w:r>
      <w:r>
        <w:rPr>
          <w:color w:val="847D81"/>
        </w:rPr>
        <w:t>svá</w:t>
      </w:r>
      <w:r>
        <w:rPr>
          <w:color w:val="58018B"/>
        </w:rPr>
        <w:t xml:space="preserve"> aktiva v ropě a zemním plynu, </w:t>
      </w:r>
      <w:r>
        <w:rPr>
          <w:color w:val="B70639"/>
        </w:rPr>
        <w:t>která</w:t>
      </w:r>
      <w:r>
        <w:rPr>
          <w:color w:val="58018B"/>
        </w:rPr>
        <w:t xml:space="preserve"> nejsou součástí </w:t>
      </w:r>
      <w:r>
        <w:rPr>
          <w:color w:val="847D81"/>
        </w:rPr>
        <w:t>jejích</w:t>
      </w:r>
      <w:r>
        <w:rPr>
          <w:color w:val="58018B"/>
        </w:rPr>
        <w:t xml:space="preserve"> hlavních strategických sil</w:t>
      </w:r>
      <w:r>
        <w:t xml:space="preserve">. </w:t>
      </w:r>
      <w:r>
        <w:rPr>
          <w:color w:val="310106"/>
        </w:rPr>
        <w:t>Společnost Unocal</w:t>
      </w:r>
      <w:r>
        <w:t xml:space="preserve"> uvedla, že očekává ukončení prodeje </w:t>
      </w:r>
      <w:r>
        <w:rPr>
          <w:color w:val="703B01"/>
        </w:rPr>
        <w:t>své</w:t>
      </w:r>
      <w:r>
        <w:rPr>
          <w:color w:val="F7F1DF"/>
        </w:rPr>
        <w:t xml:space="preserve"> norského jednotky Unocal Norge A/S</w:t>
      </w:r>
      <w:r>
        <w:t xml:space="preserve"> do příštího března nebo dubna. Kromě 18% podílu </w:t>
      </w:r>
      <w:r>
        <w:rPr>
          <w:color w:val="118B8A"/>
        </w:rPr>
        <w:t>v příbřežním ložisku Veslefrikk</w:t>
      </w:r>
      <w:r>
        <w:t xml:space="preserve"> vlastní </w:t>
      </w:r>
      <w:r>
        <w:rPr>
          <w:color w:val="F7F1DF"/>
        </w:rPr>
        <w:t>norská jednotka</w:t>
      </w:r>
      <w:r>
        <w:t xml:space="preserve"> podíly od 10 % do 25 % ve třech dalších norských licencích na těžbu ropy a zemního plynu. </w:t>
      </w:r>
      <w:r>
        <w:rPr>
          <w:color w:val="4AFEFA"/>
        </w:rPr>
        <w:t xml:space="preserve">V roce 1986 prodala </w:t>
      </w:r>
      <w:r>
        <w:rPr>
          <w:color w:val="FCB164"/>
        </w:rPr>
        <w:t>společnost Unocal</w:t>
      </w:r>
      <w:r>
        <w:rPr>
          <w:color w:val="4AFEFA"/>
        </w:rPr>
        <w:t xml:space="preserve"> podíl ve výši 7.5 % </w:t>
      </w:r>
      <w:r>
        <w:rPr>
          <w:color w:val="796EE6"/>
        </w:rPr>
        <w:t>na ložisku Veslefrikk</w:t>
      </w:r>
      <w:r>
        <w:rPr>
          <w:color w:val="4AFEFA"/>
        </w:rPr>
        <w:t xml:space="preserve"> západoněmecké ropné společnosti Deutsche Erdolversorgungs GmbH za nezveřejněnou cenu</w:t>
      </w:r>
      <w:r>
        <w:t xml:space="preserve">. </w:t>
      </w:r>
      <w:r>
        <w:rPr>
          <w:color w:val="000D2C"/>
        </w:rPr>
        <w:t>V roce 1987</w:t>
      </w:r>
      <w:r>
        <w:rPr>
          <w:color w:val="53495F"/>
        </w:rPr>
        <w:t xml:space="preserve"> prodala podíl ve výši 2.5 % </w:t>
      </w:r>
      <w:r>
        <w:rPr>
          <w:color w:val="F95475"/>
        </w:rPr>
        <w:t>na ložisku Veslefrikk</w:t>
      </w:r>
      <w:r>
        <w:rPr>
          <w:color w:val="53495F"/>
        </w:rPr>
        <w:t xml:space="preserve"> Švédské národní ropné společnosti</w:t>
      </w:r>
      <w:r>
        <w:t xml:space="preserve">, </w:t>
      </w:r>
      <w:r>
        <w:rPr>
          <w:color w:val="53495F"/>
        </w:rPr>
        <w:t>což</w:t>
      </w:r>
      <w:r>
        <w:t xml:space="preserve"> </w:t>
      </w:r>
      <w:r>
        <w:rPr>
          <w:color w:val="310106"/>
        </w:rPr>
        <w:t>jí</w:t>
      </w:r>
      <w:r>
        <w:t xml:space="preserve"> přineslo </w:t>
      </w:r>
      <w:r>
        <w:rPr>
          <w:color w:val="61FC03"/>
        </w:rPr>
        <w:t>zisk po zdanění ve výši 7 milionů dolarů</w:t>
      </w:r>
      <w:r>
        <w:t xml:space="preserve">. </w:t>
      </w:r>
      <w:r>
        <w:rPr>
          <w:color w:val="5D9608"/>
        </w:rPr>
        <w:t>Tyto prodeje</w:t>
      </w:r>
      <w:r>
        <w:t xml:space="preserve"> se však odehrály na počátku historie </w:t>
      </w:r>
      <w:r>
        <w:rPr>
          <w:color w:val="118B8A"/>
        </w:rPr>
        <w:t>ložiska</w:t>
      </w:r>
      <w:r>
        <w:t xml:space="preserve">, dříve než bylo nainstalováno těžební zařízení. </w:t>
      </w:r>
      <w:r>
        <w:rPr>
          <w:color w:val="118B8A"/>
        </w:rPr>
        <w:t>Ložisko</w:t>
      </w:r>
      <w:r>
        <w:t xml:space="preserve"> se právě buduje a začátek těžby je plánován na konec tohoto roku. Očekává se, že vydá asi 62000 barelů denně. </w:t>
      </w:r>
      <w:r>
        <w:rPr>
          <w:color w:val="DE98FD"/>
        </w:rPr>
        <w:t xml:space="preserve">Mluvčí </w:t>
      </w:r>
      <w:r>
        <w:rPr>
          <w:color w:val="98A088"/>
        </w:rPr>
        <w:t>společnosti</w:t>
      </w:r>
      <w:r>
        <w:t xml:space="preserve"> uvedl, </w:t>
      </w:r>
      <w:r>
        <w:rPr>
          <w:color w:val="4F584E"/>
        </w:rPr>
        <w:t xml:space="preserve">že celkové zásoby </w:t>
      </w:r>
      <w:r>
        <w:rPr>
          <w:color w:val="248AD0"/>
        </w:rPr>
        <w:t>ložiska Veslefrikk</w:t>
      </w:r>
      <w:r>
        <w:rPr>
          <w:color w:val="4F584E"/>
        </w:rPr>
        <w:t xml:space="preserve"> byly </w:t>
      </w:r>
      <w:r>
        <w:rPr>
          <w:color w:val="5C5300"/>
        </w:rPr>
        <w:t>v roce 1987</w:t>
      </w:r>
      <w:r>
        <w:rPr>
          <w:color w:val="4F584E"/>
        </w:rPr>
        <w:t xml:space="preserve"> odhadnuty na 229 milionů barelů</w:t>
      </w:r>
      <w:r>
        <w:t xml:space="preserve">. Dodal však, že </w:t>
      </w:r>
      <w:r>
        <w:rPr>
          <w:color w:val="4F584E"/>
        </w:rPr>
        <w:t>tento odhad učiněný před rozsáhlými průzkumnými vrty</w:t>
      </w:r>
      <w:r>
        <w:t xml:space="preserve"> je nyní přehodnocován. </w:t>
      </w:r>
      <w:r>
        <w:rPr>
          <w:color w:val="DE98FD"/>
        </w:rPr>
        <w:t>Mluvčí</w:t>
      </w:r>
      <w:r>
        <w:t xml:space="preserve"> uvedl, že </w:t>
      </w:r>
      <w:r>
        <w:rPr>
          <w:color w:val="310106"/>
        </w:rPr>
        <w:t>společnost Unocal</w:t>
      </w:r>
      <w:r>
        <w:t xml:space="preserve"> má informace o"značném zájmu" ze strany možných kupců. </w:t>
      </w:r>
      <w:r>
        <w:rPr>
          <w:color w:val="310106"/>
        </w:rPr>
        <w:t>Společnost</w:t>
      </w:r>
      <w:r>
        <w:t xml:space="preserve"> </w:t>
      </w:r>
      <w:r>
        <w:rPr>
          <w:color w:val="310106"/>
        </w:rPr>
        <w:t>si</w:t>
      </w:r>
      <w:r>
        <w:t xml:space="preserve"> dále ponechává firmu J. Henry Schroder Wagg &amp; Co. jako finančního poradce a zprostředkovatele </w:t>
      </w:r>
      <w:r>
        <w:rPr>
          <w:color w:val="FB5514"/>
        </w:rPr>
        <w:t>prodeje</w:t>
      </w:r>
      <w:r>
        <w:t>.</w:t>
      </w:r>
    </w:p>
    <w:p>
      <w:r>
        <w:rPr>
          <w:b/>
        </w:rPr>
        <w:t>Document number 484</w:t>
      </w:r>
    </w:p>
    <w:p>
      <w:r>
        <w:rPr>
          <w:b/>
        </w:rPr>
        <w:t>Document identifier: wsj0703-001</w:t>
      </w:r>
    </w:p>
    <w:p>
      <w:r>
        <w:rPr>
          <w:color w:val="310106"/>
        </w:rPr>
        <w:t xml:space="preserve">Míra nezaměstnanosti ve Francii se </w:t>
      </w:r>
      <w:r>
        <w:rPr>
          <w:color w:val="04640D"/>
        </w:rPr>
        <w:t>v září</w:t>
      </w:r>
      <w:r>
        <w:rPr>
          <w:color w:val="310106"/>
        </w:rPr>
        <w:t xml:space="preserve"> ustálila na 9.5 % </w:t>
      </w:r>
      <w:r>
        <w:rPr>
          <w:color w:val="FEFB0A"/>
        </w:rPr>
        <w:t>po úpravě sezónních odchylek</w:t>
      </w:r>
      <w:r>
        <w:rPr>
          <w:color w:val="310106"/>
        </w:rPr>
        <w:t>, jak uvedlo ministerstvo sociálních věcí</w:t>
      </w:r>
      <w:r>
        <w:t xml:space="preserve">. </w:t>
      </w:r>
      <w:r>
        <w:rPr>
          <w:color w:val="FB5514"/>
        </w:rPr>
        <w:t>V září</w:t>
      </w:r>
      <w:r>
        <w:t xml:space="preserve"> vzrostl počet lidí bez práce o 0.1 % oproti předchozímu měsíci na 2.5 milionu nezaměstnaných </w:t>
      </w:r>
      <w:r>
        <w:rPr>
          <w:color w:val="E115C0"/>
        </w:rPr>
        <w:t>po úpravě sezónních odchylek</w:t>
      </w:r>
      <w:r>
        <w:t>.</w:t>
      </w:r>
    </w:p>
    <w:p>
      <w:r>
        <w:rPr>
          <w:b/>
        </w:rPr>
        <w:t>Document number 485</w:t>
      </w:r>
    </w:p>
    <w:p>
      <w:r>
        <w:rPr>
          <w:b/>
        </w:rPr>
        <w:t>Document identifier: wsj0704-001</w:t>
      </w:r>
    </w:p>
    <w:p>
      <w:r>
        <w:t xml:space="preserve">Včerejší nabídky a stanovené ceny na amerických a zahraničních kapitálových trzích, se správcem podmínek a sdružení, zpracované ve zprávě o kapitálových trzích společnosti Dow Jones, zahrnovaly tyto položky: </w:t>
      </w:r>
      <w:r>
        <w:rPr>
          <w:color w:val="310106"/>
        </w:rPr>
        <w:t>Společnost Tenneco Credit Corp.</w:t>
      </w:r>
      <w:r>
        <w:t xml:space="preserve"> - </w:t>
      </w:r>
      <w:r>
        <w:rPr>
          <w:color w:val="04640D"/>
        </w:rPr>
        <w:t>150 milionů dolarů v prioritních obligacích 9 1/4 %, splatnost k 1. listopadu 1996, oceněných na 99625 s výnosem 9324 %</w:t>
      </w:r>
      <w:r>
        <w:t xml:space="preserve">. </w:t>
      </w:r>
      <w:r>
        <w:rPr>
          <w:color w:val="04640D"/>
        </w:rPr>
        <w:t>Nevypověditelná emise</w:t>
      </w:r>
      <w:r>
        <w:t xml:space="preserve"> byla ohodnocena na rozptylu 144 základních bodů nad sedmiletými střednědobými státními obligacemi. </w:t>
      </w:r>
      <w:r>
        <w:rPr>
          <w:color w:val="04640D"/>
        </w:rPr>
        <w:t xml:space="preserve">Tato emise s hodnocením Baa-2 </w:t>
      </w:r>
      <w:r>
        <w:rPr>
          <w:color w:val="FEFB0A"/>
        </w:rPr>
        <w:t>od společnosti Moody's Investors Service Inc.</w:t>
      </w:r>
      <w:r>
        <w:rPr>
          <w:color w:val="04640D"/>
        </w:rPr>
        <w:t xml:space="preserve"> a Bbb+ </w:t>
      </w:r>
      <w:r>
        <w:rPr>
          <w:color w:val="FB5514"/>
        </w:rPr>
        <w:t>od společnosti Standard &amp; Poor's Corp.</w:t>
      </w:r>
      <w:r>
        <w:t xml:space="preserve"> bude prodána přes upisovatele v čele se společností Merrill Lynch Capital Markets. </w:t>
      </w:r>
      <w:r>
        <w:rPr>
          <w:color w:val="310106"/>
        </w:rPr>
        <w:t>Společnost Tenecco Credit</w:t>
      </w:r>
      <w:r>
        <w:t xml:space="preserve"> je jednotkou společnosti Tenneco Inc. Společnost Allegany Health System - </w:t>
      </w:r>
      <w:r>
        <w:rPr>
          <w:color w:val="E115C0"/>
        </w:rPr>
        <w:t>třídílná emise příjmových obligací v hodnotě 156.7 milionu dolarů, pokusně oceněná skupinou Morgan Stanley &amp; Co</w:t>
      </w:r>
      <w:r>
        <w:t xml:space="preserve">. </w:t>
      </w:r>
      <w:r>
        <w:rPr>
          <w:color w:val="E115C0"/>
        </w:rPr>
        <w:t>Nabídka</w:t>
      </w:r>
      <w:r>
        <w:t xml:space="preserve"> obsahuje </w:t>
      </w:r>
      <w:r>
        <w:rPr>
          <w:color w:val="00587F"/>
        </w:rPr>
        <w:t>novou emisi příjmových obligací města Tampa na Floridě, série 1989 v hodnotě 53 milionů dolarů za společnost St. Joseph's Hospital Inc., splatnou v letech 1996-2000, 2005 a 2023</w:t>
      </w:r>
      <w:r>
        <w:t xml:space="preserve">. </w:t>
      </w:r>
      <w:r>
        <w:rPr>
          <w:color w:val="00587F"/>
        </w:rPr>
        <w:t>Obligace</w:t>
      </w:r>
      <w:r>
        <w:t xml:space="preserve"> jsou pokusně oceněny na výnos od 6.90 % v roce 1996 do 7.55 % v roce 2023. </w:t>
      </w:r>
      <w:r>
        <w:rPr>
          <w:color w:val="0BC582"/>
        </w:rPr>
        <w:t xml:space="preserve">Ostatní dvě části </w:t>
      </w:r>
      <w:r>
        <w:rPr>
          <w:color w:val="FEB8C8"/>
        </w:rPr>
        <w:t>tohoto obchodu</w:t>
      </w:r>
      <w:r>
        <w:t xml:space="preserve"> jsou spíše převedením nesplacených dluhů než novými emisemi. </w:t>
      </w:r>
      <w:r>
        <w:rPr>
          <w:color w:val="E115C0"/>
        </w:rPr>
        <w:t>Těmto obligacím</w:t>
      </w:r>
      <w:r>
        <w:t xml:space="preserve"> bylo podle hlavního upisovatele uděleno </w:t>
      </w:r>
      <w:r>
        <w:rPr>
          <w:color w:val="9E8317"/>
        </w:rPr>
        <w:t>společností Moody's</w:t>
      </w:r>
      <w:r>
        <w:t xml:space="preserve"> hodnocení A a </w:t>
      </w:r>
      <w:r>
        <w:rPr>
          <w:color w:val="01190F"/>
        </w:rPr>
        <w:t>společností S&amp;P</w:t>
      </w:r>
      <w:r>
        <w:t xml:space="preserve"> hodnocení A+. Město a okres Honolulu - </w:t>
      </w:r>
      <w:r>
        <w:rPr>
          <w:color w:val="847D81"/>
        </w:rPr>
        <w:t xml:space="preserve">75 milionů dolarů v obecných obligačních dluhopisech, </w:t>
      </w:r>
      <w:r>
        <w:rPr>
          <w:color w:val="58018B"/>
        </w:rPr>
        <w:t>1989</w:t>
      </w:r>
      <w:r>
        <w:rPr>
          <w:color w:val="847D81"/>
        </w:rPr>
        <w:t xml:space="preserve"> série B, splatnost </w:t>
      </w:r>
      <w:r>
        <w:rPr>
          <w:color w:val="B70639"/>
        </w:rPr>
        <w:t>1993</w:t>
      </w:r>
      <w:r>
        <w:rPr>
          <w:color w:val="847D81"/>
        </w:rPr>
        <w:t>-2009, prostřednictvím skupiny Bear, Stearns &amp; Co</w:t>
      </w:r>
      <w:r>
        <w:t xml:space="preserve">. </w:t>
      </w:r>
      <w:r>
        <w:rPr>
          <w:color w:val="847D81"/>
        </w:rPr>
        <w:t xml:space="preserve">Tyto dluhopisy ohodnocené shodně </w:t>
      </w:r>
      <w:r>
        <w:rPr>
          <w:color w:val="703B01"/>
        </w:rPr>
        <w:t>společností Moody's i S&amp;P</w:t>
      </w:r>
      <w:r>
        <w:rPr>
          <w:color w:val="847D81"/>
        </w:rPr>
        <w:t xml:space="preserve"> ratingem Aa</w:t>
      </w:r>
      <w:r>
        <w:t xml:space="preserve"> byly oceněny na výnos v rozmezí od 6.20 % </w:t>
      </w:r>
      <w:r>
        <w:rPr>
          <w:color w:val="F7F1DF"/>
        </w:rPr>
        <w:t>v roce 1993</w:t>
      </w:r>
      <w:r>
        <w:t xml:space="preserve"> do 7.10 % v letech 2008 a 2009. </w:t>
      </w:r>
      <w:r>
        <w:rPr>
          <w:color w:val="118B8A"/>
        </w:rPr>
        <w:t>Sdružení Federal National Mortgage Association</w:t>
      </w:r>
      <w:r>
        <w:t xml:space="preserve"> - </w:t>
      </w:r>
      <w:r>
        <w:rPr>
          <w:color w:val="4AFEFA"/>
        </w:rPr>
        <w:t>hypoteční cenné papíry Remic v hodnotě 500 milionů dolarů nabízené ve 12 třídách společností Shearson Lehman Hutton Inc</w:t>
      </w:r>
      <w:r>
        <w:t xml:space="preserve">. </w:t>
      </w:r>
      <w:r>
        <w:rPr>
          <w:color w:val="4AFEFA"/>
        </w:rPr>
        <w:t xml:space="preserve">Tato nabídka série 1989-89, podporovaná 9% cennými papíry </w:t>
      </w:r>
      <w:r>
        <w:rPr>
          <w:color w:val="FCB164"/>
        </w:rPr>
        <w:t>společnosti Fannie Mae</w:t>
      </w:r>
      <w:r>
        <w:t xml:space="preserve">, přivádí emisi cenných papírů Remic </w:t>
      </w:r>
      <w:r>
        <w:rPr>
          <w:color w:val="796EE6"/>
        </w:rPr>
        <w:t>1989</w:t>
      </w:r>
      <w:r>
        <w:t xml:space="preserve"> </w:t>
      </w:r>
      <w:r>
        <w:rPr>
          <w:color w:val="118B8A"/>
        </w:rPr>
        <w:t>společnosti Fannie Mae</w:t>
      </w:r>
      <w:r>
        <w:t xml:space="preserve"> od počátku programu v dubnu 1987 na hodnotu 33.2 miliardy dolarů a celkový objem cenných papírů Remic na 45.3 miliardy dolarů. Podmínky ocenění nebyly k dispozici. Společnost Kyushu Electric Power Co. (</w:t>
      </w:r>
      <w:r>
        <w:rPr>
          <w:color w:val="000D2C"/>
        </w:rPr>
        <w:t>Japonsko</w:t>
      </w:r>
      <w:r>
        <w:t xml:space="preserve">) - 200 milionů dolarů v 8 7/8% dluhopisech splatných k 28. listopadu 1996, oceněných na 101 7/8 s výnosem 8 7/8 % bez poplatků, prostřednictvím společnosti Yamaichi International Europe Ltd. Poplatky činí 1 7/8. </w:t>
      </w:r>
      <w:r>
        <w:rPr>
          <w:color w:val="53495F"/>
        </w:rPr>
        <w:t>Společnost Toshiba Corp. (</w:t>
      </w:r>
      <w:r>
        <w:rPr>
          <w:color w:val="F95475"/>
        </w:rPr>
        <w:t>Japonsko</w:t>
      </w:r>
      <w:r>
        <w:t xml:space="preserve">) - 1.2 miliardy dolarů </w:t>
      </w:r>
      <w:r>
        <w:rPr>
          <w:color w:val="61FC03"/>
        </w:rPr>
        <w:t xml:space="preserve">v dluhopisech splatných k 16. listopadu </w:t>
      </w:r>
      <w:r>
        <w:rPr>
          <w:color w:val="5D9608"/>
        </w:rPr>
        <w:t>1993</w:t>
      </w:r>
      <w:r>
        <w:t xml:space="preserve">, s oprávněním k nákupu akcií, značící 3 3/4% kupón v nominální hodnotě, prostřednictvím společnosti Nomura International Ltd. </w:t>
      </w:r>
      <w:r>
        <w:rPr>
          <w:color w:val="61FC03"/>
        </w:rPr>
        <w:t>Každý dluhopis v hodnotě 5000 dolarů</w:t>
      </w:r>
      <w:r>
        <w:t xml:space="preserve"> nese oprávnění uplatnitelné od 1. prosince </w:t>
      </w:r>
      <w:r>
        <w:rPr>
          <w:color w:val="796EE6"/>
        </w:rPr>
        <w:t>1989</w:t>
      </w:r>
      <w:r>
        <w:t xml:space="preserve"> do 9. listopadu </w:t>
      </w:r>
      <w:r>
        <w:rPr>
          <w:color w:val="F7F1DF"/>
        </w:rPr>
        <w:t>1993</w:t>
      </w:r>
      <w:r>
        <w:t xml:space="preserve"> k nákupu akcií </w:t>
      </w:r>
      <w:r>
        <w:rPr>
          <w:color w:val="53495F"/>
        </w:rPr>
        <w:t>společnosti s očekávanou prémií ve výši 2 1/2% závěrečné ceny akcie a pevnými podmínkami k 2. listopadu</w:t>
      </w:r>
      <w:r>
        <w:t xml:space="preserve">. </w:t>
      </w:r>
      <w:r>
        <w:rPr>
          <w:color w:val="DE98FD"/>
        </w:rPr>
        <w:t>Společnost Credit Lyonnais Australia Ltd. (s francouzskou mateřskou společností</w:t>
      </w:r>
      <w:r>
        <w:t xml:space="preserve">) - 50 milionů australských dolarů v 16 1/4% dluhopisech splatných k 30. listopadu </w:t>
      </w:r>
      <w:r>
        <w:rPr>
          <w:color w:val="98A088"/>
        </w:rPr>
        <w:t>1992</w:t>
      </w:r>
      <w:r>
        <w:t xml:space="preserve">, ohodnocených na 102 s výnosem 16.03 % bez poplatků, prostřednictvím společnosti Hambros Bank Ltd. Záruka </w:t>
      </w:r>
      <w:r>
        <w:rPr>
          <w:color w:val="DE98FD"/>
        </w:rPr>
        <w:t>společnosti Credit Lyonnais</w:t>
      </w:r>
      <w:r>
        <w:t xml:space="preserve">. Poplatky činí 1 1/2. </w:t>
      </w:r>
      <w:r>
        <w:rPr>
          <w:color w:val="4F584E"/>
        </w:rPr>
        <w:t>Světová banka (agentura</w:t>
      </w:r>
      <w:r>
        <w:t xml:space="preserve">) - </w:t>
      </w:r>
      <w:r>
        <w:rPr>
          <w:color w:val="248AD0"/>
        </w:rPr>
        <w:t xml:space="preserve">100 milionů liber v 10 7/8% dluhopisech splatných k 15. srpnu </w:t>
      </w:r>
      <w:r>
        <w:rPr>
          <w:color w:val="5C5300"/>
        </w:rPr>
        <w:t>1994</w:t>
      </w:r>
      <w:r>
        <w:rPr>
          <w:color w:val="248AD0"/>
        </w:rPr>
        <w:t>, nabízených na 96.95 s výnosem 11.71 %, prostřednictvím společnosti Baring Brothers &amp; Co</w:t>
      </w:r>
      <w:r>
        <w:t xml:space="preserve">. </w:t>
      </w:r>
      <w:r>
        <w:rPr>
          <w:color w:val="248AD0"/>
        </w:rPr>
        <w:t>Nesplacená vládní emise v hodnotě 100 milionů liber</w:t>
      </w:r>
      <w:r>
        <w:t xml:space="preserve">. Rovněž byly vydány dluhopisy v hodnotě 10 miliard jenů splatné k 5. prosinci </w:t>
      </w:r>
      <w:r>
        <w:rPr>
          <w:color w:val="9F6551"/>
        </w:rPr>
        <w:t>1994</w:t>
      </w:r>
      <w:r>
        <w:t xml:space="preserve">, ohodnocené na 101 1/2, s kupónem vypláceným v australských dolarech, prostřednictvím společnosti LTCB International Ltd. </w:t>
      </w:r>
      <w:r>
        <w:rPr>
          <w:color w:val="BCFEC6"/>
        </w:rPr>
        <w:t>Úrok</w:t>
      </w:r>
      <w:r>
        <w:t xml:space="preserve"> během prvního roku vyplácen pololetně ve výši 7.51 %. Poté bude </w:t>
      </w:r>
      <w:r>
        <w:rPr>
          <w:color w:val="BCFEC6"/>
        </w:rPr>
        <w:t>úrok</w:t>
      </w:r>
      <w:r>
        <w:t xml:space="preserve"> vyplácen ročně ve výši 7.65 %. </w:t>
      </w:r>
      <w:r>
        <w:rPr>
          <w:color w:val="4F584E"/>
        </w:rPr>
        <w:t>Světová banka</w:t>
      </w:r>
      <w:r>
        <w:t xml:space="preserve"> rovněž nabídla </w:t>
      </w:r>
      <w:r>
        <w:rPr>
          <w:color w:val="932C70"/>
        </w:rPr>
        <w:t xml:space="preserve">6% dluhopisy za 100 milionů švýcarských franků splatné k 16. listopadu 1999, ohodnocené na 101 1/4 s výnosem 5.83 %, </w:t>
      </w:r>
      <w:r>
        <w:rPr>
          <w:color w:val="2B1B04"/>
        </w:rPr>
        <w:t>prostřednictvím společnosti Credit Suisse</w:t>
      </w:r>
      <w:r>
        <w:t xml:space="preserve">. </w:t>
      </w:r>
      <w:r>
        <w:rPr>
          <w:color w:val="4F584E"/>
        </w:rPr>
        <w:t>Dlužník</w:t>
      </w:r>
      <w:r>
        <w:t xml:space="preserve"> nabízí možnost zvýšit objem </w:t>
      </w:r>
      <w:r>
        <w:rPr>
          <w:color w:val="932C70"/>
        </w:rPr>
        <w:t>emise</w:t>
      </w:r>
      <w:r>
        <w:t xml:space="preserve"> na 150 milionů franků. </w:t>
      </w:r>
      <w:r>
        <w:rPr>
          <w:color w:val="B5AFC4"/>
        </w:rPr>
        <w:t>Společnost Mandom (</w:t>
      </w:r>
      <w:r>
        <w:rPr>
          <w:color w:val="D4C67A"/>
        </w:rPr>
        <w:t>Japonsko</w:t>
      </w:r>
      <w:r>
        <w:t xml:space="preserve">) - 80 milionů švýcarských franků </w:t>
      </w:r>
      <w:r>
        <w:rPr>
          <w:color w:val="AE7AA1"/>
        </w:rPr>
        <w:t xml:space="preserve">v soukromě umístěných konvertibilních obligacích splatných </w:t>
      </w:r>
      <w:r>
        <w:rPr>
          <w:color w:val="C2A393"/>
        </w:rPr>
        <w:t xml:space="preserve">k 31. březnu </w:t>
      </w:r>
      <w:r>
        <w:rPr>
          <w:color w:val="0232FD"/>
        </w:rPr>
        <w:t>1994</w:t>
      </w:r>
      <w:r>
        <w:rPr>
          <w:color w:val="AE7AA1"/>
        </w:rPr>
        <w:t xml:space="preserve"> s pevným kupónem ve výši 0.25 % v nominální hodnotě, prostřednictvím společnosti Nomura Bank Switzerland</w:t>
      </w:r>
      <w:r>
        <w:t xml:space="preserve">. Upsány </w:t>
      </w:r>
      <w:r>
        <w:rPr>
          <w:color w:val="6A3A35"/>
        </w:rPr>
        <w:t xml:space="preserve">31. března </w:t>
      </w:r>
      <w:r>
        <w:rPr>
          <w:color w:val="BA6801"/>
        </w:rPr>
        <w:t>1992</w:t>
      </w:r>
      <w:r>
        <w:t xml:space="preserve"> na pevných 107 3/4 s výnosem 3.43 %. </w:t>
      </w:r>
      <w:r>
        <w:rPr>
          <w:color w:val="AE7AA1"/>
        </w:rPr>
        <w:t xml:space="preserve">Každá obligace v hodnotě 50000 švýcarských franků směnitelná od 4. prosince </w:t>
      </w:r>
      <w:r>
        <w:rPr>
          <w:color w:val="168E5C"/>
        </w:rPr>
        <w:t>1989</w:t>
      </w:r>
      <w:r>
        <w:rPr>
          <w:color w:val="AE7AA1"/>
        </w:rPr>
        <w:t xml:space="preserve"> do 17. března </w:t>
      </w:r>
      <w:r>
        <w:rPr>
          <w:color w:val="16C0D0"/>
        </w:rPr>
        <w:t>1992</w:t>
      </w:r>
      <w:r>
        <w:rPr>
          <w:color w:val="AE7AA1"/>
        </w:rPr>
        <w:t xml:space="preserve">, s 5% prémií nad závěrečnou cenou akcie </w:t>
      </w:r>
      <w:r>
        <w:rPr>
          <w:color w:val="C62100"/>
        </w:rPr>
        <w:t xml:space="preserve">k 1. listopadu, </w:t>
      </w:r>
      <w:r>
        <w:rPr>
          <w:color w:val="014347"/>
        </w:rPr>
        <w:t>kdy</w:t>
      </w:r>
      <w:r>
        <w:rPr>
          <w:color w:val="C62100"/>
        </w:rPr>
        <w:t xml:space="preserve"> se stanoví pevné podmínky</w:t>
      </w:r>
      <w:r>
        <w:t xml:space="preserve">. </w:t>
      </w:r>
      <w:r>
        <w:rPr>
          <w:color w:val="233809"/>
        </w:rPr>
        <w:t>Společnost Nippon Air Brake Co. (</w:t>
      </w:r>
      <w:r>
        <w:rPr>
          <w:color w:val="42083B"/>
        </w:rPr>
        <w:t>Japonsko</w:t>
      </w:r>
      <w:r>
        <w:t xml:space="preserve">) - 140 milionů švýcarských franků </w:t>
      </w:r>
      <w:r>
        <w:rPr>
          <w:color w:val="82785D"/>
        </w:rPr>
        <w:t xml:space="preserve">v soukromě umístěných konvertibilních obligacích splatných </w:t>
      </w:r>
      <w:r>
        <w:rPr>
          <w:color w:val="023087"/>
        </w:rPr>
        <w:t xml:space="preserve">k 31. březnu </w:t>
      </w:r>
      <w:r>
        <w:rPr>
          <w:color w:val="B7DAD2"/>
        </w:rPr>
        <w:t>1994</w:t>
      </w:r>
      <w:r>
        <w:t xml:space="preserve">, s pevným kupónem ve výši 0.25 % v nominální hodnotě, prostřednictvím společnosti Yamaichi Bank (Švýcarsko). Upsány </w:t>
      </w:r>
      <w:r>
        <w:rPr>
          <w:color w:val="6A3A35"/>
        </w:rPr>
        <w:t xml:space="preserve">31. března </w:t>
      </w:r>
      <w:r>
        <w:rPr>
          <w:color w:val="BA6801"/>
        </w:rPr>
        <w:t>1992</w:t>
      </w:r>
      <w:r>
        <w:t xml:space="preserve"> na pevných 107 13/16 s výnosem 3.43 %. </w:t>
      </w:r>
      <w:r>
        <w:rPr>
          <w:color w:val="82785D"/>
        </w:rPr>
        <w:t xml:space="preserve">Každá obligace v hodnotě 50000 švýcarských franků směnitelná od 27. listopadu </w:t>
      </w:r>
      <w:r>
        <w:rPr>
          <w:color w:val="196956"/>
        </w:rPr>
        <w:t>1989</w:t>
      </w:r>
      <w:r>
        <w:rPr>
          <w:color w:val="82785D"/>
        </w:rPr>
        <w:t xml:space="preserve"> do 17. března </w:t>
      </w:r>
      <w:r>
        <w:rPr>
          <w:color w:val="8C41BB"/>
        </w:rPr>
        <w:t>1994</w:t>
      </w:r>
      <w:r>
        <w:rPr>
          <w:color w:val="82785D"/>
        </w:rPr>
        <w:t xml:space="preserve">, s 5% prémií nad závěrečnou cenou akcie </w:t>
      </w:r>
      <w:r>
        <w:rPr>
          <w:color w:val="ECEDFE"/>
        </w:rPr>
        <w:t xml:space="preserve">k 1. listopadu, </w:t>
      </w:r>
      <w:r>
        <w:rPr>
          <w:color w:val="2B2D32"/>
        </w:rPr>
        <w:t>kdy</w:t>
      </w:r>
      <w:r>
        <w:rPr>
          <w:color w:val="ECEDFE"/>
        </w:rPr>
        <w:t xml:space="preserve"> se stanoví pevné podmínky</w:t>
      </w:r>
      <w:r>
        <w:t xml:space="preserve">. </w:t>
      </w:r>
      <w:r>
        <w:rPr>
          <w:color w:val="94C661"/>
        </w:rPr>
        <w:t>Společnost Credit Suisse Finance Gibraltar Ltd. (</w:t>
      </w:r>
      <w:r>
        <w:rPr>
          <w:color w:val="F8907D"/>
        </w:rPr>
        <w:t>se švýcarskou mateřskou společností</w:t>
      </w:r>
      <w:r>
        <w:t xml:space="preserve">) - 100 miliard lir </w:t>
      </w:r>
      <w:r>
        <w:rPr>
          <w:color w:val="895E6B"/>
        </w:rPr>
        <w:t xml:space="preserve">v 12 5/8% dluhopisech splatných k 30. červnu </w:t>
      </w:r>
      <w:r>
        <w:rPr>
          <w:color w:val="788E95"/>
        </w:rPr>
        <w:t>1993</w:t>
      </w:r>
      <w:r>
        <w:rPr>
          <w:color w:val="895E6B"/>
        </w:rPr>
        <w:t>, oceněny na 101.45 s výnosem 12.75% bez poplatků, prostřednictvím společnosti Banca Nazionale del Lavaro</w:t>
      </w:r>
      <w:r>
        <w:t xml:space="preserve">. Záruka </w:t>
      </w:r>
      <w:r>
        <w:rPr>
          <w:color w:val="FB6AB8"/>
        </w:rPr>
        <w:t>společnosti Credit Suisse</w:t>
      </w:r>
      <w:r>
        <w:t xml:space="preserve">. Poplatky činí 1 5/8. </w:t>
      </w:r>
      <w:r>
        <w:rPr>
          <w:color w:val="576094"/>
        </w:rPr>
        <w:t>Maryland National Bank</w:t>
      </w:r>
      <w:r>
        <w:t xml:space="preserve"> - </w:t>
      </w:r>
      <w:r>
        <w:rPr>
          <w:color w:val="DB1474"/>
        </w:rPr>
        <w:t xml:space="preserve">267 milionů dolarů v cenných papírech zajištěných hypotéčními dobropisy, </w:t>
      </w:r>
      <w:r>
        <w:rPr>
          <w:color w:val="8489AE"/>
        </w:rPr>
        <w:t>prostřednictvím společnosti Merrill Lynch Capital Markets</w:t>
      </w:r>
      <w:r>
        <w:t xml:space="preserve">. </w:t>
      </w:r>
      <w:r>
        <w:rPr>
          <w:color w:val="576094"/>
        </w:rPr>
        <w:t>Banka</w:t>
      </w:r>
      <w:r>
        <w:t xml:space="preserve"> je přidruženou společností baltimorské společnosti MNC Financial Inc. </w:t>
      </w:r>
      <w:r>
        <w:rPr>
          <w:color w:val="DB1474"/>
        </w:rPr>
        <w:t>Tyto cenné papíry</w:t>
      </w:r>
      <w:r>
        <w:t xml:space="preserve"> byly oceněny tak, aby se měsíčně pohybovaly kolem 20 základních bodů nad třicetidenní sazbou obchodních cenných papírů. </w:t>
      </w:r>
      <w:r>
        <w:rPr>
          <w:color w:val="DB1474"/>
        </w:rPr>
        <w:t xml:space="preserve">Tato emise, formálně nazvaná MNB Home Equity Loan Asset Backed Certificates, série </w:t>
      </w:r>
      <w:r>
        <w:rPr>
          <w:color w:val="860E04"/>
        </w:rPr>
        <w:t>1989</w:t>
      </w:r>
      <w:r>
        <w:t xml:space="preserve">, bude zastupovat podíl </w:t>
      </w:r>
      <w:r>
        <w:rPr>
          <w:color w:val="FBC206"/>
        </w:rPr>
        <w:t xml:space="preserve">ve svěřeneckém fondu pro revolvingové úvěry zajištěné nemovitostmi, </w:t>
      </w:r>
      <w:r>
        <w:rPr>
          <w:color w:val="6EAB9B"/>
        </w:rPr>
        <w:t>který</w:t>
      </w:r>
      <w:r>
        <w:rPr>
          <w:color w:val="FBC206"/>
        </w:rPr>
        <w:t xml:space="preserve"> byl založen maloobchodní divizí </w:t>
      </w:r>
      <w:r>
        <w:rPr>
          <w:color w:val="F2CDFE"/>
        </w:rPr>
        <w:t>společnosti Maryland National Bank</w:t>
      </w:r>
      <w:r>
        <w:rPr>
          <w:color w:val="FBC206"/>
        </w:rPr>
        <w:t xml:space="preserve"> a zajištěn primárně druhotnými smlouvami o svěřenství nebo druhotnými hypotékami na bytové domy pro jednu až čtyři rodiny</w:t>
      </w:r>
      <w:r>
        <w:t xml:space="preserve">. </w:t>
      </w:r>
      <w:r>
        <w:rPr>
          <w:color w:val="DB1474"/>
        </w:rPr>
        <w:t>Tyto cenné papíry</w:t>
      </w:r>
      <w:r>
        <w:t xml:space="preserve"> jsou ohodnoceny společností Moody's a Duff &amp; Phelps Inc ratingem Aaa. Očekává se, že </w:t>
      </w:r>
      <w:r>
        <w:rPr>
          <w:color w:val="DB1474"/>
        </w:rPr>
        <w:t>jejich</w:t>
      </w:r>
      <w:r>
        <w:t xml:space="preserve"> životnost bude v průměru 3.16 roku. </w:t>
      </w:r>
      <w:r>
        <w:rPr>
          <w:color w:val="645341"/>
        </w:rPr>
        <w:t xml:space="preserve">Maloobchodní divize </w:t>
      </w:r>
      <w:r>
        <w:rPr>
          <w:color w:val="760035"/>
        </w:rPr>
        <w:t>banky Maryland National Bank</w:t>
      </w:r>
      <w:r>
        <w:t xml:space="preserve"> bude pokračovat v poskytování půjček. Banka First National Bank of Chicago bude působit jako svěřenský správce a celá transakce bude podpořena 8% akreditivem vydaným chicagskou pobočkou banky Dai-Ichi Kangyo Bank Ltd. </w:t>
      </w:r>
      <w:r>
        <w:rPr>
          <w:color w:val="647A41"/>
        </w:rPr>
        <w:t>Provincie Nova Scotia</w:t>
      </w:r>
      <w:r>
        <w:t xml:space="preserve"> - </w:t>
      </w:r>
      <w:r>
        <w:rPr>
          <w:color w:val="496E76"/>
        </w:rPr>
        <w:t>250 milionů dolarů v 8 1/4% dluhopisech splatných k 15. listopadu 2019, ohodnocených na 99775 s výnosem 8.28 %</w:t>
      </w:r>
      <w:r>
        <w:t xml:space="preserve">. </w:t>
      </w:r>
      <w:r>
        <w:rPr>
          <w:color w:val="496E76"/>
        </w:rPr>
        <w:t xml:space="preserve">Tato nevypověditelná emise, </w:t>
      </w:r>
      <w:r>
        <w:rPr>
          <w:color w:val="E3F894"/>
        </w:rPr>
        <w:t>která</w:t>
      </w:r>
      <w:r>
        <w:rPr>
          <w:color w:val="496E76"/>
        </w:rPr>
        <w:t xml:space="preserve"> může být vrácena </w:t>
      </w:r>
      <w:r>
        <w:rPr>
          <w:color w:val="F9D7CD"/>
        </w:rPr>
        <w:t>provincii</w:t>
      </w:r>
      <w:r>
        <w:rPr>
          <w:color w:val="496E76"/>
        </w:rPr>
        <w:t xml:space="preserve"> v roce 2001</w:t>
      </w:r>
      <w:r>
        <w:t xml:space="preserve">, byla oceněna na rozptylu 41 základních bodů nad desetiletými střednědobými státními obligacemi. </w:t>
      </w:r>
      <w:r>
        <w:rPr>
          <w:color w:val="496E76"/>
        </w:rPr>
        <w:t>Emisi</w:t>
      </w:r>
      <w:r>
        <w:t xml:space="preserve"> byl udělen rating A-2 </w:t>
      </w:r>
      <w:r>
        <w:rPr>
          <w:color w:val="9E8317"/>
        </w:rPr>
        <w:t>společností Moody's</w:t>
      </w:r>
      <w:r>
        <w:t xml:space="preserve"> a rating A- </w:t>
      </w:r>
      <w:r>
        <w:rPr>
          <w:color w:val="01190F"/>
        </w:rPr>
        <w:t>společností S&amp;P</w:t>
      </w:r>
      <w:r>
        <w:t xml:space="preserve"> a bude prodávána prostřednictvím upisovatelů </w:t>
      </w:r>
      <w:r>
        <w:rPr>
          <w:color w:val="876128"/>
        </w:rPr>
        <w:t>v čele se společností Merrill Lynch Capital Markets</w:t>
      </w:r>
      <w:r>
        <w:t>.</w:t>
      </w:r>
    </w:p>
    <w:p>
      <w:r>
        <w:rPr>
          <w:b/>
        </w:rPr>
        <w:t>Document number 486</w:t>
      </w:r>
    </w:p>
    <w:p>
      <w:r>
        <w:rPr>
          <w:b/>
        </w:rPr>
        <w:t>Document identifier: wsj0705-001</w:t>
      </w:r>
    </w:p>
    <w:p>
      <w:r>
        <w:rPr>
          <w:color w:val="310106"/>
        </w:rPr>
        <w:t>Společnost Bausch &amp; Lomb Inc.</w:t>
      </w:r>
      <w:r>
        <w:t xml:space="preserve"> uvedla, že příští rok plánuje uvést na trh novou řadu slunečních brýlí obsahujících melanin, pigment chránící proti poškození očí ultrafialovými paprsky. </w:t>
      </w:r>
      <w:r>
        <w:rPr>
          <w:color w:val="310106"/>
        </w:rPr>
        <w:t>Tato společnost vyrábějící optické produkty</w:t>
      </w:r>
      <w:r>
        <w:t xml:space="preserve"> podepsala </w:t>
      </w:r>
      <w:r>
        <w:rPr>
          <w:color w:val="04640D"/>
        </w:rPr>
        <w:t xml:space="preserve">licenční smlouvu </w:t>
      </w:r>
      <w:r>
        <w:rPr>
          <w:color w:val="FEFB0A"/>
        </w:rPr>
        <w:t>se</w:t>
      </w:r>
      <w:r>
        <w:rPr>
          <w:color w:val="04640D"/>
        </w:rPr>
        <w:t xml:space="preserve"> společností Photoprotective Technologies Inc., </w:t>
      </w:r>
      <w:r>
        <w:rPr>
          <w:color w:val="FB5514"/>
        </w:rPr>
        <w:t xml:space="preserve">společností s malým počtem vlastníků se sídlem v San Antoniu v Texasu, </w:t>
      </w:r>
      <w:r>
        <w:rPr>
          <w:color w:val="E115C0"/>
        </w:rPr>
        <w:t>která</w:t>
      </w:r>
      <w:r>
        <w:rPr>
          <w:color w:val="FB5514"/>
        </w:rPr>
        <w:t xml:space="preserve"> vyvinula metodu, jak zabudovat syntetický melanin do plastových čoček</w:t>
      </w:r>
      <w:r>
        <w:t xml:space="preserve">. Podmínky </w:t>
      </w:r>
      <w:r>
        <w:rPr>
          <w:color w:val="04640D"/>
        </w:rPr>
        <w:t>smlouvy</w:t>
      </w:r>
      <w:r>
        <w:t xml:space="preserve"> nebyly zveřejněny.</w:t>
      </w:r>
    </w:p>
    <w:p>
      <w:r>
        <w:rPr>
          <w:b/>
        </w:rPr>
        <w:t>Document number 487</w:t>
      </w:r>
    </w:p>
    <w:p>
      <w:r>
        <w:rPr>
          <w:b/>
        </w:rPr>
        <w:t>Document identifier: wsj0706-001</w:t>
      </w:r>
    </w:p>
    <w:p>
      <w:r>
        <w:rPr>
          <w:color w:val="310106"/>
        </w:rPr>
        <w:t>Společnost Security Pacific Corp.</w:t>
      </w:r>
      <w:r>
        <w:t xml:space="preserve"> se zaměřila na nákup </w:t>
      </w:r>
      <w:r>
        <w:rPr>
          <w:color w:val="04640D"/>
        </w:rPr>
        <w:t>své</w:t>
      </w:r>
      <w:r>
        <w:rPr>
          <w:color w:val="FEFB0A"/>
        </w:rPr>
        <w:t xml:space="preserve"> druhé bankovní holdingové společnosti</w:t>
      </w:r>
      <w:r>
        <w:t xml:space="preserve"> v tomto roce. </w:t>
      </w:r>
      <w:r>
        <w:rPr>
          <w:color w:val="310106"/>
        </w:rPr>
        <w:t>Společnost Security</w:t>
      </w:r>
      <w:r>
        <w:t xml:space="preserve"> uvedla, že podepsala předběžnou smlouvu </w:t>
      </w:r>
      <w:r>
        <w:rPr>
          <w:color w:val="FB5514"/>
        </w:rPr>
        <w:t xml:space="preserve">o koupi </w:t>
      </w:r>
      <w:r>
        <w:rPr>
          <w:color w:val="E115C0"/>
        </w:rPr>
        <w:t>společnosti La Jolla Bancorp</w:t>
      </w:r>
      <w:r>
        <w:t xml:space="preserve"> a zavázala se zaplatit 15 dolarů ze </w:t>
      </w:r>
      <w:r>
        <w:rPr>
          <w:color w:val="310106"/>
        </w:rPr>
        <w:t>svých</w:t>
      </w:r>
      <w:r>
        <w:t xml:space="preserve"> vlastních akcií za každou akcii </w:t>
      </w:r>
      <w:r>
        <w:rPr>
          <w:color w:val="FEFB0A"/>
        </w:rPr>
        <w:t>společnosti La Jolla</w:t>
      </w:r>
      <w:r>
        <w:t xml:space="preserve">. Podle současného počtu akcií </w:t>
      </w:r>
      <w:r>
        <w:rPr>
          <w:color w:val="FEFB0A"/>
        </w:rPr>
        <w:t>společnosti La Jolla</w:t>
      </w:r>
      <w:r>
        <w:t xml:space="preserve"> má </w:t>
      </w:r>
      <w:r>
        <w:rPr>
          <w:color w:val="FB5514"/>
        </w:rPr>
        <w:t>tato transakce</w:t>
      </w:r>
      <w:r>
        <w:t xml:space="preserve"> hodnotu 104 milionů dolarů. </w:t>
      </w:r>
      <w:r>
        <w:rPr>
          <w:color w:val="FEFB0A"/>
        </w:rPr>
        <w:t>Společnost La Jolla</w:t>
      </w:r>
      <w:r>
        <w:t xml:space="preserve"> je mateřskou společností </w:t>
      </w:r>
      <w:r>
        <w:rPr>
          <w:color w:val="00587F"/>
        </w:rPr>
        <w:t xml:space="preserve">banky La Jolla Bank &amp; Trust Co., </w:t>
      </w:r>
      <w:r>
        <w:rPr>
          <w:color w:val="0BC582"/>
        </w:rPr>
        <w:t>která</w:t>
      </w:r>
      <w:r>
        <w:rPr>
          <w:color w:val="00587F"/>
        </w:rPr>
        <w:t xml:space="preserve"> má 12 poboček v okrese San Diego</w:t>
      </w:r>
      <w:r>
        <w:t xml:space="preserve">. </w:t>
      </w:r>
      <w:r>
        <w:rPr>
          <w:color w:val="FEB8C8"/>
        </w:rPr>
        <w:t xml:space="preserve">K 30. září měla </w:t>
      </w:r>
      <w:r>
        <w:rPr>
          <w:color w:val="9E8317"/>
        </w:rPr>
        <w:t>banka</w:t>
      </w:r>
      <w:r>
        <w:rPr>
          <w:color w:val="FEB8C8"/>
        </w:rPr>
        <w:t xml:space="preserve"> aktiva ve výši 511 milionů dolarů</w:t>
      </w:r>
      <w:r>
        <w:t xml:space="preserve"> </w:t>
      </w:r>
      <w:r>
        <w:rPr>
          <w:color w:val="01190F"/>
        </w:rPr>
        <w:t xml:space="preserve">a vklady ve výši 469 milionů dolarů, jak uvedla </w:t>
      </w:r>
      <w:r>
        <w:rPr>
          <w:color w:val="847D81"/>
        </w:rPr>
        <w:t>společnost Security Pacific</w:t>
      </w:r>
      <w:r>
        <w:t xml:space="preserve">. Na začátku tohoto měsíce dokončila </w:t>
      </w:r>
      <w:r>
        <w:rPr>
          <w:color w:val="310106"/>
        </w:rPr>
        <w:t xml:space="preserve">společnost Security Pacific, </w:t>
      </w:r>
      <w:r>
        <w:rPr>
          <w:color w:val="58018B"/>
        </w:rPr>
        <w:t>která</w:t>
      </w:r>
      <w:r>
        <w:rPr>
          <w:color w:val="310106"/>
        </w:rPr>
        <w:t xml:space="preserve"> patří k deseti největším bankovním holdingovým společnostem ve Spojených státech</w:t>
      </w:r>
      <w:r>
        <w:t>, nákup společnosti Southwest Bancorp. ze San Diega.</w:t>
      </w:r>
    </w:p>
    <w:p>
      <w:r>
        <w:rPr>
          <w:b/>
        </w:rPr>
        <w:t>Document number 488</w:t>
      </w:r>
    </w:p>
    <w:p>
      <w:r>
        <w:rPr>
          <w:b/>
        </w:rPr>
        <w:t>Document identifier: wsj0707-001</w:t>
      </w:r>
    </w:p>
    <w:p>
      <w:r>
        <w:rPr>
          <w:color w:val="310106"/>
        </w:rPr>
        <w:t>Přebytek obchodní bilance Jihoafrické republiky</w:t>
      </w:r>
      <w:r>
        <w:rPr>
          <w:color w:val="04640D"/>
        </w:rPr>
        <w:t xml:space="preserve"> se ve třetím čtvrtletí zvýšil na roční úroveň mezi pěti a šesti miliardami randů (1.9 miliardy a 2.28 miliardy dolarů) po úpravě sezónních odchylek, jak uvedl </w:t>
      </w:r>
      <w:r>
        <w:rPr>
          <w:color w:val="FEFB0A"/>
        </w:rPr>
        <w:t>guvernér Rezervní banky Chris Stals</w:t>
      </w:r>
      <w:r>
        <w:t xml:space="preserve">. </w:t>
      </w:r>
      <w:r>
        <w:rPr>
          <w:color w:val="FB5514"/>
        </w:rPr>
        <w:t>Přebytek</w:t>
      </w:r>
      <w:r>
        <w:t xml:space="preserve"> činil dvě miliardy randů ve druhém čtvrtletí a 2.7 miliardy randů v prvním čtvrtletí. </w:t>
      </w:r>
      <w:r>
        <w:rPr>
          <w:color w:val="E115C0"/>
        </w:rPr>
        <w:t>Guvernér</w:t>
      </w:r>
      <w:r>
        <w:t xml:space="preserve"> uvedl, že </w:t>
      </w:r>
      <w:r>
        <w:rPr>
          <w:color w:val="04640D"/>
        </w:rPr>
        <w:t>toto zlepšení</w:t>
      </w:r>
      <w:r>
        <w:t xml:space="preserve"> znamená, že je stále možné dosáhnout plánovaného přebytku obchodní bilance pro rok 1989 ve výši čtyř miliard randů.</w:t>
      </w:r>
    </w:p>
    <w:p>
      <w:r>
        <w:rPr>
          <w:b/>
        </w:rPr>
        <w:t>Document number 489</w:t>
      </w:r>
    </w:p>
    <w:p>
      <w:r>
        <w:rPr>
          <w:b/>
        </w:rPr>
        <w:t>Document identifier: wsj0708-001</w:t>
      </w:r>
    </w:p>
    <w:p>
      <w:r>
        <w:rPr>
          <w:color w:val="310106"/>
        </w:rPr>
        <w:t>Společnost Moscom Corp.</w:t>
      </w:r>
      <w:r>
        <w:t xml:space="preserve"> uvedla, že </w:t>
      </w:r>
      <w:r>
        <w:rPr>
          <w:color w:val="310106"/>
        </w:rPr>
        <w:t>její</w:t>
      </w:r>
      <w:r>
        <w:t xml:space="preserve"> správní rada schválila odkup až 300000 kmenových akcií, jakmile nastanou vhodné podmínky na trhu. </w:t>
      </w:r>
      <w:r>
        <w:rPr>
          <w:color w:val="310106"/>
        </w:rPr>
        <w:t>Tento výrobce řídících telekomunikačních systémů</w:t>
      </w:r>
      <w:r>
        <w:t xml:space="preserve"> měl k 30. září 6420268 akcií v oběhu. Ve včerejším mimoburzovním obchodování uzavřela </w:t>
      </w:r>
      <w:r>
        <w:rPr>
          <w:color w:val="310106"/>
        </w:rPr>
        <w:t>společnost Moscom</w:t>
      </w:r>
      <w:r>
        <w:t xml:space="preserve"> </w:t>
      </w:r>
      <w:r>
        <w:rPr>
          <w:color w:val="04640D"/>
        </w:rPr>
        <w:t>na 4375 dolaru</w:t>
      </w:r>
      <w:r>
        <w:t xml:space="preserve">, </w:t>
      </w:r>
      <w:r>
        <w:rPr>
          <w:color w:val="04640D"/>
        </w:rPr>
        <w:t>což</w:t>
      </w:r>
      <w:r>
        <w:t xml:space="preserve"> je zvýšení o 37.5 centu.</w:t>
      </w:r>
    </w:p>
    <w:p>
      <w:r>
        <w:rPr>
          <w:b/>
        </w:rPr>
        <w:t>Document number 490</w:t>
      </w:r>
    </w:p>
    <w:p>
      <w:r>
        <w:rPr>
          <w:b/>
        </w:rPr>
        <w:t>Document identifier: wsj0709-001</w:t>
      </w:r>
    </w:p>
    <w:p>
      <w:r>
        <w:rPr>
          <w:color w:val="310106"/>
        </w:rPr>
        <w:t>Společnost Service Corp. International</w:t>
      </w:r>
      <w:r>
        <w:t xml:space="preserve"> uvedla, že očekává ohlášení čistého zisku 15 centů na akcii </w:t>
      </w:r>
      <w:r>
        <w:rPr>
          <w:color w:val="04640D"/>
        </w:rPr>
        <w:t>ve třetím čtvrtletí</w:t>
      </w:r>
      <w:r>
        <w:t xml:space="preserve">. </w:t>
      </w:r>
      <w:r>
        <w:rPr>
          <w:color w:val="310106"/>
        </w:rPr>
        <w:t>Společnost</w:t>
      </w:r>
      <w:r>
        <w:t xml:space="preserve"> dodala, že vyhlášení výsledků </w:t>
      </w:r>
      <w:r>
        <w:rPr>
          <w:color w:val="04640D"/>
        </w:rPr>
        <w:t>za třetí čtvrtletí</w:t>
      </w:r>
      <w:r>
        <w:t xml:space="preserve"> očekává v polovině listopadu. </w:t>
      </w:r>
      <w:r>
        <w:rPr>
          <w:color w:val="310106"/>
        </w:rPr>
        <w:t>Tento pohřební ústav a správce hřbitovů</w:t>
      </w:r>
      <w:r>
        <w:t xml:space="preserve"> přešel v prosinci z fiskálního roku na kalendářní rok. Ve srovnatelném čtvrtletí minulého roku, ve druhém čtvrtletí ukončeném 31. října, zaznamenala </w:t>
      </w:r>
      <w:r>
        <w:rPr>
          <w:color w:val="310106"/>
        </w:rPr>
        <w:t>společnost Service Corp.</w:t>
      </w:r>
      <w:r>
        <w:t xml:space="preserve"> ztrátu ve výši 12.5 milionu dolarů, neboli 26 centů na akcii, při tržbách ve výši 175.4 milionu dolarů. Výsledky </w:t>
      </w:r>
      <w:r>
        <w:rPr>
          <w:color w:val="04640D"/>
        </w:rPr>
        <w:t>za dané čtvrtletí</w:t>
      </w:r>
      <w:r>
        <w:t xml:space="preserve"> zahrnovaly odpisy ve výši 30 milionů dolarů, neboli 40 centů na akcii, spojené s konsolidací </w:t>
      </w:r>
      <w:r>
        <w:rPr>
          <w:color w:val="310106"/>
        </w:rPr>
        <w:t>tohoto zařízení</w:t>
      </w:r>
      <w:r>
        <w:t>.</w:t>
      </w:r>
    </w:p>
    <w:p>
      <w:r>
        <w:rPr>
          <w:b/>
        </w:rPr>
        <w:t>Document number 491</w:t>
      </w:r>
    </w:p>
    <w:p>
      <w:r>
        <w:rPr>
          <w:b/>
        </w:rPr>
        <w:t>Document identifier: wsj0710-001</w:t>
      </w:r>
    </w:p>
    <w:p>
      <w:r>
        <w:t xml:space="preserve">Vaše kritika poplatků za platbu kreditní kartou v zahraničí z 25. září je bezdůvodná. Právě jsem se vrátil z Francie a čistý devizový kurz účtovaný na </w:t>
      </w:r>
      <w:r>
        <w:rPr>
          <w:color w:val="310106"/>
        </w:rPr>
        <w:t>mém</w:t>
      </w:r>
      <w:r>
        <w:t xml:space="preserve"> Visa účtu byl příznivější než ten, který jsem obdržel </w:t>
      </w:r>
      <w:r>
        <w:rPr>
          <w:color w:val="04640D"/>
        </w:rPr>
        <w:t>za cestovní šeky</w:t>
      </w:r>
      <w:r>
        <w:t xml:space="preserve"> v kterékoli </w:t>
      </w:r>
      <w:r>
        <w:rPr>
          <w:color w:val="FEFB0A"/>
        </w:rPr>
        <w:t xml:space="preserve">z několika bank, </w:t>
      </w:r>
      <w:r>
        <w:rPr>
          <w:color w:val="FB5514"/>
        </w:rPr>
        <w:t>v nichž</w:t>
      </w:r>
      <w:r>
        <w:rPr>
          <w:color w:val="FEFB0A"/>
        </w:rPr>
        <w:t xml:space="preserve"> jsem </w:t>
      </w:r>
      <w:r>
        <w:rPr>
          <w:color w:val="E115C0"/>
        </w:rPr>
        <w:t>je</w:t>
      </w:r>
      <w:r>
        <w:rPr>
          <w:color w:val="FEFB0A"/>
        </w:rPr>
        <w:t xml:space="preserve"> měnil</w:t>
      </w:r>
      <w:r>
        <w:t xml:space="preserve">. </w:t>
      </w:r>
      <w:r>
        <w:rPr>
          <w:color w:val="310106"/>
        </w:rPr>
        <w:t>Vincent Jolivet Kenmore, Washington</w:t>
      </w:r>
    </w:p>
    <w:p>
      <w:r>
        <w:rPr>
          <w:b/>
        </w:rPr>
        <w:t>Document number 492</w:t>
      </w:r>
    </w:p>
    <w:p>
      <w:r>
        <w:rPr>
          <w:b/>
        </w:rPr>
        <w:t>Document identifier: wsj0711-001</w:t>
      </w:r>
    </w:p>
    <w:p>
      <w:r>
        <w:rPr>
          <w:color w:val="310106"/>
        </w:rPr>
        <w:t>Státem ovládaná francouzská metalurgická skupina Pechiney S. A.</w:t>
      </w:r>
      <w:r>
        <w:t xml:space="preserve"> uvedla, že podepsala předběžnou dohodu </w:t>
      </w:r>
      <w:r>
        <w:rPr>
          <w:color w:val="04640D"/>
        </w:rPr>
        <w:t xml:space="preserve">o prodeji </w:t>
      </w:r>
      <w:r>
        <w:rPr>
          <w:color w:val="FEFB0A"/>
        </w:rPr>
        <w:t>své</w:t>
      </w:r>
      <w:r>
        <w:rPr>
          <w:color w:val="04640D"/>
        </w:rPr>
        <w:t xml:space="preserve"> pařížské centrály </w:t>
      </w:r>
      <w:r>
        <w:rPr>
          <w:color w:val="FB5514"/>
        </w:rPr>
        <w:t>společnostem Groupement Foncier Francais a Nouveaux Constructeurs</w:t>
      </w:r>
      <w:r>
        <w:rPr>
          <w:color w:val="04640D"/>
        </w:rPr>
        <w:t xml:space="preserve"> za 2.76 miliardy franků (443 milionů dolarů</w:t>
      </w:r>
      <w:r>
        <w:t xml:space="preserve">). </w:t>
      </w:r>
      <w:r>
        <w:rPr>
          <w:color w:val="E115C0"/>
        </w:rPr>
        <w:t xml:space="preserve">Tento prodej, </w:t>
      </w:r>
      <w:r>
        <w:rPr>
          <w:color w:val="00587F"/>
        </w:rPr>
        <w:t>po němž</w:t>
      </w:r>
      <w:r>
        <w:rPr>
          <w:color w:val="E115C0"/>
        </w:rPr>
        <w:t xml:space="preserve"> </w:t>
      </w:r>
      <w:r>
        <w:rPr>
          <w:color w:val="0BC582"/>
        </w:rPr>
        <w:t>společnost Pechiney</w:t>
      </w:r>
      <w:r>
        <w:rPr>
          <w:color w:val="E115C0"/>
        </w:rPr>
        <w:t xml:space="preserve"> dychtila již několik měsíců</w:t>
      </w:r>
      <w:r>
        <w:rPr>
          <w:color w:val="FEB8C8"/>
        </w:rPr>
        <w:t xml:space="preserve">, podléhá nadále určitým nespecifikovaným podmínkám a </w:t>
      </w:r>
      <w:r>
        <w:rPr>
          <w:color w:val="E115C0"/>
        </w:rPr>
        <w:t>jeho</w:t>
      </w:r>
      <w:r>
        <w:rPr>
          <w:color w:val="FEB8C8"/>
        </w:rPr>
        <w:t xml:space="preserve"> dokončení se očekává v průběhu prvního čtvrtletí roku 1990, jak uvedla </w:t>
      </w:r>
      <w:r>
        <w:rPr>
          <w:color w:val="9E8317"/>
        </w:rPr>
        <w:t>společnost</w:t>
      </w:r>
      <w:r>
        <w:t>.</w:t>
      </w:r>
    </w:p>
    <w:p>
      <w:r>
        <w:rPr>
          <w:b/>
        </w:rPr>
        <w:t>Document number 493</w:t>
      </w:r>
    </w:p>
    <w:p>
      <w:r>
        <w:rPr>
          <w:b/>
        </w:rPr>
        <w:t>Document identifier: wsj0712-001</w:t>
      </w:r>
    </w:p>
    <w:p>
      <w:r>
        <w:rPr>
          <w:color w:val="310106"/>
        </w:rPr>
        <w:t>Hongkongská hlavní míra spotřebitelských cen</w:t>
      </w:r>
      <w:r>
        <w:t xml:space="preserve"> vzrostla </w:t>
      </w:r>
      <w:r>
        <w:rPr>
          <w:color w:val="04640D"/>
        </w:rPr>
        <w:t>v září</w:t>
      </w:r>
      <w:r>
        <w:t xml:space="preserve"> o 10 % </w:t>
      </w:r>
      <w:r>
        <w:rPr>
          <w:color w:val="FEFB0A"/>
        </w:rPr>
        <w:t xml:space="preserve">oproti stejnému období </w:t>
      </w:r>
      <w:r>
        <w:rPr>
          <w:color w:val="FB5514"/>
        </w:rPr>
        <w:t>minulého roku</w:t>
      </w:r>
      <w:r>
        <w:t xml:space="preserve">, uvedla vláda. </w:t>
      </w:r>
      <w:r>
        <w:rPr>
          <w:color w:val="310106"/>
        </w:rPr>
        <w:t xml:space="preserve">Index spotřebitelských cen "A", </w:t>
      </w:r>
      <w:r>
        <w:rPr>
          <w:color w:val="E115C0"/>
        </w:rPr>
        <w:t>jímž</w:t>
      </w:r>
      <w:r>
        <w:rPr>
          <w:color w:val="310106"/>
        </w:rPr>
        <w:t xml:space="preserve"> se měří změny cen u 50 % </w:t>
      </w:r>
      <w:r>
        <w:rPr>
          <w:color w:val="00587F"/>
        </w:rPr>
        <w:t xml:space="preserve">městských domácností, </w:t>
      </w:r>
      <w:r>
        <w:rPr>
          <w:color w:val="0BC582"/>
        </w:rPr>
        <w:t>které</w:t>
      </w:r>
      <w:r>
        <w:rPr>
          <w:color w:val="00587F"/>
        </w:rPr>
        <w:t xml:space="preserve"> měsíčně vydají mezi 2000 hongkongských dolarů (256.18 amerického dolaru) a 6499 hongkongských dolarů</w:t>
      </w:r>
      <w:r>
        <w:t xml:space="preserve">, vzrostl </w:t>
      </w:r>
      <w:r>
        <w:rPr>
          <w:color w:val="04640D"/>
        </w:rPr>
        <w:t>v září</w:t>
      </w:r>
      <w:r>
        <w:t xml:space="preserve"> </w:t>
      </w:r>
      <w:r>
        <w:rPr>
          <w:color w:val="FEB8C8"/>
        </w:rPr>
        <w:t>oproti srpnu</w:t>
      </w:r>
      <w:r>
        <w:t xml:space="preserve"> o 1.5 %. </w:t>
      </w:r>
      <w:r>
        <w:rPr>
          <w:color w:val="9E8317"/>
        </w:rPr>
        <w:t xml:space="preserve">Index "B", </w:t>
      </w:r>
      <w:r>
        <w:rPr>
          <w:color w:val="01190F"/>
        </w:rPr>
        <w:t>který</w:t>
      </w:r>
      <w:r>
        <w:rPr>
          <w:color w:val="9E8317"/>
        </w:rPr>
        <w:t xml:space="preserve"> sleduje změny cen u 30 % </w:t>
      </w:r>
      <w:r>
        <w:rPr>
          <w:color w:val="847D81"/>
        </w:rPr>
        <w:t xml:space="preserve">městských domácností, </w:t>
      </w:r>
      <w:r>
        <w:rPr>
          <w:color w:val="58018B"/>
        </w:rPr>
        <w:t>jež</w:t>
      </w:r>
      <w:r>
        <w:rPr>
          <w:color w:val="847D81"/>
        </w:rPr>
        <w:t xml:space="preserve"> měsíčně vydají mezi 6500 a 9999 hongkongských dolarů</w:t>
      </w:r>
      <w:r>
        <w:t xml:space="preserve">, vzrostl </w:t>
      </w:r>
      <w:r>
        <w:rPr>
          <w:color w:val="04640D"/>
        </w:rPr>
        <w:t>za poslední měsíc</w:t>
      </w:r>
      <w:r>
        <w:t xml:space="preserve"> o 9.9 % </w:t>
      </w:r>
      <w:r>
        <w:rPr>
          <w:color w:val="FEFB0A"/>
        </w:rPr>
        <w:t xml:space="preserve">oproti stejnému období </w:t>
      </w:r>
      <w:r>
        <w:rPr>
          <w:color w:val="FB5514"/>
        </w:rPr>
        <w:t>předchozího roku</w:t>
      </w:r>
      <w:r>
        <w:t xml:space="preserve"> a byl o 1.3 % vyšší než </w:t>
      </w:r>
      <w:r>
        <w:rPr>
          <w:color w:val="FEB8C8"/>
        </w:rPr>
        <w:t>v předchozím měsíci</w:t>
      </w:r>
      <w:r>
        <w:t xml:space="preserve">. </w:t>
      </w:r>
      <w:r>
        <w:rPr>
          <w:color w:val="B70639"/>
        </w:rPr>
        <w:t xml:space="preserve">Zářijový index spotřebitelských cen Hang Seng, </w:t>
      </w:r>
      <w:r>
        <w:rPr>
          <w:color w:val="703B01"/>
        </w:rPr>
        <w:t>kterým</w:t>
      </w:r>
      <w:r>
        <w:rPr>
          <w:color w:val="B70639"/>
        </w:rPr>
        <w:t xml:space="preserve"> se měří změny cen u 10 % městských domácností vydávajících měsíčně 10000 až 24999 hongkongských dolarů</w:t>
      </w:r>
      <w:r>
        <w:t xml:space="preserve">, byl o 11 % vyšší </w:t>
      </w:r>
      <w:r>
        <w:rPr>
          <w:color w:val="F7F1DF"/>
        </w:rPr>
        <w:t>oproti předchozímu roku</w:t>
      </w:r>
      <w:r>
        <w:t xml:space="preserve"> a o 1.3 % vyšší než </w:t>
      </w:r>
      <w:r>
        <w:rPr>
          <w:color w:val="FEB8C8"/>
        </w:rPr>
        <w:t>v srpnu</w:t>
      </w:r>
      <w:r>
        <w:t xml:space="preserve">. Hlavními důvody zářijového růstu </w:t>
      </w:r>
      <w:r>
        <w:rPr>
          <w:color w:val="FEB8C8"/>
        </w:rPr>
        <w:t>oproti předchozímu měsíci</w:t>
      </w:r>
      <w:r>
        <w:t xml:space="preserve"> byly vyšší ceny za služby, potraviny a bydlení. Ceny okrajově klesly díky pohonným hmotám a elektřině.</w:t>
      </w:r>
    </w:p>
    <w:p>
      <w:r>
        <w:rPr>
          <w:b/>
        </w:rPr>
        <w:t>Document number 494</w:t>
      </w:r>
    </w:p>
    <w:p>
      <w:r>
        <w:rPr>
          <w:b/>
        </w:rPr>
        <w:t>Document identifier: wsj0713-001</w:t>
      </w:r>
    </w:p>
    <w:p>
      <w:r>
        <w:rPr>
          <w:color w:val="310106"/>
        </w:rPr>
        <w:t xml:space="preserve">Západoněmecké a francouzské úřady povolily </w:t>
      </w:r>
      <w:r>
        <w:rPr>
          <w:color w:val="04640D"/>
        </w:rPr>
        <w:t>společnosti Dresdner Bank AG</w:t>
      </w:r>
      <w:r>
        <w:rPr>
          <w:color w:val="310106"/>
        </w:rPr>
        <w:t xml:space="preserve"> převzít většinový podíl </w:t>
      </w:r>
      <w:r>
        <w:rPr>
          <w:color w:val="FEFB0A"/>
        </w:rPr>
        <w:t>v bance Banque Internationale de Placement (BIP</w:t>
      </w:r>
      <w:r>
        <w:rPr>
          <w:color w:val="310106"/>
        </w:rPr>
        <w:t xml:space="preserve">), jak uvedla </w:t>
      </w:r>
      <w:r>
        <w:rPr>
          <w:color w:val="04640D"/>
        </w:rPr>
        <w:t>Dresdner Bank</w:t>
      </w:r>
      <w:r>
        <w:t xml:space="preserve">. </w:t>
      </w:r>
      <w:r>
        <w:rPr>
          <w:color w:val="310106"/>
        </w:rPr>
        <w:t xml:space="preserve">Tento souhlas, </w:t>
      </w:r>
      <w:r>
        <w:rPr>
          <w:color w:val="FB5514"/>
        </w:rPr>
        <w:t>který</w:t>
      </w:r>
      <w:r>
        <w:rPr>
          <w:color w:val="310106"/>
        </w:rPr>
        <w:t xml:space="preserve"> byl předem očekáván</w:t>
      </w:r>
      <w:r>
        <w:t xml:space="preserve">, umožňuje </w:t>
      </w:r>
      <w:r>
        <w:rPr>
          <w:color w:val="E115C0"/>
        </w:rPr>
        <w:t>druhé největší západoněmecké bance</w:t>
      </w:r>
      <w:r>
        <w:t xml:space="preserve"> získat akcie </w:t>
      </w:r>
      <w:r>
        <w:rPr>
          <w:color w:val="00587F"/>
        </w:rPr>
        <w:t>francouzské investiční banky</w:t>
      </w:r>
      <w:r>
        <w:t xml:space="preserve">. V první fázi koupí </w:t>
      </w:r>
      <w:r>
        <w:rPr>
          <w:color w:val="E115C0"/>
        </w:rPr>
        <w:t>Dresdner Bank</w:t>
      </w:r>
      <w:r>
        <w:t xml:space="preserve"> 32.99% podíl </w:t>
      </w:r>
      <w:r>
        <w:rPr>
          <w:color w:val="00587F"/>
        </w:rPr>
        <w:t>banky BIP</w:t>
      </w:r>
      <w:r>
        <w:t xml:space="preserve"> za 1015 francouzských franků (162 dolarů) za akcii, neboli za 528 milionů franků (84.7 milionu dolarů). </w:t>
      </w:r>
      <w:r>
        <w:rPr>
          <w:color w:val="E115C0"/>
        </w:rPr>
        <w:t>Dresdner Bank</w:t>
      </w:r>
      <w:r>
        <w:t xml:space="preserve"> oznámila, </w:t>
      </w:r>
      <w:r>
        <w:rPr>
          <w:color w:val="0BC582"/>
        </w:rPr>
        <w:t>že také koupí všechny akcie nabídnuté akcionáři na pařížské burze cenných papírů, a to za stejnou cenu ode dneška do 17. listopadu</w:t>
      </w:r>
      <w:r>
        <w:t xml:space="preserve">. </w:t>
      </w:r>
      <w:r>
        <w:rPr>
          <w:color w:val="0BC582"/>
        </w:rPr>
        <w:t>Kromě toho</w:t>
      </w:r>
      <w:r>
        <w:t xml:space="preserve"> má </w:t>
      </w:r>
      <w:r>
        <w:rPr>
          <w:color w:val="E115C0"/>
        </w:rPr>
        <w:t>banka</w:t>
      </w:r>
      <w:r>
        <w:t xml:space="preserve"> po 1. lednu 1990 předkupní právo na nákup podílu </w:t>
      </w:r>
      <w:r>
        <w:rPr>
          <w:color w:val="00587F"/>
        </w:rPr>
        <w:t>v bance BIP</w:t>
      </w:r>
      <w:r>
        <w:t xml:space="preserve"> ve výši 30.84 % od společnosti Societe Generale za 1015 franků za akcii.</w:t>
      </w:r>
    </w:p>
    <w:p>
      <w:r>
        <w:rPr>
          <w:b/>
        </w:rPr>
        <w:t>Document number 495</w:t>
      </w:r>
    </w:p>
    <w:p>
      <w:r>
        <w:rPr>
          <w:b/>
        </w:rPr>
        <w:t>Document identifier: wsj0714-001</w:t>
      </w:r>
    </w:p>
    <w:p>
      <w:r>
        <w:rPr>
          <w:color w:val="310106"/>
        </w:rPr>
        <w:t>Společnost Furukawa Electric Co., jeden z největších japonských výrobců elektrického vedení a kabelů</w:t>
      </w:r>
      <w:r>
        <w:t xml:space="preserve">, uvedla, že </w:t>
      </w:r>
      <w:r>
        <w:rPr>
          <w:color w:val="04640D"/>
        </w:rPr>
        <w:t>nekonsolidovaný zisk před zdaněním za první polovinu daňového roku končící 30. září</w:t>
      </w:r>
      <w:r>
        <w:t xml:space="preserve"> se snížil o 5.3 % na 6.11 miliardy jenů (43.1 milionu dolarů) z 6.45 miliardy jenů o rok dříve. </w:t>
      </w:r>
      <w:r>
        <w:rPr>
          <w:color w:val="FEFB0A"/>
        </w:rPr>
        <w:t>Prodej se zvýšil o 11.9 % z 249.68 miliardy jenů na 279.39 miliardy jenů</w:t>
      </w:r>
      <w:r>
        <w:t xml:space="preserve">. Čistý zisk klesl o 1 % z 3.26 miliardy jenů na 3.23 miliardy jenů. Čistý zisk na akcii klesl z 5.40 jenu na 4.97 jenu. </w:t>
      </w:r>
      <w:r>
        <w:rPr>
          <w:color w:val="FB5514"/>
        </w:rPr>
        <w:t>Rostoucí prodej podepřený domácí poptávkou</w:t>
      </w:r>
      <w:r>
        <w:t xml:space="preserve"> nestačil vyrovnat </w:t>
      </w:r>
      <w:r>
        <w:rPr>
          <w:color w:val="E115C0"/>
        </w:rPr>
        <w:t>značně rostoucí náklady na materiál a klesající ziskovost výstavby v zahraničí</w:t>
      </w:r>
      <w:r>
        <w:t xml:space="preserve">, uvedla </w:t>
      </w:r>
      <w:r>
        <w:rPr>
          <w:color w:val="310106"/>
        </w:rPr>
        <w:t>společnost Furukawa</w:t>
      </w:r>
      <w:r>
        <w:t xml:space="preserve">. Prodej výrobků z válcované mědi byl hlavním přínosem </w:t>
      </w:r>
      <w:r>
        <w:rPr>
          <w:color w:val="FEFB0A"/>
        </w:rPr>
        <w:t>pro celkový růst prodeje</w:t>
      </w:r>
      <w:r>
        <w:t xml:space="preserve">. Prodej na kategorii vzrostl o 24 % na 35.23 miliardy jenů a odrážel zvýšenou výrobu </w:t>
      </w:r>
      <w:r>
        <w:rPr>
          <w:color w:val="00587F"/>
        </w:rPr>
        <w:t xml:space="preserve">v automobilovém průmyslu a v odvětví klimatizace a elektrických strojů, </w:t>
      </w:r>
      <w:r>
        <w:rPr>
          <w:color w:val="0BC582"/>
        </w:rPr>
        <w:t>které</w:t>
      </w:r>
      <w:r>
        <w:rPr>
          <w:color w:val="00587F"/>
        </w:rPr>
        <w:t xml:space="preserve"> jsou hlavními uživateli elektrických drátů a kabelů</w:t>
      </w:r>
      <w:r>
        <w:t>. Prodej elektrických drátů a kabelů vzrostl o 13.2 % na 153.93 miliardy jenů.</w:t>
      </w:r>
    </w:p>
    <w:p>
      <w:r>
        <w:rPr>
          <w:b/>
        </w:rPr>
        <w:t>Document number 496</w:t>
      </w:r>
    </w:p>
    <w:p>
      <w:r>
        <w:rPr>
          <w:b/>
        </w:rPr>
        <w:t>Document identifier: wsj0715-001</w:t>
      </w:r>
    </w:p>
    <w:p>
      <w:r>
        <w:rPr>
          <w:color w:val="310106"/>
        </w:rPr>
        <w:t>Západoněmecký index spotřebitelských cen</w:t>
      </w:r>
      <w:r>
        <w:rPr>
          <w:color w:val="04640D"/>
        </w:rPr>
        <w:t xml:space="preserve"> vzrostl </w:t>
      </w:r>
      <w:r>
        <w:rPr>
          <w:color w:val="FEFB0A"/>
        </w:rPr>
        <w:t>v říjnu</w:t>
      </w:r>
      <w:r>
        <w:rPr>
          <w:color w:val="04640D"/>
        </w:rPr>
        <w:t xml:space="preserve"> předběžně o 0.3 % oproti září</w:t>
      </w:r>
      <w:r>
        <w:t xml:space="preserve"> a byl o 3.3 % vyšší než v předchozím roce, uvedl Spolkový statistický úřad ve Wiesbadenu. </w:t>
      </w:r>
      <w:r>
        <w:rPr>
          <w:color w:val="04640D"/>
        </w:rPr>
        <w:t>Růst</w:t>
      </w:r>
      <w:r>
        <w:t xml:space="preserve"> následuje po měsíčním zářijovém zvýšení o 0.2 % oproti srpnu. Předběžné údaje spotřebitelských cen </w:t>
      </w:r>
      <w:r>
        <w:rPr>
          <w:color w:val="FB5514"/>
        </w:rPr>
        <w:t>na tento měsíc</w:t>
      </w:r>
      <w:r>
        <w:t xml:space="preserve"> jsou vypočteny na základě údajů o inflaci ze čtyř největších západoněmeckých států - Baden-Württemberska, Severního Porýní-Vestfálska, Bavorska a Hesenska.</w:t>
      </w:r>
    </w:p>
    <w:p>
      <w:r>
        <w:rPr>
          <w:b/>
        </w:rPr>
        <w:t>Document number 497</w:t>
      </w:r>
    </w:p>
    <w:p>
      <w:r>
        <w:rPr>
          <w:b/>
        </w:rPr>
        <w:t>Document identifier: wsj0716-001</w:t>
      </w:r>
    </w:p>
    <w:p>
      <w:r>
        <w:rPr>
          <w:color w:val="310106"/>
        </w:rPr>
        <w:t xml:space="preserve">Filipínská vláda zadala </w:t>
      </w:r>
      <w:r>
        <w:rPr>
          <w:color w:val="04640D"/>
        </w:rPr>
        <w:t>finskému koncernu Outokumpu Oy</w:t>
      </w:r>
      <w:r>
        <w:rPr>
          <w:color w:val="310106"/>
        </w:rPr>
        <w:t xml:space="preserve"> zakázku </w:t>
      </w:r>
      <w:r>
        <w:rPr>
          <w:color w:val="FEFB0A"/>
        </w:rPr>
        <w:t xml:space="preserve">na modernizaci zařízení </w:t>
      </w:r>
      <w:r>
        <w:rPr>
          <w:color w:val="FB5514"/>
        </w:rPr>
        <w:t>společnosti Phillipine Associated Smelting &amp; Refining Corp.</w:t>
      </w:r>
      <w:r>
        <w:rPr>
          <w:color w:val="310106"/>
        </w:rPr>
        <w:t xml:space="preserve">, jak vyplývá z materiálů společnosti National Development Corp., jednoho z majitelů </w:t>
      </w:r>
      <w:r>
        <w:rPr>
          <w:color w:val="E115C0"/>
        </w:rPr>
        <w:t>filipínské společnosti</w:t>
      </w:r>
      <w:r>
        <w:t xml:space="preserve">. </w:t>
      </w:r>
      <w:r>
        <w:rPr>
          <w:color w:val="00587F"/>
        </w:rPr>
        <w:t>Tento projekt</w:t>
      </w:r>
      <w:r>
        <w:t xml:space="preserve"> stojí 46.8 milionu dolarů a </w:t>
      </w:r>
      <w:r>
        <w:rPr>
          <w:color w:val="00587F"/>
        </w:rPr>
        <w:t>jeho</w:t>
      </w:r>
      <w:r>
        <w:t xml:space="preserve"> náplní je posílit výrobní kapacity </w:t>
      </w:r>
      <w:r>
        <w:rPr>
          <w:color w:val="0BC582"/>
        </w:rPr>
        <w:t>společnosti</w:t>
      </w:r>
      <w:r>
        <w:t xml:space="preserve"> o 25 % na 34500 metrických tun měděných katod ročně. </w:t>
      </w:r>
      <w:r>
        <w:rPr>
          <w:color w:val="FEB8C8"/>
        </w:rPr>
        <w:t>Společnost Outokumpu</w:t>
      </w:r>
      <w:r>
        <w:t xml:space="preserve"> je těžební, obchodní a stavební koncern.</w:t>
      </w:r>
    </w:p>
    <w:p>
      <w:r>
        <w:rPr>
          <w:b/>
        </w:rPr>
        <w:t>Document number 498</w:t>
      </w:r>
    </w:p>
    <w:p>
      <w:r>
        <w:rPr>
          <w:b/>
        </w:rPr>
        <w:t>Document identifier: wsj0717-001</w:t>
      </w:r>
    </w:p>
    <w:p>
      <w:r>
        <w:rPr>
          <w:color w:val="310106"/>
        </w:rPr>
        <w:t>Zářijový prodej v hlavních japonských maloobchodních domech</w:t>
      </w:r>
      <w:r>
        <w:rPr>
          <w:color w:val="04640D"/>
        </w:rPr>
        <w:t xml:space="preserve"> vzrostl oproti minulému roku o 9.4 % na 1388 bilionu jenů (9.81 miliardy dolarů</w:t>
      </w:r>
      <w:r>
        <w:t xml:space="preserve">), </w:t>
      </w:r>
      <w:r>
        <w:rPr>
          <w:color w:val="04640D"/>
        </w:rPr>
        <w:t>což</w:t>
      </w:r>
      <w:r>
        <w:t xml:space="preserve"> znamená vzestup v pěti měsících </w:t>
      </w:r>
      <w:r>
        <w:rPr>
          <w:color w:val="FEFB0A"/>
        </w:rPr>
        <w:t>za sebou</w:t>
      </w:r>
      <w:r>
        <w:t xml:space="preserve">, oznámilo </w:t>
      </w:r>
      <w:r>
        <w:rPr>
          <w:color w:val="FB5514"/>
        </w:rPr>
        <w:t>Ministerstvo mezinárodního obchodu a průmyslu</w:t>
      </w:r>
      <w:r>
        <w:t xml:space="preserve">. </w:t>
      </w:r>
      <w:r>
        <w:rPr>
          <w:color w:val="FB5514"/>
        </w:rPr>
        <w:t>Podle ministerstva</w:t>
      </w:r>
      <w:r>
        <w:t xml:space="preserve"> vzrostl maloobchodní prodej v hlavních obchodních domech o 12 % na 745.7 miliardy jenů, zatímco prodej v supermarketech vzrostl o 6.7 % na 642 miliardy jenů. </w:t>
      </w:r>
      <w:r>
        <w:rPr>
          <w:color w:val="04640D"/>
        </w:rPr>
        <w:t>Zářijové zvýšení</w:t>
      </w:r>
      <w:r>
        <w:t xml:space="preserve"> následuje po 8.7% růstu v červenci a 8% zvýšení v srpnu a znamená pokračující nárůst meziročních vysokých úrovní. Představitel </w:t>
      </w:r>
      <w:r>
        <w:rPr>
          <w:color w:val="FB5514"/>
        </w:rPr>
        <w:t>ministerstva</w:t>
      </w:r>
      <w:r>
        <w:t xml:space="preserve"> uvedl, že </w:t>
      </w:r>
      <w:r>
        <w:rPr>
          <w:color w:val="04640D"/>
        </w:rPr>
        <w:t>tento růst</w:t>
      </w:r>
      <w:r>
        <w:t xml:space="preserve"> vede k závěru, že již pominuly nepříznivé dopady </w:t>
      </w:r>
      <w:r>
        <w:rPr>
          <w:color w:val="E115C0"/>
        </w:rPr>
        <w:t xml:space="preserve">spotřební daně, </w:t>
      </w:r>
      <w:r>
        <w:rPr>
          <w:color w:val="00587F"/>
        </w:rPr>
        <w:t>která</w:t>
      </w:r>
      <w:r>
        <w:rPr>
          <w:color w:val="E115C0"/>
        </w:rPr>
        <w:t xml:space="preserve"> byla zavedena v dubnu</w:t>
      </w:r>
      <w:r>
        <w:t>.</w:t>
      </w:r>
    </w:p>
    <w:p>
      <w:r>
        <w:rPr>
          <w:b/>
        </w:rPr>
        <w:t>Document number 499</w:t>
      </w:r>
    </w:p>
    <w:p>
      <w:r>
        <w:rPr>
          <w:b/>
        </w:rPr>
        <w:t>Document identifier: wsj0718-001</w:t>
      </w:r>
    </w:p>
    <w:p>
      <w:r>
        <w:rPr>
          <w:color w:val="310106"/>
        </w:rPr>
        <w:t>Společnost Shell Canada Ltd.</w:t>
      </w:r>
      <w:r>
        <w:t xml:space="preserve"> oznámila, </w:t>
      </w:r>
      <w:r>
        <w:rPr>
          <w:color w:val="04640D"/>
        </w:rPr>
        <w:t xml:space="preserve">že </w:t>
      </w:r>
      <w:r>
        <w:rPr>
          <w:color w:val="FEFB0A"/>
        </w:rPr>
        <w:t>v Brockvillu v Ontariu</w:t>
      </w:r>
      <w:r>
        <w:rPr>
          <w:color w:val="04640D"/>
        </w:rPr>
        <w:t xml:space="preserve"> hodlá vystavět </w:t>
      </w:r>
      <w:r>
        <w:rPr>
          <w:color w:val="FB5514"/>
        </w:rPr>
        <w:t>továrnu na míšení a balení mazadel s předpokládaným spuštěním provozu v roce 1992</w:t>
      </w:r>
      <w:r>
        <w:t xml:space="preserve">. Mluvčí uvedl, že </w:t>
      </w:r>
      <w:r>
        <w:rPr>
          <w:color w:val="04640D"/>
        </w:rPr>
        <w:t xml:space="preserve">výstavba </w:t>
      </w:r>
      <w:r>
        <w:rPr>
          <w:color w:val="FB5514"/>
        </w:rPr>
        <w:t xml:space="preserve">této továrny, </w:t>
      </w:r>
      <w:r>
        <w:rPr>
          <w:color w:val="E115C0"/>
        </w:rPr>
        <w:t>která</w:t>
      </w:r>
      <w:r>
        <w:rPr>
          <w:color w:val="FB5514"/>
        </w:rPr>
        <w:t xml:space="preserve"> nahradí starší závody na výrobu maziv a kolomazi </w:t>
      </w:r>
      <w:r>
        <w:rPr>
          <w:color w:val="00587F"/>
        </w:rPr>
        <w:t>v</w:t>
      </w:r>
      <w:r>
        <w:rPr>
          <w:color w:val="FB5514"/>
        </w:rPr>
        <w:t xml:space="preserve"> Montrealu a </w:t>
      </w:r>
      <w:r>
        <w:rPr>
          <w:color w:val="0BC582"/>
        </w:rPr>
        <w:t>Torontu</w:t>
      </w:r>
      <w:r>
        <w:t xml:space="preserve">, bude stát kolem padesáti milionů kanadských dolarů (42.5 milionu amerických dolarů). </w:t>
      </w:r>
      <w:r>
        <w:rPr>
          <w:color w:val="FEB8C8"/>
        </w:rPr>
        <w:t>Brockville</w:t>
      </w:r>
      <w:r>
        <w:t xml:space="preserve"> leží asi 100 mil východně </w:t>
      </w:r>
      <w:r>
        <w:rPr>
          <w:color w:val="9E8317"/>
        </w:rPr>
        <w:t>od Toronta</w:t>
      </w:r>
      <w:r>
        <w:t xml:space="preserve">. </w:t>
      </w:r>
      <w:r>
        <w:rPr>
          <w:color w:val="310106"/>
        </w:rPr>
        <w:t>Společnost Shell Canada, naftařský a plynárenský výrobce a prodejce</w:t>
      </w:r>
      <w:r>
        <w:t>, je jednotkou britsko-holandského koncernu, skupiny Royal Dutch/Shell Group.</w:t>
      </w:r>
    </w:p>
    <w:p>
      <w:r>
        <w:rPr>
          <w:b/>
        </w:rPr>
        <w:t>Document number 500</w:t>
      </w:r>
    </w:p>
    <w:p>
      <w:r>
        <w:rPr>
          <w:b/>
        </w:rPr>
        <w:t>Document identifier: wsj0719-001</w:t>
      </w:r>
    </w:p>
    <w:p>
      <w:r>
        <w:rPr>
          <w:color w:val="310106"/>
        </w:rPr>
        <w:t xml:space="preserve">Když jde do tuhého, je obchodování s akciemi </w:t>
      </w:r>
      <w:r>
        <w:rPr>
          <w:color w:val="04640D"/>
        </w:rPr>
        <w:t>v kontinentální Evropě</w:t>
      </w:r>
      <w:r>
        <w:rPr>
          <w:color w:val="310106"/>
        </w:rPr>
        <w:t xml:space="preserve"> obtížné</w:t>
      </w:r>
      <w:r>
        <w:t xml:space="preserve">. </w:t>
      </w:r>
      <w:r>
        <w:rPr>
          <w:color w:val="310106"/>
        </w:rPr>
        <w:t>To</w:t>
      </w:r>
      <w:r>
        <w:t xml:space="preserve"> je </w:t>
      </w:r>
      <w:r>
        <w:rPr>
          <w:color w:val="FEFB0A"/>
        </w:rPr>
        <w:t xml:space="preserve">znepokojující závěr, </w:t>
      </w:r>
      <w:r>
        <w:rPr>
          <w:color w:val="FB5514"/>
        </w:rPr>
        <w:t>ke kterému</w:t>
      </w:r>
      <w:r>
        <w:rPr>
          <w:color w:val="FEFB0A"/>
        </w:rPr>
        <w:t xml:space="preserve"> dospěli </w:t>
      </w:r>
      <w:r>
        <w:rPr>
          <w:color w:val="E115C0"/>
        </w:rPr>
        <w:t xml:space="preserve">mnozí mezinárodní investoři a peněžní správci, rozčilení ze selhání na kontinentálních burzách cenných papírů během turbulencí na celosvětovém trhu </w:t>
      </w:r>
      <w:r>
        <w:rPr>
          <w:color w:val="00587F"/>
        </w:rPr>
        <w:t>v minulém týdnu</w:t>
      </w:r>
      <w:r>
        <w:t xml:space="preserve">. Říkají, že nedávná nestabilita trhu zdůraznila nedostatky </w:t>
      </w:r>
      <w:r>
        <w:rPr>
          <w:color w:val="0BC582"/>
        </w:rPr>
        <w:t xml:space="preserve">způsobu, </w:t>
      </w:r>
      <w:r>
        <w:rPr>
          <w:color w:val="FEB8C8"/>
        </w:rPr>
        <w:t>jakým</w:t>
      </w:r>
      <w:r>
        <w:rPr>
          <w:color w:val="0BC582"/>
        </w:rPr>
        <w:t xml:space="preserve"> mnoho evropských burz obchoduje s cennými papíry</w:t>
      </w:r>
      <w:r>
        <w:t xml:space="preserve">. Slabiny kontinentálních burz vedou některé správce fondů k přesunu investic do akcií obchodovaných </w:t>
      </w:r>
      <w:r>
        <w:rPr>
          <w:color w:val="9E8317"/>
        </w:rPr>
        <w:t xml:space="preserve">na Londýnské burze cenných papírů, </w:t>
      </w:r>
      <w:r>
        <w:rPr>
          <w:color w:val="01190F"/>
        </w:rPr>
        <w:t>která</w:t>
      </w:r>
      <w:r>
        <w:rPr>
          <w:color w:val="9E8317"/>
        </w:rPr>
        <w:t xml:space="preserve"> kotuje pevné obchodní ceny pro zhruba 350 bezpečných emisí cenných papírů z 12 hlavních zemí</w:t>
      </w:r>
      <w:r>
        <w:t xml:space="preserve">. "Neříkám, že je </w:t>
      </w:r>
      <w:r>
        <w:rPr>
          <w:color w:val="9E8317"/>
        </w:rPr>
        <w:t>Londýn</w:t>
      </w:r>
      <w:r>
        <w:t xml:space="preserve"> dokonalý, ale události </w:t>
      </w:r>
      <w:r>
        <w:rPr>
          <w:color w:val="847D81"/>
        </w:rPr>
        <w:t>minulého týdne</w:t>
      </w:r>
      <w:r>
        <w:t xml:space="preserve"> rozhodně odhalily evropské slabiny," říká </w:t>
      </w:r>
      <w:r>
        <w:rPr>
          <w:color w:val="58018B"/>
        </w:rPr>
        <w:t xml:space="preserve">Stewart Gilchrist, ředitel </w:t>
      </w:r>
      <w:r>
        <w:rPr>
          <w:color w:val="B70639"/>
        </w:rPr>
        <w:t xml:space="preserve">firmy Scottish Amicable Investment Managers z Glasgowa ve Skotsku, </w:t>
      </w:r>
      <w:r>
        <w:rPr>
          <w:color w:val="703B01"/>
        </w:rPr>
        <w:t>jež</w:t>
      </w:r>
      <w:r>
        <w:rPr>
          <w:color w:val="B70639"/>
        </w:rPr>
        <w:t xml:space="preserve"> spravuje kolem 6 miliard liber (9.63 miliardy dolarů) v majetku institucí</w:t>
      </w:r>
      <w:r>
        <w:t xml:space="preserve">. Uvádí dále, že problémy na evropských burzách zahrnovaly </w:t>
      </w:r>
      <w:r>
        <w:rPr>
          <w:color w:val="F7F1DF"/>
        </w:rPr>
        <w:t>zhroucení tržních systémů, zpožděné uskutečnění nákupních a prodejních příkazů a odklady obchodování</w:t>
      </w:r>
      <w:r>
        <w:t>. "</w:t>
      </w:r>
      <w:r>
        <w:rPr>
          <w:color w:val="F7F1DF"/>
        </w:rPr>
        <w:t>Tyto události</w:t>
      </w:r>
      <w:r>
        <w:t xml:space="preserve"> posílily šanci </w:t>
      </w:r>
      <w:r>
        <w:rPr>
          <w:color w:val="9E8317"/>
        </w:rPr>
        <w:t>Londýna</w:t>
      </w:r>
      <w:r>
        <w:t xml:space="preserve"> stát se centrem obchodování s evropskými akciemi," tvrdí </w:t>
      </w:r>
      <w:r>
        <w:rPr>
          <w:color w:val="58018B"/>
        </w:rPr>
        <w:t>Gilchrist</w:t>
      </w:r>
      <w:r>
        <w:t xml:space="preserve">. </w:t>
      </w:r>
      <w:r>
        <w:rPr>
          <w:color w:val="118B8A"/>
        </w:rPr>
        <w:t xml:space="preserve">Frustrovaná správkyně fondu společnosti Scottish Amicable, </w:t>
      </w:r>
      <w:r>
        <w:rPr>
          <w:color w:val="4AFEFA"/>
        </w:rPr>
        <w:t>která</w:t>
      </w:r>
      <w:r>
        <w:rPr>
          <w:color w:val="118B8A"/>
        </w:rPr>
        <w:t xml:space="preserve"> </w:t>
      </w:r>
      <w:r>
        <w:rPr>
          <w:color w:val="FCB164"/>
        </w:rPr>
        <w:t>minulý týden</w:t>
      </w:r>
      <w:r>
        <w:rPr>
          <w:color w:val="118B8A"/>
        </w:rPr>
        <w:t xml:space="preserve"> nebyla schopna </w:t>
      </w:r>
      <w:r>
        <w:rPr>
          <w:color w:val="796EE6"/>
        </w:rPr>
        <w:t>v Paříži</w:t>
      </w:r>
      <w:r>
        <w:rPr>
          <w:color w:val="118B8A"/>
        </w:rPr>
        <w:t xml:space="preserve"> po dva dny prodat velký balík akcií francouzské prvotřídní společnosti</w:t>
      </w:r>
      <w:r>
        <w:t xml:space="preserve">, nakonec znechuceně vytočila telefon a zavolala </w:t>
      </w:r>
      <w:r>
        <w:rPr>
          <w:color w:val="000D2C"/>
        </w:rPr>
        <w:t>londýnskou makléřskou firmu James Capel &amp; Co</w:t>
      </w:r>
      <w:r>
        <w:t xml:space="preserve">. </w:t>
      </w:r>
      <w:r>
        <w:rPr>
          <w:color w:val="000D2C"/>
        </w:rPr>
        <w:t>Firma</w:t>
      </w:r>
      <w:r>
        <w:t xml:space="preserve"> provedla obchod </w:t>
      </w:r>
      <w:r>
        <w:rPr>
          <w:color w:val="53495F"/>
        </w:rPr>
        <w:t xml:space="preserve">na automatizovaném kotovacím systému SEAQ </w:t>
      </w:r>
      <w:r>
        <w:rPr>
          <w:color w:val="F95475"/>
        </w:rPr>
        <w:t>Londýnské burzy</w:t>
      </w:r>
      <w:r>
        <w:t xml:space="preserve"> během několika vteřin. </w:t>
      </w:r>
      <w:r>
        <w:rPr>
          <w:color w:val="61FC03"/>
        </w:rPr>
        <w:t>O takzvaném Šíleném pondělí 16. října</w:t>
      </w:r>
      <w:r>
        <w:t xml:space="preserve"> spadly ceny </w:t>
      </w:r>
      <w:r>
        <w:rPr>
          <w:color w:val="5D9608"/>
        </w:rPr>
        <w:t>akcií</w:t>
      </w:r>
      <w:r>
        <w:t xml:space="preserve"> v celé Evropě a problémy s obchodováním propukly naplno. I </w:t>
      </w:r>
      <w:r>
        <w:rPr>
          <w:color w:val="9E8317"/>
        </w:rPr>
        <w:t>Londýn</w:t>
      </w:r>
      <w:r>
        <w:t xml:space="preserve"> měl problémy. </w:t>
      </w:r>
      <w:r>
        <w:rPr>
          <w:color w:val="53495F"/>
        </w:rPr>
        <w:t xml:space="preserve">Elektronický systém informací o cenách </w:t>
      </w:r>
      <w:r>
        <w:rPr>
          <w:color w:val="F95475"/>
        </w:rPr>
        <w:t>na Londýnské burze cenných papírů</w:t>
      </w:r>
      <w:r>
        <w:t xml:space="preserve"> poskytoval </w:t>
      </w:r>
      <w:r>
        <w:rPr>
          <w:color w:val="61FC03"/>
        </w:rPr>
        <w:t>o Šíleném pondělí</w:t>
      </w:r>
      <w:r>
        <w:t xml:space="preserve"> po dobu asi 40 minut pouze indikativní, nepevné ceny. Někteří zprostředkovatelé říkají, že jiní obchodníci nezvedali telefony. Ale londýnské problémy nebyly ničím </w:t>
      </w:r>
      <w:r>
        <w:rPr>
          <w:color w:val="DE98FD"/>
        </w:rPr>
        <w:t>ve srovnání s kontinentální Evropou</w:t>
      </w:r>
      <w:r>
        <w:t xml:space="preserve">. </w:t>
      </w:r>
      <w:r>
        <w:rPr>
          <w:color w:val="98A088"/>
        </w:rPr>
        <w:t xml:space="preserve">V Bruselu, </w:t>
      </w:r>
      <w:r>
        <w:rPr>
          <w:color w:val="4F584E"/>
        </w:rPr>
        <w:t>který</w:t>
      </w:r>
      <w:r>
        <w:rPr>
          <w:color w:val="98A088"/>
        </w:rPr>
        <w:t xml:space="preserve"> v poslední době investoval miliony dolarů </w:t>
      </w:r>
      <w:r>
        <w:rPr>
          <w:color w:val="248AD0"/>
        </w:rPr>
        <w:t>do obchodního systému s počítačovou podporou</w:t>
      </w:r>
      <w:r>
        <w:t xml:space="preserve">, sledovali znechucení obchodníci bezmocně, jak selhání softwaru před otevřením </w:t>
      </w:r>
      <w:r>
        <w:rPr>
          <w:color w:val="61FC03"/>
        </w:rPr>
        <w:t>o Šíleném pondělí</w:t>
      </w:r>
      <w:r>
        <w:t xml:space="preserve"> znemožnilo </w:t>
      </w:r>
      <w:r>
        <w:rPr>
          <w:color w:val="5C5300"/>
        </w:rPr>
        <w:t>na dva dny</w:t>
      </w:r>
      <w:r>
        <w:t xml:space="preserve"> obchodování. </w:t>
      </w:r>
      <w:r>
        <w:rPr>
          <w:color w:val="5C5300"/>
        </w:rPr>
        <w:t>Po dobu 48 hodin</w:t>
      </w:r>
      <w:r>
        <w:t xml:space="preserve"> neměl </w:t>
      </w:r>
      <w:r>
        <w:rPr>
          <w:color w:val="9F6551"/>
        </w:rPr>
        <w:t>nikdo</w:t>
      </w:r>
      <w:r>
        <w:t xml:space="preserve"> přesnou představu o ceně </w:t>
      </w:r>
      <w:r>
        <w:rPr>
          <w:color w:val="9F6551"/>
        </w:rPr>
        <w:t>svých</w:t>
      </w:r>
      <w:r>
        <w:t xml:space="preserve"> cenných papírů. Ve středu </w:t>
      </w:r>
      <w:r>
        <w:rPr>
          <w:color w:val="BCFEC6"/>
        </w:rPr>
        <w:t>nešťastní belgičtí makléři</w:t>
      </w:r>
      <w:r>
        <w:t xml:space="preserve"> opětovně otevřeli trh za použití časem prověřeného způsobu kotování akcií křídou na tabuli. </w:t>
      </w:r>
      <w:r>
        <w:rPr>
          <w:color w:val="932C70"/>
        </w:rPr>
        <w:t>Belgický počítačový systém</w:t>
      </w:r>
      <w:r>
        <w:t xml:space="preserve"> byl nakonec opraven a opětovně spuštěn v úterý tento týden </w:t>
      </w:r>
      <w:r>
        <w:rPr>
          <w:color w:val="2B1B04"/>
        </w:rPr>
        <w:t xml:space="preserve">za pomoci zástupců Torontské burzy cenných papírů, </w:t>
      </w:r>
      <w:r>
        <w:rPr>
          <w:color w:val="B5AFC4"/>
        </w:rPr>
        <w:t>kteří</w:t>
      </w:r>
      <w:r>
        <w:rPr>
          <w:color w:val="2B1B04"/>
        </w:rPr>
        <w:t xml:space="preserve"> </w:t>
      </w:r>
      <w:r>
        <w:rPr>
          <w:color w:val="D4C67A"/>
        </w:rPr>
        <w:t>systém</w:t>
      </w:r>
      <w:r>
        <w:rPr>
          <w:color w:val="2B1B04"/>
        </w:rPr>
        <w:t xml:space="preserve"> vyvinuli</w:t>
      </w:r>
      <w:r>
        <w:t xml:space="preserve">. </w:t>
      </w:r>
      <w:r>
        <w:rPr>
          <w:color w:val="AE7AA1"/>
        </w:rPr>
        <w:t xml:space="preserve">Ve Frankfurtu, </w:t>
      </w:r>
      <w:r>
        <w:rPr>
          <w:color w:val="C2A393"/>
        </w:rPr>
        <w:t>kde</w:t>
      </w:r>
      <w:r>
        <w:rPr>
          <w:color w:val="AE7AA1"/>
        </w:rPr>
        <w:t xml:space="preserve"> mají i v nejlepších časech pouze dvouhodinový burzovní den</w:t>
      </w:r>
      <w:r>
        <w:t xml:space="preserve">, neotevřely akcie prvních 45 minut </w:t>
      </w:r>
      <w:r>
        <w:rPr>
          <w:color w:val="0232FD"/>
        </w:rPr>
        <w:t xml:space="preserve">kvůli nevyrovnanosti příkazů, </w:t>
      </w:r>
      <w:r>
        <w:rPr>
          <w:color w:val="6A3A35"/>
        </w:rPr>
        <w:t>které</w:t>
      </w:r>
      <w:r>
        <w:rPr>
          <w:color w:val="0232FD"/>
        </w:rPr>
        <w:t xml:space="preserve"> makléři připisují vlně prodejních příkazů od malých investorů</w:t>
      </w:r>
      <w:r>
        <w:t xml:space="preserve">. Jelikož banky zpracovávaly šest stop dlouhé dálnopisy prodejních příkazů, vedla tato tlačenice k nejhoršímu pádu </w:t>
      </w:r>
      <w:r>
        <w:rPr>
          <w:color w:val="61FC03"/>
        </w:rPr>
        <w:t>Šíleného pondělí</w:t>
      </w:r>
      <w:r>
        <w:t xml:space="preserve">: </w:t>
      </w:r>
      <w:r>
        <w:rPr>
          <w:color w:val="BA6801"/>
        </w:rPr>
        <w:t>německé akcie</w:t>
      </w:r>
      <w:r>
        <w:t xml:space="preserve"> uzavřely o 13 % níže. Představitelé </w:t>
      </w:r>
      <w:r>
        <w:rPr>
          <w:color w:val="AE7AA1"/>
        </w:rPr>
        <w:t>burzy</w:t>
      </w:r>
      <w:r>
        <w:t xml:space="preserve"> prodloužili obchodování </w:t>
      </w:r>
      <w:r>
        <w:rPr>
          <w:color w:val="61FC03"/>
        </w:rPr>
        <w:t>v pondělí</w:t>
      </w:r>
      <w:r>
        <w:t xml:space="preserve"> o 75 minut a v úterý o 65 minut, aby se zpracovaly dosud nevyřízené příkazy. </w:t>
      </w:r>
      <w:r>
        <w:rPr>
          <w:color w:val="168E5C"/>
        </w:rPr>
        <w:t>Ve Francii</w:t>
      </w:r>
      <w:r>
        <w:t xml:space="preserve"> se nezahájilo obchodování s více než polovinou z nejlepších 25 bezpečných akcií - mimo jiné takových gigantů, jako jsou společnosti BSN a Elf Aquitaine - dokud se ke konci evropského obchodního dne nerozběhla burza na Wall Street, říkají obchodníci. </w:t>
      </w:r>
      <w:r>
        <w:rPr>
          <w:color w:val="16C0D0"/>
        </w:rPr>
        <w:t>Zotavení změnilo některé velké prodejní příkazy ve velké nákupní objednávky</w:t>
      </w:r>
      <w:r>
        <w:t xml:space="preserve">, </w:t>
      </w:r>
      <w:r>
        <w:rPr>
          <w:color w:val="16C0D0"/>
        </w:rPr>
        <w:t>což</w:t>
      </w:r>
      <w:r>
        <w:t xml:space="preserve"> vyřešilo problém nevyrovnanosti příkazů. V té době však již </w:t>
      </w:r>
      <w:r>
        <w:rPr>
          <w:color w:val="C62100"/>
        </w:rPr>
        <w:t>mnoho velkých institucí</w:t>
      </w:r>
      <w:r>
        <w:t xml:space="preserve"> převedlo </w:t>
      </w:r>
      <w:r>
        <w:rPr>
          <w:color w:val="C62100"/>
        </w:rPr>
        <w:t>své</w:t>
      </w:r>
      <w:r>
        <w:t xml:space="preserve"> obchody </w:t>
      </w:r>
      <w:r>
        <w:rPr>
          <w:color w:val="9E8317"/>
        </w:rPr>
        <w:t>do Londýna</w:t>
      </w:r>
      <w:r>
        <w:t>. "</w:t>
      </w:r>
      <w:r>
        <w:rPr>
          <w:color w:val="014347"/>
        </w:rPr>
        <w:t>Belgie</w:t>
      </w:r>
      <w:r>
        <w:rPr>
          <w:color w:val="233809"/>
        </w:rPr>
        <w:t xml:space="preserve"> zavřela </w:t>
      </w:r>
      <w:r>
        <w:rPr>
          <w:color w:val="42083B"/>
        </w:rPr>
        <w:t>na dva dny</w:t>
      </w:r>
      <w:r>
        <w:rPr>
          <w:color w:val="233809"/>
        </w:rPr>
        <w:t xml:space="preserve">, </w:t>
      </w:r>
      <w:r>
        <w:rPr>
          <w:color w:val="82785D"/>
        </w:rPr>
        <w:t>Francie</w:t>
      </w:r>
      <w:r>
        <w:rPr>
          <w:color w:val="233809"/>
        </w:rPr>
        <w:t xml:space="preserve"> na několik hodin, </w:t>
      </w:r>
      <w:r>
        <w:rPr>
          <w:color w:val="023087"/>
        </w:rPr>
        <w:t>Německo</w:t>
      </w:r>
      <w:r>
        <w:rPr>
          <w:color w:val="233809"/>
        </w:rPr>
        <w:t xml:space="preserve"> uvázlo na mrtvém bodě</w:t>
      </w:r>
      <w:r>
        <w:t xml:space="preserve">. Byla </w:t>
      </w:r>
      <w:r>
        <w:rPr>
          <w:color w:val="233809"/>
        </w:rPr>
        <w:t>to</w:t>
      </w:r>
      <w:r>
        <w:t xml:space="preserve"> noční můra," říká </w:t>
      </w:r>
      <w:r>
        <w:rPr>
          <w:color w:val="B7DAD2"/>
        </w:rPr>
        <w:t xml:space="preserve">Susan Nobleová, správkyně investic londýnské jednotky správy mezinárodních investic </w:t>
      </w:r>
      <w:r>
        <w:rPr>
          <w:color w:val="196956"/>
        </w:rPr>
        <w:t>společnosti Robert Fleming Holdings Ltd</w:t>
      </w:r>
      <w:r>
        <w:t xml:space="preserve">. "Je velmi znepokojivé, že si tyto trhy neumějí poradit." </w:t>
      </w:r>
      <w:r>
        <w:rPr>
          <w:color w:val="8C41BB"/>
        </w:rPr>
        <w:t>Na Šílené pondělí</w:t>
      </w:r>
      <w:r>
        <w:rPr>
          <w:color w:val="ECEDFE"/>
        </w:rPr>
        <w:t xml:space="preserve"> se objem německých akcií obchodovaných </w:t>
      </w:r>
      <w:r>
        <w:rPr>
          <w:color w:val="2B2D32"/>
        </w:rPr>
        <w:t>v Londýně</w:t>
      </w:r>
      <w:r>
        <w:rPr>
          <w:color w:val="ECEDFE"/>
        </w:rPr>
        <w:t xml:space="preserve"> více než ztrojnásobil na 2.2 milionu a objem francouzských akcií vzrostl o 48 %</w:t>
      </w:r>
      <w:r>
        <w:t xml:space="preserve">. (Pro srovnání, objem německých domácích akcií </w:t>
      </w:r>
      <w:r>
        <w:rPr>
          <w:color w:val="AE7AA1"/>
        </w:rPr>
        <w:t>ve Frankfurtu</w:t>
      </w:r>
      <w:r>
        <w:t xml:space="preserve"> se </w:t>
      </w:r>
      <w:r>
        <w:rPr>
          <w:color w:val="61FC03"/>
        </w:rPr>
        <w:t>toho dne</w:t>
      </w:r>
      <w:r>
        <w:t xml:space="preserve"> pouze zdvojnásobil.) Přesun </w:t>
      </w:r>
      <w:r>
        <w:rPr>
          <w:color w:val="9E8317"/>
        </w:rPr>
        <w:t>na londýnský trh</w:t>
      </w:r>
      <w:r>
        <w:t xml:space="preserve"> během takové bouřlivé doby je významný. Zaprvé, velikost takto zasaženého trhu je enormní - podle společnosti Morgan Stanley Capital International je podíl evropských akciových trhů kolem 22.5 % celosvětové tržní hodnoty akcií s odhadovanou hodnotou 2175 bilionu dolarů. Kontinentální trhy samy přispívají kolem 14.3 % k odhadované světové tržní hodnotě akcií v ceně 9671 bilionu dolarů. Ačkoli </w:t>
      </w:r>
      <w:r>
        <w:rPr>
          <w:color w:val="94C661"/>
        </w:rPr>
        <w:t xml:space="preserve">široce obchodované cenné papíry, </w:t>
      </w:r>
      <w:r>
        <w:rPr>
          <w:color w:val="F8907D"/>
        </w:rPr>
        <w:t>které</w:t>
      </w:r>
      <w:r>
        <w:rPr>
          <w:color w:val="94C661"/>
        </w:rPr>
        <w:t xml:space="preserve"> jsou kotovány </w:t>
      </w:r>
      <w:r>
        <w:rPr>
          <w:color w:val="895E6B"/>
        </w:rPr>
        <w:t>na Londýnské burze</w:t>
      </w:r>
      <w:r>
        <w:t xml:space="preserve">, tvoří jen malou část celkového množství, zůstávají nejsledovanějšími akciemi a jsou často obecně chápány jako ukazatel pro místní trhy. Přesun </w:t>
      </w:r>
      <w:r>
        <w:rPr>
          <w:color w:val="9E8317"/>
        </w:rPr>
        <w:t>do Londýna</w:t>
      </w:r>
      <w:r>
        <w:t xml:space="preserve"> podtrhuje </w:t>
      </w:r>
      <w:r>
        <w:rPr>
          <w:color w:val="788E95"/>
        </w:rPr>
        <w:t xml:space="preserve">skutečnost, že navzdory restrukturalizaci ekonomiky spojené se snahami </w:t>
      </w:r>
      <w:r>
        <w:rPr>
          <w:color w:val="FB6AB8"/>
        </w:rPr>
        <w:t>Evropského společenství</w:t>
      </w:r>
      <w:r>
        <w:rPr>
          <w:color w:val="788E95"/>
        </w:rPr>
        <w:t xml:space="preserve"> vytvořit </w:t>
      </w:r>
      <w:r>
        <w:rPr>
          <w:color w:val="576094"/>
        </w:rPr>
        <w:t>do roku 1992</w:t>
      </w:r>
      <w:r>
        <w:rPr>
          <w:color w:val="788E95"/>
        </w:rPr>
        <w:t xml:space="preserve"> jednotný trh, zůstává evropské obchodování s akciemi silně rozdrobenou a místně omezenou činností</w:t>
      </w:r>
      <w:r>
        <w:t xml:space="preserve">. </w:t>
      </w:r>
      <w:r>
        <w:rPr>
          <w:color w:val="788E95"/>
        </w:rPr>
        <w:t>V tomto kontextu</w:t>
      </w:r>
      <w:r>
        <w:t xml:space="preserve"> zůstává jednotný evropský akciový trh jednou </w:t>
      </w:r>
      <w:r>
        <w:rPr>
          <w:color w:val="DB1474"/>
        </w:rPr>
        <w:t xml:space="preserve">z věcí, </w:t>
      </w:r>
      <w:r>
        <w:rPr>
          <w:color w:val="8489AE"/>
        </w:rPr>
        <w:t>jejíž</w:t>
      </w:r>
      <w:r>
        <w:rPr>
          <w:color w:val="DB1474"/>
        </w:rPr>
        <w:t xml:space="preserve"> uskutečnění </w:t>
      </w:r>
      <w:r>
        <w:rPr>
          <w:color w:val="860E04"/>
        </w:rPr>
        <w:t>od roku 1992</w:t>
      </w:r>
      <w:r>
        <w:rPr>
          <w:color w:val="DB1474"/>
        </w:rPr>
        <w:t xml:space="preserve"> se nejeví příliš pravděpodobné</w:t>
      </w:r>
      <w:r>
        <w:t xml:space="preserve">. Spíše narůstá skupina </w:t>
      </w:r>
      <w:r>
        <w:rPr>
          <w:color w:val="FBC206"/>
        </w:rPr>
        <w:t xml:space="preserve">mezinárodních makléřských a obchodních firem, </w:t>
      </w:r>
      <w:r>
        <w:rPr>
          <w:color w:val="6EAB9B"/>
        </w:rPr>
        <w:t>které</w:t>
      </w:r>
      <w:r>
        <w:rPr>
          <w:color w:val="FBC206"/>
        </w:rPr>
        <w:t xml:space="preserve"> operují ve většině evropských finančních center - včetně evropských gigantů, jako jsou banky Barclays Bank PLC a Deutsche Bank, a amerických společností Merrill Lynch &amp; Co. a Shearson Lehman Hutton Inc. či japonské společnosti Nomura Securities Co</w:t>
      </w:r>
      <w:r>
        <w:t xml:space="preserve">. </w:t>
      </w:r>
      <w:r>
        <w:rPr>
          <w:color w:val="F2CDFE"/>
        </w:rPr>
        <w:t xml:space="preserve">Tyto společnosti, </w:t>
      </w:r>
      <w:r>
        <w:rPr>
          <w:color w:val="645341"/>
        </w:rPr>
        <w:t>které</w:t>
      </w:r>
      <w:r>
        <w:rPr>
          <w:color w:val="F2CDFE"/>
        </w:rPr>
        <w:t xml:space="preserve"> většinou získaly některou z místních makléřských firem</w:t>
      </w:r>
      <w:r>
        <w:t xml:space="preserve">, diktují podmínky, jakmile dojde na rozhodnutí, na kterém trhu uskutečnit obchod. A </w:t>
      </w:r>
      <w:r>
        <w:rPr>
          <w:color w:val="760035"/>
        </w:rPr>
        <w:t>vysocí představitelé dvou amerických firem obchodujících s cennými papíry</w:t>
      </w:r>
      <w:r>
        <w:t xml:space="preserve"> říkají, že </w:t>
      </w:r>
      <w:r>
        <w:rPr>
          <w:color w:val="847D81"/>
        </w:rPr>
        <w:t>minulý týden</w:t>
      </w:r>
      <w:r>
        <w:t xml:space="preserve"> převedli obchody s evropskými akciemi </w:t>
      </w:r>
      <w:r>
        <w:rPr>
          <w:color w:val="9E8317"/>
        </w:rPr>
        <w:t>na londýnský trh</w:t>
      </w:r>
      <w:r>
        <w:t xml:space="preserve">, když nemohli rozvinout pozice </w:t>
      </w:r>
      <w:r>
        <w:rPr>
          <w:color w:val="DE98FD"/>
        </w:rPr>
        <w:t>na kontinentě</w:t>
      </w:r>
      <w:r>
        <w:t xml:space="preserve">. Mezitím se i </w:t>
      </w:r>
      <w:r>
        <w:rPr>
          <w:color w:val="647A41"/>
        </w:rPr>
        <w:t xml:space="preserve">makléři </w:t>
      </w:r>
      <w:r>
        <w:rPr>
          <w:color w:val="496E76"/>
        </w:rPr>
        <w:t>na kontinentě</w:t>
      </w:r>
      <w:r>
        <w:t xml:space="preserve"> obávají většinou toho, že by mohli přijít o obchody. "Byl bych mnohem raději, kdyby byl </w:t>
      </w:r>
      <w:r>
        <w:rPr>
          <w:color w:val="E3F894"/>
        </w:rPr>
        <w:t>tento objem (německých akcií</w:t>
      </w:r>
      <w:r>
        <w:t xml:space="preserve">) spíše </w:t>
      </w:r>
      <w:r>
        <w:rPr>
          <w:color w:val="AE7AA1"/>
        </w:rPr>
        <w:t>ve Frankfurtu</w:t>
      </w:r>
      <w:r>
        <w:t xml:space="preserve"> než </w:t>
      </w:r>
      <w:r>
        <w:rPr>
          <w:color w:val="9E8317"/>
        </w:rPr>
        <w:t>v Londýně</w:t>
      </w:r>
      <w:r>
        <w:t xml:space="preserve">," říká </w:t>
      </w:r>
      <w:r>
        <w:rPr>
          <w:color w:val="F9D7CD"/>
        </w:rPr>
        <w:t>Dieter Bauernfeind, vedoucí mezinárodního prodeje kmenových akcií v bance Dresdner Bank ve Frankfurtu</w:t>
      </w:r>
      <w:r>
        <w:t xml:space="preserve">. Přiznává, že v extrémních podmínkách </w:t>
      </w:r>
      <w:r>
        <w:rPr>
          <w:color w:val="61FC03"/>
        </w:rPr>
        <w:t>Šíleného pondělí</w:t>
      </w:r>
      <w:r>
        <w:t xml:space="preserve"> byly rozdíly mezi nabídkou a poptávkou "příliš velké a objemy příliš malé". Zdá se, že Němci již konají; na zvláštním setkání </w:t>
      </w:r>
      <w:r>
        <w:rPr>
          <w:color w:val="61FC03"/>
        </w:rPr>
        <w:t>v den poklesu</w:t>
      </w:r>
      <w:r>
        <w:t xml:space="preserve"> hlasovali </w:t>
      </w:r>
      <w:r>
        <w:rPr>
          <w:color w:val="876128"/>
        </w:rPr>
        <w:t xml:space="preserve">členové rady </w:t>
      </w:r>
      <w:r>
        <w:rPr>
          <w:color w:val="A1A711"/>
        </w:rPr>
        <w:t>Frankfurtské burzy cenných papírů</w:t>
      </w:r>
      <w:r>
        <w:t xml:space="preserve"> pro prodloužení </w:t>
      </w:r>
      <w:r>
        <w:rPr>
          <w:color w:val="01FB92"/>
        </w:rPr>
        <w:t>otevírací doby</w:t>
      </w:r>
      <w:r>
        <w:t xml:space="preserve">, i když nerozhodli, kdy </w:t>
      </w:r>
      <w:r>
        <w:rPr>
          <w:color w:val="01FB92"/>
        </w:rPr>
        <w:t>k ní</w:t>
      </w:r>
      <w:r>
        <w:t xml:space="preserve"> dojde a o kolik se změní. </w:t>
      </w:r>
      <w:r>
        <w:rPr>
          <w:color w:val="FD0F31"/>
        </w:rPr>
        <w:t xml:space="preserve">Představitel </w:t>
      </w:r>
      <w:r>
        <w:rPr>
          <w:color w:val="BE8485"/>
        </w:rPr>
        <w:t>Frankfurtské burzy</w:t>
      </w:r>
      <w:r>
        <w:t xml:space="preserve">, třebaže přiznává znepokojení makléřů, uvádí, že trh stále cítil, že </w:t>
      </w:r>
      <w:r>
        <w:rPr>
          <w:color w:val="AE7AA1"/>
        </w:rPr>
        <w:t>burza</w:t>
      </w:r>
      <w:r>
        <w:t xml:space="preserve"> "během poprasku fungovala dobře". </w:t>
      </w:r>
      <w:r>
        <w:rPr>
          <w:color w:val="C660FB"/>
        </w:rPr>
        <w:t xml:space="preserve">Holanďané, </w:t>
      </w:r>
      <w:r>
        <w:rPr>
          <w:color w:val="120104"/>
        </w:rPr>
        <w:t>kteří</w:t>
      </w:r>
      <w:r>
        <w:rPr>
          <w:color w:val="C660FB"/>
        </w:rPr>
        <w:t xml:space="preserve"> měli obchodní problémy </w:t>
      </w:r>
      <w:r>
        <w:rPr>
          <w:color w:val="D48958"/>
        </w:rPr>
        <w:t>kvůli nedostatečné kapacitě počítačů</w:t>
      </w:r>
      <w:r>
        <w:t xml:space="preserve">, oznámili, že by nové vybavení řešící </w:t>
      </w:r>
      <w:r>
        <w:rPr>
          <w:color w:val="05AEE8"/>
        </w:rPr>
        <w:t>tento problém</w:t>
      </w:r>
      <w:r>
        <w:t xml:space="preserve"> mělo být zavedeno do jednoho měsíce. Mluvčí </w:t>
      </w:r>
      <w:r>
        <w:rPr>
          <w:color w:val="98A088"/>
        </w:rPr>
        <w:t>bruselské burzy</w:t>
      </w:r>
      <w:r>
        <w:t xml:space="preserve"> uvedla: "</w:t>
      </w:r>
      <w:r>
        <w:rPr>
          <w:color w:val="C3C1BE"/>
        </w:rPr>
        <w:t>Nikdo</w:t>
      </w:r>
      <w:r>
        <w:t xml:space="preserve"> tady kolem vám neřekne, že by byl šťastný </w:t>
      </w:r>
      <w:r>
        <w:rPr>
          <w:color w:val="9F98F8"/>
        </w:rPr>
        <w:t>z nefungujícího systému</w:t>
      </w:r>
      <w:r>
        <w:t xml:space="preserve">. Je </w:t>
      </w:r>
      <w:r>
        <w:rPr>
          <w:color w:val="9F98F8"/>
        </w:rPr>
        <w:t>to</w:t>
      </w:r>
      <w:r>
        <w:t xml:space="preserve"> však jen jedna </w:t>
      </w:r>
      <w:r>
        <w:rPr>
          <w:color w:val="1167D9"/>
        </w:rPr>
        <w:t xml:space="preserve">z věcí, </w:t>
      </w:r>
      <w:r>
        <w:rPr>
          <w:color w:val="D19012"/>
        </w:rPr>
        <w:t>které</w:t>
      </w:r>
      <w:r>
        <w:rPr>
          <w:color w:val="1167D9"/>
        </w:rPr>
        <w:t xml:space="preserve"> se staly</w:t>
      </w:r>
      <w:r>
        <w:t xml:space="preserve">. </w:t>
      </w:r>
      <w:r>
        <w:rPr>
          <w:color w:val="B7D802"/>
        </w:rPr>
        <w:t>Investoři mohou být nyní ujištěni, že tento druh problému už nemůže znovu nastat</w:t>
      </w:r>
      <w:r>
        <w:t xml:space="preserve">." Ale pro ostatní je </w:t>
      </w:r>
      <w:r>
        <w:rPr>
          <w:color w:val="B7D802"/>
        </w:rPr>
        <w:t>závazek</w:t>
      </w:r>
      <w:r>
        <w:t xml:space="preserve"> ozvěnou slibů po krachu burzy </w:t>
      </w:r>
      <w:r>
        <w:rPr>
          <w:color w:val="826392"/>
        </w:rPr>
        <w:t xml:space="preserve">v roce 1987, </w:t>
      </w:r>
      <w:r>
        <w:rPr>
          <w:color w:val="5E7A6A"/>
        </w:rPr>
        <w:t>kdy</w:t>
      </w:r>
      <w:r>
        <w:rPr>
          <w:color w:val="826392"/>
        </w:rPr>
        <w:t xml:space="preserve"> podobné problémy vedly mnoho trhů k vývoji </w:t>
      </w:r>
      <w:r>
        <w:rPr>
          <w:color w:val="B29869"/>
        </w:rPr>
        <w:t xml:space="preserve">nového systému, </w:t>
      </w:r>
      <w:r>
        <w:rPr>
          <w:color w:val="1D0051"/>
        </w:rPr>
        <w:t>který</w:t>
      </w:r>
      <w:r>
        <w:rPr>
          <w:color w:val="B29869"/>
        </w:rPr>
        <w:t xml:space="preserve"> se </w:t>
      </w:r>
      <w:r>
        <w:rPr>
          <w:color w:val="8BE7FC"/>
        </w:rPr>
        <w:t>minulý týden</w:t>
      </w:r>
      <w:r>
        <w:rPr>
          <w:color w:val="B29869"/>
        </w:rPr>
        <w:t xml:space="preserve"> tak špatně osvědčil</w:t>
      </w:r>
      <w:r>
        <w:t>. "</w:t>
      </w:r>
      <w:r>
        <w:rPr>
          <w:color w:val="76E0C1"/>
        </w:rPr>
        <w:t>Všichni</w:t>
      </w:r>
      <w:r>
        <w:t xml:space="preserve"> tvrdí, že investovali obrovské množství peněz. Ale buď nenakoupili ty správné počítače, nebo peníze promrhali," řekla </w:t>
      </w:r>
      <w:r>
        <w:rPr>
          <w:color w:val="B7DAD2"/>
        </w:rPr>
        <w:t xml:space="preserve">S. Nobleová </w:t>
      </w:r>
      <w:r>
        <w:rPr>
          <w:color w:val="196956"/>
        </w:rPr>
        <w:t>ze společnosti Fleming</w:t>
      </w:r>
      <w:r>
        <w:t>.</w:t>
      </w:r>
    </w:p>
    <w:p>
      <w:r>
        <w:rPr>
          <w:b/>
        </w:rPr>
        <w:t>Document number 501</w:t>
      </w:r>
    </w:p>
    <w:p>
      <w:r>
        <w:rPr>
          <w:b/>
        </w:rPr>
        <w:t>Document identifier: wsj0720-001</w:t>
      </w:r>
    </w:p>
    <w:p>
      <w:r>
        <w:rPr>
          <w:color w:val="310106"/>
        </w:rPr>
        <w:t>Výroba oceli v Kanadě</w:t>
      </w:r>
      <w:r>
        <w:t xml:space="preserve"> dosáhla v týdnu končícím </w:t>
      </w:r>
      <w:r>
        <w:rPr>
          <w:color w:val="04640D"/>
        </w:rPr>
        <w:t>21. října</w:t>
      </w:r>
      <w:r>
        <w:t xml:space="preserve"> </w:t>
      </w:r>
      <w:r>
        <w:rPr>
          <w:color w:val="FEFB0A"/>
        </w:rPr>
        <w:t>290541 metrických tun</w:t>
      </w:r>
      <w:r>
        <w:t xml:space="preserve">, </w:t>
      </w:r>
      <w:r>
        <w:rPr>
          <w:color w:val="FEFB0A"/>
        </w:rPr>
        <w:t>což</w:t>
      </w:r>
      <w:r>
        <w:t xml:space="preserve"> je nárůst o 5.1 % z 276334 tun v předchozím týdnu, ale snížení o 7.2 % z 313125 tun za stejné období loňského roku, uvedla </w:t>
      </w:r>
      <w:r>
        <w:rPr>
          <w:color w:val="FB5514"/>
        </w:rPr>
        <w:t>agentura Statistics Canada</w:t>
      </w:r>
      <w:r>
        <w:t xml:space="preserve">. </w:t>
      </w:r>
      <w:r>
        <w:rPr>
          <w:color w:val="FB5514"/>
        </w:rPr>
        <w:t>Tato federální agentura</w:t>
      </w:r>
      <w:r>
        <w:t xml:space="preserve"> dodala, že </w:t>
      </w:r>
      <w:r>
        <w:rPr>
          <w:color w:val="E115C0"/>
        </w:rPr>
        <w:t xml:space="preserve">produkce v roce </w:t>
      </w:r>
      <w:r>
        <w:rPr>
          <w:color w:val="00587F"/>
        </w:rPr>
        <w:t>do 21. října</w:t>
      </w:r>
      <w:r>
        <w:t xml:space="preserve"> dosáhla </w:t>
      </w:r>
      <w:r>
        <w:rPr>
          <w:color w:val="0BC582"/>
        </w:rPr>
        <w:t>12573958 tun</w:t>
      </w:r>
      <w:r>
        <w:t xml:space="preserve">, </w:t>
      </w:r>
      <w:r>
        <w:rPr>
          <w:color w:val="0BC582"/>
        </w:rPr>
        <w:t>což</w:t>
      </w:r>
      <w:r>
        <w:t xml:space="preserve"> je zvýšení o 7.1 % z 11742368 tun.</w:t>
      </w:r>
    </w:p>
    <w:p>
      <w:r>
        <w:rPr>
          <w:b/>
        </w:rPr>
        <w:t>Document number 502</w:t>
      </w:r>
    </w:p>
    <w:p>
      <w:r>
        <w:rPr>
          <w:b/>
        </w:rPr>
        <w:t>Document identifier: wsj0721-001</w:t>
      </w:r>
    </w:p>
    <w:p>
      <w:r>
        <w:rPr>
          <w:color w:val="310106"/>
        </w:rPr>
        <w:t>Společnost Trinova Corp.</w:t>
      </w:r>
      <w:r>
        <w:rPr>
          <w:color w:val="04640D"/>
        </w:rPr>
        <w:t xml:space="preserve"> uvedla, </w:t>
      </w:r>
      <w:r>
        <w:rPr>
          <w:color w:val="FEFB0A"/>
        </w:rPr>
        <w:t xml:space="preserve">že bude pokračovat v odkupu tří milionů </w:t>
      </w:r>
      <w:r>
        <w:rPr>
          <w:color w:val="FB5514"/>
        </w:rPr>
        <w:t>svých</w:t>
      </w:r>
      <w:r>
        <w:rPr>
          <w:color w:val="FEFB0A"/>
        </w:rPr>
        <w:t xml:space="preserve"> kmenových akcií v rámci programu zveřejněného před dvěma lety</w:t>
      </w:r>
      <w:r>
        <w:t xml:space="preserve">. </w:t>
      </w:r>
      <w:r>
        <w:rPr>
          <w:color w:val="E115C0"/>
        </w:rPr>
        <w:t xml:space="preserve">Společnost Trinova, </w:t>
      </w:r>
      <w:r>
        <w:rPr>
          <w:color w:val="00587F"/>
        </w:rPr>
        <w:t>která</w:t>
      </w:r>
      <w:r>
        <w:rPr>
          <w:color w:val="E115C0"/>
        </w:rPr>
        <w:t xml:space="preserve"> měla k 30. září v oběhu 34.2 milionu kmenových akcií</w:t>
      </w:r>
      <w:r>
        <w:t xml:space="preserve">, odkoupila od října 1987 </w:t>
      </w:r>
      <w:r>
        <w:rPr>
          <w:color w:val="04640D"/>
        </w:rPr>
        <w:t>do tohoto nejnovějšího ohlášení</w:t>
      </w:r>
      <w:r>
        <w:t xml:space="preserve"> 29700 akcií. </w:t>
      </w:r>
      <w:r>
        <w:rPr>
          <w:color w:val="E115C0"/>
        </w:rPr>
        <w:t>Společnost</w:t>
      </w:r>
      <w:r>
        <w:t xml:space="preserve"> dodala, že se nezavazuje k nákupu žádného konkrétního počtu akcií. Ve včerejším kompozitním obchodování na Newyorské burze cenných papírů uzavřela </w:t>
      </w:r>
      <w:r>
        <w:rPr>
          <w:color w:val="E115C0"/>
        </w:rPr>
        <w:t>společnost Trinova</w:t>
      </w:r>
      <w:r>
        <w:t xml:space="preserve"> </w:t>
      </w:r>
      <w:r>
        <w:rPr>
          <w:color w:val="0BC582"/>
        </w:rPr>
        <w:t>na 32125 dolaru</w:t>
      </w:r>
      <w:r>
        <w:t xml:space="preserve">, </w:t>
      </w:r>
      <w:r>
        <w:rPr>
          <w:color w:val="0BC582"/>
        </w:rPr>
        <w:t>což</w:t>
      </w:r>
      <w:r>
        <w:t xml:space="preserve"> je zvýšení o 12.5 centu.</w:t>
      </w:r>
    </w:p>
    <w:p>
      <w:r>
        <w:rPr>
          <w:b/>
        </w:rPr>
        <w:t>Document number 503</w:t>
      </w:r>
    </w:p>
    <w:p>
      <w:r>
        <w:rPr>
          <w:b/>
        </w:rPr>
        <w:t>Document identifier: wsj0722-001</w:t>
      </w:r>
    </w:p>
    <w:p>
      <w:r>
        <w:rPr>
          <w:color w:val="310106"/>
        </w:rPr>
        <w:t>Společnosti Calgene Inc. a Gustafson Inc.</w:t>
      </w:r>
      <w:r>
        <w:t xml:space="preserve"> oznámily, že chystají </w:t>
      </w:r>
      <w:r>
        <w:rPr>
          <w:color w:val="04640D"/>
        </w:rPr>
        <w:t>společný projekt vývoje biologických produktů pro kontrolu chorob rostlin, jako je aflatoxin, možný činitel způsobující rakovinu</w:t>
      </w:r>
      <w:r>
        <w:t xml:space="preserve">. </w:t>
      </w:r>
      <w:r>
        <w:rPr>
          <w:color w:val="04640D"/>
        </w:rPr>
        <w:t>V rámci tohoto plánu</w:t>
      </w:r>
      <w:r>
        <w:t xml:space="preserve"> budou </w:t>
      </w:r>
      <w:r>
        <w:rPr>
          <w:color w:val="310106"/>
        </w:rPr>
        <w:t>společnosti</w:t>
      </w:r>
      <w:r>
        <w:t xml:space="preserve"> využívat </w:t>
      </w:r>
      <w:r>
        <w:rPr>
          <w:color w:val="FEFB0A"/>
        </w:rPr>
        <w:t xml:space="preserve">technologii patentovanou </w:t>
      </w:r>
      <w:r>
        <w:rPr>
          <w:color w:val="FB5514"/>
        </w:rPr>
        <w:t>společností Calgene</w:t>
      </w:r>
      <w:r>
        <w:rPr>
          <w:color w:val="FEFB0A"/>
        </w:rPr>
        <w:t xml:space="preserve"> na zapouzdření </w:t>
      </w:r>
      <w:r>
        <w:rPr>
          <w:color w:val="E115C0"/>
        </w:rPr>
        <w:t>mikrobů, jako je bakterie Bacillus subtilis</w:t>
      </w:r>
      <w:r>
        <w:t xml:space="preserve">, aby se zvýšila </w:t>
      </w:r>
      <w:r>
        <w:rPr>
          <w:color w:val="00587F"/>
        </w:rPr>
        <w:t>jejich</w:t>
      </w:r>
      <w:r>
        <w:t xml:space="preserve"> biologická aktivita proti chorobám rostlin. </w:t>
      </w:r>
      <w:r>
        <w:rPr>
          <w:color w:val="0BC582"/>
        </w:rPr>
        <w:t>Společnost Calgene, zemědělský biotechnologický koncern</w:t>
      </w:r>
      <w:r>
        <w:t xml:space="preserve">, uvedla, že práce se zpočátku zaměří </w:t>
      </w:r>
      <w:r>
        <w:rPr>
          <w:color w:val="FEB8C8"/>
        </w:rPr>
        <w:t xml:space="preserve">na patentovaný kmen bakterií Bacillus subtilis, </w:t>
      </w:r>
      <w:r>
        <w:rPr>
          <w:color w:val="9E8317"/>
        </w:rPr>
        <w:t>který</w:t>
      </w:r>
      <w:r>
        <w:rPr>
          <w:color w:val="FEB8C8"/>
        </w:rPr>
        <w:t xml:space="preserve"> projevil příslib schopnosti kontrolovat aflatoxin</w:t>
      </w:r>
      <w:r>
        <w:t xml:space="preserve">. Kmen byl objeven </w:t>
      </w:r>
      <w:r>
        <w:rPr>
          <w:color w:val="01190F"/>
        </w:rPr>
        <w:t>společností Morigana &amp; Co.</w:t>
      </w:r>
      <w:r>
        <w:t xml:space="preserve"> a licence byla prodána společnosti Gustafson, jednotce společnosti Uniroyal Chemical Co. Aflatoxin je uvolňován plísněmi během skladování zrní a semen. Nedávné objevení výskytu aflatoxinu v potravinách, jako je kukuřice nebo burákové máslo, způsobilo obavy veřejnosti a zvýšený zájem spotřebitelů o postupy při manipulaci </w:t>
      </w:r>
      <w:r>
        <w:rPr>
          <w:color w:val="847D81"/>
        </w:rPr>
        <w:t>s potravinami</w:t>
      </w:r>
      <w:r>
        <w:t xml:space="preserve"> a při </w:t>
      </w:r>
      <w:r>
        <w:rPr>
          <w:color w:val="847D81"/>
        </w:rPr>
        <w:t>jejich</w:t>
      </w:r>
      <w:r>
        <w:t xml:space="preserve"> skladování.</w:t>
      </w:r>
    </w:p>
    <w:p>
      <w:r>
        <w:rPr>
          <w:b/>
        </w:rPr>
        <w:t>Document number 504</w:t>
      </w:r>
    </w:p>
    <w:p>
      <w:r>
        <w:rPr>
          <w:b/>
        </w:rPr>
        <w:t>Document identifier: wsj0723-001</w:t>
      </w:r>
    </w:p>
    <w:p>
      <w:r>
        <w:t xml:space="preserve">Zaměstnavatelé </w:t>
      </w:r>
      <w:r>
        <w:rPr>
          <w:color w:val="310106"/>
        </w:rPr>
        <w:t>v Evropském společenství</w:t>
      </w:r>
      <w:r>
        <w:t xml:space="preserve"> mají obavy, že plány </w:t>
      </w:r>
      <w:r>
        <w:rPr>
          <w:color w:val="04640D"/>
        </w:rPr>
        <w:t>Evropské komise</w:t>
      </w:r>
      <w:r>
        <w:t xml:space="preserve"> </w:t>
      </w:r>
      <w:r>
        <w:rPr>
          <w:color w:val="FEFB0A"/>
        </w:rPr>
        <w:t>na "listinu základních sociálních práv</w:t>
      </w:r>
      <w:r>
        <w:t xml:space="preserve">" ohrožují konkurenceschopnost průmyslu. "Nechceme, aby Brusel rozhodoval </w:t>
      </w:r>
      <w:r>
        <w:rPr>
          <w:color w:val="FB5514"/>
        </w:rPr>
        <w:t>o podmínkách pro pracující</w:t>
      </w:r>
      <w:r>
        <w:t xml:space="preserve">, pokud nejsou bezpodmínečně nutné a užitečné," řekl </w:t>
      </w:r>
      <w:r>
        <w:rPr>
          <w:color w:val="E115C0"/>
        </w:rPr>
        <w:t xml:space="preserve">Zygmunt Tyszkiewicz, generální tajemník </w:t>
      </w:r>
      <w:r>
        <w:rPr>
          <w:color w:val="00587F"/>
        </w:rPr>
        <w:t>svazu zaměstnavatelů Unice</w:t>
      </w:r>
      <w:r>
        <w:t xml:space="preserve">. </w:t>
      </w:r>
      <w:r>
        <w:rPr>
          <w:color w:val="0BC582"/>
        </w:rPr>
        <w:t>Svaz Unice - zkratka pro Union of Industrial and Empoyers' Confederations of Europe</w:t>
      </w:r>
      <w:r>
        <w:t xml:space="preserve"> - má obavy, že </w:t>
      </w:r>
      <w:r>
        <w:rPr>
          <w:color w:val="FEFB0A"/>
        </w:rPr>
        <w:t>listina</w:t>
      </w:r>
      <w:r>
        <w:t xml:space="preserve"> bude nutit </w:t>
      </w:r>
      <w:r>
        <w:rPr>
          <w:color w:val="FEB8C8"/>
        </w:rPr>
        <w:t>země ES</w:t>
      </w:r>
      <w:r>
        <w:t xml:space="preserve"> k přijetí jednotného modelu pracovních vztahů. </w:t>
      </w:r>
      <w:r>
        <w:rPr>
          <w:color w:val="9E8317"/>
        </w:rPr>
        <w:t>Pracující a vedení</w:t>
      </w:r>
      <w:r>
        <w:t xml:space="preserve">, jak řekl </w:t>
      </w:r>
      <w:r>
        <w:rPr>
          <w:color w:val="E115C0"/>
        </w:rPr>
        <w:t>Tyszkiewicz</w:t>
      </w:r>
      <w:r>
        <w:t>, by ztratili "</w:t>
      </w:r>
      <w:r>
        <w:rPr>
          <w:color w:val="01190F"/>
        </w:rPr>
        <w:t xml:space="preserve">flexibilitu a mnohotvárnost", </w:t>
      </w:r>
      <w:r>
        <w:rPr>
          <w:color w:val="847D81"/>
        </w:rPr>
        <w:t>které</w:t>
      </w:r>
      <w:r>
        <w:rPr>
          <w:color w:val="01190F"/>
        </w:rPr>
        <w:t xml:space="preserve"> </w:t>
      </w:r>
      <w:r>
        <w:rPr>
          <w:color w:val="58018B"/>
        </w:rPr>
        <w:t>jim</w:t>
      </w:r>
      <w:r>
        <w:rPr>
          <w:color w:val="01190F"/>
        </w:rPr>
        <w:t xml:space="preserve"> doposud umožňovaly přizpůsobovat se místním podmínkám a tradicím</w:t>
      </w:r>
      <w:r>
        <w:t xml:space="preserve">. </w:t>
      </w:r>
      <w:r>
        <w:rPr>
          <w:color w:val="B70639"/>
        </w:rPr>
        <w:t>Také britská vláda</w:t>
      </w:r>
      <w:r>
        <w:t xml:space="preserve"> se důrazně staví </w:t>
      </w:r>
      <w:r>
        <w:rPr>
          <w:color w:val="703B01"/>
        </w:rPr>
        <w:t xml:space="preserve">proti současnému znění </w:t>
      </w:r>
      <w:r>
        <w:rPr>
          <w:color w:val="F7F1DF"/>
        </w:rPr>
        <w:t>této listiny</w:t>
      </w:r>
      <w:r>
        <w:t xml:space="preserve">. Tvrdí stejně jako </w:t>
      </w:r>
      <w:r>
        <w:rPr>
          <w:color w:val="0BC582"/>
        </w:rPr>
        <w:t>svaz Unice</w:t>
      </w:r>
      <w:r>
        <w:t xml:space="preserve">, že nejlepší je ponechat řízení pracovních vztahů na národní úrovni. </w:t>
      </w:r>
      <w:r>
        <w:rPr>
          <w:color w:val="118B8A"/>
        </w:rPr>
        <w:t>Francie</w:t>
      </w:r>
      <w:r>
        <w:t xml:space="preserve"> navrhne </w:t>
      </w:r>
      <w:r>
        <w:rPr>
          <w:color w:val="4AFEFA"/>
        </w:rPr>
        <w:t xml:space="preserve">o něco mírnější verzi </w:t>
      </w:r>
      <w:r>
        <w:rPr>
          <w:color w:val="FCB164"/>
        </w:rPr>
        <w:t>listiny</w:t>
      </w:r>
      <w:r>
        <w:rPr>
          <w:color w:val="4AFEFA"/>
        </w:rPr>
        <w:t xml:space="preserve">, </w:t>
      </w:r>
      <w:r>
        <w:rPr>
          <w:color w:val="796EE6"/>
        </w:rPr>
        <w:t>kterou</w:t>
      </w:r>
      <w:r>
        <w:rPr>
          <w:color w:val="4AFEFA"/>
        </w:rPr>
        <w:t xml:space="preserve"> prodiskutují </w:t>
      </w:r>
      <w:r>
        <w:rPr>
          <w:color w:val="000D2C"/>
        </w:rPr>
        <w:t xml:space="preserve">ministři sociálních věcí </w:t>
      </w:r>
      <w:r>
        <w:rPr>
          <w:color w:val="53495F"/>
        </w:rPr>
        <w:t>zemí ES</w:t>
      </w:r>
      <w:r>
        <w:rPr>
          <w:color w:val="4AFEFA"/>
        </w:rPr>
        <w:t xml:space="preserve"> v pondělí</w:t>
      </w:r>
      <w:r>
        <w:t xml:space="preserve">, uvedli </w:t>
      </w:r>
      <w:r>
        <w:rPr>
          <w:color w:val="118B8A"/>
        </w:rPr>
        <w:t>její</w:t>
      </w:r>
      <w:r>
        <w:t xml:space="preserve"> představitelé. Ale kosmetické změny zřejmě neprojdou </w:t>
      </w:r>
      <w:r>
        <w:rPr>
          <w:color w:val="B70639"/>
        </w:rPr>
        <w:t>přes Británii</w:t>
      </w:r>
      <w:r>
        <w:t xml:space="preserve">. "Máme </w:t>
      </w:r>
      <w:r>
        <w:rPr>
          <w:color w:val="FEFB0A"/>
        </w:rPr>
        <w:t>k textu</w:t>
      </w:r>
      <w:r>
        <w:t xml:space="preserve"> stále vážné výhrady," řekl zástupce </w:t>
      </w:r>
      <w:r>
        <w:rPr>
          <w:color w:val="B70639"/>
        </w:rPr>
        <w:t>Británie</w:t>
      </w:r>
      <w:r>
        <w:t xml:space="preserve">, protože zavádí "regulaci trhu práce". </w:t>
      </w:r>
      <w:r>
        <w:rPr>
          <w:color w:val="E115C0"/>
        </w:rPr>
        <w:t>Tyszkiewicz</w:t>
      </w:r>
      <w:r>
        <w:t xml:space="preserve"> dodal, že </w:t>
      </w:r>
      <w:r>
        <w:rPr>
          <w:color w:val="FEFB0A"/>
        </w:rPr>
        <w:t>listina</w:t>
      </w:r>
      <w:r>
        <w:t xml:space="preserve"> by znevýhodnila slabší země ES, jako jsou Španělsko, </w:t>
      </w:r>
      <w:r>
        <w:rPr>
          <w:color w:val="F95475"/>
        </w:rPr>
        <w:t>Řecko</w:t>
      </w:r>
      <w:r>
        <w:t xml:space="preserve"> a Portugalsko. Nutila by </w:t>
      </w:r>
      <w:r>
        <w:rPr>
          <w:color w:val="61FC03"/>
        </w:rPr>
        <w:t>tyto země</w:t>
      </w:r>
      <w:r>
        <w:t xml:space="preserve"> k zavedení minimální mzdy a pracovní doby a umožňovala by vyjednávání o kolektivní smlouvě a "spoluúčast" pracujících při důležitých rozhodováních společností. Varoval, že by </w:t>
      </w:r>
      <w:r>
        <w:rPr>
          <w:color w:val="5D9608"/>
        </w:rPr>
        <w:t>to</w:t>
      </w:r>
      <w:r>
        <w:t xml:space="preserve"> </w:t>
      </w:r>
      <w:r>
        <w:rPr>
          <w:color w:val="DE98FD"/>
        </w:rPr>
        <w:t>těmto zemím</w:t>
      </w:r>
      <w:r>
        <w:t xml:space="preserve"> znemožnilo překonat rozdíly </w:t>
      </w:r>
      <w:r>
        <w:rPr>
          <w:color w:val="DE98FD"/>
        </w:rPr>
        <w:t>mezi nimi</w:t>
      </w:r>
      <w:r>
        <w:t xml:space="preserve"> a </w:t>
      </w:r>
      <w:r>
        <w:rPr>
          <w:color w:val="DE98FD"/>
        </w:rPr>
        <w:t>jejich</w:t>
      </w:r>
      <w:r>
        <w:t xml:space="preserve"> bohatšími bratry z ES. </w:t>
      </w:r>
      <w:r>
        <w:rPr>
          <w:color w:val="98A088"/>
        </w:rPr>
        <w:t xml:space="preserve">Nižší mzdy - </w:t>
      </w:r>
      <w:r>
        <w:rPr>
          <w:color w:val="4F584E"/>
        </w:rPr>
        <w:t>v Řecku</w:t>
      </w:r>
      <w:r>
        <w:rPr>
          <w:color w:val="98A088"/>
        </w:rPr>
        <w:t xml:space="preserve"> jsou třetinové proti průměru ES</w:t>
      </w:r>
      <w:r>
        <w:t xml:space="preserve"> - skutečně nestačí na vyrovnání vyšších přepravních nákladů a nižší produktivity v jižních zemích. Rostoucí cena práce, tvrdí </w:t>
      </w:r>
      <w:r>
        <w:rPr>
          <w:color w:val="E115C0"/>
        </w:rPr>
        <w:t>Tyszkiewicz</w:t>
      </w:r>
      <w:r>
        <w:t xml:space="preserve">, by pro tyto země znamenala jen další nevýhody v soutěži </w:t>
      </w:r>
      <w:r>
        <w:rPr>
          <w:color w:val="248AD0"/>
        </w:rPr>
        <w:t xml:space="preserve">na evropském trhu bez bariér, </w:t>
      </w:r>
      <w:r>
        <w:rPr>
          <w:color w:val="5C5300"/>
        </w:rPr>
        <w:t>který</w:t>
      </w:r>
      <w:r>
        <w:rPr>
          <w:color w:val="248AD0"/>
        </w:rPr>
        <w:t xml:space="preserve"> je plánován po roce 1992</w:t>
      </w:r>
      <w:r>
        <w:t xml:space="preserve">. </w:t>
      </w:r>
      <w:r>
        <w:rPr>
          <w:color w:val="E115C0"/>
        </w:rPr>
        <w:t xml:space="preserve">Zástupce </w:t>
      </w:r>
      <w:r>
        <w:rPr>
          <w:color w:val="00587F"/>
        </w:rPr>
        <w:t>svazu Unice</w:t>
      </w:r>
      <w:r>
        <w:t xml:space="preserve"> ale řekl, že vytvoření </w:t>
      </w:r>
      <w:r>
        <w:rPr>
          <w:color w:val="9F6551"/>
        </w:rPr>
        <w:t xml:space="preserve">listiny, </w:t>
      </w:r>
      <w:r>
        <w:rPr>
          <w:color w:val="BCFEC6"/>
        </w:rPr>
        <w:t>která</w:t>
      </w:r>
      <w:r>
        <w:rPr>
          <w:color w:val="9F6551"/>
        </w:rPr>
        <w:t xml:space="preserve"> by byla přijatelná pro britský i evropský průmysl</w:t>
      </w:r>
      <w:r>
        <w:t xml:space="preserve">, nepředstavuje nesplnitelný úkol. </w:t>
      </w:r>
      <w:r>
        <w:rPr>
          <w:color w:val="9F6551"/>
        </w:rPr>
        <w:t>Listina</w:t>
      </w:r>
      <w:r>
        <w:t xml:space="preserve"> by musela být omezena jen na přehled základních práv pracujících, beze snah o zavádění jakýchkoliv norem. </w:t>
      </w:r>
      <w:r>
        <w:rPr>
          <w:color w:val="932C70"/>
        </w:rPr>
        <w:t xml:space="preserve">Nejdůležitější ustanovení </w:t>
      </w:r>
      <w:r>
        <w:rPr>
          <w:color w:val="2B1B04"/>
        </w:rPr>
        <w:t xml:space="preserve">současné verze </w:t>
      </w:r>
      <w:r>
        <w:rPr>
          <w:color w:val="B5AFC4"/>
        </w:rPr>
        <w:t>listiny</w:t>
      </w:r>
      <w:r>
        <w:t xml:space="preserve"> by </w:t>
      </w:r>
      <w:r>
        <w:rPr>
          <w:color w:val="04640D"/>
        </w:rPr>
        <w:t>Komisi</w:t>
      </w:r>
      <w:r>
        <w:t xml:space="preserve"> dávalo mandát pro vytvoření "</w:t>
      </w:r>
      <w:r>
        <w:rPr>
          <w:color w:val="D4C67A"/>
        </w:rPr>
        <w:t xml:space="preserve">akčního programu" podrobně určujícího, kterými body by byly </w:t>
      </w:r>
      <w:r>
        <w:rPr>
          <w:color w:val="AE7AA1"/>
        </w:rPr>
        <w:t>členské státy ES</w:t>
      </w:r>
      <w:r>
        <w:rPr>
          <w:color w:val="D4C67A"/>
        </w:rPr>
        <w:t xml:space="preserve"> vázány, aby</w:t>
      </w:r>
      <w:r>
        <w:t xml:space="preserve"> vyhověly cílům stanoveným </w:t>
      </w:r>
      <w:r>
        <w:rPr>
          <w:color w:val="FEFB0A"/>
        </w:rPr>
        <w:t>v listině</w:t>
      </w:r>
      <w:r>
        <w:t xml:space="preserve">. </w:t>
      </w:r>
      <w:r>
        <w:rPr>
          <w:color w:val="932C70"/>
        </w:rPr>
        <w:t>Toto ustanovení</w:t>
      </w:r>
      <w:r>
        <w:t xml:space="preserve"> je podstatou obav </w:t>
      </w:r>
      <w:r>
        <w:rPr>
          <w:color w:val="B70639"/>
        </w:rPr>
        <w:t>Británie</w:t>
      </w:r>
      <w:r>
        <w:t xml:space="preserve"> a </w:t>
      </w:r>
      <w:r>
        <w:rPr>
          <w:color w:val="0BC582"/>
        </w:rPr>
        <w:t>svazu Unice</w:t>
      </w:r>
      <w:r>
        <w:t xml:space="preserve"> ze "sociálního inženýrství" </w:t>
      </w:r>
      <w:r>
        <w:rPr>
          <w:color w:val="04640D"/>
        </w:rPr>
        <w:t>Komise</w:t>
      </w:r>
      <w:r>
        <w:t xml:space="preserve">. </w:t>
      </w:r>
      <w:r>
        <w:rPr>
          <w:color w:val="C2A393"/>
        </w:rPr>
        <w:t>Jedním z možných politických řešení,</w:t>
      </w:r>
      <w:r>
        <w:t xml:space="preserve"> uvedl představitel ES, </w:t>
      </w:r>
      <w:r>
        <w:rPr>
          <w:color w:val="0232FD"/>
        </w:rPr>
        <w:t xml:space="preserve">by </w:t>
      </w:r>
      <w:r>
        <w:rPr>
          <w:color w:val="6A3A35"/>
        </w:rPr>
        <w:t>pro Komisi</w:t>
      </w:r>
      <w:r>
        <w:rPr>
          <w:color w:val="0232FD"/>
        </w:rPr>
        <w:t xml:space="preserve"> bylo představit </w:t>
      </w:r>
      <w:r>
        <w:rPr>
          <w:color w:val="BA6801"/>
        </w:rPr>
        <w:t>akční program</w:t>
      </w:r>
      <w:r>
        <w:rPr>
          <w:color w:val="0232FD"/>
        </w:rPr>
        <w:t xml:space="preserve"> ke konci listopadu, před přijetím </w:t>
      </w:r>
      <w:r>
        <w:rPr>
          <w:color w:val="168E5C"/>
        </w:rPr>
        <w:t>listiny</w:t>
      </w:r>
      <w:r>
        <w:rPr>
          <w:color w:val="0232FD"/>
        </w:rPr>
        <w:t xml:space="preserve"> na setkání vlád ES 8. a 9. prosince</w:t>
      </w:r>
      <w:r>
        <w:t xml:space="preserve">. </w:t>
      </w:r>
      <w:r>
        <w:rPr>
          <w:color w:val="16C0D0"/>
        </w:rPr>
        <w:t>To</w:t>
      </w:r>
      <w:r>
        <w:t xml:space="preserve"> by </w:t>
      </w:r>
      <w:r>
        <w:rPr>
          <w:color w:val="B70639"/>
        </w:rPr>
        <w:t>Británii</w:t>
      </w:r>
      <w:r>
        <w:t xml:space="preserve"> umožnilo přijmout </w:t>
      </w:r>
      <w:r>
        <w:rPr>
          <w:color w:val="FEFB0A"/>
        </w:rPr>
        <w:t>listinu</w:t>
      </w:r>
      <w:r>
        <w:t xml:space="preserve"> až po odmítnutí </w:t>
      </w:r>
      <w:r>
        <w:rPr>
          <w:color w:val="C62100"/>
        </w:rPr>
        <w:t>akčního programu</w:t>
      </w:r>
      <w:r>
        <w:t xml:space="preserve">. </w:t>
      </w:r>
      <w:r>
        <w:rPr>
          <w:color w:val="04640D"/>
        </w:rPr>
        <w:t>Evropská komise</w:t>
      </w:r>
      <w:r>
        <w:t xml:space="preserve"> schválila </w:t>
      </w:r>
      <w:r>
        <w:rPr>
          <w:color w:val="FEFB0A"/>
        </w:rPr>
        <w:t>listinu</w:t>
      </w:r>
      <w:r>
        <w:t xml:space="preserve"> 21. září. </w:t>
      </w:r>
      <w:r>
        <w:rPr>
          <w:color w:val="118B8A"/>
        </w:rPr>
        <w:t xml:space="preserve">Francouzská socialistická vláda, </w:t>
      </w:r>
      <w:r>
        <w:rPr>
          <w:color w:val="014347"/>
        </w:rPr>
        <w:t>která</w:t>
      </w:r>
      <w:r>
        <w:rPr>
          <w:color w:val="118B8A"/>
        </w:rPr>
        <w:t xml:space="preserve"> v současnosti zastává střídající se předsednictví Rady</w:t>
      </w:r>
      <w:r>
        <w:t xml:space="preserve">, usiluje o přijetí </w:t>
      </w:r>
      <w:r>
        <w:rPr>
          <w:color w:val="FEFB0A"/>
        </w:rPr>
        <w:t>listiny</w:t>
      </w:r>
      <w:r>
        <w:t xml:space="preserve"> </w:t>
      </w:r>
      <w:r>
        <w:rPr>
          <w:color w:val="FEB8C8"/>
        </w:rPr>
        <w:t>všemi 12 státy ES</w:t>
      </w:r>
      <w:r>
        <w:t xml:space="preserve"> před koncem roku 1989 - dvoustým výročím francouzské revoluce a </w:t>
      </w:r>
      <w:r>
        <w:rPr>
          <w:color w:val="118B8A"/>
        </w:rPr>
        <w:t>její</w:t>
      </w:r>
      <w:r>
        <w:t xml:space="preserve"> "Obecné deklarace lidských práv.</w:t>
      </w:r>
    </w:p>
    <w:p>
      <w:r>
        <w:rPr>
          <w:b/>
        </w:rPr>
        <w:t>Document number 505</w:t>
      </w:r>
    </w:p>
    <w:p>
      <w:r>
        <w:rPr>
          <w:b/>
        </w:rPr>
        <w:t>Document identifier: wsj0724-001</w:t>
      </w:r>
    </w:p>
    <w:p>
      <w:r>
        <w:rPr>
          <w:color w:val="310106"/>
        </w:rPr>
        <w:t>Bruno DeGol, předseda představenstva společnosti DeGol Brothers Lumber z města Gallitzin v Pensylvánii, byl jmenován členem představenstva této bankovní společnosti</w:t>
      </w:r>
      <w:r>
        <w:t xml:space="preserve">, </w:t>
      </w:r>
      <w:r>
        <w:rPr>
          <w:color w:val="310106"/>
        </w:rPr>
        <w:t>čímž</w:t>
      </w:r>
      <w:r>
        <w:t xml:space="preserve"> se počet členů správní rady zvýšil na 11.</w:t>
      </w:r>
    </w:p>
    <w:p>
      <w:r>
        <w:rPr>
          <w:b/>
        </w:rPr>
        <w:t>Document number 506</w:t>
      </w:r>
    </w:p>
    <w:p>
      <w:r>
        <w:rPr>
          <w:b/>
        </w:rPr>
        <w:t>Document identifier: wsj0725-001</w:t>
      </w:r>
    </w:p>
    <w:p>
      <w:r>
        <w:rPr>
          <w:color w:val="310106"/>
        </w:rPr>
        <w:t>Sam Ramirez</w:t>
      </w:r>
      <w:r>
        <w:rPr>
          <w:color w:val="04640D"/>
        </w:rPr>
        <w:t xml:space="preserve"> a </w:t>
      </w:r>
      <w:r>
        <w:rPr>
          <w:color w:val="310106"/>
        </w:rPr>
        <w:t>jeho</w:t>
      </w:r>
      <w:r>
        <w:rPr>
          <w:color w:val="04640D"/>
        </w:rPr>
        <w:t xml:space="preserve"> muži</w:t>
      </w:r>
      <w:r>
        <w:t xml:space="preserve"> přijíždějí pozdě. Vystupují ze </w:t>
      </w:r>
      <w:r>
        <w:rPr>
          <w:color w:val="04640D"/>
        </w:rPr>
        <w:t>svého</w:t>
      </w:r>
      <w:r>
        <w:t xml:space="preserve"> náklaďáku a zuřivě začínají šroubovat ocelové trubky spojující obrovskou zásobní nádrž </w:t>
      </w:r>
      <w:r>
        <w:rPr>
          <w:color w:val="FEFB0A"/>
        </w:rPr>
        <w:t>s čerstvě navrtaným dvě míle hlubokým ropným vrtem Sharpshooter</w:t>
      </w:r>
      <w:r>
        <w:t xml:space="preserve">. Pokud dnes skončí, může </w:t>
      </w:r>
      <w:r>
        <w:rPr>
          <w:color w:val="FEFB0A"/>
        </w:rPr>
        <w:t>Sharpshooter</w:t>
      </w:r>
      <w:r>
        <w:t xml:space="preserve"> již zítra čerpat. </w:t>
      </w:r>
      <w:r>
        <w:rPr>
          <w:color w:val="FB5514"/>
        </w:rPr>
        <w:t xml:space="preserve">Jeden </w:t>
      </w:r>
      <w:r>
        <w:rPr>
          <w:color w:val="E115C0"/>
        </w:rPr>
        <w:t>z dělníků</w:t>
      </w:r>
      <w:r>
        <w:t xml:space="preserve"> visí za ruce na žebříku a celou </w:t>
      </w:r>
      <w:r>
        <w:rPr>
          <w:color w:val="FB5514"/>
        </w:rPr>
        <w:t>svou</w:t>
      </w:r>
      <w:r>
        <w:t xml:space="preserve"> vahou skáče na tři stopy dlouhém klíči, aby uvolnil zaseklý spojovací díl. "Pracovali jsme do pozdních hodin," říká </w:t>
      </w:r>
      <w:r>
        <w:rPr>
          <w:color w:val="00587F"/>
        </w:rPr>
        <w:t>Ramirez</w:t>
      </w:r>
      <w:r>
        <w:t xml:space="preserve"> - v posledních dvou měsících šest dní v týdnu a 13 hodin denně. Před rokem, když se v těchto pustých dunách skoro nic nedělo, "jste mohli strávit dva dny v práci a dva dny v dílně", vzpomíná. Po tříleté noční můře nejistých cen ropy, drastických rozpočtových opatření a rozsáhlého propouštění opouští konečně strach ropná pole. Vrtáky nezávislých těžařů se znovu zavrtávají do zemského povrchu. </w:t>
      </w:r>
      <w:r>
        <w:rPr>
          <w:color w:val="0BC582"/>
        </w:rPr>
        <w:t>Některé z předních ropných společností</w:t>
      </w:r>
      <w:r>
        <w:t xml:space="preserve"> pomalu otevírají </w:t>
      </w:r>
      <w:r>
        <w:rPr>
          <w:color w:val="0BC582"/>
        </w:rPr>
        <w:t>své</w:t>
      </w:r>
      <w:r>
        <w:t xml:space="preserve"> peněženky. Investiční kapitál se plíží zpět a ropné pozemky více vynášejí. Ceny nářadí pro těžbu ropy dokonce nepatrně stoupají. Co se stalo? Obecněji řečeno se mezinárodní ropné trhy nenápadně stabilizovaly. Politika na Středním východě se uklidnila a zdá se, že se nyní zmírnilo i hašteření </w:t>
      </w:r>
      <w:r>
        <w:rPr>
          <w:color w:val="FEB8C8"/>
        </w:rPr>
        <w:t>uvnitř sdružení OPEC</w:t>
      </w:r>
      <w:r>
        <w:t xml:space="preserve">. "Ceny ropy se opět řídí zásadami nabídky a poptávky," říká Victor Burk, odborník na ropu společnosti Arthur Andersen &amp; Co. Po letech divokých výkyvů se </w:t>
      </w:r>
      <w:r>
        <w:rPr>
          <w:color w:val="9E8317"/>
        </w:rPr>
        <w:t>ceny ropy za posledních 12 měsíců</w:t>
      </w:r>
      <w:r>
        <w:t xml:space="preserve"> usadily na 15 až 20 dolarech za barel. Není </w:t>
      </w:r>
      <w:r>
        <w:rPr>
          <w:color w:val="9E8317"/>
        </w:rPr>
        <w:t>to</w:t>
      </w:r>
      <w:r>
        <w:t xml:space="preserve"> </w:t>
      </w:r>
      <w:r>
        <w:rPr>
          <w:color w:val="01190F"/>
        </w:rPr>
        <w:t xml:space="preserve">40 dolarů, </w:t>
      </w:r>
      <w:r>
        <w:rPr>
          <w:color w:val="847D81"/>
        </w:rPr>
        <w:t>z nichž</w:t>
      </w:r>
      <w:r>
        <w:rPr>
          <w:color w:val="01190F"/>
        </w:rPr>
        <w:t xml:space="preserve"> se radovali těžaři před deseti lety</w:t>
      </w:r>
      <w:r>
        <w:t xml:space="preserve">, ani </w:t>
      </w:r>
      <w:r>
        <w:rPr>
          <w:color w:val="58018B"/>
        </w:rPr>
        <w:t xml:space="preserve">10 dolarů, </w:t>
      </w:r>
      <w:r>
        <w:rPr>
          <w:color w:val="B70639"/>
        </w:rPr>
        <w:t>které</w:t>
      </w:r>
      <w:r>
        <w:rPr>
          <w:color w:val="58018B"/>
        </w:rPr>
        <w:t xml:space="preserve"> potěšily odběratele před rokem</w:t>
      </w:r>
      <w:r>
        <w:t xml:space="preserve">. Jsou ale dostatečně vysoké na to, aby byly pobídkou pro vyhledávání budoucích ložisek, dostatečně nízké na to, aby podporovaly spotřebu, a co je nejdůležitější, dostatečně stabilní, takže </w:t>
      </w:r>
      <w:r>
        <w:rPr>
          <w:color w:val="9E8317"/>
        </w:rPr>
        <w:t>jim</w:t>
      </w:r>
      <w:r>
        <w:t xml:space="preserve"> těžaři i odběratelé mohou důvěřovat. Ne že by se ropa náhle stala znovu jistou záležitostí. Současná rovnováha je křehká a závisí na vyvážené, silné poptávce a pokračujících harmonických vztazích </w:t>
      </w:r>
      <w:r>
        <w:rPr>
          <w:color w:val="FEB8C8"/>
        </w:rPr>
        <w:t>se sdružením OPEC, výrobcem více než 40 % ropy nekomunistického světa</w:t>
      </w:r>
      <w:r>
        <w:t xml:space="preserve">. Recese nebo nová hádka </w:t>
      </w:r>
      <w:r>
        <w:rPr>
          <w:color w:val="FEB8C8"/>
        </w:rPr>
        <w:t>ve sdružení OPEC</w:t>
      </w:r>
      <w:r>
        <w:t xml:space="preserve"> by mohly ropné trhy opět zavést do nesnází. </w:t>
      </w:r>
      <w:r>
        <w:rPr>
          <w:color w:val="703B01"/>
        </w:rPr>
        <w:t>Nové podněty</w:t>
      </w:r>
      <w:r>
        <w:t xml:space="preserve"> jsou také nepřesvědčivé a někteří zpochybňují </w:t>
      </w:r>
      <w:r>
        <w:rPr>
          <w:color w:val="703B01"/>
        </w:rPr>
        <w:t>jejich</w:t>
      </w:r>
      <w:r>
        <w:t xml:space="preserve"> rozsah. </w:t>
      </w:r>
      <w:r>
        <w:rPr>
          <w:color w:val="F7F1DF"/>
        </w:rPr>
        <w:t>Vrtné činnosti</w:t>
      </w:r>
      <w:r>
        <w:rPr>
          <w:color w:val="118B8A"/>
        </w:rPr>
        <w:t xml:space="preserve"> jsou stále </w:t>
      </w:r>
      <w:r>
        <w:rPr>
          <w:color w:val="4AFEFA"/>
        </w:rPr>
        <w:t xml:space="preserve">hluboko pod úrovní, </w:t>
      </w:r>
      <w:r>
        <w:rPr>
          <w:color w:val="FCB164"/>
        </w:rPr>
        <w:t>jaké</w:t>
      </w:r>
      <w:r>
        <w:rPr>
          <w:color w:val="4AFEFA"/>
        </w:rPr>
        <w:t xml:space="preserve"> dosahovaly před osmi lety</w:t>
      </w:r>
      <w:r>
        <w:rPr>
          <w:color w:val="118B8A"/>
        </w:rPr>
        <w:t xml:space="preserve">, nedochází ke zvýšenému náboru nových pracovních sil a </w:t>
      </w:r>
      <w:r>
        <w:rPr>
          <w:color w:val="796EE6"/>
        </w:rPr>
        <w:t>některé společnosti</w:t>
      </w:r>
      <w:r>
        <w:rPr>
          <w:color w:val="118B8A"/>
        </w:rPr>
        <w:t xml:space="preserve"> pokračují v propouštění</w:t>
      </w:r>
      <w:r>
        <w:t xml:space="preserve">. </w:t>
      </w:r>
      <w:r>
        <w:rPr>
          <w:color w:val="118B8A"/>
        </w:rPr>
        <w:t>Navzdory tomu</w:t>
      </w:r>
      <w:r>
        <w:t xml:space="preserve"> i nejostražitější lidé zabývající se ropou souhlasí, že něco se změnilo. "</w:t>
      </w:r>
      <w:r>
        <w:rPr>
          <w:color w:val="000D2C"/>
        </w:rPr>
        <w:t>Nezdá se, že by se situace zhoršovala</w:t>
      </w:r>
      <w:r>
        <w:t xml:space="preserve">. Ale samo o sobě </w:t>
      </w:r>
      <w:r>
        <w:rPr>
          <w:color w:val="000D2C"/>
        </w:rPr>
        <w:t>to</w:t>
      </w:r>
      <w:r>
        <w:t xml:space="preserve"> stačí k vyvolání pocitu mírného optimismu," říká Glenn Cox, president společnosti Phillips Petroleum Co. </w:t>
      </w:r>
      <w:r>
        <w:rPr>
          <w:color w:val="53495F"/>
        </w:rPr>
        <w:t>Tato změna</w:t>
      </w:r>
      <w:r>
        <w:t xml:space="preserve">, přestože byla mírná, přesáhla dokonce ropná pole. </w:t>
      </w:r>
      <w:r>
        <w:rPr>
          <w:color w:val="F95475"/>
        </w:rPr>
        <w:t xml:space="preserve">Stejná cenová houpačka, </w:t>
      </w:r>
      <w:r>
        <w:rPr>
          <w:color w:val="61FC03"/>
        </w:rPr>
        <w:t>která</w:t>
      </w:r>
      <w:r>
        <w:rPr>
          <w:color w:val="F95475"/>
        </w:rPr>
        <w:t xml:space="preserve"> zastavila americký ropný průzkum a přiměla </w:t>
      </w:r>
      <w:r>
        <w:rPr>
          <w:color w:val="5D9608"/>
        </w:rPr>
        <w:t>mnoho zkušených lidí a společností zabývajících se ropou</w:t>
      </w:r>
      <w:r>
        <w:rPr>
          <w:color w:val="F95475"/>
        </w:rPr>
        <w:t xml:space="preserve"> opustit toto podnikání</w:t>
      </w:r>
      <w:r>
        <w:t xml:space="preserve">, napáchala také spoušť v míře inflace a obchodním schodku země a podnikových i osobních rozpočtech odběratelů ropy. Nyní se všem, od ekonomů po motoristy, vrátila alespoň nějaká předvídatelnost. Podnikoví plánovači mohou zase plánovat. "Management nechce překvapení," poznamenává </w:t>
      </w:r>
      <w:r>
        <w:rPr>
          <w:color w:val="DE98FD"/>
        </w:rPr>
        <w:t xml:space="preserve">Jack Zaves, </w:t>
      </w:r>
      <w:r>
        <w:rPr>
          <w:color w:val="98A088"/>
        </w:rPr>
        <w:t>který</w:t>
      </w:r>
      <w:r>
        <w:rPr>
          <w:color w:val="DE98FD"/>
        </w:rPr>
        <w:t xml:space="preserve"> jako ředitel zásobování palivem společnosti American Airlines nakupuje kolem 2.4 miliardy galonů leteckého benzínu ročně</w:t>
      </w:r>
      <w:r>
        <w:t xml:space="preserve">. Ceny byly tak proměnlivé, že </w:t>
      </w:r>
      <w:r>
        <w:rPr>
          <w:color w:val="DE98FD"/>
        </w:rPr>
        <w:t>Zaves</w:t>
      </w:r>
      <w:r>
        <w:t xml:space="preserve"> před dvěma lety upustil od dlouhodobých předpovědí. A spotřebitelé "by měli být klidní", připojuje </w:t>
      </w:r>
      <w:r>
        <w:rPr>
          <w:color w:val="4F584E"/>
        </w:rPr>
        <w:t>W. Henson Moore, náměstek amerického ministra energie</w:t>
      </w:r>
      <w:r>
        <w:t xml:space="preserve">. "Nevidím </w:t>
      </w:r>
      <w:r>
        <w:rPr>
          <w:color w:val="248AD0"/>
        </w:rPr>
        <w:t xml:space="preserve">nic, </w:t>
      </w:r>
      <w:r>
        <w:rPr>
          <w:color w:val="5C5300"/>
        </w:rPr>
        <w:t>co</w:t>
      </w:r>
      <w:r>
        <w:rPr>
          <w:color w:val="248AD0"/>
        </w:rPr>
        <w:t xml:space="preserve"> by mohlo vést k náhlému růstu ceny</w:t>
      </w:r>
      <w:r>
        <w:t xml:space="preserve">." Katalyzátorem toho všeho bylo </w:t>
      </w:r>
      <w:r>
        <w:rPr>
          <w:color w:val="FEB8C8"/>
        </w:rPr>
        <w:t>sdružení OPEC</w:t>
      </w:r>
      <w:r>
        <w:t xml:space="preserve">. Asi před rokem skončilo přerušovanou vnitřní válku </w:t>
      </w:r>
      <w:r>
        <w:rPr>
          <w:color w:val="9F6551"/>
        </w:rPr>
        <w:t xml:space="preserve">o produkci, </w:t>
      </w:r>
      <w:r>
        <w:rPr>
          <w:color w:val="BCFEC6"/>
        </w:rPr>
        <w:t>která</w:t>
      </w:r>
      <w:r>
        <w:rPr>
          <w:color w:val="9F6551"/>
        </w:rPr>
        <w:t xml:space="preserve"> posadila ceny na houpačku a uvrhla ropná města od Houstonu po Caracas do recese</w:t>
      </w:r>
      <w:r>
        <w:t xml:space="preserve">. </w:t>
      </w:r>
      <w:r>
        <w:rPr>
          <w:color w:val="932C70"/>
        </w:rPr>
        <w:t xml:space="preserve">Saúdská Arábie, opora </w:t>
      </w:r>
      <w:r>
        <w:rPr>
          <w:color w:val="2B1B04"/>
        </w:rPr>
        <w:t>sdružení OPEC</w:t>
      </w:r>
      <w:r>
        <w:t xml:space="preserve">, upustila od politiky trestání podvodníků s limity zaplavováním trhu. Zhruba v téže době skončila </w:t>
      </w:r>
      <w:r>
        <w:rPr>
          <w:color w:val="B5AFC4"/>
        </w:rPr>
        <w:t xml:space="preserve">íránsko-irácká válka, </w:t>
      </w:r>
      <w:r>
        <w:rPr>
          <w:color w:val="D4C67A"/>
        </w:rPr>
        <w:t>která</w:t>
      </w:r>
      <w:r>
        <w:rPr>
          <w:color w:val="B5AFC4"/>
        </w:rPr>
        <w:t xml:space="preserve"> trápila ropné trhy</w:t>
      </w:r>
      <w:r>
        <w:t xml:space="preserve">. Navíc </w:t>
      </w:r>
      <w:r>
        <w:rPr>
          <w:color w:val="AE7AA1"/>
        </w:rPr>
        <w:t>světová poptávka po ropě</w:t>
      </w:r>
      <w:r>
        <w:t xml:space="preserve"> stoupala. </w:t>
      </w:r>
      <w:r>
        <w:rPr>
          <w:color w:val="C2A393"/>
        </w:rPr>
        <w:t>Pro nadcházející roky se předpokládá, že bude stále růst o milion barelů denně, neboli o 2 % ročně</w:t>
      </w:r>
      <w:r>
        <w:t xml:space="preserve">. </w:t>
      </w:r>
      <w:r>
        <w:rPr>
          <w:color w:val="FEB8C8"/>
        </w:rPr>
        <w:t>Pro sdružení OPEC</w:t>
      </w:r>
      <w:r>
        <w:t xml:space="preserve"> je </w:t>
      </w:r>
      <w:r>
        <w:rPr>
          <w:color w:val="C2A393"/>
        </w:rPr>
        <w:t>to</w:t>
      </w:r>
      <w:r>
        <w:t xml:space="preserve"> ideální. Výsledné pevné ceny a stabilita "umožní </w:t>
      </w:r>
      <w:r>
        <w:rPr>
          <w:color w:val="0232FD"/>
        </w:rPr>
        <w:t>těžařům i odběratelům</w:t>
      </w:r>
      <w:r>
        <w:t xml:space="preserve"> plánovat s jistotou", říká Hisham Nazer, ministr ropného průmyslu </w:t>
      </w:r>
      <w:r>
        <w:rPr>
          <w:color w:val="932C70"/>
        </w:rPr>
        <w:t>Saúdské Arábie</w:t>
      </w:r>
      <w:r>
        <w:t xml:space="preserve">. </w:t>
      </w:r>
      <w:r>
        <w:rPr>
          <w:color w:val="6A3A35"/>
        </w:rPr>
        <w:t xml:space="preserve">Generální tajemník </w:t>
      </w:r>
      <w:r>
        <w:rPr>
          <w:color w:val="BA6801"/>
        </w:rPr>
        <w:t>sdružení OPEC</w:t>
      </w:r>
      <w:r>
        <w:rPr>
          <w:color w:val="6A3A35"/>
        </w:rPr>
        <w:t xml:space="preserve"> Subroto</w:t>
      </w:r>
      <w:r>
        <w:t xml:space="preserve"> objasňuje: </w:t>
      </w:r>
      <w:r>
        <w:rPr>
          <w:color w:val="168E5C"/>
        </w:rPr>
        <w:t>Odběratelé nabízejí jistotu trhu, zatímco OPEC se stará o jistotu dodávek</w:t>
      </w:r>
      <w:r>
        <w:t>. "</w:t>
      </w:r>
      <w:r>
        <w:rPr>
          <w:color w:val="168E5C"/>
        </w:rPr>
        <w:t>To</w:t>
      </w:r>
      <w:r>
        <w:t xml:space="preserve"> je příhodná doba pro nalezení společných cest [k zabránění] návratu cenových šoků," tvrdí. Na podporu této rovnováhy se nyní </w:t>
      </w:r>
      <w:r>
        <w:rPr>
          <w:color w:val="FEB8C8"/>
        </w:rPr>
        <w:t>sdružení OPEC</w:t>
      </w:r>
      <w:r>
        <w:t xml:space="preserve"> postavilo čelem k dlouho doutnajícímu vnitřnímu problému. Na </w:t>
      </w:r>
      <w:r>
        <w:rPr>
          <w:color w:val="FEB8C8"/>
        </w:rPr>
        <w:t>svém</w:t>
      </w:r>
      <w:r>
        <w:t xml:space="preserve"> listopadovém zasedání se pokusí přehodnotit </w:t>
      </w:r>
      <w:r>
        <w:rPr>
          <w:color w:val="FEB8C8"/>
        </w:rPr>
        <w:t>své</w:t>
      </w:r>
      <w:r>
        <w:t xml:space="preserve"> limity, aby uspokojilo </w:t>
      </w:r>
      <w:r>
        <w:rPr>
          <w:color w:val="16C0D0"/>
        </w:rPr>
        <w:t xml:space="preserve">členy OPEC z Perského zálivu, </w:t>
      </w:r>
      <w:r>
        <w:rPr>
          <w:color w:val="C62100"/>
        </w:rPr>
        <w:t>kteří</w:t>
      </w:r>
      <w:r>
        <w:rPr>
          <w:color w:val="16C0D0"/>
        </w:rPr>
        <w:t xml:space="preserve"> mohou produkovat mnohem více ropy, než kolik činí </w:t>
      </w:r>
      <w:r>
        <w:rPr>
          <w:color w:val="C62100"/>
        </w:rPr>
        <w:t>jejich</w:t>
      </w:r>
      <w:r>
        <w:rPr>
          <w:color w:val="16C0D0"/>
        </w:rPr>
        <w:t xml:space="preserve"> podíly</w:t>
      </w:r>
      <w:r>
        <w:t xml:space="preserve">. Fakt, že nemohou plně využívat </w:t>
      </w:r>
      <w:r>
        <w:rPr>
          <w:color w:val="16C0D0"/>
        </w:rPr>
        <w:t>své</w:t>
      </w:r>
      <w:r>
        <w:t xml:space="preserve"> kapacity, </w:t>
      </w:r>
      <w:r>
        <w:rPr>
          <w:color w:val="16C0D0"/>
        </w:rPr>
        <w:t>je</w:t>
      </w:r>
      <w:r>
        <w:t xml:space="preserve"> velice rozčiluje a vede k hromadnému podvádění. </w:t>
      </w:r>
      <w:r>
        <w:rPr>
          <w:color w:val="FEB8C8"/>
        </w:rPr>
        <w:t>Sdružení OPEC</w:t>
      </w:r>
      <w:r>
        <w:t xml:space="preserve"> zlegalizovalo některé neoprávněné těžby opakovaným zvýšením </w:t>
      </w:r>
      <w:r>
        <w:rPr>
          <w:color w:val="014347"/>
        </w:rPr>
        <w:t xml:space="preserve">stropu produkce, </w:t>
      </w:r>
      <w:r>
        <w:rPr>
          <w:color w:val="233809"/>
        </w:rPr>
        <w:t>který</w:t>
      </w:r>
      <w:r>
        <w:rPr>
          <w:color w:val="014347"/>
        </w:rPr>
        <w:t xml:space="preserve"> byl zaveden z </w:t>
      </w:r>
      <w:r>
        <w:rPr>
          <w:color w:val="42083B"/>
        </w:rPr>
        <w:t>jeho</w:t>
      </w:r>
      <w:r>
        <w:rPr>
          <w:color w:val="014347"/>
        </w:rPr>
        <w:t xml:space="preserve"> vlastní iniciativy</w:t>
      </w:r>
      <w:r>
        <w:t xml:space="preserve">. </w:t>
      </w:r>
      <w:r>
        <w:rPr>
          <w:color w:val="82785D"/>
        </w:rPr>
        <w:t>Ministři ropného průmyslu</w:t>
      </w:r>
      <w:r>
        <w:t xml:space="preserve"> nyní doufají, že se </w:t>
      </w:r>
      <w:r>
        <w:rPr>
          <w:color w:val="023087"/>
        </w:rPr>
        <w:t>tato záležitost</w:t>
      </w:r>
      <w:r>
        <w:t xml:space="preserve"> vyřeší po dobrém </w:t>
      </w:r>
      <w:r>
        <w:rPr>
          <w:color w:val="B7DAD2"/>
        </w:rPr>
        <w:t xml:space="preserve">podle íránského návrhu, </w:t>
      </w:r>
      <w:r>
        <w:rPr>
          <w:color w:val="196956"/>
        </w:rPr>
        <w:t>který</w:t>
      </w:r>
      <w:r>
        <w:rPr>
          <w:color w:val="B7DAD2"/>
        </w:rPr>
        <w:t xml:space="preserve"> dává větší podíl objemu produkce zemím s nadbytečnou kapacitou a snižuje tento podíl </w:t>
      </w:r>
      <w:r>
        <w:rPr>
          <w:color w:val="8C41BB"/>
        </w:rPr>
        <w:t xml:space="preserve">zemím, </w:t>
      </w:r>
      <w:r>
        <w:rPr>
          <w:color w:val="ECEDFE"/>
        </w:rPr>
        <w:t>které</w:t>
      </w:r>
      <w:r>
        <w:rPr>
          <w:color w:val="8C41BB"/>
        </w:rPr>
        <w:t xml:space="preserve"> stejně nemohou produkovat více</w:t>
      </w:r>
      <w:r>
        <w:t xml:space="preserve">. </w:t>
      </w:r>
      <w:r>
        <w:rPr>
          <w:color w:val="2B2D32"/>
        </w:rPr>
        <w:t xml:space="preserve">Pokud "se ale rozejdou bez jakékoli snahy o řešení </w:t>
      </w:r>
      <w:r>
        <w:rPr>
          <w:color w:val="94C661"/>
        </w:rPr>
        <w:t>svého</w:t>
      </w:r>
      <w:r>
        <w:rPr>
          <w:color w:val="F8907D"/>
        </w:rPr>
        <w:t xml:space="preserve"> problému</w:t>
      </w:r>
      <w:r>
        <w:rPr>
          <w:color w:val="2B2D32"/>
        </w:rPr>
        <w:t>, produkce by mohla vzrůst na 23 milionů nebo 24 milionů barelů denně</w:t>
      </w:r>
      <w:r>
        <w:t xml:space="preserve"> a </w:t>
      </w:r>
      <w:r>
        <w:rPr>
          <w:color w:val="2B2D32"/>
        </w:rPr>
        <w:t>to</w:t>
      </w:r>
      <w:r>
        <w:t xml:space="preserve"> by mohlo způsobit velké nesnáze v prvním čtvrtletí", varuje Nordine Ait-Laoussine, poradce a dřívější alžírský zástupce </w:t>
      </w:r>
      <w:r>
        <w:rPr>
          <w:color w:val="FEB8C8"/>
        </w:rPr>
        <w:t>ve sdružení OPEC</w:t>
      </w:r>
      <w:r>
        <w:t xml:space="preserve">. </w:t>
      </w:r>
      <w:r>
        <w:rPr>
          <w:color w:val="2B2D32"/>
        </w:rPr>
        <w:t>To</w:t>
      </w:r>
      <w:r>
        <w:t xml:space="preserve"> by srazilo ceny dolů </w:t>
      </w:r>
      <w:r>
        <w:rPr>
          <w:color w:val="895E6B"/>
        </w:rPr>
        <w:t xml:space="preserve">na ještě nižší úroveň, než </w:t>
      </w:r>
      <w:r>
        <w:rPr>
          <w:color w:val="788E95"/>
        </w:rPr>
        <w:t>jakou</w:t>
      </w:r>
      <w:r>
        <w:rPr>
          <w:color w:val="895E6B"/>
        </w:rPr>
        <w:t xml:space="preserve"> někteří vystrašení američtí představitelé ropného průmyslu stále pokládají za příliš nízkou</w:t>
      </w:r>
      <w:r>
        <w:t xml:space="preserve">. </w:t>
      </w:r>
      <w:r>
        <w:rPr>
          <w:color w:val="FB6AB8"/>
        </w:rPr>
        <w:t xml:space="preserve">Patrick J. Early, president oddělení ropné produkce </w:t>
      </w:r>
      <w:r>
        <w:rPr>
          <w:color w:val="576094"/>
        </w:rPr>
        <w:t>společnosti Amoco Corp.</w:t>
      </w:r>
      <w:r>
        <w:t xml:space="preserve">, řekl, že navzdory současné stabilitě plánuje pokračující omezování nákladů a výdajů na průzkum. Pohled některých dalších z předních ropných společností na tuto záležitost, tvrdí, "je do velké míry [podobný] jako názor </w:t>
      </w:r>
      <w:r>
        <w:rPr>
          <w:color w:val="DB1474"/>
        </w:rPr>
        <w:t>společnosti Amoco</w:t>
      </w:r>
      <w:r>
        <w:t xml:space="preserve">". Právě tento týden </w:t>
      </w:r>
      <w:r>
        <w:rPr>
          <w:color w:val="8489AE"/>
        </w:rPr>
        <w:t>společnost Mobil Corp.</w:t>
      </w:r>
      <w:r>
        <w:t xml:space="preserve"> zveřejnila nové škrty ve </w:t>
      </w:r>
      <w:r>
        <w:rPr>
          <w:color w:val="8489AE"/>
        </w:rPr>
        <w:t>svém</w:t>
      </w:r>
      <w:r>
        <w:t xml:space="preserve"> domácím průzkumu a výrobních operacích. Nálada daleko odsud v </w:t>
      </w:r>
      <w:r>
        <w:rPr>
          <w:color w:val="860E04"/>
        </w:rPr>
        <w:t>Querecho Plains v Novém Mexiku</w:t>
      </w:r>
      <w:r>
        <w:t xml:space="preserve"> je ale mnohem radostnější, náklaďáky burácí po prašných cestách a statní muži v tvrdých kloboucích se potí a nadávají v odpoledním slunci. </w:t>
      </w:r>
      <w:r>
        <w:rPr>
          <w:color w:val="FBC206"/>
        </w:rPr>
        <w:t>Společnost Santa Fe Energy Co., jednotka společnosti Santa Fe Southern Pacific Co.</w:t>
      </w:r>
      <w:r>
        <w:t xml:space="preserve">, koupila </w:t>
      </w:r>
      <w:r>
        <w:rPr>
          <w:color w:val="DB1474"/>
        </w:rPr>
        <w:t>od společnosti Amoco</w:t>
      </w:r>
      <w:r>
        <w:t xml:space="preserve"> práva na vrtání </w:t>
      </w:r>
      <w:r>
        <w:rPr>
          <w:color w:val="FEFB0A"/>
        </w:rPr>
        <w:t>ve vrtu Sharpshooter</w:t>
      </w:r>
      <w:r>
        <w:t xml:space="preserve">. O jeden a půl míle dál se tyčí </w:t>
      </w:r>
      <w:r>
        <w:rPr>
          <w:color w:val="6EAB9B"/>
        </w:rPr>
        <w:t xml:space="preserve">150 stop vysoké vrtné zařízení Sniper, </w:t>
      </w:r>
      <w:r>
        <w:rPr>
          <w:color w:val="F2CDFE"/>
        </w:rPr>
        <w:t>které</w:t>
      </w:r>
      <w:r>
        <w:rPr>
          <w:color w:val="6EAB9B"/>
        </w:rPr>
        <w:t xml:space="preserve"> by mělo začít čerpat v prosinci</w:t>
      </w:r>
      <w:r>
        <w:t xml:space="preserve">. "Říká se, že </w:t>
      </w:r>
      <w:r>
        <w:rPr>
          <w:color w:val="645341"/>
        </w:rPr>
        <w:t>každý</w:t>
      </w:r>
      <w:r>
        <w:t xml:space="preserve"> se chystá vrtat další ropné vrty," uvádí předák Tommy Folsom. Cílem </w:t>
      </w:r>
      <w:r>
        <w:rPr>
          <w:color w:val="FBC206"/>
        </w:rPr>
        <w:t>společnosti Santa Fe</w:t>
      </w:r>
      <w:r>
        <w:t xml:space="preserve"> je vyhloubit </w:t>
      </w:r>
      <w:r>
        <w:rPr>
          <w:color w:val="760035"/>
        </w:rPr>
        <w:t>v roce 1989</w:t>
      </w:r>
      <w:r>
        <w:t xml:space="preserve"> </w:t>
      </w:r>
      <w:r>
        <w:rPr>
          <w:color w:val="860E04"/>
        </w:rPr>
        <w:t>v této oblasti</w:t>
      </w:r>
      <w:r>
        <w:t xml:space="preserve"> kolem 30 ropných vrtů a dvakrát tolik </w:t>
      </w:r>
      <w:r>
        <w:rPr>
          <w:color w:val="647A41"/>
        </w:rPr>
        <w:t>v příštím roce</w:t>
      </w:r>
      <w:r>
        <w:t xml:space="preserve">. Je dravější než většina ostatních, ale </w:t>
      </w:r>
      <w:r>
        <w:rPr>
          <w:color w:val="496E76"/>
        </w:rPr>
        <w:t xml:space="preserve">není </w:t>
      </w:r>
      <w:r>
        <w:rPr>
          <w:color w:val="E3F894"/>
        </w:rPr>
        <w:t>to</w:t>
      </w:r>
      <w:r>
        <w:rPr>
          <w:color w:val="496E76"/>
        </w:rPr>
        <w:t xml:space="preserve"> jediná společnost s novým postojem, jak zjistila při hledání partnera </w:t>
      </w:r>
      <w:r>
        <w:rPr>
          <w:color w:val="F9D7CD"/>
        </w:rPr>
        <w:t>pro vrt Sharpshooter</w:t>
      </w:r>
      <w:r>
        <w:t xml:space="preserve">. "Oslovili jsme </w:t>
      </w:r>
      <w:r>
        <w:rPr>
          <w:color w:val="876128"/>
        </w:rPr>
        <w:t>šest společností</w:t>
      </w:r>
      <w:r>
        <w:t xml:space="preserve"> během dvou dnů s nabídkou naleziště," říká Tim Parker, vedoucí průzkumu </w:t>
      </w:r>
      <w:r>
        <w:rPr>
          <w:color w:val="FBC206"/>
        </w:rPr>
        <w:t>společnosti Santa Fe</w:t>
      </w:r>
      <w:r>
        <w:t xml:space="preserve">. "Pět </w:t>
      </w:r>
      <w:r>
        <w:rPr>
          <w:color w:val="876128"/>
        </w:rPr>
        <w:t>z nich</w:t>
      </w:r>
      <w:r>
        <w:t xml:space="preserve"> projevilo zájem." Partnerem se stala </w:t>
      </w:r>
      <w:r>
        <w:rPr>
          <w:color w:val="A1A711"/>
        </w:rPr>
        <w:t>společnost Mitchell Energy &amp; Development Corp.</w:t>
      </w:r>
      <w:r>
        <w:t xml:space="preserve">, když uhradila více než polovinu nákladů na vrty a počátečních nákladů v celkové výši 600000 dolarů. </w:t>
      </w:r>
      <w:r>
        <w:rPr>
          <w:color w:val="A1A711"/>
        </w:rPr>
        <w:t>Společnost Mitchell</w:t>
      </w:r>
      <w:r>
        <w:t xml:space="preserve"> získá poloviční podíl z ropy. "Snaha neudělat chybu" tlumila aktivitu, říká Don Covey, vedoucí ropného průzkumu </w:t>
      </w:r>
      <w:r>
        <w:rPr>
          <w:color w:val="A1A711"/>
        </w:rPr>
        <w:t>společnosti Mitchell</w:t>
      </w:r>
      <w:r>
        <w:t xml:space="preserve">. Nyní "jsou všichni o hodně optimističtější". Jedním z lákadel tohoto a dalších polí pro ropné podnikatele je výhodná základní cena vrtných prací a vybavení, odrážející touhu společností poskytujících služby po zakázkách. </w:t>
      </w:r>
      <w:r>
        <w:rPr>
          <w:color w:val="01FB92"/>
        </w:rPr>
        <w:t>Firma Kadane Oil Co., malý texaský soukromý podnik</w:t>
      </w:r>
      <w:r>
        <w:t xml:space="preserve">, v současné době sama buduje dva vrty a investuje peníze do tří dalších. Jeden z </w:t>
      </w:r>
      <w:r>
        <w:rPr>
          <w:color w:val="01FB92"/>
        </w:rPr>
        <w:t>jejích</w:t>
      </w:r>
      <w:r>
        <w:t xml:space="preserve"> vrtů v jihozápadní Oklahomě je "výstřel naslepo", riskantní vrt </w:t>
      </w:r>
      <w:r>
        <w:rPr>
          <w:color w:val="FD0F31"/>
        </w:rPr>
        <w:t xml:space="preserve">v místě, </w:t>
      </w:r>
      <w:r>
        <w:rPr>
          <w:color w:val="BE8485"/>
        </w:rPr>
        <w:t>kde</w:t>
      </w:r>
      <w:r>
        <w:rPr>
          <w:color w:val="FD0F31"/>
        </w:rPr>
        <w:t xml:space="preserve"> předtím nebyla ropa nalezena</w:t>
      </w:r>
      <w:r>
        <w:t xml:space="preserve">. "S touto cenou plus mínus 18 dolarů a s výrazně nižšími náklady než před několika lety je ekonomika celkem příznivá," tvrdí George Kadane, ředitel </w:t>
      </w:r>
      <w:r>
        <w:rPr>
          <w:color w:val="01FB92"/>
        </w:rPr>
        <w:t>společnosti</w:t>
      </w:r>
      <w:r>
        <w:t xml:space="preserve">. "Když víte, že máte stabilní cenu, můžete dělat </w:t>
      </w:r>
      <w:r>
        <w:rPr>
          <w:color w:val="C660FB"/>
        </w:rPr>
        <w:t xml:space="preserve">věci, </w:t>
      </w:r>
      <w:r>
        <w:rPr>
          <w:color w:val="120104"/>
        </w:rPr>
        <w:t>které</w:t>
      </w:r>
      <w:r>
        <w:rPr>
          <w:color w:val="C660FB"/>
        </w:rPr>
        <w:t xml:space="preserve"> byste nemohli dělat při nestálosti v několika uplynulých letech</w:t>
      </w:r>
      <w:r>
        <w:t xml:space="preserve">." Aktivita je dostatečná na nepatrné zvýšení cen některých ropných služeb. Ceny některých vrtáků vzrostly minulý měsíc o 5 %. V Mexickém zálivu stojí </w:t>
      </w:r>
      <w:r>
        <w:rPr>
          <w:color w:val="D48958"/>
        </w:rPr>
        <w:t>zásobovací loď pro vrtné plošiny na volném moři</w:t>
      </w:r>
      <w:r>
        <w:t xml:space="preserve"> kolem 3000 dolarů denně, skoro o 60 % více než v červnu. Některé zásobovací lodě byly nedávno vydraženy za zhruba 1.7 milionu dolarů za jednu, v porovnání s méně než 1 milionem před dvěma lety. Na dolní hranici tohoto poklesu cen nabízela společnost Schlumberger Inc. slevy 75 % na elektronické posouzení vrtu; nyní nabízí slevy kolem 50 %, tvrdí vrtaři. Stále tu lze vydělávat peníze. Většina </w:t>
      </w:r>
      <w:r>
        <w:rPr>
          <w:color w:val="05AEE8"/>
        </w:rPr>
        <w:t>ropných společností</w:t>
      </w:r>
      <w:r>
        <w:t xml:space="preserve">, když připravovaly rozpočet pro průzkumy a produkci </w:t>
      </w:r>
      <w:r>
        <w:rPr>
          <w:color w:val="760035"/>
        </w:rPr>
        <w:t>na tento rok</w:t>
      </w:r>
      <w:r>
        <w:t xml:space="preserve">, předpovídala příjem kolem 15 dolarů na vytěžený barel surové ropy. </w:t>
      </w:r>
      <w:r>
        <w:rPr>
          <w:color w:val="C3C1BE"/>
        </w:rPr>
        <w:t>Ceny byly v průměru vyšší o více než 2 dolary na barel</w:t>
      </w:r>
      <w:r>
        <w:t xml:space="preserve"> - </w:t>
      </w:r>
      <w:r>
        <w:rPr>
          <w:color w:val="C3C1BE"/>
        </w:rPr>
        <w:t>to</w:t>
      </w:r>
      <w:r>
        <w:t xml:space="preserve"> není žádné terno, ale alespoň milá odměna. </w:t>
      </w:r>
      <w:r>
        <w:rPr>
          <w:color w:val="9F98F8"/>
        </w:rPr>
        <w:t>Podle průzkumu společnosti Dun &amp; Corp.</w:t>
      </w:r>
      <w:r>
        <w:t xml:space="preserve"> tak mohou </w:t>
      </w:r>
      <w:r>
        <w:rPr>
          <w:color w:val="1167D9"/>
        </w:rPr>
        <w:t xml:space="preserve">společnosti, </w:t>
      </w:r>
      <w:r>
        <w:rPr>
          <w:color w:val="D19012"/>
        </w:rPr>
        <w:t>které</w:t>
      </w:r>
      <w:r>
        <w:rPr>
          <w:color w:val="1167D9"/>
        </w:rPr>
        <w:t xml:space="preserve"> nechtěly utrácet </w:t>
      </w:r>
      <w:r>
        <w:rPr>
          <w:color w:val="B7D802"/>
        </w:rPr>
        <w:t>svůj</w:t>
      </w:r>
      <w:r>
        <w:rPr>
          <w:color w:val="826392"/>
        </w:rPr>
        <w:t xml:space="preserve"> již tak velmi opatrný rozpočet</w:t>
      </w:r>
      <w:r>
        <w:t xml:space="preserve">, </w:t>
      </w:r>
      <w:r>
        <w:rPr>
          <w:color w:val="760035"/>
        </w:rPr>
        <w:t>před koncem roku</w:t>
      </w:r>
      <w:r>
        <w:t xml:space="preserve"> trochu utrácet. </w:t>
      </w:r>
      <w:r>
        <w:rPr>
          <w:color w:val="9F98F8"/>
        </w:rPr>
        <w:t>Průzkum</w:t>
      </w:r>
      <w:r>
        <w:t xml:space="preserve"> uvádí, že 40 % dotázaných uvedlo, že výdaje na průzkum </w:t>
      </w:r>
      <w:r>
        <w:rPr>
          <w:color w:val="760035"/>
        </w:rPr>
        <w:t>v roce 1989</w:t>
      </w:r>
      <w:r>
        <w:t xml:space="preserve"> překročí výdaje </w:t>
      </w:r>
      <w:r>
        <w:rPr>
          <w:color w:val="5E7A6A"/>
        </w:rPr>
        <w:t>roku 1988</w:t>
      </w:r>
      <w:r>
        <w:t xml:space="preserve">. Prostředky pro vrty se mohou </w:t>
      </w:r>
      <w:r>
        <w:rPr>
          <w:color w:val="647A41"/>
        </w:rPr>
        <w:t>v příštím roce</w:t>
      </w:r>
      <w:r>
        <w:t xml:space="preserve"> vyšplhat ještě výše, pokud se ceny ropy nezmění. Představitel </w:t>
      </w:r>
      <w:r>
        <w:rPr>
          <w:color w:val="B29869"/>
        </w:rPr>
        <w:t>společnosti Texaco</w:t>
      </w:r>
      <w:r>
        <w:t xml:space="preserve"> uvedl, že </w:t>
      </w:r>
      <w:r>
        <w:rPr>
          <w:color w:val="B29869"/>
        </w:rPr>
        <w:t>společnost</w:t>
      </w:r>
      <w:r>
        <w:t xml:space="preserve"> může při uvažovaných 18 až 19 dolarech za ropu </w:t>
      </w:r>
      <w:r>
        <w:rPr>
          <w:color w:val="647A41"/>
        </w:rPr>
        <w:t>v roce 1990</w:t>
      </w:r>
      <w:r>
        <w:t xml:space="preserve"> zvýšit výdaje, zejména pro méně riziková naleziště. </w:t>
      </w:r>
      <w:r>
        <w:rPr>
          <w:color w:val="1D0051"/>
        </w:rPr>
        <w:t xml:space="preserve">Cizí investoři, </w:t>
      </w:r>
      <w:r>
        <w:rPr>
          <w:color w:val="8BE7FC"/>
        </w:rPr>
        <w:t>kterých</w:t>
      </w:r>
      <w:r>
        <w:rPr>
          <w:color w:val="1D0051"/>
        </w:rPr>
        <w:t xml:space="preserve"> je od roku 1986 jen málo</w:t>
      </w:r>
      <w:r>
        <w:t>, se vracejí zpět. I když "je stále těžké získat peníze na program vrtů naslepo", říká William Thomas, představitel banky Texas Commerce Bank v Houstonu, "</w:t>
      </w:r>
      <w:r>
        <w:rPr>
          <w:color w:val="76E0C1"/>
        </w:rPr>
        <w:t>instituce</w:t>
      </w:r>
      <w:r>
        <w:t xml:space="preserve"> začínají chápat, že tyto věci probíhají v cyklech a </w:t>
      </w:r>
      <w:r>
        <w:rPr>
          <w:color w:val="BACFA7"/>
        </w:rPr>
        <w:t>tento</w:t>
      </w:r>
      <w:r>
        <w:t xml:space="preserve"> se začíná obracet". Ropný průmysl je na Wall Street opět oblíben. Poptávka po akciích dodavatelů pro těžbu ropy byla velmi vysoká, přestože některé včera spadly poté, co firma Shearson Lehman Hutton snížila hodnocení krátkodobých investic do těchto akcií. Dodavatelé, jako je společnost Parker Drilling Co., získávají nabídkami akcií opět hotovost a poprvé po několika letech se začali veřejně obchodovat </w:t>
      </w:r>
      <w:r>
        <w:rPr>
          <w:color w:val="11BA09"/>
        </w:rPr>
        <w:t>dvě společnosti poskytující služby při těžbě ropy</w:t>
      </w:r>
      <w:r>
        <w:t xml:space="preserve">. (Jsou </w:t>
      </w:r>
      <w:r>
        <w:rPr>
          <w:color w:val="11BA09"/>
        </w:rPr>
        <w:t>to</w:t>
      </w:r>
      <w:r>
        <w:t xml:space="preserve"> společnosti Grace Energy Corp. z Dallasu a Marine Drilling Co. z Houstonu.) Většina </w:t>
      </w:r>
      <w:r>
        <w:rPr>
          <w:color w:val="462C36"/>
        </w:rPr>
        <w:t>ropných společností</w:t>
      </w:r>
      <w:r>
        <w:t xml:space="preserve"> stále váhá s přijímáním zaměstnanců </w:t>
      </w:r>
      <w:r>
        <w:rPr>
          <w:color w:val="65407D"/>
        </w:rPr>
        <w:t xml:space="preserve">na vedoucí i odborná místa, </w:t>
      </w:r>
      <w:r>
        <w:rPr>
          <w:color w:val="491803"/>
        </w:rPr>
        <w:t>která</w:t>
      </w:r>
      <w:r>
        <w:rPr>
          <w:color w:val="65407D"/>
        </w:rPr>
        <w:t xml:space="preserve"> tak radikálně snížily</w:t>
      </w:r>
      <w:r>
        <w:t xml:space="preserve">. Ale pár nových pracovních míst je volných. </w:t>
      </w:r>
      <w:r>
        <w:rPr>
          <w:color w:val="F5D2A8"/>
        </w:rPr>
        <w:t>Účetní firma Arthur Andersen</w:t>
      </w:r>
      <w:r>
        <w:t xml:space="preserve"> rozšířila </w:t>
      </w:r>
      <w:r>
        <w:rPr>
          <w:color w:val="760035"/>
        </w:rPr>
        <w:t>v tomto roce</w:t>
      </w:r>
      <w:r>
        <w:t xml:space="preserve"> </w:t>
      </w:r>
      <w:r>
        <w:rPr>
          <w:color w:val="F5D2A8"/>
        </w:rPr>
        <w:t>svůj</w:t>
      </w:r>
      <w:r>
        <w:t xml:space="preserve"> tým pro energie o 10 %. Pokud se aktivita venku na ropných polích o hodně zvýší, může nastat nedostatek pracovníků, protože mnoho dělníků na vrtných plošinách, pomocných dělníků a ostatních pracovníků po propadu odešlo. Už teď "je těžké sehnat </w:t>
      </w:r>
      <w:r>
        <w:rPr>
          <w:color w:val="03422C"/>
        </w:rPr>
        <w:t>lidi</w:t>
      </w:r>
      <w:r>
        <w:t xml:space="preserve">. Jsou příliš zaměstnaní", říká jeden z vrtmistrů </w:t>
      </w:r>
      <w:r>
        <w:rPr>
          <w:color w:val="FBC206"/>
        </w:rPr>
        <w:t>společnosti Santa Fe</w:t>
      </w:r>
      <w:r>
        <w:t xml:space="preserve">. Pro většinu dělníků na nalezištích je rozhodující čas. </w:t>
      </w:r>
      <w:r>
        <w:rPr>
          <w:color w:val="72A46E"/>
        </w:rPr>
        <w:t xml:space="preserve">Ramirezovi, </w:t>
      </w:r>
      <w:r>
        <w:rPr>
          <w:color w:val="128EAC"/>
        </w:rPr>
        <w:t>který</w:t>
      </w:r>
      <w:r>
        <w:rPr>
          <w:color w:val="72A46E"/>
        </w:rPr>
        <w:t xml:space="preserve"> </w:t>
      </w:r>
      <w:r>
        <w:rPr>
          <w:color w:val="47545E"/>
        </w:rPr>
        <w:t xml:space="preserve">se </w:t>
      </w:r>
      <w:r>
        <w:rPr>
          <w:color w:val="B95C69"/>
        </w:rPr>
        <w:t>svými</w:t>
      </w:r>
      <w:r>
        <w:rPr>
          <w:color w:val="47545E"/>
        </w:rPr>
        <w:t xml:space="preserve"> dělníky</w:t>
      </w:r>
      <w:r>
        <w:rPr>
          <w:color w:val="72A46E"/>
        </w:rPr>
        <w:t xml:space="preserve"> přijel </w:t>
      </w:r>
      <w:r>
        <w:rPr>
          <w:color w:val="A14D12"/>
        </w:rPr>
        <w:t>na vrt Sharpshooter</w:t>
      </w:r>
      <w:r>
        <w:rPr>
          <w:color w:val="72A46E"/>
        </w:rPr>
        <w:t xml:space="preserve"> pozdě, protože začali brzy ráno umísťovat nádrže na jiném pracovišti</w:t>
      </w:r>
      <w:r>
        <w:rPr>
          <w:color w:val="C4C8FA"/>
        </w:rPr>
        <w:t>, právě zvýšili plat z 8 dolarů na 8.5 dolaru</w:t>
      </w:r>
      <w:r>
        <w:t xml:space="preserve">, je </w:t>
      </w:r>
      <w:r>
        <w:rPr>
          <w:color w:val="C4C8FA"/>
        </w:rPr>
        <w:t>to</w:t>
      </w:r>
      <w:r>
        <w:t xml:space="preserve"> </w:t>
      </w:r>
      <w:r>
        <w:rPr>
          <w:color w:val="372A55"/>
        </w:rPr>
        <w:t xml:space="preserve">první zvýšení platu, </w:t>
      </w:r>
      <w:r>
        <w:rPr>
          <w:color w:val="3F3610"/>
        </w:rPr>
        <w:t>které</w:t>
      </w:r>
      <w:r>
        <w:rPr>
          <w:color w:val="372A55"/>
        </w:rPr>
        <w:t xml:space="preserve"> si za posledních 8 let pamatuje</w:t>
      </w:r>
      <w:r>
        <w:t xml:space="preserve">. </w:t>
      </w:r>
      <w:r>
        <w:rPr>
          <w:color w:val="D3A2C6"/>
        </w:rPr>
        <w:t xml:space="preserve">Norman Young, analytik uhlovodíků </w:t>
      </w:r>
      <w:r>
        <w:rPr>
          <w:color w:val="719FFA"/>
        </w:rPr>
        <w:t>na vrtu Sniper</w:t>
      </w:r>
      <w:r>
        <w:t xml:space="preserve">, pracoval kromě devíti dnů </w:t>
      </w:r>
      <w:r>
        <w:rPr>
          <w:color w:val="760035"/>
        </w:rPr>
        <w:t>celý tento rok</w:t>
      </w:r>
      <w:r>
        <w:t xml:space="preserve">. </w:t>
      </w:r>
      <w:r>
        <w:rPr>
          <w:color w:val="5E7A6A"/>
        </w:rPr>
        <w:t>V minulém roce</w:t>
      </w:r>
      <w:r>
        <w:t xml:space="preserve"> "jsem měl volno celý měsíc, potom jednou na dva až tři týdny a znovu na dva až tři týdny", říká. </w:t>
      </w:r>
      <w:r>
        <w:rPr>
          <w:color w:val="0D841A"/>
        </w:rPr>
        <w:t xml:space="preserve">Butch McCarty, </w:t>
      </w:r>
      <w:r>
        <w:rPr>
          <w:color w:val="4C5B32"/>
        </w:rPr>
        <w:t>který</w:t>
      </w:r>
      <w:r>
        <w:rPr>
          <w:color w:val="0D841A"/>
        </w:rPr>
        <w:t xml:space="preserve"> prodává vybavení ropných polí společnosti Davis Tool Co.</w:t>
      </w:r>
      <w:r>
        <w:t xml:space="preserve">, je také zaneprázdněn. </w:t>
      </w:r>
      <w:r>
        <w:rPr>
          <w:color w:val="0D841A"/>
        </w:rPr>
        <w:t xml:space="preserve">Rodák </w:t>
      </w:r>
      <w:r>
        <w:rPr>
          <w:color w:val="9DB3B7"/>
        </w:rPr>
        <w:t>z této oblasti</w:t>
      </w:r>
      <w:r>
        <w:t xml:space="preserve"> je nyní zpátky poté, co </w:t>
      </w:r>
      <w:r>
        <w:rPr>
          <w:color w:val="0D841A"/>
        </w:rPr>
        <w:t>ho</w:t>
      </w:r>
      <w:r>
        <w:t xml:space="preserve"> rozmach ropných polí vynesl až na vrchol a když přečkal krach jako provozovatel samoobsluhy v Oklahoma City. "První rok po návratu </w:t>
      </w:r>
      <w:r>
        <w:rPr>
          <w:color w:val="B14F8F"/>
        </w:rPr>
        <w:t>tu</w:t>
      </w:r>
      <w:r>
        <w:t xml:space="preserve"> nebyla </w:t>
      </w:r>
      <w:r>
        <w:rPr>
          <w:color w:val="747103"/>
        </w:rPr>
        <w:t>žádná práce</w:t>
      </w:r>
      <w:r>
        <w:t xml:space="preserve">," říká. "Myslím, že se nyní vrací zpět. Ale už </w:t>
      </w:r>
      <w:r>
        <w:rPr>
          <w:color w:val="747103"/>
        </w:rPr>
        <w:t>to</w:t>
      </w:r>
      <w:r>
        <w:t xml:space="preserve"> nebude takový rozmach. Žádný velký rozmach, žádné velké nezdary," prorokuje. Podnikání se dařilo, mohl jsem bez rozmýšlení vyrazit na víkendový výlet do horské oblasti Cloudcroft, </w:t>
      </w:r>
      <w:r>
        <w:rPr>
          <w:color w:val="9F816D"/>
        </w:rPr>
        <w:t>to</w:t>
      </w:r>
      <w:r>
        <w:t xml:space="preserve"> "jsem neudělal už kolik let". Výpočty potvrzují, že rozhodně nejde o nějaký rozmach ropných vrtů. V prvních devíti měsících </w:t>
      </w:r>
      <w:r>
        <w:rPr>
          <w:color w:val="760035"/>
        </w:rPr>
        <w:t>tohoto roku</w:t>
      </w:r>
      <w:r>
        <w:t xml:space="preserve"> bylo </w:t>
      </w:r>
      <w:r>
        <w:rPr>
          <w:color w:val="D26A5B"/>
        </w:rPr>
        <w:t>ve Spojených státech</w:t>
      </w:r>
      <w:r>
        <w:t xml:space="preserve"> navrtáno </w:t>
      </w:r>
      <w:r>
        <w:rPr>
          <w:color w:val="8B934B"/>
        </w:rPr>
        <w:t>pouze 14505 vrtů pro ropu a zemní plyn, včetně 4900 suchých šachet</w:t>
      </w:r>
      <w:r>
        <w:rPr>
          <w:color w:val="F98500"/>
        </w:rPr>
        <w:t xml:space="preserve">, </w:t>
      </w:r>
      <w:r>
        <w:rPr>
          <w:color w:val="8B934B"/>
        </w:rPr>
        <w:t>což</w:t>
      </w:r>
      <w:r>
        <w:rPr>
          <w:color w:val="F98500"/>
        </w:rPr>
        <w:t xml:space="preserve"> je o 22.4 % méně než ve stejném období </w:t>
      </w:r>
      <w:r>
        <w:rPr>
          <w:color w:val="002935"/>
        </w:rPr>
        <w:t>roku 1988</w:t>
      </w:r>
      <w:r>
        <w:t xml:space="preserve">. Ale je </w:t>
      </w:r>
      <w:r>
        <w:rPr>
          <w:color w:val="F98500"/>
        </w:rPr>
        <w:t>to</w:t>
      </w:r>
      <w:r>
        <w:t xml:space="preserve"> o trochu menší snížení než v polovině </w:t>
      </w:r>
      <w:r>
        <w:rPr>
          <w:color w:val="760035"/>
        </w:rPr>
        <w:t xml:space="preserve">roku, </w:t>
      </w:r>
      <w:r>
        <w:rPr>
          <w:color w:val="D7F3FE"/>
        </w:rPr>
        <w:t>kdy</w:t>
      </w:r>
      <w:r>
        <w:rPr>
          <w:color w:val="760035"/>
        </w:rPr>
        <w:t xml:space="preserve"> dokončené stavby zaostávaly o 27.1 %</w:t>
      </w:r>
      <w:r>
        <w:t xml:space="preserve">. A počet aktivních vrtných souprav se </w:t>
      </w:r>
      <w:r>
        <w:rPr>
          <w:color w:val="D26A5B"/>
        </w:rPr>
        <w:t>ve Spojených státech</w:t>
      </w:r>
      <w:r>
        <w:t xml:space="preserve"> zvyšuje. Podle společnosti Baker Hughes Inc. pracovalo </w:t>
      </w:r>
      <w:r>
        <w:rPr>
          <w:color w:val="D26A5B"/>
        </w:rPr>
        <w:t>ve Spojených státech</w:t>
      </w:r>
      <w:r>
        <w:t xml:space="preserve"> minulý týden 992 rotačních vrtných souprav oproti 933 soupravám před rokem. (V roce 1981, před krachem, byl počet těchto souprav přes 4000.) Světové využití vrtných plošin na volném moři ukazuje podobný rostoucí trend. Některé vybavení jdoucí do provozu je téměř nové. Teprve před dvěma týdny sem, 500 mil od města Caspar ve Wyomingu, dopravila společnost Grace Energy </w:t>
      </w:r>
      <w:r>
        <w:rPr>
          <w:color w:val="FCB899"/>
        </w:rPr>
        <w:t xml:space="preserve">vrtnou soupravu, </w:t>
      </w:r>
      <w:r>
        <w:rPr>
          <w:color w:val="1C0720"/>
        </w:rPr>
        <w:t>která</w:t>
      </w:r>
      <w:r>
        <w:rPr>
          <w:color w:val="FCB899"/>
        </w:rPr>
        <w:t xml:space="preserve"> má navrtávat ložisko zemního plynu Bilbrey hluboké 15000 stop s hodnotou přes 1 milion dolarů</w:t>
      </w:r>
      <w:r>
        <w:t xml:space="preserve">. </w:t>
      </w:r>
      <w:r>
        <w:rPr>
          <w:color w:val="FCB899"/>
        </w:rPr>
        <w:t>Vrtná souprava</w:t>
      </w:r>
      <w:r>
        <w:t xml:space="preserve"> byla postavena kolem roku 1980, ale vrtala pouze dva vrty, poslední v roce 1982. Až dosud ležela ladem. </w:t>
      </w:r>
      <w:r>
        <w:rPr>
          <w:color w:val="6B5F61"/>
        </w:rPr>
        <w:t xml:space="preserve">Pro Zel Herringovou, majitelku a kuchařku </w:t>
      </w:r>
      <w:r>
        <w:rPr>
          <w:color w:val="F98A9D"/>
        </w:rPr>
        <w:t>restaurace Sandhills Luncheon Cafe, plechové budovy v centru města</w:t>
      </w:r>
      <w:r>
        <w:t xml:space="preserve">, tohle všechno ukazuje na dobrý rok. Může být tak 11.30 a "už </w:t>
      </w:r>
      <w:r>
        <w:rPr>
          <w:color w:val="9B72C2"/>
        </w:rPr>
        <w:t>u nás</w:t>
      </w:r>
      <w:r>
        <w:t xml:space="preserve"> stojí a čekají", říká a rychle vyřizuje objednávky na hamburgery a denní specialitu (obložený celozrnný chléb s grilovanou hovězí pečení, sýrem a papričkami jalapeňo, bramborový salát, pečené fazole a pudink, s kávou nebo ledovým čajem. Cena: 4.50 dolaru). </w:t>
      </w:r>
      <w:r>
        <w:rPr>
          <w:color w:val="A6919D"/>
        </w:rPr>
        <w:t>Mike Huber, dělník na vrtech</w:t>
      </w:r>
      <w:r>
        <w:t xml:space="preserve">, dokonce začal novou kariéru jako podnikatel. Před rokem založil firmu Arrow Roustabouts Inc. </w:t>
      </w:r>
      <w:r>
        <w:rPr>
          <w:color w:val="2C3729"/>
        </w:rPr>
        <w:t xml:space="preserve">s půjčkou </w:t>
      </w:r>
      <w:r>
        <w:rPr>
          <w:color w:val="D7C70B"/>
        </w:rPr>
        <w:t>od přítele</w:t>
      </w:r>
      <w:r>
        <w:t xml:space="preserve">, </w:t>
      </w:r>
      <w:r>
        <w:rPr>
          <w:color w:val="2C3729"/>
        </w:rPr>
        <w:t>tu</w:t>
      </w:r>
      <w:r>
        <w:t xml:space="preserve"> už splatil a nyní zaměstnává 15 lidí. Pořídil </w:t>
      </w:r>
      <w:r>
        <w:rPr>
          <w:color w:val="A6919D"/>
        </w:rPr>
        <w:t>si</w:t>
      </w:r>
      <w:r>
        <w:t xml:space="preserve"> tři náklaďáky a malý bagr. "Chci ještě jeden náklaďák," říká </w:t>
      </w:r>
      <w:r>
        <w:rPr>
          <w:color w:val="A6919D"/>
        </w:rPr>
        <w:t>Huber</w:t>
      </w:r>
      <w:r>
        <w:t xml:space="preserve">. Cítím, že růst bude dále pokračovat. </w:t>
      </w:r>
      <w:r>
        <w:rPr>
          <w:color w:val="9F9992"/>
        </w:rPr>
        <w:t>To</w:t>
      </w:r>
      <w:r>
        <w:t xml:space="preserve"> je slovo muže. Rozhodující slovo.</w:t>
      </w:r>
    </w:p>
    <w:p>
      <w:r>
        <w:rPr>
          <w:b/>
        </w:rPr>
        <w:t>Document number 507</w:t>
      </w:r>
    </w:p>
    <w:p>
      <w:r>
        <w:rPr>
          <w:b/>
        </w:rPr>
        <w:t>Document identifier: wsj0726-001</w:t>
      </w:r>
    </w:p>
    <w:p>
      <w:r>
        <w:rPr>
          <w:color w:val="310106"/>
        </w:rPr>
        <w:t xml:space="preserve">Osm lidí včetně správce ústředního trezoru </w:t>
      </w:r>
      <w:r>
        <w:rPr>
          <w:color w:val="04640D"/>
        </w:rPr>
        <w:t>banky Security Pacific National Bank</w:t>
      </w:r>
      <w:r>
        <w:t xml:space="preserve"> bylo vzato do vazby </w:t>
      </w:r>
      <w:r>
        <w:rPr>
          <w:color w:val="FEFB0A"/>
        </w:rPr>
        <w:t xml:space="preserve">během vyšetřování </w:t>
      </w:r>
      <w:r>
        <w:rPr>
          <w:color w:val="FB5514"/>
        </w:rPr>
        <w:t>údajného praní špinavých peněz z podeje drog</w:t>
      </w:r>
      <w:r>
        <w:t xml:space="preserve">. </w:t>
      </w:r>
      <w:r>
        <w:rPr>
          <w:color w:val="E115C0"/>
        </w:rPr>
        <w:t>Úřad amerického státního zástupce</w:t>
      </w:r>
      <w:r>
        <w:t xml:space="preserve"> podal trestní oznámení </w:t>
      </w:r>
      <w:r>
        <w:rPr>
          <w:color w:val="00587F"/>
        </w:rPr>
        <w:t xml:space="preserve">na šest zaměstnanců </w:t>
      </w:r>
      <w:r>
        <w:rPr>
          <w:color w:val="0BC582"/>
        </w:rPr>
        <w:t>banky</w:t>
      </w:r>
      <w:r>
        <w:t xml:space="preserve"> a obvinil </w:t>
      </w:r>
      <w:r>
        <w:rPr>
          <w:color w:val="00587F"/>
        </w:rPr>
        <w:t>je</w:t>
      </w:r>
      <w:r>
        <w:t xml:space="preserve"> </w:t>
      </w:r>
      <w:r>
        <w:rPr>
          <w:color w:val="FEB8C8"/>
        </w:rPr>
        <w:t xml:space="preserve">z úkladného spiknutí, </w:t>
      </w:r>
      <w:r>
        <w:rPr>
          <w:color w:val="9E8317"/>
        </w:rPr>
        <w:t>v němž</w:t>
      </w:r>
      <w:r>
        <w:rPr>
          <w:color w:val="FEB8C8"/>
        </w:rPr>
        <w:t xml:space="preserve"> se </w:t>
      </w:r>
      <w:r>
        <w:rPr>
          <w:color w:val="01190F"/>
        </w:rPr>
        <w:t>jim</w:t>
      </w:r>
      <w:r>
        <w:rPr>
          <w:color w:val="FEB8C8"/>
        </w:rPr>
        <w:t xml:space="preserve"> zřejmě podařilo získat miliony dolarů týdně přeléváním peněz přes fiktivní bankovní účty</w:t>
      </w:r>
      <w:r>
        <w:t xml:space="preserve">. Ze spolupráce </w:t>
      </w:r>
      <w:r>
        <w:rPr>
          <w:color w:val="FEB8C8"/>
        </w:rPr>
        <w:t>na této akci</w:t>
      </w:r>
      <w:r>
        <w:t xml:space="preserve"> byli obviněni </w:t>
      </w:r>
      <w:r>
        <w:rPr>
          <w:color w:val="847D81"/>
        </w:rPr>
        <w:t>další dva muži</w:t>
      </w:r>
      <w:r>
        <w:t xml:space="preserve">. Zatčení završilo </w:t>
      </w:r>
      <w:r>
        <w:rPr>
          <w:color w:val="FEFB0A"/>
        </w:rPr>
        <w:t xml:space="preserve">čtyřměsíční vyšetřování prováděné </w:t>
      </w:r>
      <w:r>
        <w:rPr>
          <w:color w:val="58018B"/>
        </w:rPr>
        <w:t xml:space="preserve">Federálním daňovým úřadem, </w:t>
      </w:r>
      <w:r>
        <w:rPr>
          <w:color w:val="B70639"/>
        </w:rPr>
        <w:t>Úřadem státního zástupce</w:t>
      </w:r>
      <w:r>
        <w:rPr>
          <w:color w:val="58018B"/>
        </w:rPr>
        <w:t xml:space="preserve"> a interní vyšetřovací skupinou </w:t>
      </w:r>
      <w:r>
        <w:rPr>
          <w:color w:val="703B01"/>
        </w:rPr>
        <w:t>banky Security Pacific</w:t>
      </w:r>
      <w:r>
        <w:t xml:space="preserve">. Walter S. Fisher, výkonný viceprezident a hlavní auditor mateřské společnosti </w:t>
      </w:r>
      <w:r>
        <w:rPr>
          <w:color w:val="F7F1DF"/>
        </w:rPr>
        <w:t>banky</w:t>
      </w:r>
      <w:r>
        <w:t xml:space="preserve">, korporace Security Pacific Corp., uvedl, že kapitál </w:t>
      </w:r>
      <w:r>
        <w:rPr>
          <w:color w:val="F7F1DF"/>
        </w:rPr>
        <w:t>banky</w:t>
      </w:r>
      <w:r>
        <w:t xml:space="preserve"> nebyl </w:t>
      </w:r>
      <w:r>
        <w:rPr>
          <w:color w:val="FEFB0A"/>
        </w:rPr>
        <w:t>během vyšetřování</w:t>
      </w:r>
      <w:r>
        <w:t xml:space="preserve"> ohrožen. Uvězněni byli </w:t>
      </w:r>
      <w:r>
        <w:rPr>
          <w:color w:val="118B8A"/>
        </w:rPr>
        <w:t xml:space="preserve">Jose O. Polez, 27 let, z Whittieru v Kalifornii, správce trezoru Carlos O. Huerta z La Punte, 29 let, Luis A. Arroyo z </w:t>
      </w:r>
      <w:r>
        <w:rPr>
          <w:color w:val="4AFEFA"/>
        </w:rPr>
        <w:t>Los Angeles</w:t>
      </w:r>
      <w:r>
        <w:rPr>
          <w:color w:val="118B8A"/>
        </w:rPr>
        <w:t>, 36 let, Ignacio Rojas Jr. z Baldwin Parku, 32 let, Doris Morenová, z Bell Gardens,</w:t>
      </w:r>
      <w:r>
        <w:t xml:space="preserve"> </w:t>
      </w:r>
      <w:r>
        <w:rPr>
          <w:color w:val="FCB164"/>
        </w:rPr>
        <w:t>37 let, a Anna L. Azucenová z Huttington Parku, 27 let</w:t>
      </w:r>
      <w:r>
        <w:t xml:space="preserve">. Ze spolupráce </w:t>
      </w:r>
      <w:r>
        <w:rPr>
          <w:color w:val="FEB8C8"/>
        </w:rPr>
        <w:t>na spiknutí</w:t>
      </w:r>
      <w:r>
        <w:t xml:space="preserve"> byli také obviněni </w:t>
      </w:r>
      <w:r>
        <w:rPr>
          <w:color w:val="847D81"/>
        </w:rPr>
        <w:t xml:space="preserve">Geno M. Apicella z </w:t>
      </w:r>
      <w:r>
        <w:rPr>
          <w:color w:val="796EE6"/>
        </w:rPr>
        <w:t>Los Angeles</w:t>
      </w:r>
      <w:r>
        <w:rPr>
          <w:color w:val="847D81"/>
        </w:rPr>
        <w:t>, 27 let, a Terrell N. Madison z Hawthorne, 27 let</w:t>
      </w:r>
      <w:r>
        <w:t xml:space="preserve">. </w:t>
      </w:r>
      <w:r>
        <w:rPr>
          <w:color w:val="310106"/>
        </w:rPr>
        <w:t>Každý obžalovaný</w:t>
      </w:r>
      <w:r>
        <w:t xml:space="preserve"> může být odsouzen až ke 20 letům vězení a 250000 dolarů pokuty. Vyjádření </w:t>
      </w:r>
      <w:r>
        <w:rPr>
          <w:color w:val="310106"/>
        </w:rPr>
        <w:t>obžalovaných</w:t>
      </w:r>
      <w:r>
        <w:t xml:space="preserve"> se nepodařilo získat.</w:t>
      </w:r>
    </w:p>
    <w:p>
      <w:r>
        <w:rPr>
          <w:b/>
        </w:rPr>
        <w:t>Document number 508</w:t>
      </w:r>
    </w:p>
    <w:p>
      <w:r>
        <w:rPr>
          <w:b/>
        </w:rPr>
        <w:t>Document identifier: wsj0727-001</w:t>
      </w:r>
    </w:p>
    <w:p>
      <w:r>
        <w:rPr>
          <w:color w:val="310106"/>
        </w:rPr>
        <w:t>Společnost S. A. Brewing Holdings Ltd.</w:t>
      </w:r>
      <w:r>
        <w:t xml:space="preserve"> připravila podklady pro předložení konkurenční nabídky </w:t>
      </w:r>
      <w:r>
        <w:rPr>
          <w:color w:val="04640D"/>
        </w:rPr>
        <w:t xml:space="preserve">pro pivovarnický provoz </w:t>
      </w:r>
      <w:r>
        <w:rPr>
          <w:color w:val="FEFB0A"/>
        </w:rPr>
        <w:t>koncernu Bond Corp. Holdings Ltd</w:t>
      </w:r>
      <w:r>
        <w:t xml:space="preserve">. </w:t>
      </w:r>
      <w:r>
        <w:rPr>
          <w:color w:val="FB5514"/>
        </w:rPr>
        <w:t>Taková nabídka</w:t>
      </w:r>
      <w:r>
        <w:t xml:space="preserve"> by mohla zmařit plán </w:t>
      </w:r>
      <w:r>
        <w:rPr>
          <w:color w:val="E115C0"/>
        </w:rPr>
        <w:t>společnosti Lion Nathan Ltd. z Nového Zélandu</w:t>
      </w:r>
      <w:r>
        <w:t xml:space="preserve"> na získání polovičního podílu </w:t>
      </w:r>
      <w:r>
        <w:rPr>
          <w:color w:val="04640D"/>
        </w:rPr>
        <w:t>v pivovarnictví</w:t>
      </w:r>
      <w:r>
        <w:t xml:space="preserve">. Ale zřejmě by </w:t>
      </w:r>
      <w:r>
        <w:rPr>
          <w:color w:val="FB5514"/>
        </w:rPr>
        <w:t>to</w:t>
      </w:r>
      <w:r>
        <w:t xml:space="preserve"> zvýšilo objem </w:t>
      </w:r>
      <w:r>
        <w:rPr>
          <w:color w:val="00587F"/>
        </w:rPr>
        <w:t xml:space="preserve">hotovosti, </w:t>
      </w:r>
      <w:r>
        <w:rPr>
          <w:color w:val="0BC582"/>
        </w:rPr>
        <w:t>kterou</w:t>
      </w:r>
      <w:r>
        <w:rPr>
          <w:color w:val="00587F"/>
        </w:rPr>
        <w:t xml:space="preserve"> by </w:t>
      </w:r>
      <w:r>
        <w:rPr>
          <w:color w:val="FEB8C8"/>
        </w:rPr>
        <w:t>zadlužená společnost Bond Corp.</w:t>
      </w:r>
      <w:r>
        <w:rPr>
          <w:color w:val="00587F"/>
        </w:rPr>
        <w:t xml:space="preserve"> mohla na obchodu vydělat</w:t>
      </w:r>
      <w:r>
        <w:t xml:space="preserve">. </w:t>
      </w:r>
      <w:r>
        <w:rPr>
          <w:color w:val="9E8317"/>
        </w:rPr>
        <w:t>Australská státní komise pro společnosti a cenné papíry</w:t>
      </w:r>
      <w:r>
        <w:t xml:space="preserve"> uvedla, že povolí </w:t>
      </w:r>
      <w:r>
        <w:rPr>
          <w:color w:val="310106"/>
        </w:rPr>
        <w:t>společnosti S. A. Brewing</w:t>
      </w:r>
      <w:r>
        <w:t xml:space="preserve"> získání opce na celých 20 % </w:t>
      </w:r>
      <w:r>
        <w:rPr>
          <w:color w:val="01190F"/>
        </w:rPr>
        <w:t xml:space="preserve">firmy Bell Resources Ltd., </w:t>
      </w:r>
      <w:r>
        <w:rPr>
          <w:color w:val="847D81"/>
        </w:rPr>
        <w:t xml:space="preserve">součásti </w:t>
      </w:r>
      <w:r>
        <w:rPr>
          <w:color w:val="58018B"/>
        </w:rPr>
        <w:t>koncernu Bond Corp.</w:t>
      </w:r>
      <w:r>
        <w:rPr>
          <w:color w:val="847D81"/>
        </w:rPr>
        <w:t xml:space="preserve">, </w:t>
      </w:r>
      <w:r>
        <w:rPr>
          <w:color w:val="B70639"/>
        </w:rPr>
        <w:t>která</w:t>
      </w:r>
      <w:r>
        <w:rPr>
          <w:color w:val="847D81"/>
        </w:rPr>
        <w:t xml:space="preserve"> právě přebírá pivovarský sektor </w:t>
      </w:r>
      <w:r>
        <w:rPr>
          <w:color w:val="58018B"/>
        </w:rPr>
        <w:t>společnosti Bond Corp.</w:t>
      </w:r>
      <w:r>
        <w:rPr>
          <w:color w:val="847D81"/>
        </w:rPr>
        <w:t xml:space="preserve"> za 2.5 miliardy australských dolarů (1.93 miliardy amerických dolarů</w:t>
      </w:r>
      <w:r>
        <w:t xml:space="preserve">). </w:t>
      </w:r>
      <w:r>
        <w:rPr>
          <w:color w:val="703B01"/>
        </w:rPr>
        <w:t xml:space="preserve">Pokud </w:t>
      </w:r>
      <w:r>
        <w:rPr>
          <w:color w:val="F7F1DF"/>
        </w:rPr>
        <w:t xml:space="preserve">společnost S. A. Brewing, </w:t>
      </w:r>
      <w:r>
        <w:rPr>
          <w:color w:val="118B8A"/>
        </w:rPr>
        <w:t>kterou</w:t>
      </w:r>
      <w:r>
        <w:rPr>
          <w:color w:val="F7F1DF"/>
        </w:rPr>
        <w:t xml:space="preserve"> z 20 % vlastní největší australský pivovar Elders IXL Ltd.</w:t>
      </w:r>
      <w:r>
        <w:rPr>
          <w:color w:val="703B01"/>
        </w:rPr>
        <w:t xml:space="preserve">, opci uplatní, nabídne převzetí </w:t>
      </w:r>
      <w:r>
        <w:rPr>
          <w:color w:val="4AFEFA"/>
        </w:rPr>
        <w:t>celé společnosti Bell Resources</w:t>
      </w:r>
      <w:r>
        <w:t xml:space="preserve">, uvedli v prohlášení </w:t>
      </w:r>
      <w:r>
        <w:rPr>
          <w:color w:val="FCB164"/>
        </w:rPr>
        <w:t xml:space="preserve">kompetentní pracovníci </w:t>
      </w:r>
      <w:r>
        <w:rPr>
          <w:color w:val="796EE6"/>
        </w:rPr>
        <w:t>společnosti</w:t>
      </w:r>
      <w:r>
        <w:t xml:space="preserve">. </w:t>
      </w:r>
      <w:r>
        <w:rPr>
          <w:color w:val="000D2C"/>
        </w:rPr>
        <w:t>Koncern Bond Corp. působící v pivovarnictví, nemovitostech, médiích a finančních službách a ovládaný finančníkem Alanem Bondem</w:t>
      </w:r>
      <w:r>
        <w:t xml:space="preserve">, se snaží snížit dluh ve výši 6.9 miliardy australských dolarů prodejem velké části </w:t>
      </w:r>
      <w:r>
        <w:rPr>
          <w:color w:val="000D2C"/>
        </w:rPr>
        <w:t>svého</w:t>
      </w:r>
      <w:r>
        <w:t xml:space="preserve"> majetku.</w:t>
      </w:r>
    </w:p>
    <w:p>
      <w:r>
        <w:rPr>
          <w:b/>
        </w:rPr>
        <w:t>Document number 509</w:t>
      </w:r>
    </w:p>
    <w:p>
      <w:r>
        <w:rPr>
          <w:b/>
        </w:rPr>
        <w:t>Document identifier: wsj0728-001</w:t>
      </w:r>
    </w:p>
    <w:p>
      <w:r>
        <w:rPr>
          <w:color w:val="310106"/>
        </w:rPr>
        <w:t xml:space="preserve">Navzdory očekávání, </w:t>
      </w:r>
      <w:r>
        <w:rPr>
          <w:color w:val="04640D"/>
        </w:rPr>
        <w:t>které</w:t>
      </w:r>
      <w:r>
        <w:rPr>
          <w:color w:val="310106"/>
        </w:rPr>
        <w:t xml:space="preserve"> vyvolal titulek nedávného článku </w:t>
      </w:r>
      <w:r>
        <w:rPr>
          <w:color w:val="FEFB0A"/>
        </w:rPr>
        <w:t>Johna R. Dorfmana</w:t>
      </w:r>
      <w:r>
        <w:rPr>
          <w:color w:val="310106"/>
        </w:rPr>
        <w:t xml:space="preserve"> v časopise Money Matters ("Profesionálové zasadili teoretikům bolavou ránu", 3. října</w:t>
      </w:r>
      <w:r>
        <w:t xml:space="preserve">), jsem se mohl hrdě postavit </w:t>
      </w:r>
      <w:r>
        <w:rPr>
          <w:color w:val="FB5514"/>
        </w:rPr>
        <w:t xml:space="preserve">před </w:t>
      </w:r>
      <w:r>
        <w:rPr>
          <w:color w:val="E115C0"/>
        </w:rPr>
        <w:t>své</w:t>
      </w:r>
      <w:r>
        <w:rPr>
          <w:color w:val="FB5514"/>
        </w:rPr>
        <w:t xml:space="preserve"> vysokoškolské studenty finančnictví</w:t>
      </w:r>
      <w:r>
        <w:t xml:space="preserve"> a sdělit </w:t>
      </w:r>
      <w:r>
        <w:rPr>
          <w:color w:val="FB5514"/>
        </w:rPr>
        <w:t>jim</w:t>
      </w:r>
      <w:r>
        <w:t xml:space="preserve">, že závěry </w:t>
      </w:r>
      <w:r>
        <w:rPr>
          <w:color w:val="00587F"/>
        </w:rPr>
        <w:t>vašeho</w:t>
      </w:r>
      <w:r>
        <w:t xml:space="preserve"> rok trvajícího experimentu s výběrem akcií jsou zcela v souladu s tím, co se učili ve škole. Především </w:t>
      </w:r>
      <w:r>
        <w:rPr>
          <w:color w:val="0BC582"/>
        </w:rPr>
        <w:t xml:space="preserve">skutečnost, že čtyři akcie vybírané měsíčně </w:t>
      </w:r>
      <w:r>
        <w:rPr>
          <w:color w:val="FEB8C8"/>
        </w:rPr>
        <w:t>vaší</w:t>
      </w:r>
      <w:r>
        <w:rPr>
          <w:color w:val="9E8317"/>
        </w:rPr>
        <w:t xml:space="preserve"> skupinou čtyř profesionálů</w:t>
      </w:r>
      <w:r>
        <w:rPr>
          <w:color w:val="0BC582"/>
        </w:rPr>
        <w:t xml:space="preserve"> obecně přinášejí lepší výsledky na trhu</w:t>
      </w:r>
      <w:r>
        <w:t xml:space="preserve">, není podle </w:t>
      </w:r>
      <w:r>
        <w:rPr>
          <w:color w:val="01190F"/>
        </w:rPr>
        <w:t>mého</w:t>
      </w:r>
      <w:r>
        <w:t xml:space="preserve"> mínění v rozporu s efektivností trhu. </w:t>
      </w:r>
      <w:r>
        <w:rPr>
          <w:color w:val="847D81"/>
        </w:rPr>
        <w:t>Dorfman</w:t>
      </w:r>
      <w:r>
        <w:t xml:space="preserve"> uvádí, </w:t>
      </w:r>
      <w:r>
        <w:rPr>
          <w:color w:val="58018B"/>
        </w:rPr>
        <w:t xml:space="preserve">že </w:t>
      </w:r>
      <w:r>
        <w:rPr>
          <w:color w:val="B70639"/>
        </w:rPr>
        <w:t xml:space="preserve">investor, </w:t>
      </w:r>
      <w:r>
        <w:rPr>
          <w:color w:val="703B01"/>
        </w:rPr>
        <w:t>který</w:t>
      </w:r>
      <w:r>
        <w:rPr>
          <w:color w:val="B70639"/>
        </w:rPr>
        <w:t xml:space="preserve"> by před rokem vložil 100000 dolarů do první skupiny </w:t>
      </w:r>
      <w:r>
        <w:rPr>
          <w:color w:val="F7F1DF"/>
        </w:rPr>
        <w:t xml:space="preserve">čtyř akcií vybraných </w:t>
      </w:r>
      <w:r>
        <w:rPr>
          <w:color w:val="118B8A"/>
        </w:rPr>
        <w:t>vašimi</w:t>
      </w:r>
      <w:r>
        <w:rPr>
          <w:color w:val="4AFEFA"/>
        </w:rPr>
        <w:t xml:space="preserve"> profesionály</w:t>
      </w:r>
      <w:r>
        <w:rPr>
          <w:color w:val="B70639"/>
        </w:rPr>
        <w:t xml:space="preserve"> a o měsíc později by </w:t>
      </w:r>
      <w:r>
        <w:rPr>
          <w:color w:val="F7F1DF"/>
        </w:rPr>
        <w:t>je</w:t>
      </w:r>
      <w:r>
        <w:rPr>
          <w:color w:val="B70639"/>
        </w:rPr>
        <w:t xml:space="preserve"> prodal, koupil by druhou sadu </w:t>
      </w:r>
      <w:r>
        <w:rPr>
          <w:color w:val="FCB164"/>
        </w:rPr>
        <w:t>profesionály</w:t>
      </w:r>
      <w:r>
        <w:rPr>
          <w:color w:val="B70639"/>
        </w:rPr>
        <w:t xml:space="preserve"> vybraných akcií a opakoval by tento postup </w:t>
      </w:r>
      <w:r>
        <w:rPr>
          <w:color w:val="796EE6"/>
        </w:rPr>
        <w:t>po celý rok</w:t>
      </w:r>
      <w:r>
        <w:rPr>
          <w:color w:val="58018B"/>
        </w:rPr>
        <w:t>, by nashromáždil 166537 dolarů, bez vyúčtování dividend, daní a provizí</w:t>
      </w:r>
      <w:r>
        <w:t xml:space="preserve">. </w:t>
      </w:r>
      <w:r>
        <w:rPr>
          <w:color w:val="58018B"/>
        </w:rPr>
        <w:t>Naproti tomu</w:t>
      </w:r>
      <w:r>
        <w:t xml:space="preserve"> </w:t>
      </w:r>
      <w:r>
        <w:rPr>
          <w:color w:val="000D2C"/>
        </w:rPr>
        <w:t xml:space="preserve">investor, </w:t>
      </w:r>
      <w:r>
        <w:rPr>
          <w:color w:val="53495F"/>
        </w:rPr>
        <w:t>který</w:t>
      </w:r>
      <w:r>
        <w:rPr>
          <w:color w:val="000D2C"/>
        </w:rPr>
        <w:t xml:space="preserve"> </w:t>
      </w:r>
      <w:r>
        <w:rPr>
          <w:color w:val="F95475"/>
        </w:rPr>
        <w:t>během roku</w:t>
      </w:r>
      <w:r>
        <w:rPr>
          <w:color w:val="000D2C"/>
        </w:rPr>
        <w:t xml:space="preserve"> vybírá z Dow-Jonesova portfolia</w:t>
      </w:r>
      <w:r>
        <w:t xml:space="preserve">, by nashromáždil jen 127446 dolarů. </w:t>
      </w:r>
      <w:r>
        <w:rPr>
          <w:color w:val="61FC03"/>
        </w:rPr>
        <w:t>Uznávané teorie ocenění majetku</w:t>
      </w:r>
      <w:r>
        <w:t xml:space="preserve"> nabízejí zcela zákonité vysvětlení. Podle uznávaných teorií chtějí investoři vyšší zisky při riskantnějších investicích. Takže bych nepovažoval nadprůměrné zisky z profesionály vybraného portfolia za něco neobvyklého, spíše tyto zisky považuji za kompenzaci převzetí zvýšeného rizika. Věřím, že riziko každé jednotlivé akcie vybrané </w:t>
      </w:r>
      <w:r>
        <w:rPr>
          <w:color w:val="5D9608"/>
        </w:rPr>
        <w:t>vašimi</w:t>
      </w:r>
      <w:r>
        <w:rPr>
          <w:color w:val="DE98FD"/>
        </w:rPr>
        <w:t xml:space="preserve"> profesionály</w:t>
      </w:r>
      <w:r>
        <w:t xml:space="preserve"> je velmi vysoké. Kdybyste chtěli, abych vybral akcii s nejvyšší očekávanou návratností, vybral bych akcii s největší mírou nerozložitelného rizika, stejně jako by </w:t>
      </w:r>
      <w:r>
        <w:rPr>
          <w:color w:val="98A088"/>
        </w:rPr>
        <w:t>to</w:t>
      </w:r>
      <w:r>
        <w:t xml:space="preserve"> jistě udělali </w:t>
      </w:r>
      <w:r>
        <w:rPr>
          <w:color w:val="5D9608"/>
        </w:rPr>
        <w:t>vaši</w:t>
      </w:r>
      <w:r>
        <w:rPr>
          <w:color w:val="DE98FD"/>
        </w:rPr>
        <w:t xml:space="preserve"> profesionálové</w:t>
      </w:r>
      <w:r>
        <w:t xml:space="preserve">. </w:t>
      </w:r>
      <w:r>
        <w:rPr>
          <w:color w:val="4F584E"/>
        </w:rPr>
        <w:t>Váš</w:t>
      </w:r>
      <w:r>
        <w:rPr>
          <w:color w:val="248AD0"/>
        </w:rPr>
        <w:t xml:space="preserve"> případný investor</w:t>
      </w:r>
      <w:r>
        <w:t xml:space="preserve"> je prostě odměněn za převzetí </w:t>
      </w:r>
      <w:r>
        <w:rPr>
          <w:color w:val="5C5300"/>
        </w:rPr>
        <w:t>tohoto vyššího rizika</w:t>
      </w:r>
      <w:r>
        <w:t xml:space="preserve">. Navíc je </w:t>
      </w:r>
      <w:r>
        <w:rPr>
          <w:color w:val="4F584E"/>
        </w:rPr>
        <w:t>váš</w:t>
      </w:r>
      <w:r>
        <w:rPr>
          <w:color w:val="248AD0"/>
        </w:rPr>
        <w:t xml:space="preserve"> případný investor</w:t>
      </w:r>
      <w:r>
        <w:t xml:space="preserve"> zbaven </w:t>
      </w:r>
      <w:r>
        <w:rPr>
          <w:color w:val="9F6551"/>
        </w:rPr>
        <w:t xml:space="preserve">zisků, </w:t>
      </w:r>
      <w:r>
        <w:rPr>
          <w:color w:val="BCFEC6"/>
        </w:rPr>
        <w:t>které</w:t>
      </w:r>
      <w:r>
        <w:rPr>
          <w:color w:val="9F6551"/>
        </w:rPr>
        <w:t xml:space="preserve"> by získal při snížení </w:t>
      </w:r>
      <w:r>
        <w:rPr>
          <w:color w:val="932C70"/>
        </w:rPr>
        <w:t>rizika</w:t>
      </w:r>
      <w:r>
        <w:rPr>
          <w:color w:val="9F6551"/>
        </w:rPr>
        <w:t xml:space="preserve"> rozložením portfolia</w:t>
      </w:r>
      <w:r>
        <w:t xml:space="preserve">. </w:t>
      </w:r>
      <w:r>
        <w:rPr>
          <w:color w:val="2B1B04"/>
        </w:rPr>
        <w:t>Portfolio čtyř akcií je stále vystaveno vysoké míře zbytečného rizika</w:t>
      </w:r>
      <w:r>
        <w:t xml:space="preserve">. </w:t>
      </w:r>
      <w:r>
        <w:rPr>
          <w:color w:val="2B1B04"/>
        </w:rPr>
        <w:t>To</w:t>
      </w:r>
      <w:r>
        <w:t xml:space="preserve"> znamená, že návratnost se může hodně měnit. </w:t>
      </w:r>
      <w:r>
        <w:rPr>
          <w:color w:val="847D81"/>
        </w:rPr>
        <w:t>Dorfman</w:t>
      </w:r>
      <w:r>
        <w:t xml:space="preserve"> předkládá ověřený důkaz tohoto jevu, když uvádí, že </w:t>
      </w:r>
      <w:r>
        <w:rPr>
          <w:color w:val="B5AFC4"/>
        </w:rPr>
        <w:t>kolektiv vrhačů šipek</w:t>
      </w:r>
      <w:r>
        <w:t xml:space="preserve"> by náhodným výběrem </w:t>
      </w:r>
      <w:r>
        <w:rPr>
          <w:color w:val="D4C67A"/>
        </w:rPr>
        <w:t xml:space="preserve">čtyř nových akcií, </w:t>
      </w:r>
      <w:r>
        <w:rPr>
          <w:color w:val="AE7AA1"/>
        </w:rPr>
        <w:t>které</w:t>
      </w:r>
      <w:r>
        <w:rPr>
          <w:color w:val="D4C67A"/>
        </w:rPr>
        <w:t xml:space="preserve"> by byly měsíčně drženy v portfoliu</w:t>
      </w:r>
      <w:r>
        <w:t xml:space="preserve">, nashromáždil jen 112383 dolarů. Článek Your Investment Dartboard Scotta E. Heineho z texaské Technické univerzity v Lubbocku v Texasu míjí cíl. Fakt, že </w:t>
      </w:r>
      <w:r>
        <w:rPr>
          <w:color w:val="DE98FD"/>
        </w:rPr>
        <w:t>profesionálové vybírající akcie</w:t>
      </w:r>
      <w:r>
        <w:t xml:space="preserve"> uspěli v osmi z 12 měsíců nad náhodně vybraným portfoliem, nemá žádný vliv na teorii efektivnosti trhu. Jde o to, že akcie doporučené </w:t>
      </w:r>
      <w:r>
        <w:rPr>
          <w:color w:val="5D9608"/>
        </w:rPr>
        <w:t>vašimi</w:t>
      </w:r>
      <w:r>
        <w:rPr>
          <w:color w:val="DE98FD"/>
        </w:rPr>
        <w:t xml:space="preserve"> profesionály</w:t>
      </w:r>
      <w:r>
        <w:t xml:space="preserve"> bývají podstatně riskantnější než rozložené portfolio. Například doporučení </w:t>
      </w:r>
      <w:r>
        <w:rPr>
          <w:color w:val="5D9608"/>
        </w:rPr>
        <w:t>vašich</w:t>
      </w:r>
      <w:r>
        <w:rPr>
          <w:color w:val="DE98FD"/>
        </w:rPr>
        <w:t xml:space="preserve"> profesionálů</w:t>
      </w:r>
      <w:r>
        <w:t xml:space="preserve"> pro nadcházející měsíc je podle odhadů koeficientu Beta společnosti Value Line průměrně o 22.5 % riskantnější než vklad </w:t>
      </w:r>
      <w:r>
        <w:rPr>
          <w:color w:val="C2A393"/>
        </w:rPr>
        <w:t>do portfolia trhu</w:t>
      </w:r>
      <w:r>
        <w:t xml:space="preserve">. Výběr </w:t>
      </w:r>
      <w:r>
        <w:rPr>
          <w:color w:val="0232FD"/>
        </w:rPr>
        <w:t>Jamese Morgana</w:t>
      </w:r>
      <w:r>
        <w:t xml:space="preserve"> na říjen - společnost Dynascan - je o 35 % riskantnější než </w:t>
      </w:r>
      <w:r>
        <w:rPr>
          <w:color w:val="C2A393"/>
        </w:rPr>
        <w:t>portfolio trhu</w:t>
      </w:r>
      <w:r>
        <w:t xml:space="preserve"> a </w:t>
      </w:r>
      <w:r>
        <w:rPr>
          <w:color w:val="0232FD"/>
        </w:rPr>
        <w:t>jí</w:t>
      </w:r>
      <w:r>
        <w:t xml:space="preserve"> vychvalovaný výběr akcií společnosti Thermo Electron je o 40 % riskantnější. </w:t>
      </w:r>
      <w:r>
        <w:rPr>
          <w:color w:val="01190F"/>
        </w:rPr>
        <w:t>Eric C. Meltzer</w:t>
      </w:r>
    </w:p>
    <w:p>
      <w:r>
        <w:rPr>
          <w:b/>
        </w:rPr>
        <w:t>Document number 510</w:t>
      </w:r>
    </w:p>
    <w:p>
      <w:r>
        <w:rPr>
          <w:b/>
        </w:rPr>
        <w:t>Document identifier: wsj0729-001</w:t>
      </w:r>
    </w:p>
    <w:p>
      <w:r>
        <w:rPr>
          <w:color w:val="310106"/>
        </w:rPr>
        <w:t>Peter W. Likins, prezident univerzity Lehigh University ve městě Bethlehem v Pensylvánii</w:t>
      </w:r>
      <w:r>
        <w:rPr>
          <w:color w:val="04640D"/>
        </w:rPr>
        <w:t xml:space="preserve"> byl zvolen členem </w:t>
      </w:r>
      <w:r>
        <w:rPr>
          <w:color w:val="FEFB0A"/>
        </w:rPr>
        <w:t>správní rady tohoto výrobce součástí a systémů řízení průmyslové výroby</w:t>
      </w:r>
      <w:r>
        <w:t xml:space="preserve">. </w:t>
      </w:r>
      <w:r>
        <w:rPr>
          <w:color w:val="310106"/>
        </w:rPr>
        <w:t>Jeho</w:t>
      </w:r>
      <w:r>
        <w:rPr>
          <w:color w:val="04640D"/>
        </w:rPr>
        <w:t xml:space="preserve"> jmenování</w:t>
      </w:r>
      <w:r>
        <w:t xml:space="preserve"> rozšiřuje </w:t>
      </w:r>
      <w:r>
        <w:rPr>
          <w:color w:val="FB5514"/>
        </w:rPr>
        <w:t>radu</w:t>
      </w:r>
      <w:r>
        <w:t xml:space="preserve"> na 13 členů.</w:t>
      </w:r>
    </w:p>
    <w:p>
      <w:r>
        <w:rPr>
          <w:b/>
        </w:rPr>
        <w:t>Document number 511</w:t>
      </w:r>
    </w:p>
    <w:p>
      <w:r>
        <w:rPr>
          <w:b/>
        </w:rPr>
        <w:t>Document identifier: wsj0730-001</w:t>
      </w:r>
    </w:p>
    <w:p>
      <w:r>
        <w:t xml:space="preserve">Kalifornské loupeže znervózňují pracovníky cestovních kanceláří. PRACOVAT V CESTOVNÍ kanceláři bývalo velmi atraktivní. Nyní se </w:t>
      </w:r>
      <w:r>
        <w:rPr>
          <w:color w:val="310106"/>
        </w:rPr>
        <w:t>toto povolání</w:t>
      </w:r>
      <w:r>
        <w:t xml:space="preserve"> stává vyloženě nebezpečným. </w:t>
      </w:r>
      <w:r>
        <w:rPr>
          <w:color w:val="04640D"/>
        </w:rPr>
        <w:t xml:space="preserve">Podle policie a sdružení cestovních kanceláří bylo v uplynulých měsících přepadeno </w:t>
      </w:r>
      <w:r>
        <w:rPr>
          <w:color w:val="FEFB0A"/>
        </w:rPr>
        <w:t>více než 25 poboček</w:t>
      </w:r>
      <w:r>
        <w:rPr>
          <w:color w:val="04640D"/>
        </w:rPr>
        <w:t>, zatímco v celém minulém roce pouze několik málo poboček</w:t>
      </w:r>
      <w:r>
        <w:t xml:space="preserve">. Většina </w:t>
      </w:r>
      <w:r>
        <w:rPr>
          <w:color w:val="04640D"/>
        </w:rPr>
        <w:t>případů</w:t>
      </w:r>
      <w:r>
        <w:t xml:space="preserve"> se stala </w:t>
      </w:r>
      <w:r>
        <w:rPr>
          <w:color w:val="FB5514"/>
        </w:rPr>
        <w:t xml:space="preserve">v Kalifornii, </w:t>
      </w:r>
      <w:r>
        <w:rPr>
          <w:color w:val="E115C0"/>
        </w:rPr>
        <w:t>kde</w:t>
      </w:r>
      <w:r>
        <w:rPr>
          <w:color w:val="FB5514"/>
        </w:rPr>
        <w:t xml:space="preserve"> byl jeden pracovník pobodán a další zastřelen</w:t>
      </w:r>
      <w:r>
        <w:t xml:space="preserve">. Losangeleská policie uvedla, že zloději jsou zřejmě součástí </w:t>
      </w:r>
      <w:r>
        <w:rPr>
          <w:color w:val="00587F"/>
        </w:rPr>
        <w:t xml:space="preserve">zločinecké sítě, </w:t>
      </w:r>
      <w:r>
        <w:rPr>
          <w:color w:val="0BC582"/>
        </w:rPr>
        <w:t>která</w:t>
      </w:r>
      <w:r>
        <w:rPr>
          <w:color w:val="00587F"/>
        </w:rPr>
        <w:t xml:space="preserve"> dovede přeměnit nevyplněné letenky na platné</w:t>
      </w:r>
      <w:r>
        <w:t xml:space="preserve">. Ukradené letenky již byly použity pro lety </w:t>
      </w:r>
      <w:r>
        <w:rPr>
          <w:color w:val="FEB8C8"/>
        </w:rPr>
        <w:t>po celém světě</w:t>
      </w:r>
      <w:r>
        <w:t xml:space="preserve">. Podle společnosti Airline Reporting Corp., střediska zpracování letenek, </w:t>
      </w:r>
      <w:r>
        <w:rPr>
          <w:color w:val="9E8317"/>
        </w:rPr>
        <w:t>zloději</w:t>
      </w:r>
      <w:r>
        <w:t xml:space="preserve"> doposud uloupili 3632 nevyplněných letenek. Policie uvedla, že přepadení většinou provádí skupina </w:t>
      </w:r>
      <w:r>
        <w:rPr>
          <w:color w:val="01190F"/>
        </w:rPr>
        <w:t xml:space="preserve">dvou až pěti mužů, </w:t>
      </w:r>
      <w:r>
        <w:rPr>
          <w:color w:val="847D81"/>
        </w:rPr>
        <w:t>kteří</w:t>
      </w:r>
      <w:r>
        <w:rPr>
          <w:color w:val="01190F"/>
        </w:rPr>
        <w:t xml:space="preserve"> </w:t>
      </w:r>
      <w:r>
        <w:rPr>
          <w:color w:val="58018B"/>
        </w:rPr>
        <w:t>do poboček</w:t>
      </w:r>
      <w:r>
        <w:rPr>
          <w:color w:val="01190F"/>
        </w:rPr>
        <w:t xml:space="preserve"> přicházejí </w:t>
      </w:r>
      <w:r>
        <w:rPr>
          <w:color w:val="B70639"/>
        </w:rPr>
        <w:t xml:space="preserve">před zavírací dobou nebo před obědem, </w:t>
      </w:r>
      <w:r>
        <w:rPr>
          <w:color w:val="703B01"/>
        </w:rPr>
        <w:t>kdy</w:t>
      </w:r>
      <w:r>
        <w:rPr>
          <w:color w:val="B70639"/>
        </w:rPr>
        <w:t xml:space="preserve"> je </w:t>
      </w:r>
      <w:r>
        <w:rPr>
          <w:color w:val="F7F1DF"/>
        </w:rPr>
        <w:t>tam</w:t>
      </w:r>
      <w:r>
        <w:rPr>
          <w:color w:val="B70639"/>
        </w:rPr>
        <w:t xml:space="preserve"> jen málo zaměstnanců</w:t>
      </w:r>
      <w:r>
        <w:t xml:space="preserve">. "Na první pohled vypadali jako obyčejní zájemci o dovolenou," tvrdí </w:t>
      </w:r>
      <w:r>
        <w:rPr>
          <w:color w:val="118B8A"/>
        </w:rPr>
        <w:t xml:space="preserve">Willy LLerena, majitel cestovní agentury Travel Air Service v Monte Bello </w:t>
      </w:r>
      <w:r>
        <w:rPr>
          <w:color w:val="4AFEFA"/>
        </w:rPr>
        <w:t>v Kalifornii</w:t>
      </w:r>
      <w:r>
        <w:t xml:space="preserve">, </w:t>
      </w:r>
      <w:r>
        <w:rPr>
          <w:color w:val="FCB164"/>
        </w:rPr>
        <w:t xml:space="preserve">o pěti mužích, </w:t>
      </w:r>
      <w:r>
        <w:rPr>
          <w:color w:val="796EE6"/>
        </w:rPr>
        <w:t>kteří</w:t>
      </w:r>
      <w:r>
        <w:rPr>
          <w:color w:val="FCB164"/>
        </w:rPr>
        <w:t xml:space="preserve"> vstoupili do </w:t>
      </w:r>
      <w:r>
        <w:rPr>
          <w:color w:val="000D2C"/>
        </w:rPr>
        <w:t>jeho</w:t>
      </w:r>
      <w:r>
        <w:rPr>
          <w:color w:val="FCB164"/>
        </w:rPr>
        <w:t xml:space="preserve"> kanceláře vloni v červnu</w:t>
      </w:r>
      <w:r>
        <w:t xml:space="preserve">. Potom </w:t>
      </w:r>
      <w:r>
        <w:rPr>
          <w:color w:val="118B8A"/>
        </w:rPr>
        <w:t>mu</w:t>
      </w:r>
      <w:r>
        <w:t xml:space="preserve"> ale, jak říká, přiložili dvě nabité pistole ke spánku a dožadovali se otevření trezoru. Když nejprve odmítl, pokračuje, střelili </w:t>
      </w:r>
      <w:r>
        <w:rPr>
          <w:color w:val="118B8A"/>
        </w:rPr>
        <w:t>ho</w:t>
      </w:r>
      <w:r>
        <w:t xml:space="preserve"> do zad a utekli s 2000 dolary a 280 nevyplněnými letenkami. "Řekli, že </w:t>
      </w:r>
      <w:r>
        <w:rPr>
          <w:color w:val="118B8A"/>
        </w:rPr>
        <w:t>mi</w:t>
      </w:r>
      <w:r>
        <w:t xml:space="preserve"> chtějí ukázat, že to myslí vážně," vzpomíná. Jakmile se zvěsti </w:t>
      </w:r>
      <w:r>
        <w:rPr>
          <w:color w:val="53495F"/>
        </w:rPr>
        <w:t xml:space="preserve">o řádění </w:t>
      </w:r>
      <w:r>
        <w:rPr>
          <w:color w:val="F95475"/>
        </w:rPr>
        <w:t>zločinců</w:t>
      </w:r>
      <w:r>
        <w:t xml:space="preserve"> rozšířily, </w:t>
      </w:r>
      <w:r>
        <w:rPr>
          <w:color w:val="61FC03"/>
        </w:rPr>
        <w:t>mnoho pracovníků cestovních kanceláří</w:t>
      </w:r>
      <w:r>
        <w:t xml:space="preserve"> začalo zvažovat o změně zásad otevřených dveří. </w:t>
      </w:r>
      <w:r>
        <w:rPr>
          <w:color w:val="5D9608"/>
        </w:rPr>
        <w:t xml:space="preserve">Vstup zákazníků do cestovní agentury El Monte Travel Center v El Monte </w:t>
      </w:r>
      <w:r>
        <w:rPr>
          <w:color w:val="DE98FD"/>
        </w:rPr>
        <w:t>v Kalifornii</w:t>
      </w:r>
      <w:r>
        <w:t xml:space="preserve"> je nyní zabezpečen bzučákem a </w:t>
      </w:r>
      <w:r>
        <w:rPr>
          <w:color w:val="98A088"/>
        </w:rPr>
        <w:t>systémem zamykání</w:t>
      </w:r>
      <w:r>
        <w:t xml:space="preserve">. "Jednat tímto způsobem s klienty je obtížné, když podnikáte ve službách," říká Ralph "Bud" Conner, majitel </w:t>
      </w:r>
      <w:r>
        <w:rPr>
          <w:color w:val="4F584E"/>
        </w:rPr>
        <w:t>agentury oloupené minulý měsíc o 180 nevyplněných letenek a 850 dolarů</w:t>
      </w:r>
      <w:r>
        <w:t xml:space="preserve">. "Ale jsme prostě příliš vystrašení." </w:t>
      </w:r>
      <w:r>
        <w:rPr>
          <w:color w:val="53495F"/>
        </w:rPr>
        <w:t>Loupeže</w:t>
      </w:r>
      <w:r>
        <w:t xml:space="preserve"> také způsobily </w:t>
      </w:r>
      <w:r>
        <w:rPr>
          <w:color w:val="248AD0"/>
        </w:rPr>
        <w:t xml:space="preserve">spory, </w:t>
      </w:r>
      <w:r>
        <w:rPr>
          <w:color w:val="5C5300"/>
        </w:rPr>
        <w:t>jejichž</w:t>
      </w:r>
      <w:r>
        <w:rPr>
          <w:color w:val="248AD0"/>
        </w:rPr>
        <w:t xml:space="preserve"> součástí se staly i aerolinie</w:t>
      </w:r>
      <w:r>
        <w:t xml:space="preserve">. Zástupci cestovních agentur tvrdí, že </w:t>
      </w:r>
      <w:r>
        <w:rPr>
          <w:color w:val="9F6551"/>
        </w:rPr>
        <w:t xml:space="preserve">aerolinie, </w:t>
      </w:r>
      <w:r>
        <w:rPr>
          <w:color w:val="BCFEC6"/>
        </w:rPr>
        <w:t>které</w:t>
      </w:r>
      <w:r>
        <w:rPr>
          <w:color w:val="9F6551"/>
        </w:rPr>
        <w:t xml:space="preserve"> sledují čísla všech uloupených letenek</w:t>
      </w:r>
      <w:r>
        <w:t xml:space="preserve">, by se měly více snažit polapit zloděje zabavením označených letenek. "Mají nejdůmyslnější počítače </w:t>
      </w:r>
      <w:r>
        <w:rPr>
          <w:color w:val="FEB8C8"/>
        </w:rPr>
        <w:t>na světě</w:t>
      </w:r>
      <w:r>
        <w:t xml:space="preserve">," říká </w:t>
      </w:r>
      <w:r>
        <w:rPr>
          <w:color w:val="118B8A"/>
        </w:rPr>
        <w:t>LLerena</w:t>
      </w:r>
      <w:r>
        <w:t xml:space="preserve">. "Měli by být schopni </w:t>
      </w:r>
      <w:r>
        <w:rPr>
          <w:color w:val="932C70"/>
        </w:rPr>
        <w:t>to</w:t>
      </w:r>
      <w:r>
        <w:t xml:space="preserve"> udělat." Ale </w:t>
      </w:r>
      <w:r>
        <w:rPr>
          <w:color w:val="2B1B04"/>
        </w:rPr>
        <w:t>aerolinie</w:t>
      </w:r>
      <w:r>
        <w:t xml:space="preserve"> tvrdí, že kdyby začaly prověřovat letenky pomocí počítačových čteček u odbavovacích bran, bylo by </w:t>
      </w:r>
      <w:r>
        <w:rPr>
          <w:color w:val="B5AFC4"/>
        </w:rPr>
        <w:t>to</w:t>
      </w:r>
      <w:r>
        <w:t xml:space="preserve"> příliš drahé a způsobovalo by </w:t>
      </w:r>
      <w:r>
        <w:rPr>
          <w:color w:val="B5AFC4"/>
        </w:rPr>
        <w:t>to</w:t>
      </w:r>
      <w:r>
        <w:t xml:space="preserve"> zpoždění. Texasané mají přiměřené pojištění půjčených vozů OBHÁJCI </w:t>
      </w:r>
      <w:r>
        <w:rPr>
          <w:color w:val="D4C67A"/>
        </w:rPr>
        <w:t>zákazníků</w:t>
      </w:r>
      <w:r>
        <w:t xml:space="preserve"> dlouho upozorňovali </w:t>
      </w:r>
      <w:r>
        <w:rPr>
          <w:color w:val="AE7AA1"/>
        </w:rPr>
        <w:t>na to, že půjčovny automobilů požadují za pojištění půjčených vozů příliš mnoho</w:t>
      </w:r>
      <w:r>
        <w:t xml:space="preserve">. Zdá se, že důkazem </w:t>
      </w:r>
      <w:r>
        <w:rPr>
          <w:color w:val="AE7AA1"/>
        </w:rPr>
        <w:t>toho</w:t>
      </w:r>
      <w:r>
        <w:t xml:space="preserve"> je nyní </w:t>
      </w:r>
      <w:r>
        <w:rPr>
          <w:color w:val="C2A393"/>
        </w:rPr>
        <w:t xml:space="preserve">nový zákon </w:t>
      </w:r>
      <w:r>
        <w:rPr>
          <w:color w:val="0232FD"/>
        </w:rPr>
        <w:t>v Texasu</w:t>
      </w:r>
      <w:r>
        <w:t xml:space="preserve">. </w:t>
      </w:r>
      <w:r>
        <w:rPr>
          <w:color w:val="C2A393"/>
        </w:rPr>
        <w:t>Zákon - první svého druhu</w:t>
      </w:r>
      <w:r>
        <w:t xml:space="preserve"> - zavazuje </w:t>
      </w:r>
      <w:r>
        <w:rPr>
          <w:color w:val="6A3A35"/>
        </w:rPr>
        <w:t xml:space="preserve">společnosti půjčující </w:t>
      </w:r>
      <w:r>
        <w:rPr>
          <w:color w:val="BA6801"/>
        </w:rPr>
        <w:t>vozy</w:t>
      </w:r>
      <w:r>
        <w:rPr>
          <w:color w:val="6A3A35"/>
        </w:rPr>
        <w:t xml:space="preserve"> </w:t>
      </w:r>
      <w:r>
        <w:rPr>
          <w:color w:val="168E5C"/>
        </w:rPr>
        <w:t>v Texasu</w:t>
      </w:r>
      <w:r>
        <w:t xml:space="preserve">, aby účtovaly pouze "přiměřené" sazby za pojištění osvobozené od náhrady škod způsobené nehodou. Konkrétně </w:t>
      </w:r>
      <w:r>
        <w:rPr>
          <w:color w:val="C2A393"/>
        </w:rPr>
        <w:t>zákon</w:t>
      </w:r>
      <w:r>
        <w:t xml:space="preserve"> stanovuje, že sazby musejí co nejvíce odrážet skutečné náklady společností na výměnu poškozených vozů. Než </w:t>
      </w:r>
      <w:r>
        <w:rPr>
          <w:color w:val="C2A393"/>
        </w:rPr>
        <w:t>zákon</w:t>
      </w:r>
      <w:r>
        <w:t xml:space="preserve"> začal minulý měsíc platit, účtovali </w:t>
      </w:r>
      <w:r>
        <w:rPr>
          <w:color w:val="16C0D0"/>
        </w:rPr>
        <w:t xml:space="preserve">půjčovny </w:t>
      </w:r>
      <w:r>
        <w:rPr>
          <w:color w:val="C62100"/>
        </w:rPr>
        <w:t>vozů</w:t>
      </w:r>
      <w:r>
        <w:t xml:space="preserve"> </w:t>
      </w:r>
      <w:r>
        <w:rPr>
          <w:color w:val="014347"/>
        </w:rPr>
        <w:t>v Texasu</w:t>
      </w:r>
      <w:r>
        <w:t xml:space="preserve"> 12 dolarů za den za pojištění osvobozené od náhrady škod. Nyní účtují pouhé 3 dolary. "Pokud nyní mluví pravdu, pak předtím požadovali 300 % přiměřené ceny," tvrdí Steve Gardner, náměstek </w:t>
      </w:r>
      <w:r>
        <w:rPr>
          <w:color w:val="233809"/>
        </w:rPr>
        <w:t xml:space="preserve">nejvyššího státního zástupce </w:t>
      </w:r>
      <w:r>
        <w:rPr>
          <w:color w:val="42083B"/>
        </w:rPr>
        <w:t>v Texasu</w:t>
      </w:r>
      <w:r>
        <w:t xml:space="preserve">. Mluvčí </w:t>
      </w:r>
      <w:r>
        <w:rPr>
          <w:color w:val="82785D"/>
        </w:rPr>
        <w:t>společnosti Hertz Corp.</w:t>
      </w:r>
      <w:r>
        <w:t xml:space="preserve"> přiznává: "Pojištění osvobozené od náhrady škod není zdrojem ochrany </w:t>
      </w:r>
      <w:r>
        <w:rPr>
          <w:color w:val="023087"/>
        </w:rPr>
        <w:t>zákazníků</w:t>
      </w:r>
      <w:r>
        <w:t xml:space="preserve">, ale zdrojem příjmů." </w:t>
      </w:r>
      <w:r>
        <w:rPr>
          <w:color w:val="82785D"/>
        </w:rPr>
        <w:t>Společnost Hertz</w:t>
      </w:r>
      <w:r>
        <w:t xml:space="preserve"> ovšem zdůrazňuje, že sama nyní </w:t>
      </w:r>
      <w:r>
        <w:rPr>
          <w:color w:val="014347"/>
        </w:rPr>
        <w:t>v Texasu</w:t>
      </w:r>
      <w:r>
        <w:t xml:space="preserve"> požaduje 3.95 dolaru za den, zatímco někteří konkurenti žádají 6.99 dolaru. Úřad </w:t>
      </w:r>
      <w:r>
        <w:rPr>
          <w:color w:val="233809"/>
        </w:rPr>
        <w:t>nejvyššího státního zástupce</w:t>
      </w:r>
      <w:r>
        <w:t xml:space="preserve"> vyšetřuje </w:t>
      </w:r>
      <w:r>
        <w:rPr>
          <w:color w:val="B7DAD2"/>
        </w:rPr>
        <w:t xml:space="preserve">půjčovny aut, </w:t>
      </w:r>
      <w:r>
        <w:rPr>
          <w:color w:val="196956"/>
        </w:rPr>
        <w:t>které</w:t>
      </w:r>
      <w:r>
        <w:rPr>
          <w:color w:val="B7DAD2"/>
        </w:rPr>
        <w:t xml:space="preserve"> účtují mnohem vyšší ceny</w:t>
      </w:r>
      <w:r>
        <w:t xml:space="preserve">. </w:t>
      </w:r>
      <w:r>
        <w:rPr>
          <w:color w:val="8C41BB"/>
        </w:rPr>
        <w:t>Letušky a stevardi</w:t>
      </w:r>
      <w:r>
        <w:t xml:space="preserve"> přestávají poskytovat služby ještě před přistáním letadel POKUD LETUŠKY A STEVARDI vypadají poněkud unaveně, může být příčinou nepřetržitá 20 hodinová práce. </w:t>
      </w:r>
      <w:r>
        <w:rPr>
          <w:color w:val="ECEDFE"/>
        </w:rPr>
        <w:t xml:space="preserve">Současný výzkum </w:t>
      </w:r>
      <w:r>
        <w:rPr>
          <w:color w:val="2B2D32"/>
        </w:rPr>
        <w:t>pro Federální leteckou správu (FAA</w:t>
      </w:r>
      <w:r>
        <w:t xml:space="preserve">) zjistil, že velké aerolinie někdy nutí </w:t>
      </w:r>
      <w:r>
        <w:rPr>
          <w:color w:val="94C661"/>
        </w:rPr>
        <w:t>letušky a stevardy</w:t>
      </w:r>
      <w:r>
        <w:t xml:space="preserve"> pracovat nepřetržitě 16 a více hodin - přestože kolektivní smlouvy v některých aeroliniích omezují službu na 14 hodin. </w:t>
      </w:r>
      <w:r>
        <w:rPr>
          <w:color w:val="ECEDFE"/>
        </w:rPr>
        <w:t>Výzkum</w:t>
      </w:r>
      <w:r>
        <w:t xml:space="preserve"> dále zjistil, že letušky a stevardi na některých charterových letech pracují v 20 hodinových směnách. Je to proto, že FAA nemá žádná pravidla pro pracovní dobu stevardů a letušek; pro srovnání, nekompromisně omezuje pracovní dobu pilotů a letových dispečerů, většinou </w:t>
      </w:r>
      <w:r>
        <w:rPr>
          <w:color w:val="F8907D"/>
        </w:rPr>
        <w:t xml:space="preserve">nejvýše na 10 </w:t>
      </w:r>
      <w:r>
        <w:rPr>
          <w:color w:val="895E6B"/>
        </w:rPr>
        <w:t>po sobě</w:t>
      </w:r>
      <w:r>
        <w:rPr>
          <w:color w:val="F8907D"/>
        </w:rPr>
        <w:t xml:space="preserve"> jdoucích hodin</w:t>
      </w:r>
      <w:r>
        <w:t xml:space="preserve">. "Z pohledu FAA," říká Matt Finucane, vedoucí letové bezpečnosti Sdružení letušek a stevardů, "mohou letušky a stevardi pracovat neomezený počet hodin." Odborníci uvádějí, že tak dlouhá pracovní doba letušek a stevardů představuje bezpečnostní riziko. Únava </w:t>
      </w:r>
      <w:r>
        <w:rPr>
          <w:color w:val="788E95"/>
        </w:rPr>
        <w:t>letušek a stevardů</w:t>
      </w:r>
      <w:r>
        <w:t xml:space="preserve"> může například způsobit, že nemusejí dost rychle reagovat během evakuace v případě nouze. "Na konci pracovního dne jsou </w:t>
      </w:r>
      <w:r>
        <w:rPr>
          <w:color w:val="788E95"/>
        </w:rPr>
        <w:t>z nich</w:t>
      </w:r>
      <w:r>
        <w:t xml:space="preserve"> zombie," tvrdí John Galipault, president Ústavu bezpečnosti letectví, veřejně prospěšného sdružení ve Worthingtonu v Ohiu. "Musejí pracovat tak dlouho a při případné evakuaci očekáváme, že se stanou hrdiny." V reakci </w:t>
      </w:r>
      <w:r>
        <w:rPr>
          <w:color w:val="ECEDFE"/>
        </w:rPr>
        <w:t>na studii FAA</w:t>
      </w:r>
      <w:r>
        <w:t xml:space="preserve"> uvádí, že uvažuje o změně </w:t>
      </w:r>
      <w:r>
        <w:rPr>
          <w:color w:val="FB6AB8"/>
        </w:rPr>
        <w:t>svých</w:t>
      </w:r>
      <w:r>
        <w:rPr>
          <w:color w:val="576094"/>
        </w:rPr>
        <w:t xml:space="preserve"> zásad</w:t>
      </w:r>
      <w:r>
        <w:t xml:space="preserve"> - nebo o </w:t>
      </w:r>
      <w:r>
        <w:rPr>
          <w:color w:val="576094"/>
        </w:rPr>
        <w:t>jejich</w:t>
      </w:r>
      <w:r>
        <w:t xml:space="preserve"> nedostatku - ohledně letušek a stevardů. </w:t>
      </w:r>
      <w:r>
        <w:rPr>
          <w:color w:val="DB1474"/>
        </w:rPr>
        <w:t>Agentura</w:t>
      </w:r>
      <w:r>
        <w:t xml:space="preserve"> možná nebude mít velký výběr: V Kongresu byl předložen návrh </w:t>
      </w:r>
      <w:r>
        <w:rPr>
          <w:color w:val="8489AE"/>
        </w:rPr>
        <w:t xml:space="preserve">zákona, </w:t>
      </w:r>
      <w:r>
        <w:rPr>
          <w:color w:val="860E04"/>
        </w:rPr>
        <w:t>který</w:t>
      </w:r>
      <w:r>
        <w:rPr>
          <w:color w:val="8489AE"/>
        </w:rPr>
        <w:t xml:space="preserve"> má donutit </w:t>
      </w:r>
      <w:r>
        <w:rPr>
          <w:color w:val="FBC206"/>
        </w:rPr>
        <w:t>agenturu</w:t>
      </w:r>
      <w:r>
        <w:rPr>
          <w:color w:val="8489AE"/>
        </w:rPr>
        <w:t xml:space="preserve"> omezit pracovní dobu letušek a stevardů na 14 hodin na amerických spojích a na 16 hodin na mezinárodních spojích</w:t>
      </w:r>
      <w:r>
        <w:t xml:space="preserve">. Všehochuť GOLF SE STAL posledním rozptýlením </w:t>
      </w:r>
      <w:r>
        <w:rPr>
          <w:color w:val="6EAB9B"/>
        </w:rPr>
        <w:t xml:space="preserve">pro cestovatele, </w:t>
      </w:r>
      <w:r>
        <w:rPr>
          <w:color w:val="F2CDFE"/>
        </w:rPr>
        <w:t>kteří</w:t>
      </w:r>
      <w:r>
        <w:rPr>
          <w:color w:val="6EAB9B"/>
        </w:rPr>
        <w:t xml:space="preserve"> uvízli na některých letištích</w:t>
      </w:r>
      <w:r>
        <w:t xml:space="preserve">. </w:t>
      </w:r>
      <w:r>
        <w:rPr>
          <w:color w:val="645341"/>
        </w:rPr>
        <w:t xml:space="preserve">Simulátory golfu, </w:t>
      </w:r>
      <w:r>
        <w:rPr>
          <w:color w:val="760035"/>
        </w:rPr>
        <w:t>na kterých</w:t>
      </w:r>
      <w:r>
        <w:rPr>
          <w:color w:val="645341"/>
        </w:rPr>
        <w:t xml:space="preserve"> hráči odpalují golfové míčky do sítí</w:t>
      </w:r>
      <w:r>
        <w:t xml:space="preserve">, byly postaveny na letištích v Denveru a Pittsburghu... Podle časopisu Corporate Travel je průměrná cena snídaně ve "slušné" hotelové restauraci v New Yorku 17.12 dolaru. Nejlevnější snídaní ve 100 posuzovaných měst byla snídaně v El Pasu </w:t>
      </w:r>
      <w:r>
        <w:rPr>
          <w:color w:val="014347"/>
        </w:rPr>
        <w:t>v Texasu</w:t>
      </w:r>
      <w:r>
        <w:t xml:space="preserve"> za 5.11 dolaru.</w:t>
      </w:r>
    </w:p>
    <w:p>
      <w:r>
        <w:rPr>
          <w:b/>
        </w:rPr>
        <w:t>Document number 512</w:t>
      </w:r>
    </w:p>
    <w:p>
      <w:r>
        <w:rPr>
          <w:b/>
        </w:rPr>
        <w:t>Document identifier: wsj0731-001</w:t>
      </w:r>
    </w:p>
    <w:p>
      <w:r>
        <w:rPr>
          <w:color w:val="310106"/>
        </w:rPr>
        <w:t>Mark Q. Huggins</w:t>
      </w:r>
      <w:r>
        <w:t xml:space="preserve"> byl jmenován výkonným víceprezidentem a finančním ředitelem. </w:t>
      </w:r>
      <w:r>
        <w:rPr>
          <w:color w:val="310106"/>
        </w:rPr>
        <w:t>Huggins, 39 let</w:t>
      </w:r>
      <w:r>
        <w:t xml:space="preserve">, byl dříve hospodářem a účetním ředitelem společnosti Harte-Hanks Communications Inc. Společnost Management Co. organizuje umělce v zábavním průmyslu, produkuje </w:t>
      </w:r>
      <w:r>
        <w:rPr>
          <w:color w:val="04640D"/>
        </w:rPr>
        <w:t>zábavné akce</w:t>
      </w:r>
      <w:r>
        <w:t xml:space="preserve">, uvádí </w:t>
      </w:r>
      <w:r>
        <w:rPr>
          <w:color w:val="04640D"/>
        </w:rPr>
        <w:t>je</w:t>
      </w:r>
      <w:r>
        <w:t xml:space="preserve"> na trh a financuje.</w:t>
      </w:r>
    </w:p>
    <w:p>
      <w:r>
        <w:rPr>
          <w:b/>
        </w:rPr>
        <w:t>Document number 513</w:t>
      </w:r>
    </w:p>
    <w:p>
      <w:r>
        <w:rPr>
          <w:b/>
        </w:rPr>
        <w:t>Document identifier: wsj0732-001</w:t>
      </w:r>
    </w:p>
    <w:p>
      <w:r>
        <w:t xml:space="preserve">Proč stále ignorujete příznivé účinky indexace základu kapitálového zisku s ohledem na inflaci? Proč tvrdíte, </w:t>
      </w:r>
      <w:r>
        <w:rPr>
          <w:color w:val="310106"/>
        </w:rPr>
        <w:t xml:space="preserve">že </w:t>
      </w:r>
      <w:r>
        <w:rPr>
          <w:color w:val="04640D"/>
        </w:rPr>
        <w:t xml:space="preserve">plán kapitálových zisků, </w:t>
      </w:r>
      <w:r>
        <w:rPr>
          <w:color w:val="FEFB0A"/>
        </w:rPr>
        <w:t>který</w:t>
      </w:r>
      <w:r>
        <w:rPr>
          <w:color w:val="04640D"/>
        </w:rPr>
        <w:t xml:space="preserve"> prošel </w:t>
      </w:r>
      <w:r>
        <w:rPr>
          <w:color w:val="FB5514"/>
        </w:rPr>
        <w:t>sněmovnou</w:t>
      </w:r>
      <w:r>
        <w:rPr>
          <w:color w:val="310106"/>
        </w:rPr>
        <w:t>, je "</w:t>
      </w:r>
      <w:r>
        <w:rPr>
          <w:color w:val="E115C0"/>
        </w:rPr>
        <w:t>dočasným" snížením</w:t>
      </w:r>
      <w:r>
        <w:rPr>
          <w:color w:val="310106"/>
        </w:rPr>
        <w:t>, když není</w:t>
      </w:r>
      <w:r>
        <w:t xml:space="preserve">? Domnívám se, že je </w:t>
      </w:r>
      <w:r>
        <w:rPr>
          <w:color w:val="310106"/>
        </w:rPr>
        <w:t>to</w:t>
      </w:r>
      <w:r>
        <w:t xml:space="preserve"> proto, že si pletete "sazby" daní s "výměrem" daní. </w:t>
      </w:r>
      <w:r>
        <w:rPr>
          <w:color w:val="00587F"/>
        </w:rPr>
        <w:t>Váš</w:t>
      </w:r>
      <w:r>
        <w:t xml:space="preserve"> článek na první straně z 29. září </w:t>
      </w:r>
      <w:r>
        <w:rPr>
          <w:color w:val="0BC582"/>
        </w:rPr>
        <w:t xml:space="preserve">o plánu kapitálových zisků, </w:t>
      </w:r>
      <w:r>
        <w:rPr>
          <w:color w:val="FEB8C8"/>
        </w:rPr>
        <w:t>který</w:t>
      </w:r>
      <w:r>
        <w:rPr>
          <w:color w:val="0BC582"/>
        </w:rPr>
        <w:t xml:space="preserve"> prošel </w:t>
      </w:r>
      <w:r>
        <w:rPr>
          <w:color w:val="9E8317"/>
        </w:rPr>
        <w:t>sněmovnou</w:t>
      </w:r>
      <w:r>
        <w:t xml:space="preserve">, je dobrým příkladem. Vedete </w:t>
      </w:r>
      <w:r>
        <w:rPr>
          <w:color w:val="01190F"/>
        </w:rPr>
        <w:t>čtenáře</w:t>
      </w:r>
      <w:r>
        <w:t xml:space="preserve"> k tomu, aby uvěřili, že </w:t>
      </w:r>
      <w:r>
        <w:rPr>
          <w:color w:val="847D81"/>
        </w:rPr>
        <w:t>sněmovna</w:t>
      </w:r>
      <w:r>
        <w:t xml:space="preserve"> snížila </w:t>
      </w:r>
      <w:r>
        <w:rPr>
          <w:color w:val="58018B"/>
        </w:rPr>
        <w:t>daň z kapitálových zisků</w:t>
      </w:r>
      <w:r>
        <w:t xml:space="preserve"> jen na dva roky. Fakticky ignorujete </w:t>
      </w:r>
      <w:r>
        <w:rPr>
          <w:color w:val="B70639"/>
        </w:rPr>
        <w:t>vliv indexace na snížení daně</w:t>
      </w:r>
      <w:r>
        <w:t xml:space="preserve">, přestože je v mnoha případech daleko podstatnější než nižší sazba. </w:t>
      </w:r>
      <w:r>
        <w:rPr>
          <w:color w:val="703B01"/>
        </w:rPr>
        <w:t xml:space="preserve">Přínos peněžních daní, </w:t>
      </w:r>
      <w:r>
        <w:rPr>
          <w:color w:val="F7F1DF"/>
        </w:rPr>
        <w:t>jaký</w:t>
      </w:r>
      <w:r>
        <w:rPr>
          <w:color w:val="703B01"/>
        </w:rPr>
        <w:t xml:space="preserve"> má indexace pro všechny zisky při nadměrné inflaci</w:t>
      </w:r>
      <w:r>
        <w:t xml:space="preserve">, lze měřit podle následující rovnice: sazba daně krát míra inflace krát základ pro zisk. V závislosti na výši zisku a míře inflace může indexace znamenat nižší výměr daně než při použití sazby 19.6 % bez indexace. </w:t>
      </w:r>
      <w:r>
        <w:rPr>
          <w:color w:val="118B8A"/>
        </w:rPr>
        <w:t>Ale v každém případě - a to</w:t>
      </w:r>
      <w:r>
        <w:t xml:space="preserve"> je důležité - "</w:t>
      </w:r>
      <w:r>
        <w:rPr>
          <w:color w:val="4AFEFA"/>
        </w:rPr>
        <w:t xml:space="preserve">výměr" </w:t>
      </w:r>
      <w:r>
        <w:rPr>
          <w:color w:val="FCB164"/>
        </w:rPr>
        <w:t>daně z kapitálových zisků</w:t>
      </w:r>
      <w:r>
        <w:rPr>
          <w:color w:val="796EE6"/>
        </w:rPr>
        <w:t xml:space="preserve"> bude nižší s indexací než </w:t>
      </w:r>
      <w:r>
        <w:rPr>
          <w:color w:val="000D2C"/>
        </w:rPr>
        <w:t>podle současného zákona</w:t>
      </w:r>
      <w:r>
        <w:rPr>
          <w:color w:val="796EE6"/>
        </w:rPr>
        <w:t>, i kdyby</w:t>
      </w:r>
      <w:r>
        <w:t xml:space="preserve"> "</w:t>
      </w:r>
      <w:r>
        <w:rPr>
          <w:color w:val="53495F"/>
        </w:rPr>
        <w:t xml:space="preserve">sazba" </w:t>
      </w:r>
      <w:r>
        <w:rPr>
          <w:color w:val="F95475"/>
        </w:rPr>
        <w:t>daně</w:t>
      </w:r>
      <w:r>
        <w:rPr>
          <w:color w:val="53495F"/>
        </w:rPr>
        <w:t xml:space="preserve"> byla v obou systémech stejná</w:t>
      </w:r>
      <w:r>
        <w:t xml:space="preserve">. Jak je vidět, </w:t>
      </w:r>
      <w:r>
        <w:rPr>
          <w:color w:val="0BC582"/>
        </w:rPr>
        <w:t xml:space="preserve">plán na snížení </w:t>
      </w:r>
      <w:r>
        <w:rPr>
          <w:color w:val="61FC03"/>
        </w:rPr>
        <w:t>daní z kapitálového zisku</w:t>
      </w:r>
      <w:r>
        <w:rPr>
          <w:color w:val="0BC582"/>
        </w:rPr>
        <w:t xml:space="preserve"> přijatý </w:t>
      </w:r>
      <w:r>
        <w:rPr>
          <w:color w:val="9E8317"/>
        </w:rPr>
        <w:t>sněmovnou</w:t>
      </w:r>
      <w:r>
        <w:t xml:space="preserve"> nebude dočasný, ale trvalý. Doufám, že začnete hovořit o trvalém vlivu </w:t>
      </w:r>
      <w:r>
        <w:rPr>
          <w:color w:val="0BC582"/>
        </w:rPr>
        <w:t>tohoto plánu</w:t>
      </w:r>
      <w:r>
        <w:t xml:space="preserve"> a podle </w:t>
      </w:r>
      <w:r>
        <w:rPr>
          <w:color w:val="5D9608"/>
        </w:rPr>
        <w:t>mého</w:t>
      </w:r>
      <w:r>
        <w:t xml:space="preserve"> názoru </w:t>
      </w:r>
      <w:r>
        <w:rPr>
          <w:color w:val="0BC582"/>
        </w:rPr>
        <w:t>jeho</w:t>
      </w:r>
      <w:r>
        <w:t xml:space="preserve"> nejpřínosnějším aspektu - indexaci. </w:t>
      </w:r>
      <w:r>
        <w:rPr>
          <w:color w:val="5D9608"/>
        </w:rPr>
        <w:t>Poslanec Robert K. Dornan (republikán za Kalifornii)z Washingtonu</w:t>
      </w:r>
      <w:r>
        <w:t xml:space="preserve">. To, že </w:t>
      </w:r>
      <w:r>
        <w:rPr>
          <w:color w:val="DE98FD"/>
        </w:rPr>
        <w:t>dvouleté snížení na 19.6 %</w:t>
      </w:r>
      <w:r>
        <w:t xml:space="preserve"> je v zájmu rozpočtu, neznamená, že </w:t>
      </w:r>
      <w:r>
        <w:rPr>
          <w:color w:val="DE98FD"/>
        </w:rPr>
        <w:t>to</w:t>
      </w:r>
      <w:r>
        <w:t xml:space="preserve"> není v zájmu lidí. Snížení zmírňuje tíhu změn portfolia a uvolňuje </w:t>
      </w:r>
      <w:r>
        <w:rPr>
          <w:color w:val="98A088"/>
        </w:rPr>
        <w:t xml:space="preserve">kapitál, </w:t>
      </w:r>
      <w:r>
        <w:rPr>
          <w:color w:val="4F584E"/>
        </w:rPr>
        <w:t>pro který</w:t>
      </w:r>
      <w:r>
        <w:rPr>
          <w:color w:val="98A088"/>
        </w:rPr>
        <w:t xml:space="preserve"> lze najít výkonnější nebo vhodnější využití</w:t>
      </w:r>
      <w:r>
        <w:t xml:space="preserve">. Ale indexace kapitálových zisků je po roce 1991 skutečně důležitá. Tvrzení, že pozitivní dopad na ekonomiku "není pravděpodobný", je ve sporu nejen se současnými zkušenostmi s omezováním daní z kapitálových zisků, ale také se zdravým rozumem. Velká část dlouhodobého hodnocení aktiv odráží inflaci a zdanění kapitálových zisků vytvořených inflací představuje konfiskaci. Skutečně </w:t>
      </w:r>
      <w:r>
        <w:rPr>
          <w:color w:val="00587F"/>
        </w:rPr>
        <w:t>Journal</w:t>
      </w:r>
      <w:r>
        <w:t xml:space="preserve"> věří, že </w:t>
      </w:r>
      <w:r>
        <w:rPr>
          <w:color w:val="248AD0"/>
        </w:rPr>
        <w:t xml:space="preserve">lidé, </w:t>
      </w:r>
      <w:r>
        <w:rPr>
          <w:color w:val="5C5300"/>
        </w:rPr>
        <w:t>kteří</w:t>
      </w:r>
      <w:r>
        <w:rPr>
          <w:color w:val="248AD0"/>
        </w:rPr>
        <w:t xml:space="preserve"> se rozhodují zda spořit nebo jak investovat</w:t>
      </w:r>
      <w:r>
        <w:t xml:space="preserve">, ignorují vyhlídku, že podstatná část </w:t>
      </w:r>
      <w:r>
        <w:rPr>
          <w:color w:val="248AD0"/>
        </w:rPr>
        <w:t>jejich</w:t>
      </w:r>
      <w:r>
        <w:t xml:space="preserve"> majetku bude konfiskována? </w:t>
      </w:r>
      <w:r>
        <w:rPr>
          <w:color w:val="9F6551"/>
        </w:rPr>
        <w:t>Podle současného zákona</w:t>
      </w:r>
      <w:r>
        <w:t xml:space="preserve"> není finančně rozumné zříkat se spotřeby. </w:t>
      </w:r>
      <w:r>
        <w:rPr>
          <w:color w:val="BCFEC6"/>
        </w:rPr>
        <w:t>Skutečné výnosy z finančního jmění po zdanění</w:t>
      </w:r>
      <w:r>
        <w:t xml:space="preserve"> jsou přibližně 1 % nebo 2 % ročně. Reforma </w:t>
      </w:r>
      <w:r>
        <w:rPr>
          <w:color w:val="58018B"/>
        </w:rPr>
        <w:t>daně z kapitálových zisků</w:t>
      </w:r>
      <w:r>
        <w:t xml:space="preserve"> je krokem k nápravě jedné z největších strukturních slabin americké ekonomiky, jevu úzce spjatého s nízkými úroky z úspor, slabou tvorbou kapitálu a vysokými investičními náklady. J. Sigurd Nielsen z Richmondu ve Virginii.</w:t>
      </w:r>
    </w:p>
    <w:p>
      <w:r>
        <w:rPr>
          <w:b/>
        </w:rPr>
        <w:t>Document number 514</w:t>
      </w:r>
    </w:p>
    <w:p>
      <w:r>
        <w:rPr>
          <w:b/>
        </w:rPr>
        <w:t>Document identifier: wsj0733-001</w:t>
      </w:r>
    </w:p>
    <w:p>
      <w:r>
        <w:rPr>
          <w:color w:val="310106"/>
        </w:rPr>
        <w:t>Isaac Hersly, 41 let</w:t>
      </w:r>
      <w:r>
        <w:t xml:space="preserve">, byl zvolen prezidentem a provozním ředitelem </w:t>
      </w:r>
      <w:r>
        <w:rPr>
          <w:color w:val="04640D"/>
        </w:rPr>
        <w:t xml:space="preserve">této společnosti, </w:t>
      </w:r>
      <w:r>
        <w:rPr>
          <w:color w:val="FEFB0A"/>
        </w:rPr>
        <w:t>která</w:t>
      </w:r>
      <w:r>
        <w:rPr>
          <w:color w:val="04640D"/>
        </w:rPr>
        <w:t xml:space="preserve"> navrhuje a prodává grafické, obrazové, kabelové a další vybavení k televizím</w:t>
      </w:r>
      <w:r>
        <w:t xml:space="preserve">. Je nástupcem </w:t>
      </w:r>
      <w:r>
        <w:rPr>
          <w:color w:val="FB5514"/>
        </w:rPr>
        <w:t xml:space="preserve">Alfreda O. P. Leuberta, 66 let, </w:t>
      </w:r>
      <w:r>
        <w:rPr>
          <w:color w:val="E115C0"/>
        </w:rPr>
        <w:t>který</w:t>
      </w:r>
      <w:r>
        <w:rPr>
          <w:color w:val="FB5514"/>
        </w:rPr>
        <w:t xml:space="preserve"> pokračuje jako předseda a výkonný ředitel</w:t>
      </w:r>
      <w:r>
        <w:t xml:space="preserve">. </w:t>
      </w:r>
      <w:r>
        <w:rPr>
          <w:color w:val="310106"/>
        </w:rPr>
        <w:t>Hersly</w:t>
      </w:r>
      <w:r>
        <w:t xml:space="preserve"> byl dříve viceprezidentem </w:t>
      </w:r>
      <w:r>
        <w:rPr>
          <w:color w:val="00587F"/>
        </w:rPr>
        <w:t xml:space="preserve">skupiny pro marketing a plánování produktů </w:t>
      </w:r>
      <w:r>
        <w:rPr>
          <w:color w:val="0BC582"/>
        </w:rPr>
        <w:t>společnosti Chyron</w:t>
      </w:r>
      <w:r>
        <w:t xml:space="preserve"> a prezidentem divize telekomunikačních systémů a video produktů.</w:t>
      </w:r>
    </w:p>
    <w:p>
      <w:r>
        <w:rPr>
          <w:b/>
        </w:rPr>
        <w:t>Document number 515</w:t>
      </w:r>
    </w:p>
    <w:p>
      <w:r>
        <w:rPr>
          <w:b/>
        </w:rPr>
        <w:t>Document identifier: wsj0734-001</w:t>
      </w:r>
    </w:p>
    <w:p>
      <w:r>
        <w:rPr>
          <w:color w:val="310106"/>
        </w:rPr>
        <w:t>Společnost W. R. Grace &amp; Co.</w:t>
      </w:r>
      <w:r>
        <w:t xml:space="preserve"> uvedla, že spojením </w:t>
      </w:r>
      <w:r>
        <w:rPr>
          <w:color w:val="310106"/>
        </w:rPr>
        <w:t>svých</w:t>
      </w:r>
      <w:r>
        <w:t xml:space="preserve"> jednotek půdních živin a umělých hnojiv </w:t>
      </w:r>
      <w:r>
        <w:rPr>
          <w:color w:val="04640D"/>
        </w:rPr>
        <w:t>se společností Sierra Chemical Co. Milpitas z Kalifornie</w:t>
      </w:r>
      <w:r>
        <w:t xml:space="preserve"> založila </w:t>
      </w:r>
      <w:r>
        <w:rPr>
          <w:color w:val="FEFB0A"/>
        </w:rPr>
        <w:t>novou firmu na zahradnické produkty</w:t>
      </w:r>
      <w:r>
        <w:t xml:space="preserve">. </w:t>
      </w:r>
      <w:r>
        <w:rPr>
          <w:color w:val="310106"/>
        </w:rPr>
        <w:t xml:space="preserve">Společnost Grace, výrobce specializovaných chemikálií, </w:t>
      </w:r>
      <w:r>
        <w:rPr>
          <w:color w:val="FB5514"/>
        </w:rPr>
        <w:t>která</w:t>
      </w:r>
      <w:r>
        <w:rPr>
          <w:color w:val="310106"/>
        </w:rPr>
        <w:t xml:space="preserve"> už vlastnila asi 30 % </w:t>
      </w:r>
      <w:r>
        <w:rPr>
          <w:color w:val="E115C0"/>
        </w:rPr>
        <w:t>společnosti Sierra s malým počtem vlastníků</w:t>
      </w:r>
      <w:r>
        <w:t xml:space="preserve">, dodala, že má </w:t>
      </w:r>
      <w:r>
        <w:rPr>
          <w:color w:val="FEFB0A"/>
        </w:rPr>
        <w:t>v nové firmě</w:t>
      </w:r>
      <w:r>
        <w:t xml:space="preserve"> kapitálový podíl 49 %. </w:t>
      </w:r>
      <w:r>
        <w:rPr>
          <w:color w:val="310106"/>
        </w:rPr>
        <w:t>Společnost Grace</w:t>
      </w:r>
      <w:r>
        <w:t xml:space="preserve"> uvedla, že </w:t>
      </w:r>
      <w:r>
        <w:rPr>
          <w:color w:val="FEFB0A"/>
        </w:rPr>
        <w:t xml:space="preserve">do této společné firmy, </w:t>
      </w:r>
      <w:r>
        <w:rPr>
          <w:color w:val="00587F"/>
        </w:rPr>
        <w:t>která</w:t>
      </w:r>
      <w:r>
        <w:rPr>
          <w:color w:val="FEFB0A"/>
        </w:rPr>
        <w:t xml:space="preserve"> ponese název Grace-Sierra Horticultural Products Co.</w:t>
      </w:r>
      <w:r>
        <w:t xml:space="preserve">, neinvestovala žádný další kapitál. Očekává se, že prodej </w:t>
      </w:r>
      <w:r>
        <w:rPr>
          <w:color w:val="FEFB0A"/>
        </w:rPr>
        <w:t>v této firmě</w:t>
      </w:r>
      <w:r>
        <w:t xml:space="preserve"> dosáhne v roce 1990 přibližně 100 milionů dolarů, tvrdí </w:t>
      </w:r>
      <w:r>
        <w:rPr>
          <w:color w:val="310106"/>
        </w:rPr>
        <w:t>společnost Grace</w:t>
      </w:r>
      <w:r>
        <w:t xml:space="preserve">. Produktové řady </w:t>
      </w:r>
      <w:r>
        <w:rPr>
          <w:color w:val="FEFB0A"/>
        </w:rPr>
        <w:t>této nové firmy</w:t>
      </w:r>
      <w:r>
        <w:t xml:space="preserve"> budou zaměřeny na zahradnické školky, skleníky a pěstování trávy a zahrad.</w:t>
      </w:r>
    </w:p>
    <w:p>
      <w:r>
        <w:rPr>
          <w:b/>
        </w:rPr>
        <w:t>Document number 516</w:t>
      </w:r>
    </w:p>
    <w:p>
      <w:r>
        <w:rPr>
          <w:b/>
        </w:rPr>
        <w:t>Document identifier: wsj0735-001</w:t>
      </w:r>
    </w:p>
    <w:p>
      <w:r>
        <w:rPr>
          <w:color w:val="310106"/>
        </w:rPr>
        <w:t>Rada pro účetní standardy (FASB</w:t>
      </w:r>
      <w:r>
        <w:t xml:space="preserve">) uvedla, že brzy vydá </w:t>
      </w:r>
      <w:r>
        <w:rPr>
          <w:color w:val="04640D"/>
        </w:rPr>
        <w:t xml:space="preserve">směrnici, </w:t>
      </w:r>
      <w:r>
        <w:rPr>
          <w:color w:val="FEFB0A"/>
        </w:rPr>
        <w:t>která</w:t>
      </w:r>
      <w:r>
        <w:rPr>
          <w:color w:val="04640D"/>
        </w:rPr>
        <w:t xml:space="preserve"> bude požadovat </w:t>
      </w:r>
      <w:r>
        <w:rPr>
          <w:color w:val="FB5514"/>
        </w:rPr>
        <w:t>zveřejnění finančních rizik některých finančních nástrojů</w:t>
      </w:r>
      <w:r>
        <w:t xml:space="preserve">. Ovšem </w:t>
      </w:r>
      <w:r>
        <w:rPr>
          <w:color w:val="310106"/>
        </w:rPr>
        <w:t>hlavní orgán vytvářející směrnice pro účetní</w:t>
      </w:r>
      <w:r>
        <w:t xml:space="preserve"> hájil jednu část </w:t>
      </w:r>
      <w:r>
        <w:rPr>
          <w:color w:val="E115C0"/>
        </w:rPr>
        <w:t>svého</w:t>
      </w:r>
      <w:r>
        <w:rPr>
          <w:color w:val="00587F"/>
        </w:rPr>
        <w:t xml:space="preserve"> předchozího návrhu, </w:t>
      </w:r>
      <w:r>
        <w:rPr>
          <w:color w:val="0BC582"/>
        </w:rPr>
        <w:t>který</w:t>
      </w:r>
      <w:r>
        <w:rPr>
          <w:color w:val="00587F"/>
        </w:rPr>
        <w:t xml:space="preserve"> byl letos předložen</w:t>
      </w:r>
      <w:r>
        <w:t xml:space="preserve">, požadující </w:t>
      </w:r>
      <w:r>
        <w:rPr>
          <w:color w:val="FEB8C8"/>
        </w:rPr>
        <w:t xml:space="preserve">podrobnější rozbor </w:t>
      </w:r>
      <w:r>
        <w:rPr>
          <w:color w:val="9E8317"/>
        </w:rPr>
        <w:t xml:space="preserve">určitých rozvahových položek, </w:t>
      </w:r>
      <w:r>
        <w:rPr>
          <w:color w:val="01190F"/>
        </w:rPr>
        <w:t>které</w:t>
      </w:r>
      <w:r>
        <w:rPr>
          <w:color w:val="9E8317"/>
        </w:rPr>
        <w:t xml:space="preserve"> se týkají nástrojů mimo rozvahu</w:t>
      </w:r>
      <w:r>
        <w:t xml:space="preserve">. </w:t>
      </w:r>
      <w:r>
        <w:rPr>
          <w:color w:val="FEB8C8"/>
        </w:rPr>
        <w:t>Proti tomuto rozpisu v rozvaze</w:t>
      </w:r>
      <w:r>
        <w:t xml:space="preserve"> se postavilo </w:t>
      </w:r>
      <w:r>
        <w:rPr>
          <w:color w:val="847D81"/>
        </w:rPr>
        <w:t xml:space="preserve">mnoho bank a spořitelen, </w:t>
      </w:r>
      <w:r>
        <w:rPr>
          <w:color w:val="58018B"/>
        </w:rPr>
        <w:t>podle nichž</w:t>
      </w:r>
      <w:r>
        <w:rPr>
          <w:color w:val="847D81"/>
        </w:rPr>
        <w:t xml:space="preserve"> náklady na poskytnutí </w:t>
      </w:r>
      <w:r>
        <w:rPr>
          <w:color w:val="B70639"/>
        </w:rPr>
        <w:t>takových dat</w:t>
      </w:r>
      <w:r>
        <w:rPr>
          <w:color w:val="847D81"/>
        </w:rPr>
        <w:t xml:space="preserve"> nevyváží hodnotu </w:t>
      </w:r>
      <w:r>
        <w:rPr>
          <w:color w:val="703B01"/>
        </w:rPr>
        <w:t>tohoto zveřejnění</w:t>
      </w:r>
      <w:r>
        <w:t xml:space="preserve">. </w:t>
      </w:r>
      <w:r>
        <w:rPr>
          <w:color w:val="00587F"/>
        </w:rPr>
        <w:t>Podle původního návrhu</w:t>
      </w:r>
      <w:r>
        <w:t xml:space="preserve"> by například banky musely zveřejnit podíly výdajů na ztráty z úvěrů odrážející </w:t>
      </w:r>
      <w:r>
        <w:rPr>
          <w:color w:val="F7F1DF"/>
        </w:rPr>
        <w:t xml:space="preserve">konkrétní akreditivy, </w:t>
      </w:r>
      <w:r>
        <w:rPr>
          <w:color w:val="118B8A"/>
        </w:rPr>
        <w:t>ve kterých</w:t>
      </w:r>
      <w:r>
        <w:rPr>
          <w:color w:val="F7F1DF"/>
        </w:rPr>
        <w:t xml:space="preserve"> zákazníci neplnili závazky</w:t>
      </w:r>
      <w:r>
        <w:t xml:space="preserve">. </w:t>
      </w:r>
      <w:r>
        <w:rPr>
          <w:color w:val="04640D"/>
        </w:rPr>
        <w:t>Výsledná směrnice</w:t>
      </w:r>
      <w:r>
        <w:t xml:space="preserve"> nebude požadovat </w:t>
      </w:r>
      <w:r>
        <w:rPr>
          <w:color w:val="4AFEFA"/>
        </w:rPr>
        <w:t xml:space="preserve">tak podrobný rozbor výdajů na ztráty z úvěrů, </w:t>
      </w:r>
      <w:r>
        <w:rPr>
          <w:color w:val="FCB164"/>
        </w:rPr>
        <w:t>který</w:t>
      </w:r>
      <w:r>
        <w:rPr>
          <w:color w:val="4AFEFA"/>
        </w:rPr>
        <w:t xml:space="preserve"> se objevuje v rozvaze</w:t>
      </w:r>
      <w:r>
        <w:t xml:space="preserve">. </w:t>
      </w:r>
      <w:r>
        <w:rPr>
          <w:color w:val="04640D"/>
        </w:rPr>
        <w:t>Směrnice FASB</w:t>
      </w:r>
      <w:r>
        <w:t xml:space="preserve"> bude zahrnovat finanční nástroje, jako jsou výměny úrokových sazeb, finanční záruky, termínované smlouvy o úrokové sazbě, úvěrové smlouvy, úvěrové závazky a opce upsané </w:t>
      </w:r>
      <w:r>
        <w:rPr>
          <w:color w:val="796EE6"/>
        </w:rPr>
        <w:t>na cenné papíry v držení</w:t>
      </w:r>
      <w:r>
        <w:t xml:space="preserve">. </w:t>
      </w:r>
      <w:r>
        <w:rPr>
          <w:color w:val="000D2C"/>
        </w:rPr>
        <w:t>Společnosti</w:t>
      </w:r>
      <w:r>
        <w:t xml:space="preserve"> tak budou nuceny podrobněji objasňovat strategie bankovních záruk a soustředění úvěrového rizika pro všechny finanční nástroje. </w:t>
      </w:r>
      <w:r>
        <w:rPr>
          <w:color w:val="04640D"/>
        </w:rPr>
        <w:t>Tato směrnice</w:t>
      </w:r>
      <w:r>
        <w:t xml:space="preserve"> bude </w:t>
      </w:r>
      <w:r>
        <w:rPr>
          <w:color w:val="53495F"/>
        </w:rPr>
        <w:t xml:space="preserve">od společností </w:t>
      </w:r>
      <w:r>
        <w:rPr>
          <w:color w:val="F95475"/>
        </w:rPr>
        <w:t>s finančními nástroji</w:t>
      </w:r>
      <w:r>
        <w:rPr>
          <w:color w:val="53495F"/>
        </w:rPr>
        <w:t xml:space="preserve">, </w:t>
      </w:r>
      <w:r>
        <w:rPr>
          <w:color w:val="61FC03"/>
        </w:rPr>
        <w:t>které</w:t>
      </w:r>
      <w:r>
        <w:rPr>
          <w:color w:val="53495F"/>
        </w:rPr>
        <w:t xml:space="preserve"> mají rizika mimo rozvahu</w:t>
      </w:r>
      <w:r>
        <w:t xml:space="preserve">, vyžadovat zveřejnění údajů o hodnotě a podmínkách </w:t>
      </w:r>
      <w:r>
        <w:rPr>
          <w:color w:val="5D9608"/>
        </w:rPr>
        <w:t>těchto nástrojů</w:t>
      </w:r>
      <w:r>
        <w:t xml:space="preserve">, </w:t>
      </w:r>
      <w:r>
        <w:rPr>
          <w:color w:val="DE98FD"/>
        </w:rPr>
        <w:t xml:space="preserve">o všech účetních ztrátách, </w:t>
      </w:r>
      <w:r>
        <w:rPr>
          <w:color w:val="98A088"/>
        </w:rPr>
        <w:t>ke kterým</w:t>
      </w:r>
      <w:r>
        <w:rPr>
          <w:color w:val="DE98FD"/>
        </w:rPr>
        <w:t xml:space="preserve"> by mohlo dojít, kdyby</w:t>
      </w:r>
      <w:r>
        <w:t xml:space="preserve"> </w:t>
      </w:r>
      <w:r>
        <w:rPr>
          <w:color w:val="4F584E"/>
        </w:rPr>
        <w:t>externí strana zapojená do příslušného nástroje nefungovala</w:t>
      </w:r>
      <w:r>
        <w:t xml:space="preserve">, a o zásadách </w:t>
      </w:r>
      <w:r>
        <w:rPr>
          <w:color w:val="53495F"/>
        </w:rPr>
        <w:t>společnosti</w:t>
      </w:r>
      <w:r>
        <w:t xml:space="preserve"> pro vyžadování bankovních záruk a dalších zajištění každého nástroje. </w:t>
      </w:r>
      <w:r>
        <w:rPr>
          <w:color w:val="248AD0"/>
        </w:rPr>
        <w:t>Projektový manažer FASB Scott Miller</w:t>
      </w:r>
      <w:r>
        <w:t xml:space="preserve"> uvedl, že </w:t>
      </w:r>
      <w:r>
        <w:rPr>
          <w:color w:val="04640D"/>
        </w:rPr>
        <w:t>definitivní směrnice</w:t>
      </w:r>
      <w:r>
        <w:t xml:space="preserve"> bude vydána před koncem roku. Upozornil ale, že začátek platnosti </w:t>
      </w:r>
      <w:r>
        <w:rPr>
          <w:color w:val="00587F"/>
        </w:rPr>
        <w:t>dřívějšího návrhu</w:t>
      </w:r>
      <w:r>
        <w:t xml:space="preserve"> byl pozdržen o šest měsíců.</w:t>
      </w:r>
    </w:p>
    <w:p>
      <w:r>
        <w:rPr>
          <w:b/>
        </w:rPr>
        <w:t>Document number 517</w:t>
      </w:r>
    </w:p>
    <w:p>
      <w:r>
        <w:rPr>
          <w:b/>
        </w:rPr>
        <w:t>Document identifier: wsj0736-001</w:t>
      </w:r>
    </w:p>
    <w:p>
      <w:r>
        <w:rPr>
          <w:color w:val="310106"/>
        </w:rPr>
        <w:t>Společnost Poughkeepsie Savings Bank</w:t>
      </w:r>
      <w:r>
        <w:t xml:space="preserve"> oznámila, že se </w:t>
      </w:r>
      <w:r>
        <w:rPr>
          <w:color w:val="310106"/>
        </w:rPr>
        <w:t>jí</w:t>
      </w:r>
      <w:r>
        <w:t xml:space="preserve"> nepodařilo uskutečnit </w:t>
      </w:r>
      <w:r>
        <w:rPr>
          <w:color w:val="04640D"/>
        </w:rPr>
        <w:t xml:space="preserve">plán na prodej </w:t>
      </w:r>
      <w:r>
        <w:rPr>
          <w:color w:val="FEFB0A"/>
        </w:rPr>
        <w:t>jejích</w:t>
      </w:r>
      <w:r>
        <w:rPr>
          <w:color w:val="FB5514"/>
        </w:rPr>
        <w:t xml:space="preserve"> poboček </w:t>
      </w:r>
      <w:r>
        <w:rPr>
          <w:color w:val="E115C0"/>
        </w:rPr>
        <w:t>v Jižní Karolíně</w:t>
      </w:r>
      <w:r>
        <w:rPr>
          <w:color w:val="04640D"/>
        </w:rPr>
        <w:t xml:space="preserve"> bance First Citizens Bank </w:t>
      </w:r>
      <w:r>
        <w:rPr>
          <w:color w:val="00587F"/>
        </w:rPr>
        <w:t>v Jižní Karolíně</w:t>
      </w:r>
      <w:r>
        <w:t xml:space="preserve">. </w:t>
      </w:r>
      <w:r>
        <w:rPr>
          <w:color w:val="0BC582"/>
        </w:rPr>
        <w:t>Spořitelna Poughkeepsie</w:t>
      </w:r>
      <w:r>
        <w:rPr>
          <w:color w:val="FEB8C8"/>
        </w:rPr>
        <w:t xml:space="preserve"> také očekává zaúčtování </w:t>
      </w:r>
      <w:r>
        <w:rPr>
          <w:color w:val="9E8317"/>
        </w:rPr>
        <w:t>jednorázového výdaje ve výši 8.3 milionu dolarů</w:t>
      </w:r>
      <w:r>
        <w:t xml:space="preserve">, </w:t>
      </w:r>
      <w:r>
        <w:rPr>
          <w:color w:val="FEB8C8"/>
        </w:rPr>
        <w:t>což</w:t>
      </w:r>
      <w:r>
        <w:t xml:space="preserve"> </w:t>
      </w:r>
      <w:r>
        <w:rPr>
          <w:color w:val="01190F"/>
        </w:rPr>
        <w:t>ve třetím čtvrtletí</w:t>
      </w:r>
      <w:r>
        <w:t xml:space="preserve"> způsobí čistou ztrátu. </w:t>
      </w:r>
      <w:r>
        <w:rPr>
          <w:color w:val="847D81"/>
        </w:rPr>
        <w:t>Tento výdaj</w:t>
      </w:r>
      <w:r>
        <w:t xml:space="preserve"> představuje odpis hodnoty firmy spojené s investicemi </w:t>
      </w:r>
      <w:r>
        <w:rPr>
          <w:color w:val="310106"/>
        </w:rPr>
        <w:t>spořitelny Poughkeepsie</w:t>
      </w:r>
      <w:r>
        <w:t xml:space="preserve"> </w:t>
      </w:r>
      <w:r>
        <w:rPr>
          <w:color w:val="58018B"/>
        </w:rPr>
        <w:t xml:space="preserve">v bankách, </w:t>
      </w:r>
      <w:r>
        <w:rPr>
          <w:color w:val="B70639"/>
        </w:rPr>
        <w:t>které</w:t>
      </w:r>
      <w:r>
        <w:rPr>
          <w:color w:val="58018B"/>
        </w:rPr>
        <w:t xml:space="preserve"> se snaží prodat</w:t>
      </w:r>
      <w:r>
        <w:t xml:space="preserve">, a také s </w:t>
      </w:r>
      <w:r>
        <w:rPr>
          <w:color w:val="310106"/>
        </w:rPr>
        <w:t>jejími</w:t>
      </w:r>
      <w:r>
        <w:t xml:space="preserve"> pobočkami v Severní Karolíně. </w:t>
      </w:r>
      <w:r>
        <w:rPr>
          <w:color w:val="310106"/>
        </w:rPr>
        <w:t>Spořitelna</w:t>
      </w:r>
      <w:r>
        <w:t xml:space="preserve"> zveřejnila </w:t>
      </w:r>
      <w:r>
        <w:rPr>
          <w:color w:val="703B01"/>
        </w:rPr>
        <w:t>svůj</w:t>
      </w:r>
      <w:r>
        <w:rPr>
          <w:color w:val="04640D"/>
        </w:rPr>
        <w:t xml:space="preserve"> plán</w:t>
      </w:r>
      <w:r>
        <w:t xml:space="preserve"> 21. srpna. Hlavním důvodem je, že </w:t>
      </w:r>
      <w:r>
        <w:rPr>
          <w:color w:val="F7F1DF"/>
        </w:rPr>
        <w:t xml:space="preserve">vysoké poplatky, </w:t>
      </w:r>
      <w:r>
        <w:rPr>
          <w:color w:val="118B8A"/>
        </w:rPr>
        <w:t>které</w:t>
      </w:r>
      <w:r>
        <w:rPr>
          <w:color w:val="F7F1DF"/>
        </w:rPr>
        <w:t xml:space="preserve"> kompetentní orgány uvalily na určité převody vkladů </w:t>
      </w:r>
      <w:r>
        <w:rPr>
          <w:color w:val="4AFEFA"/>
        </w:rPr>
        <w:t>spořitelny</w:t>
      </w:r>
      <w:r>
        <w:rPr>
          <w:color w:val="F7F1DF"/>
        </w:rPr>
        <w:t xml:space="preserve"> </w:t>
      </w:r>
      <w:r>
        <w:rPr>
          <w:color w:val="FCB164"/>
        </w:rPr>
        <w:t>do obchodních bank</w:t>
      </w:r>
      <w:r>
        <w:t xml:space="preserve">, "podstatně změnily výhodnost transakcí </w:t>
      </w:r>
      <w:r>
        <w:rPr>
          <w:color w:val="796EE6"/>
        </w:rPr>
        <w:t>pro obě strany</w:t>
      </w:r>
      <w:r>
        <w:t xml:space="preserve">", uvedla </w:t>
      </w:r>
      <w:r>
        <w:rPr>
          <w:color w:val="310106"/>
        </w:rPr>
        <w:t>spořitelna Poughkeepsie</w:t>
      </w:r>
      <w:r>
        <w:t xml:space="preserve">. Navíc </w:t>
      </w:r>
      <w:r>
        <w:rPr>
          <w:color w:val="310106"/>
        </w:rPr>
        <w:t>banka</w:t>
      </w:r>
      <w:r>
        <w:t xml:space="preserve"> navyšuje </w:t>
      </w:r>
      <w:r>
        <w:rPr>
          <w:color w:val="000D2C"/>
        </w:rPr>
        <w:t>své</w:t>
      </w:r>
      <w:r>
        <w:rPr>
          <w:color w:val="53495F"/>
        </w:rPr>
        <w:t xml:space="preserve"> rezervy pro ztráty z úvěrů </w:t>
      </w:r>
      <w:r>
        <w:rPr>
          <w:color w:val="F95475"/>
        </w:rPr>
        <w:t>na třetí čtvrtletí</w:t>
      </w:r>
      <w:r>
        <w:t xml:space="preserve"> o 8.5 milionu dolarů před zdaněním. Ve třetím čtvrtletí minulého roku měla </w:t>
      </w:r>
      <w:r>
        <w:rPr>
          <w:color w:val="310106"/>
        </w:rPr>
        <w:t>spořitelna Poughkeepsie Savings</w:t>
      </w:r>
      <w:r>
        <w:t xml:space="preserve"> čistý příjem 2.8 milionu dolarů, neboli 77 centů na akcii. </w:t>
      </w:r>
      <w:r>
        <w:rPr>
          <w:color w:val="310106"/>
        </w:rPr>
        <w:t>Spořitelna Poughkeepsie</w:t>
      </w:r>
      <w:r>
        <w:t xml:space="preserve"> uvedla, že </w:t>
      </w:r>
      <w:r>
        <w:rPr>
          <w:color w:val="61FC03"/>
        </w:rPr>
        <w:t xml:space="preserve">podle červnové dohody </w:t>
      </w:r>
      <w:r>
        <w:rPr>
          <w:color w:val="5D9608"/>
        </w:rPr>
        <w:t>se skupinou opozičních akcionářů</w:t>
      </w:r>
      <w:r>
        <w:t xml:space="preserve"> pokračuje </w:t>
      </w:r>
      <w:r>
        <w:rPr>
          <w:color w:val="DE98FD"/>
        </w:rPr>
        <w:t xml:space="preserve">v pokusech prodat sama </w:t>
      </w:r>
      <w:r>
        <w:rPr>
          <w:color w:val="98A088"/>
        </w:rPr>
        <w:t>sebe</w:t>
      </w:r>
      <w:r>
        <w:t xml:space="preserve">. </w:t>
      </w:r>
      <w:r>
        <w:rPr>
          <w:color w:val="310106"/>
        </w:rPr>
        <w:t>Banka</w:t>
      </w:r>
      <w:r>
        <w:t xml:space="preserve"> také uvedla, že bude </w:t>
      </w:r>
      <w:r>
        <w:rPr>
          <w:color w:val="DE98FD"/>
        </w:rPr>
        <w:t xml:space="preserve">ve </w:t>
      </w:r>
      <w:r>
        <w:rPr>
          <w:color w:val="98A088"/>
        </w:rPr>
        <w:t>svém</w:t>
      </w:r>
      <w:r>
        <w:rPr>
          <w:color w:val="DE98FD"/>
        </w:rPr>
        <w:t xml:space="preserve"> úsilí</w:t>
      </w:r>
      <w:r>
        <w:t xml:space="preserve"> pokračovat i po 1. listopadu, termínu uvedeném </w:t>
      </w:r>
      <w:r>
        <w:rPr>
          <w:color w:val="61FC03"/>
        </w:rPr>
        <w:t>ve smlouvě</w:t>
      </w:r>
      <w:r>
        <w:t xml:space="preserve">, a že výsledkem by mohlo být obnovení soudního sporu </w:t>
      </w:r>
      <w:r>
        <w:rPr>
          <w:color w:val="4F584E"/>
        </w:rPr>
        <w:t>mezi oběma stranami</w:t>
      </w:r>
      <w:r>
        <w:t xml:space="preserve">. Jako součást </w:t>
      </w:r>
      <w:r>
        <w:rPr>
          <w:color w:val="61FC03"/>
        </w:rPr>
        <w:t>dohody</w:t>
      </w:r>
      <w:r>
        <w:t xml:space="preserve"> pozastavili </w:t>
      </w:r>
      <w:r>
        <w:rPr>
          <w:color w:val="248AD0"/>
        </w:rPr>
        <w:t>spořitelna</w:t>
      </w:r>
      <w:r>
        <w:rPr>
          <w:color w:val="5C5300"/>
        </w:rPr>
        <w:t xml:space="preserve"> a </w:t>
      </w:r>
      <w:r>
        <w:rPr>
          <w:color w:val="9F6551"/>
        </w:rPr>
        <w:t>akcionáři</w:t>
      </w:r>
      <w:r>
        <w:t xml:space="preserve"> </w:t>
      </w:r>
      <w:r>
        <w:rPr>
          <w:color w:val="5C5300"/>
        </w:rPr>
        <w:t>své</w:t>
      </w:r>
      <w:r>
        <w:t xml:space="preserve"> soudní pře.</w:t>
      </w:r>
    </w:p>
    <w:p>
      <w:r>
        <w:rPr>
          <w:b/>
        </w:rPr>
        <w:t>Document number 518</w:t>
      </w:r>
    </w:p>
    <w:p>
      <w:r>
        <w:rPr>
          <w:b/>
        </w:rPr>
        <w:t>Document identifier: wsj0737-001</w:t>
      </w:r>
    </w:p>
    <w:p>
      <w:r>
        <w:rPr>
          <w:color w:val="310106"/>
        </w:rPr>
        <w:t>Joe Frank Sanderson jr</w:t>
      </w:r>
      <w:r>
        <w:t xml:space="preserve">. byl zvolen prezidentem a generálním ředitelem tohoto drůbežářského závodu. </w:t>
      </w:r>
      <w:r>
        <w:rPr>
          <w:color w:val="310106"/>
        </w:rPr>
        <w:t xml:space="preserve">Joe Frank Sanderson, </w:t>
      </w:r>
      <w:r>
        <w:rPr>
          <w:color w:val="04640D"/>
        </w:rPr>
        <w:t>který</w:t>
      </w:r>
      <w:r>
        <w:rPr>
          <w:color w:val="310106"/>
        </w:rPr>
        <w:t xml:space="preserve"> je nyní předsedou, výkonným ředitelem a pokladníkem</w:t>
      </w:r>
      <w:r>
        <w:t>, zůstane předsedou. Současný president a provozní ředitel J. Odell Johnson byl zvolen do nové pozice místopředsedy správní rady.</w:t>
      </w:r>
    </w:p>
    <w:p>
      <w:r>
        <w:rPr>
          <w:b/>
        </w:rPr>
        <w:t>Document number 519</w:t>
      </w:r>
    </w:p>
    <w:p>
      <w:r>
        <w:rPr>
          <w:b/>
        </w:rPr>
        <w:t>Document identifier: wsj0738-001</w:t>
      </w:r>
    </w:p>
    <w:p>
      <w:r>
        <w:rPr>
          <w:color w:val="310106"/>
        </w:rPr>
        <w:t>Společnost Kinder-Care Inc.</w:t>
      </w:r>
      <w:r>
        <w:t xml:space="preserve"> byla stažena </w:t>
      </w:r>
      <w:r>
        <w:rPr>
          <w:color w:val="04640D"/>
        </w:rPr>
        <w:t>ze skupiny Dow-Jonesova indexu trhu kmenových akcií</w:t>
      </w:r>
      <w:r>
        <w:t xml:space="preserve">, protože </w:t>
      </w:r>
      <w:r>
        <w:rPr>
          <w:color w:val="310106"/>
        </w:rPr>
        <w:t>se</w:t>
      </w:r>
      <w:r>
        <w:t xml:space="preserve"> </w:t>
      </w:r>
      <w:r>
        <w:rPr>
          <w:color w:val="310106"/>
        </w:rPr>
        <w:t>společnost</w:t>
      </w:r>
      <w:r>
        <w:t xml:space="preserve"> rozděluje a restrukturalizuje. </w:t>
      </w:r>
      <w:r>
        <w:rPr>
          <w:color w:val="310106"/>
        </w:rPr>
        <w:t>Jejím</w:t>
      </w:r>
      <w:r>
        <w:t xml:space="preserve"> nástupcem </w:t>
      </w:r>
      <w:r>
        <w:rPr>
          <w:color w:val="04640D"/>
        </w:rPr>
        <w:t>ve skupině</w:t>
      </w:r>
      <w:r>
        <w:t xml:space="preserve"> je společnost Fuqua Industries Inc. Oba přesuny jsou platné ode dneška.</w:t>
      </w:r>
    </w:p>
    <w:p>
      <w:r>
        <w:rPr>
          <w:b/>
        </w:rPr>
        <w:t>Document number 520</w:t>
      </w:r>
    </w:p>
    <w:p>
      <w:r>
        <w:rPr>
          <w:b/>
        </w:rPr>
        <w:t>Document identifier: wsj0739-001</w:t>
      </w:r>
    </w:p>
    <w:p>
      <w:r>
        <w:rPr>
          <w:color w:val="310106"/>
        </w:rPr>
        <w:t>Tým italských, amerických a japonských vědců</w:t>
      </w:r>
      <w:r>
        <w:t xml:space="preserve"> představil </w:t>
      </w:r>
      <w:r>
        <w:rPr>
          <w:color w:val="04640D"/>
        </w:rPr>
        <w:t xml:space="preserve">očkovací látku proti černému kašli, </w:t>
      </w:r>
      <w:r>
        <w:rPr>
          <w:color w:val="FEFB0A"/>
        </w:rPr>
        <w:t>která</w:t>
      </w:r>
      <w:r>
        <w:rPr>
          <w:color w:val="04640D"/>
        </w:rPr>
        <w:t xml:space="preserve"> je izolována novými metodami genetického inženýrství a je pravděpodobně bezpečnější</w:t>
      </w:r>
      <w:r>
        <w:t xml:space="preserve">. </w:t>
      </w:r>
      <w:r>
        <w:rPr>
          <w:color w:val="310106"/>
        </w:rPr>
        <w:t>Tým</w:t>
      </w:r>
      <w:r>
        <w:t xml:space="preserve"> oznámil, že se </w:t>
      </w:r>
      <w:r>
        <w:rPr>
          <w:color w:val="310106"/>
        </w:rPr>
        <w:t>jim</w:t>
      </w:r>
      <w:r>
        <w:t xml:space="preserve"> podařilo izolovat </w:t>
      </w:r>
      <w:r>
        <w:rPr>
          <w:color w:val="FB5514"/>
        </w:rPr>
        <w:t xml:space="preserve">bakterii, </w:t>
      </w:r>
      <w:r>
        <w:rPr>
          <w:color w:val="E115C0"/>
        </w:rPr>
        <w:t>která</w:t>
      </w:r>
      <w:r>
        <w:rPr>
          <w:color w:val="FB5514"/>
        </w:rPr>
        <w:t xml:space="preserve"> vytváří netoxickou verzi jedovatých látek produkovaných bakterií způsobující černý kašel</w:t>
      </w:r>
      <w:r>
        <w:t xml:space="preserve">. Laboratorní pokusy ukázaly, že netoxické verze těchto jedovatých látek mohou navodit imunitu proti černému kašli, uvedli </w:t>
      </w:r>
      <w:r>
        <w:rPr>
          <w:color w:val="310106"/>
        </w:rPr>
        <w:t>badatelé</w:t>
      </w:r>
      <w:r>
        <w:t xml:space="preserve"> v posledním vydání týdeníku Science. Současná očkovací látka proti černému kašli, neboli pertussis, je součástí </w:t>
      </w:r>
      <w:r>
        <w:rPr>
          <w:color w:val="00587F"/>
        </w:rPr>
        <w:t xml:space="preserve">dávky "DPT" (proti záškrtu, černému kašli, tetanu), </w:t>
      </w:r>
      <w:r>
        <w:rPr>
          <w:color w:val="0BC582"/>
        </w:rPr>
        <w:t>kterou</w:t>
      </w:r>
      <w:r>
        <w:rPr>
          <w:color w:val="00587F"/>
        </w:rPr>
        <w:t xml:space="preserve"> dostává většina kojenců a malých dětí</w:t>
      </w:r>
      <w:r>
        <w:t xml:space="preserve">. Tato očkovací látka je účinnou prevencí </w:t>
      </w:r>
      <w:r>
        <w:rPr>
          <w:color w:val="FEB8C8"/>
        </w:rPr>
        <w:t xml:space="preserve">proti nemoci, </w:t>
      </w:r>
      <w:r>
        <w:rPr>
          <w:color w:val="9E8317"/>
        </w:rPr>
        <w:t>kterou</w:t>
      </w:r>
      <w:r>
        <w:rPr>
          <w:color w:val="FEB8C8"/>
        </w:rPr>
        <w:t xml:space="preserve"> stále každoročně onemocní kolem 60 milionů </w:t>
      </w:r>
      <w:r>
        <w:rPr>
          <w:color w:val="01190F"/>
        </w:rPr>
        <w:t>dětí</w:t>
      </w:r>
      <w:r>
        <w:rPr>
          <w:color w:val="FEB8C8"/>
        </w:rPr>
        <w:t xml:space="preserve"> na celém světě a má na svědomí odhadem milion úmrtí</w:t>
      </w:r>
      <w:r>
        <w:t xml:space="preserve">. Vakcína bohužel způsobuje </w:t>
      </w:r>
      <w:r>
        <w:rPr>
          <w:color w:val="847D81"/>
        </w:rPr>
        <w:t xml:space="preserve">alergické reakce, </w:t>
      </w:r>
      <w:r>
        <w:rPr>
          <w:color w:val="58018B"/>
        </w:rPr>
        <w:t>které</w:t>
      </w:r>
      <w:r>
        <w:rPr>
          <w:color w:val="847D81"/>
        </w:rPr>
        <w:t xml:space="preserve"> mohou být smrtelné</w:t>
      </w:r>
      <w:r>
        <w:t xml:space="preserve">. Příčinou těchto reakcí je skutečnost, že vakcína obsahuje více exemplářů celé bakterie Bordetella pertussis, původce černého kašle. Tato bakterie vylučuje </w:t>
      </w:r>
      <w:r>
        <w:rPr>
          <w:color w:val="B70639"/>
        </w:rPr>
        <w:t xml:space="preserve">toxin, </w:t>
      </w:r>
      <w:r>
        <w:rPr>
          <w:color w:val="703B01"/>
        </w:rPr>
        <w:t>který</w:t>
      </w:r>
      <w:r>
        <w:rPr>
          <w:color w:val="B70639"/>
        </w:rPr>
        <w:t xml:space="preserve"> může navodit imunitu proti černému kašli, je-li použit jako očkovací látka</w:t>
      </w:r>
      <w:r>
        <w:t xml:space="preserve">. Naneštěstí je toxin také jedovatý. </w:t>
      </w:r>
      <w:r>
        <w:rPr>
          <w:color w:val="310106"/>
        </w:rPr>
        <w:t>Tým vědců vedený Italy</w:t>
      </w:r>
      <w:r>
        <w:t xml:space="preserve"> uvedl, že se </w:t>
      </w:r>
      <w:r>
        <w:rPr>
          <w:color w:val="310106"/>
        </w:rPr>
        <w:t>jim</w:t>
      </w:r>
      <w:r>
        <w:t xml:space="preserve"> podařilo dosáhnout toho, aby bakterie vyráběla </w:t>
      </w:r>
      <w:r>
        <w:rPr>
          <w:color w:val="F7F1DF"/>
        </w:rPr>
        <w:t xml:space="preserve">netoxický druh toxinu černého kašle, </w:t>
      </w:r>
      <w:r>
        <w:rPr>
          <w:color w:val="118B8A"/>
        </w:rPr>
        <w:t>který</w:t>
      </w:r>
      <w:r>
        <w:rPr>
          <w:color w:val="F7F1DF"/>
        </w:rPr>
        <w:t xml:space="preserve"> může být použit jako bezpečná očkovací látka</w:t>
      </w:r>
      <w:r>
        <w:t xml:space="preserve">. </w:t>
      </w:r>
      <w:r>
        <w:rPr>
          <w:color w:val="310106"/>
        </w:rPr>
        <w:t>Badatelé</w:t>
      </w:r>
      <w:r>
        <w:t xml:space="preserve"> oznámili, že se </w:t>
      </w:r>
      <w:r>
        <w:rPr>
          <w:color w:val="310106"/>
        </w:rPr>
        <w:t>jim</w:t>
      </w:r>
      <w:r>
        <w:t xml:space="preserve"> podařilo izolovat </w:t>
      </w:r>
      <w:r>
        <w:rPr>
          <w:color w:val="4AFEFA"/>
        </w:rPr>
        <w:t xml:space="preserve">pět genů, </w:t>
      </w:r>
      <w:r>
        <w:rPr>
          <w:color w:val="FCB164"/>
        </w:rPr>
        <w:t>které</w:t>
      </w:r>
      <w:r>
        <w:rPr>
          <w:color w:val="4AFEFA"/>
        </w:rPr>
        <w:t xml:space="preserve"> toxin z bakterie černého kašle vytvářely</w:t>
      </w:r>
      <w:r>
        <w:t xml:space="preserve">. K vytvoření toxinu je sice třeba </w:t>
      </w:r>
      <w:r>
        <w:rPr>
          <w:color w:val="4AFEFA"/>
        </w:rPr>
        <w:t>všech pěti genů</w:t>
      </w:r>
      <w:r>
        <w:t xml:space="preserve">, ale ukázalo se, že jedovatost toxinu způsobuje pouze </w:t>
      </w:r>
      <w:r>
        <w:rPr>
          <w:color w:val="796EE6"/>
        </w:rPr>
        <w:t>jeden</w:t>
      </w:r>
      <w:r>
        <w:t xml:space="preserve">. Podle pravidel genetického inženýrství lze </w:t>
      </w:r>
      <w:r>
        <w:rPr>
          <w:color w:val="000D2C"/>
        </w:rPr>
        <w:t xml:space="preserve">každý </w:t>
      </w:r>
      <w:r>
        <w:rPr>
          <w:color w:val="53495F"/>
        </w:rPr>
        <w:t>z těchto genů</w:t>
      </w:r>
      <w:r>
        <w:rPr>
          <w:color w:val="000D2C"/>
        </w:rPr>
        <w:t xml:space="preserve">, kromě toho, </w:t>
      </w:r>
      <w:r>
        <w:rPr>
          <w:color w:val="F95475"/>
        </w:rPr>
        <w:t>který</w:t>
      </w:r>
      <w:r>
        <w:rPr>
          <w:color w:val="000D2C"/>
        </w:rPr>
        <w:t xml:space="preserve"> způsobuje jedovatost, přesunout </w:t>
      </w:r>
      <w:r>
        <w:rPr>
          <w:color w:val="61FC03"/>
        </w:rPr>
        <w:t xml:space="preserve">do jiné bakterie, např. E. coli, </w:t>
      </w:r>
      <w:r>
        <w:rPr>
          <w:color w:val="5D9608"/>
        </w:rPr>
        <w:t>která</w:t>
      </w:r>
      <w:r>
        <w:rPr>
          <w:color w:val="61FC03"/>
        </w:rPr>
        <w:t xml:space="preserve"> by potom produkovala nejedovatou verzi toxinu</w:t>
      </w:r>
      <w:r>
        <w:t xml:space="preserve">. </w:t>
      </w:r>
      <w:r>
        <w:rPr>
          <w:color w:val="310106"/>
        </w:rPr>
        <w:t>Výzkumníci</w:t>
      </w:r>
      <w:r>
        <w:t xml:space="preserve"> uvedli, že </w:t>
      </w:r>
      <w:r>
        <w:rPr>
          <w:color w:val="000D2C"/>
        </w:rPr>
        <w:t>to</w:t>
      </w:r>
      <w:r>
        <w:t xml:space="preserve"> udělali, ale že toxin nenavozoval imunitu proti černému kašli. </w:t>
      </w:r>
      <w:r>
        <w:rPr>
          <w:color w:val="310106"/>
        </w:rPr>
        <w:t>Vědci</w:t>
      </w:r>
      <w:r>
        <w:t xml:space="preserve"> potom vzali </w:t>
      </w:r>
      <w:r>
        <w:rPr>
          <w:color w:val="4AFEFA"/>
        </w:rPr>
        <w:t>těchto pět genů toxinu</w:t>
      </w:r>
      <w:r>
        <w:t xml:space="preserve"> a vyvolali </w:t>
      </w:r>
      <w:r>
        <w:rPr>
          <w:color w:val="DE98FD"/>
        </w:rPr>
        <w:t>mutaci</w:t>
      </w:r>
      <w:r>
        <w:t xml:space="preserve"> právě </w:t>
      </w:r>
      <w:r>
        <w:rPr>
          <w:color w:val="796EE6"/>
        </w:rPr>
        <w:t>v genu způsobujícím jedovatost</w:t>
      </w:r>
      <w:r>
        <w:t xml:space="preserve">. Potom s použitím nové techniky (zvané homologická rekombinace) pro vkládání genů do buňky přesunuli </w:t>
      </w:r>
      <w:r>
        <w:rPr>
          <w:color w:val="4AFEFA"/>
        </w:rPr>
        <w:t>všech pět genů</w:t>
      </w:r>
      <w:r>
        <w:t xml:space="preserve"> </w:t>
      </w:r>
      <w:r>
        <w:rPr>
          <w:color w:val="98A088"/>
        </w:rPr>
        <w:t xml:space="preserve">do bakterie, </w:t>
      </w:r>
      <w:r>
        <w:rPr>
          <w:color w:val="4F584E"/>
        </w:rPr>
        <w:t>která</w:t>
      </w:r>
      <w:r>
        <w:rPr>
          <w:color w:val="98A088"/>
        </w:rPr>
        <w:t xml:space="preserve"> je úzce příbuzná s organismem bakterie černého kašle</w:t>
      </w:r>
      <w:r>
        <w:t xml:space="preserve">. Tito bakteriální "bratranci" obvykle nevytvářejí toxiny. </w:t>
      </w:r>
      <w:r>
        <w:rPr>
          <w:color w:val="4AFEFA"/>
        </w:rPr>
        <w:t>Geny</w:t>
      </w:r>
      <w:r>
        <w:t xml:space="preserve"> ovšem byly doplněny </w:t>
      </w:r>
      <w:r>
        <w:rPr>
          <w:color w:val="248AD0"/>
        </w:rPr>
        <w:t xml:space="preserve">o část DNA zvanou promotér, </w:t>
      </w:r>
      <w:r>
        <w:rPr>
          <w:color w:val="5C5300"/>
        </w:rPr>
        <w:t>která</w:t>
      </w:r>
      <w:r>
        <w:rPr>
          <w:color w:val="248AD0"/>
        </w:rPr>
        <w:t xml:space="preserve"> geny aktivuje</w:t>
      </w:r>
      <w:r>
        <w:t xml:space="preserve">. </w:t>
      </w:r>
      <w:r>
        <w:rPr>
          <w:color w:val="9F6551"/>
        </w:rPr>
        <w:t xml:space="preserve">Noví bakteriální příjemci </w:t>
      </w:r>
      <w:r>
        <w:rPr>
          <w:color w:val="BCFEC6"/>
        </w:rPr>
        <w:t>genů</w:t>
      </w:r>
      <w:r>
        <w:t xml:space="preserve"> začali vyrábět </w:t>
      </w:r>
      <w:r>
        <w:rPr>
          <w:color w:val="932C70"/>
        </w:rPr>
        <w:t xml:space="preserve">toxin černého kašle, </w:t>
      </w:r>
      <w:r>
        <w:rPr>
          <w:color w:val="2B1B04"/>
        </w:rPr>
        <w:t>který</w:t>
      </w:r>
      <w:r>
        <w:rPr>
          <w:color w:val="932C70"/>
        </w:rPr>
        <w:t xml:space="preserve"> </w:t>
      </w:r>
      <w:r>
        <w:rPr>
          <w:color w:val="B5AFC4"/>
        </w:rPr>
        <w:t xml:space="preserve">díky mutaci </w:t>
      </w:r>
      <w:r>
        <w:rPr>
          <w:color w:val="D4C67A"/>
        </w:rPr>
        <w:t>genu jedovatosti</w:t>
      </w:r>
      <w:r>
        <w:rPr>
          <w:color w:val="932C70"/>
        </w:rPr>
        <w:t xml:space="preserve"> přestal být jedovatý</w:t>
      </w:r>
      <w:r>
        <w:t xml:space="preserve">. </w:t>
      </w:r>
      <w:r>
        <w:rPr>
          <w:color w:val="310106"/>
        </w:rPr>
        <w:t>Podle výzkumníků z centra Selavo Research Center v italské Sieně, z akademie Medical College of Wisconsin v Milwaukee a z Japonských národních ústavů zdraví</w:t>
      </w:r>
      <w:r>
        <w:t xml:space="preserve"> pokusy ukázaly, že </w:t>
      </w:r>
      <w:r>
        <w:rPr>
          <w:color w:val="932C70"/>
        </w:rPr>
        <w:t>nový nejedovatý toxin</w:t>
      </w:r>
      <w:r>
        <w:t xml:space="preserve"> je schopen navodit imunitu.</w:t>
      </w:r>
    </w:p>
    <w:p>
      <w:r>
        <w:rPr>
          <w:b/>
        </w:rPr>
        <w:t>Document number 521</w:t>
      </w:r>
    </w:p>
    <w:p>
      <w:r>
        <w:rPr>
          <w:b/>
        </w:rPr>
        <w:t>Document identifier: wsj0740-001</w:t>
      </w:r>
    </w:p>
    <w:p>
      <w:r>
        <w:rPr>
          <w:color w:val="310106"/>
        </w:rPr>
        <w:t xml:space="preserve">Carl E. Pissocra, prezident a generální ředitel </w:t>
      </w:r>
      <w:r>
        <w:rPr>
          <w:color w:val="04640D"/>
        </w:rPr>
        <w:t xml:space="preserve">společnosti Bank One </w:t>
      </w:r>
      <w:r>
        <w:rPr>
          <w:color w:val="FEFB0A"/>
        </w:rPr>
        <w:t>z Doveru</w:t>
      </w:r>
      <w:r>
        <w:t xml:space="preserve">, byl jmenován </w:t>
      </w:r>
      <w:r>
        <w:rPr>
          <w:color w:val="FB5514"/>
        </w:rPr>
        <w:t>regionálním prezidentem</w:t>
      </w:r>
      <w:r>
        <w:t xml:space="preserve">, </w:t>
      </w:r>
      <w:r>
        <w:rPr>
          <w:color w:val="FB5514"/>
        </w:rPr>
        <w:t>což</w:t>
      </w:r>
      <w:r>
        <w:t xml:space="preserve"> je nová pozice </w:t>
      </w:r>
      <w:r>
        <w:rPr>
          <w:color w:val="E115C0"/>
        </w:rPr>
        <w:t>v této bankovní holdingové společnosti</w:t>
      </w:r>
      <w:r>
        <w:t xml:space="preserve">. </w:t>
      </w:r>
      <w:r>
        <w:rPr>
          <w:color w:val="310106"/>
        </w:rPr>
        <w:t>Pissocra, 56 let</w:t>
      </w:r>
      <w:r>
        <w:t xml:space="preserve">, bude odpovědný za 10 bank </w:t>
      </w:r>
      <w:r>
        <w:rPr>
          <w:color w:val="E115C0"/>
        </w:rPr>
        <w:t>společnosti</w:t>
      </w:r>
      <w:r>
        <w:t xml:space="preserve"> ve východním regionu. Prezidentem a generálním ředitelem </w:t>
      </w:r>
      <w:r>
        <w:rPr>
          <w:color w:val="E115C0"/>
        </w:rPr>
        <w:t xml:space="preserve">této banky </w:t>
      </w:r>
      <w:r>
        <w:rPr>
          <w:color w:val="00587F"/>
        </w:rPr>
        <w:t>v Doveru</w:t>
      </w:r>
      <w:r>
        <w:t xml:space="preserve"> byl jmenován </w:t>
      </w:r>
      <w:r>
        <w:rPr>
          <w:color w:val="0BC582"/>
        </w:rPr>
        <w:t xml:space="preserve">Dan J. Hartwell, 41, výkonný viceprezident </w:t>
      </w:r>
      <w:r>
        <w:rPr>
          <w:color w:val="FEB8C8"/>
        </w:rPr>
        <w:t xml:space="preserve">společnosti Bank One </w:t>
      </w:r>
      <w:r>
        <w:rPr>
          <w:color w:val="9E8317"/>
        </w:rPr>
        <w:t>z Doveru</w:t>
      </w:r>
      <w:r>
        <w:rPr>
          <w:color w:val="0BC582"/>
        </w:rPr>
        <w:t xml:space="preserve">, </w:t>
      </w:r>
      <w:r>
        <w:rPr>
          <w:color w:val="01190F"/>
        </w:rPr>
        <w:t>který</w:t>
      </w:r>
      <w:r>
        <w:rPr>
          <w:color w:val="0BC582"/>
        </w:rPr>
        <w:t xml:space="preserve"> nastoupí </w:t>
      </w:r>
      <w:r>
        <w:rPr>
          <w:color w:val="847D81"/>
        </w:rPr>
        <w:t>po Pissocrovi</w:t>
      </w:r>
      <w:r>
        <w:t xml:space="preserve">. Nástupce </w:t>
      </w:r>
      <w:r>
        <w:rPr>
          <w:color w:val="0BC582"/>
        </w:rPr>
        <w:t>Hartwella</w:t>
      </w:r>
      <w:r>
        <w:t xml:space="preserve"> nebyl jmenován.</w:t>
      </w:r>
    </w:p>
    <w:p>
      <w:r>
        <w:rPr>
          <w:b/>
        </w:rPr>
        <w:t>Document number 522</w:t>
      </w:r>
    </w:p>
    <w:p>
      <w:r>
        <w:rPr>
          <w:b/>
        </w:rPr>
        <w:t>Document identifier: wsj0741-001</w:t>
      </w:r>
    </w:p>
    <w:p>
      <w:r>
        <w:rPr>
          <w:color w:val="310106"/>
        </w:rPr>
        <w:t xml:space="preserve">V době, </w:t>
      </w:r>
      <w:r>
        <w:rPr>
          <w:color w:val="04640D"/>
        </w:rPr>
        <w:t>kdy</w:t>
      </w:r>
      <w:r>
        <w:rPr>
          <w:color w:val="310106"/>
        </w:rPr>
        <w:t xml:space="preserve"> zahraniční banky vynakládají ohromné prostředky do finančního centra v Západním Německu a najímají početný personál</w:t>
      </w:r>
      <w:r>
        <w:t xml:space="preserve">, by otevření </w:t>
      </w:r>
      <w:r>
        <w:rPr>
          <w:color w:val="FEFB0A"/>
        </w:rPr>
        <w:t>kanceláře se třemi zaměstnanci</w:t>
      </w:r>
      <w:r>
        <w:t xml:space="preserve"> v postranní ulici </w:t>
      </w:r>
      <w:r>
        <w:rPr>
          <w:color w:val="FB5514"/>
        </w:rPr>
        <w:t>ve Frankfurtu</w:t>
      </w:r>
      <w:r>
        <w:t xml:space="preserve"> nemělo přitáhnout tolik pozornosti. Samozřejmě v případě, kdyby </w:t>
      </w:r>
      <w:r>
        <w:rPr>
          <w:color w:val="FEFB0A"/>
        </w:rPr>
        <w:t>ji</w:t>
      </w:r>
      <w:r>
        <w:t xml:space="preserve"> náhodou nevedli </w:t>
      </w:r>
      <w:r>
        <w:rPr>
          <w:color w:val="E115C0"/>
        </w:rPr>
        <w:t>Rothschildové</w:t>
      </w:r>
      <w:r>
        <w:t xml:space="preserve">. </w:t>
      </w:r>
      <w:r>
        <w:rPr>
          <w:color w:val="00587F"/>
        </w:rPr>
        <w:t xml:space="preserve">Po 88 leté nepřítomnosti </w:t>
      </w:r>
      <w:r>
        <w:rPr>
          <w:color w:val="0BC582"/>
        </w:rPr>
        <w:t xml:space="preserve">v kolébce </w:t>
      </w:r>
      <w:r>
        <w:rPr>
          <w:color w:val="FEB8C8"/>
        </w:rPr>
        <w:t>rodinného bankovního impéria</w:t>
      </w:r>
      <w:r>
        <w:t xml:space="preserve"> byl </w:t>
      </w:r>
      <w:r>
        <w:rPr>
          <w:color w:val="9E8317"/>
        </w:rPr>
        <w:t xml:space="preserve">návrat </w:t>
      </w:r>
      <w:r>
        <w:rPr>
          <w:color w:val="01190F"/>
        </w:rPr>
        <w:t>skupiny Rothschildů</w:t>
      </w:r>
      <w:r>
        <w:rPr>
          <w:color w:val="9E8317"/>
        </w:rPr>
        <w:t xml:space="preserve"> </w:t>
      </w:r>
      <w:r>
        <w:rPr>
          <w:color w:val="847D81"/>
        </w:rPr>
        <w:t>do Frankfurtu</w:t>
      </w:r>
      <w:r>
        <w:t xml:space="preserve"> přivítán oslňující září televizních reflektorů, zvědavými reportéry a recepcí uspořádanou starostou na radnici. Podobně jako </w:t>
      </w:r>
      <w:r>
        <w:rPr>
          <w:color w:val="58018B"/>
        </w:rPr>
        <w:t xml:space="preserve">další zahraniční banky, </w:t>
      </w:r>
      <w:r>
        <w:rPr>
          <w:color w:val="B70639"/>
        </w:rPr>
        <w:t>které</w:t>
      </w:r>
      <w:r>
        <w:rPr>
          <w:color w:val="58018B"/>
        </w:rPr>
        <w:t xml:space="preserve"> </w:t>
      </w:r>
      <w:r>
        <w:rPr>
          <w:color w:val="703B01"/>
        </w:rPr>
        <w:t>tu</w:t>
      </w:r>
      <w:r>
        <w:rPr>
          <w:color w:val="58018B"/>
        </w:rPr>
        <w:t xml:space="preserve"> začínají působit</w:t>
      </w:r>
      <w:r>
        <w:t xml:space="preserve">, popisuje </w:t>
      </w:r>
      <w:r>
        <w:rPr>
          <w:color w:val="F7F1DF"/>
        </w:rPr>
        <w:t>rodina</w:t>
      </w:r>
      <w:r>
        <w:t xml:space="preserve"> </w:t>
      </w:r>
      <w:r>
        <w:rPr>
          <w:color w:val="118B8A"/>
        </w:rPr>
        <w:t>svůj</w:t>
      </w:r>
      <w:r>
        <w:rPr>
          <w:color w:val="4AFEFA"/>
        </w:rPr>
        <w:t xml:space="preserve"> krok</w:t>
      </w:r>
      <w:r>
        <w:t xml:space="preserve"> </w:t>
      </w:r>
      <w:r>
        <w:rPr>
          <w:color w:val="FCB164"/>
        </w:rPr>
        <w:t xml:space="preserve">jako promyšlené rozhodnutí </w:t>
      </w:r>
      <w:r>
        <w:rPr>
          <w:color w:val="796EE6"/>
        </w:rPr>
        <w:t xml:space="preserve">o založení </w:t>
      </w:r>
      <w:r>
        <w:rPr>
          <w:color w:val="000D2C"/>
        </w:rPr>
        <w:t>pobočky pro finanční služby</w:t>
      </w:r>
      <w:r>
        <w:rPr>
          <w:color w:val="796EE6"/>
        </w:rPr>
        <w:t xml:space="preserve"> v největší evropské ekonomice před spojením </w:t>
      </w:r>
      <w:r>
        <w:rPr>
          <w:color w:val="53495F"/>
        </w:rPr>
        <w:t>trhů Evropského společenství</w:t>
      </w:r>
      <w:r>
        <w:rPr>
          <w:color w:val="796EE6"/>
        </w:rPr>
        <w:t xml:space="preserve"> </w:t>
      </w:r>
      <w:r>
        <w:rPr>
          <w:color w:val="F95475"/>
        </w:rPr>
        <w:t>po roce 1992</w:t>
      </w:r>
      <w:r>
        <w:t xml:space="preserve">. Přesto </w:t>
      </w:r>
      <w:r>
        <w:rPr>
          <w:color w:val="4AFEFA"/>
        </w:rPr>
        <w:t>Rothschildové</w:t>
      </w:r>
      <w:r>
        <w:t xml:space="preserve"> nepopírají citový aspekt </w:t>
      </w:r>
      <w:r>
        <w:rPr>
          <w:color w:val="FCB164"/>
        </w:rPr>
        <w:t>tohoto rozhodnutí</w:t>
      </w:r>
      <w:r>
        <w:t xml:space="preserve">. V roce 1796 založil </w:t>
      </w:r>
      <w:r>
        <w:rPr>
          <w:color w:val="61FC03"/>
        </w:rPr>
        <w:t>Mayer Amschel Rothschild</w:t>
      </w:r>
      <w:r>
        <w:t xml:space="preserve"> </w:t>
      </w:r>
      <w:r>
        <w:rPr>
          <w:color w:val="5D9608"/>
        </w:rPr>
        <w:t>bankovní dům Bankhous M. A. Rothschild &amp; Sons</w:t>
      </w:r>
      <w:r>
        <w:t xml:space="preserve"> a později poslal </w:t>
      </w:r>
      <w:r>
        <w:rPr>
          <w:color w:val="DE98FD"/>
        </w:rPr>
        <w:t>své</w:t>
      </w:r>
      <w:r>
        <w:rPr>
          <w:color w:val="98A088"/>
        </w:rPr>
        <w:t xml:space="preserve"> čtyři syny</w:t>
      </w:r>
      <w:r>
        <w:t xml:space="preserve"> </w:t>
      </w:r>
      <w:r>
        <w:rPr>
          <w:color w:val="4F584E"/>
        </w:rPr>
        <w:t>do</w:t>
      </w:r>
      <w:r>
        <w:rPr>
          <w:color w:val="248AD0"/>
        </w:rPr>
        <w:t xml:space="preserve"> Londýna</w:t>
      </w:r>
      <w:r>
        <w:t xml:space="preserve">, </w:t>
      </w:r>
      <w:r>
        <w:rPr>
          <w:color w:val="5C5300"/>
        </w:rPr>
        <w:t>Paříže</w:t>
      </w:r>
      <w:r>
        <w:t xml:space="preserve">, </w:t>
      </w:r>
      <w:r>
        <w:rPr>
          <w:color w:val="9F6551"/>
        </w:rPr>
        <w:t>Vídně</w:t>
      </w:r>
      <w:r>
        <w:t xml:space="preserve"> a Neapole, aby na počátku </w:t>
      </w:r>
      <w:r>
        <w:rPr>
          <w:color w:val="BCFEC6"/>
        </w:rPr>
        <w:t>19. století</w:t>
      </w:r>
      <w:r>
        <w:t xml:space="preserve"> zahájili rozšiřování </w:t>
      </w:r>
      <w:r>
        <w:rPr>
          <w:color w:val="5D9608"/>
        </w:rPr>
        <w:t>banky</w:t>
      </w:r>
      <w:r>
        <w:t xml:space="preserve">. </w:t>
      </w:r>
      <w:r>
        <w:rPr>
          <w:color w:val="932C70"/>
        </w:rPr>
        <w:t xml:space="preserve">Původní banka </w:t>
      </w:r>
      <w:r>
        <w:rPr>
          <w:color w:val="2B1B04"/>
        </w:rPr>
        <w:t>ve Frankfurtu</w:t>
      </w:r>
      <w:r>
        <w:rPr>
          <w:color w:val="B5AFC4"/>
        </w:rPr>
        <w:t xml:space="preserve"> byla zavřena </w:t>
      </w:r>
      <w:r>
        <w:rPr>
          <w:color w:val="D4C67A"/>
        </w:rPr>
        <w:t>v roce 1901</w:t>
      </w:r>
      <w:r>
        <w:rPr>
          <w:color w:val="B5AFC4"/>
        </w:rPr>
        <w:t xml:space="preserve"> po smrti Wilhelma Carla von Rothschild</w:t>
      </w:r>
      <w:r>
        <w:t xml:space="preserve"> a bankovní působení </w:t>
      </w:r>
      <w:r>
        <w:rPr>
          <w:color w:val="4AFEFA"/>
        </w:rPr>
        <w:t>rodiny</w:t>
      </w:r>
      <w:r>
        <w:t xml:space="preserve"> se soustředilo </w:t>
      </w:r>
      <w:r>
        <w:rPr>
          <w:color w:val="AE7AA1"/>
        </w:rPr>
        <w:t>do</w:t>
      </w:r>
      <w:r>
        <w:rPr>
          <w:color w:val="248AD0"/>
        </w:rPr>
        <w:t xml:space="preserve"> Londýna</w:t>
      </w:r>
      <w:r>
        <w:t xml:space="preserve"> a </w:t>
      </w:r>
      <w:r>
        <w:rPr>
          <w:color w:val="5C5300"/>
        </w:rPr>
        <w:t>Paříže</w:t>
      </w:r>
      <w:r>
        <w:t xml:space="preserve">. </w:t>
      </w:r>
      <w:r>
        <w:rPr>
          <w:color w:val="C2A393"/>
        </w:rPr>
        <w:t xml:space="preserve">Baron Elie de Rothschild, starší mluvčí </w:t>
      </w:r>
      <w:r>
        <w:rPr>
          <w:color w:val="0232FD"/>
        </w:rPr>
        <w:t>rodiny</w:t>
      </w:r>
      <w:r>
        <w:t xml:space="preserve">, vysvětluje, že od konce </w:t>
      </w:r>
      <w:r>
        <w:rPr>
          <w:color w:val="BCFEC6"/>
        </w:rPr>
        <w:t>19. století</w:t>
      </w:r>
      <w:r>
        <w:t xml:space="preserve"> byl </w:t>
      </w:r>
      <w:r>
        <w:rPr>
          <w:color w:val="FB5514"/>
        </w:rPr>
        <w:t>Frankfurt</w:t>
      </w:r>
      <w:r>
        <w:t xml:space="preserve"> v roli finančního centra Německa nahrazen Berlínem. Ovšem hlavní důvod uzavření, říká, spočíval </w:t>
      </w:r>
      <w:r>
        <w:rPr>
          <w:color w:val="6A3A35"/>
        </w:rPr>
        <w:t xml:space="preserve">v rodinné tradici, </w:t>
      </w:r>
      <w:r>
        <w:rPr>
          <w:color w:val="BA6801"/>
        </w:rPr>
        <w:t>která</w:t>
      </w:r>
      <w:r>
        <w:rPr>
          <w:color w:val="6A3A35"/>
        </w:rPr>
        <w:t xml:space="preserve"> nedovoluje </w:t>
      </w:r>
      <w:r>
        <w:rPr>
          <w:color w:val="168E5C"/>
        </w:rPr>
        <w:t>bance</w:t>
      </w:r>
      <w:r>
        <w:rPr>
          <w:color w:val="6A3A35"/>
        </w:rPr>
        <w:t xml:space="preserve"> nosit </w:t>
      </w:r>
      <w:r>
        <w:rPr>
          <w:color w:val="16C0D0"/>
        </w:rPr>
        <w:t>jméno Rothschild</w:t>
      </w:r>
      <w:r>
        <w:rPr>
          <w:color w:val="6A3A35"/>
        </w:rPr>
        <w:t xml:space="preserve">, není-li Rothschild v </w:t>
      </w:r>
      <w:r>
        <w:rPr>
          <w:color w:val="168E5C"/>
        </w:rPr>
        <w:t>jejím</w:t>
      </w:r>
      <w:r>
        <w:rPr>
          <w:color w:val="6A3A35"/>
        </w:rPr>
        <w:t xml:space="preserve"> vedení</w:t>
      </w:r>
      <w:r>
        <w:t>. "</w:t>
      </w:r>
      <w:r>
        <w:rPr>
          <w:color w:val="C62100"/>
        </w:rPr>
        <w:t>V té době</w:t>
      </w:r>
      <w:r>
        <w:t xml:space="preserve"> jsme měli jenom dcery," vysvětluje </w:t>
      </w:r>
      <w:r>
        <w:rPr>
          <w:color w:val="C2A393"/>
        </w:rPr>
        <w:t>72 letý patriarcha</w:t>
      </w:r>
      <w:r>
        <w:t xml:space="preserve">, "tak jsme </w:t>
      </w:r>
      <w:r>
        <w:rPr>
          <w:color w:val="5D9608"/>
        </w:rPr>
        <w:t>banku</w:t>
      </w:r>
      <w:r>
        <w:t xml:space="preserve"> museli zavřít." Mnohé z tajemnosti </w:t>
      </w:r>
      <w:r>
        <w:rPr>
          <w:color w:val="4AFEFA"/>
        </w:rPr>
        <w:t>rodiny</w:t>
      </w:r>
      <w:r>
        <w:t xml:space="preserve"> přetrvalo. Přestože honosné rodinné sídlo bylo </w:t>
      </w:r>
      <w:r>
        <w:rPr>
          <w:color w:val="014347"/>
        </w:rPr>
        <w:t>během druhé světové války</w:t>
      </w:r>
      <w:r>
        <w:t xml:space="preserve"> zničeno bombami, roli </w:t>
      </w:r>
      <w:r>
        <w:rPr>
          <w:color w:val="4AFEFA"/>
        </w:rPr>
        <w:t>Rothschildů</w:t>
      </w:r>
      <w:r>
        <w:t xml:space="preserve"> v historii </w:t>
      </w:r>
      <w:r>
        <w:rPr>
          <w:color w:val="FB5514"/>
        </w:rPr>
        <w:t>Frankfurtu</w:t>
      </w:r>
      <w:r>
        <w:t xml:space="preserve"> stále připomíná městský park a ulice nesoucí </w:t>
      </w:r>
      <w:r>
        <w:rPr>
          <w:color w:val="233809"/>
        </w:rPr>
        <w:t>jméno Rothschild</w:t>
      </w:r>
      <w:r>
        <w:t xml:space="preserve">. </w:t>
      </w:r>
      <w:r>
        <w:rPr>
          <w:color w:val="00587F"/>
        </w:rPr>
        <w:t xml:space="preserve">Dlouhá nepřítomnost </w:t>
      </w:r>
      <w:r>
        <w:rPr>
          <w:color w:val="42083B"/>
        </w:rPr>
        <w:t>rodiny</w:t>
      </w:r>
      <w:r>
        <w:t xml:space="preserve"> je pochopitelná. </w:t>
      </w:r>
      <w:r>
        <w:rPr>
          <w:color w:val="4AFEFA"/>
        </w:rPr>
        <w:t>Rodina</w:t>
      </w:r>
      <w:r>
        <w:t xml:space="preserve"> pobývala během první světové války a dlouhé období během ekonomického boje ve dvacátých letech dvacátého století ve spojeneckých zemích. V období </w:t>
      </w:r>
      <w:r>
        <w:rPr>
          <w:color w:val="82785D"/>
        </w:rPr>
        <w:t>Třetí říše</w:t>
      </w:r>
      <w:r>
        <w:t xml:space="preserve"> byli </w:t>
      </w:r>
      <w:r>
        <w:rPr>
          <w:color w:val="4AFEFA"/>
        </w:rPr>
        <w:t>Rothschildové</w:t>
      </w:r>
      <w:r>
        <w:t xml:space="preserve"> cílem nacistické propagandy proti židovským finančníkům. Jak </w:t>
      </w:r>
      <w:r>
        <w:rPr>
          <w:color w:val="023087"/>
        </w:rPr>
        <w:t>nacisté</w:t>
      </w:r>
      <w:r>
        <w:t xml:space="preserve"> postupně zabírali země a zabavovali přitom majetek </w:t>
      </w:r>
      <w:r>
        <w:rPr>
          <w:color w:val="4AFEFA"/>
        </w:rPr>
        <w:t>rodiny</w:t>
      </w:r>
      <w:r>
        <w:t xml:space="preserve">, byli </w:t>
      </w:r>
      <w:r>
        <w:rPr>
          <w:color w:val="4AFEFA"/>
        </w:rPr>
        <w:t>Rothschildové</w:t>
      </w:r>
      <w:r>
        <w:t xml:space="preserve"> pronásledováni </w:t>
      </w:r>
      <w:r>
        <w:rPr>
          <w:color w:val="B7DAD2"/>
        </w:rPr>
        <w:t>po celé Evropě</w:t>
      </w:r>
      <w:r>
        <w:t xml:space="preserve">. </w:t>
      </w:r>
      <w:r>
        <w:rPr>
          <w:color w:val="196956"/>
        </w:rPr>
        <w:t>Americký novinář William L. Shirer</w:t>
      </w:r>
      <w:r>
        <w:t xml:space="preserve"> popsal ve </w:t>
      </w:r>
      <w:r>
        <w:rPr>
          <w:color w:val="196956"/>
        </w:rPr>
        <w:t>své</w:t>
      </w:r>
      <w:r>
        <w:t xml:space="preserve"> knize "Rozkvět a pád </w:t>
      </w:r>
      <w:r>
        <w:rPr>
          <w:color w:val="82785D"/>
        </w:rPr>
        <w:t>Třetí říše</w:t>
      </w:r>
      <w:r>
        <w:t xml:space="preserve">", jak </w:t>
      </w:r>
      <w:r>
        <w:rPr>
          <w:color w:val="8C41BB"/>
        </w:rPr>
        <w:t>ve Vídni</w:t>
      </w:r>
      <w:r>
        <w:t xml:space="preserve"> na vlastní oči viděl "jednotky [nacistických] SS odvážející stříbro, tapiserie, obrazy a další kořist z paláce </w:t>
      </w:r>
      <w:r>
        <w:rPr>
          <w:color w:val="4AFEFA"/>
        </w:rPr>
        <w:t>Rothschildů</w:t>
      </w:r>
      <w:r>
        <w:t xml:space="preserve">". V letech </w:t>
      </w:r>
      <w:r>
        <w:rPr>
          <w:color w:val="014347"/>
        </w:rPr>
        <w:t>bezprostředně po válce</w:t>
      </w:r>
      <w:r>
        <w:t xml:space="preserve"> se </w:t>
      </w:r>
      <w:r>
        <w:rPr>
          <w:color w:val="4AFEFA"/>
        </w:rPr>
        <w:t>Rothschildové</w:t>
      </w:r>
      <w:r>
        <w:t xml:space="preserve"> soustředili na obnovu </w:t>
      </w:r>
      <w:r>
        <w:rPr>
          <w:color w:val="4AFEFA"/>
        </w:rPr>
        <w:t>svého</w:t>
      </w:r>
      <w:r>
        <w:t xml:space="preserve"> podnikání </w:t>
      </w:r>
      <w:r>
        <w:rPr>
          <w:color w:val="B7DAD2"/>
        </w:rPr>
        <w:t>v Evropě</w:t>
      </w:r>
      <w:r>
        <w:t xml:space="preserve"> a odkládali </w:t>
      </w:r>
      <w:r>
        <w:rPr>
          <w:color w:val="4AFEFA"/>
        </w:rPr>
        <w:t>svůj</w:t>
      </w:r>
      <w:r>
        <w:t xml:space="preserve"> návrat </w:t>
      </w:r>
      <w:r>
        <w:rPr>
          <w:color w:val="FB5514"/>
        </w:rPr>
        <w:t>do Frankfurtu</w:t>
      </w:r>
      <w:r>
        <w:t xml:space="preserve">. "Pro člena </w:t>
      </w:r>
      <w:r>
        <w:rPr>
          <w:color w:val="4AFEFA"/>
        </w:rPr>
        <w:t>rodiny Rothschildů</w:t>
      </w:r>
      <w:r>
        <w:t xml:space="preserve"> je </w:t>
      </w:r>
      <w:r>
        <w:rPr>
          <w:color w:val="9E8317"/>
        </w:rPr>
        <w:t xml:space="preserve">návrat </w:t>
      </w:r>
      <w:r>
        <w:rPr>
          <w:color w:val="847D81"/>
        </w:rPr>
        <w:t>do Frankfurtu</w:t>
      </w:r>
      <w:r>
        <w:t xml:space="preserve"> velmi významnou událostí, přestože pro německé bankovnictví </w:t>
      </w:r>
      <w:r>
        <w:rPr>
          <w:color w:val="9E8317"/>
        </w:rPr>
        <w:t>to</w:t>
      </w:r>
      <w:r>
        <w:t xml:space="preserve"> asi nebude znamenat tolik co </w:t>
      </w:r>
      <w:r>
        <w:rPr>
          <w:color w:val="4AFEFA"/>
        </w:rPr>
        <w:t>pro nás</w:t>
      </w:r>
      <w:r>
        <w:t xml:space="preserve">," říká </w:t>
      </w:r>
      <w:r>
        <w:rPr>
          <w:color w:val="ECEDFE"/>
        </w:rPr>
        <w:t xml:space="preserve">baron David de Rothschild, mladší bratranec </w:t>
      </w:r>
      <w:r>
        <w:rPr>
          <w:color w:val="2B2D32"/>
        </w:rPr>
        <w:t>Elia</w:t>
      </w:r>
      <w:r>
        <w:rPr>
          <w:color w:val="ECEDFE"/>
        </w:rPr>
        <w:t xml:space="preserve"> a společník </w:t>
      </w:r>
      <w:r>
        <w:rPr>
          <w:color w:val="94C661"/>
        </w:rPr>
        <w:t xml:space="preserve">banky Rothschild &amp; Cie. Banque </w:t>
      </w:r>
      <w:r>
        <w:rPr>
          <w:color w:val="F8907D"/>
        </w:rPr>
        <w:t>v Paříži</w:t>
      </w:r>
      <w:r>
        <w:t xml:space="preserve">. Skutečně, konkurenci </w:t>
      </w:r>
      <w:r>
        <w:rPr>
          <w:color w:val="9E8317"/>
        </w:rPr>
        <w:t>to</w:t>
      </w:r>
      <w:r>
        <w:t xml:space="preserve"> moc nezajímá. "Překvapující by bylo, kdyby se </w:t>
      </w:r>
      <w:r>
        <w:rPr>
          <w:color w:val="FB5514"/>
        </w:rPr>
        <w:t>do Frankfurtu</w:t>
      </w:r>
      <w:r>
        <w:t xml:space="preserve"> s načasováním </w:t>
      </w:r>
      <w:r>
        <w:rPr>
          <w:color w:val="895E6B"/>
        </w:rPr>
        <w:t>před rokem 1992</w:t>
      </w:r>
      <w:r>
        <w:t xml:space="preserve"> neobjevili, a přinášejí zajímavou tradici. Ale trh se </w:t>
      </w:r>
      <w:r>
        <w:rPr>
          <w:color w:val="9E8317"/>
        </w:rPr>
        <w:t>kvůli tomu</w:t>
      </w:r>
      <w:r>
        <w:t xml:space="preserve"> skutečně nepostaví na hlavu," tvrdí bankéř v jedné z bank z velké frankfurtské bankovní trojky. </w:t>
      </w:r>
      <w:r>
        <w:rPr>
          <w:color w:val="9E8317"/>
        </w:rPr>
        <w:t xml:space="preserve">Návrat </w:t>
      </w:r>
      <w:r>
        <w:rPr>
          <w:color w:val="788E95"/>
        </w:rPr>
        <w:t>Rothschildů</w:t>
      </w:r>
      <w:r>
        <w:t xml:space="preserve"> je skromný. </w:t>
      </w:r>
      <w:r>
        <w:rPr>
          <w:color w:val="FB6AB8"/>
        </w:rPr>
        <w:t xml:space="preserve">Nová pobočka s jedním vedoucím a dvěma asistenty - žádný není členem </w:t>
      </w:r>
      <w:r>
        <w:rPr>
          <w:color w:val="576094"/>
        </w:rPr>
        <w:t>rodiny Rothschildů</w:t>
      </w:r>
      <w:r>
        <w:rPr>
          <w:color w:val="DB1474"/>
        </w:rPr>
        <w:t xml:space="preserve"> - nebude sama provádět žádné bankovní operace</w:t>
      </w:r>
      <w:r>
        <w:t xml:space="preserve">. </w:t>
      </w:r>
      <w:r>
        <w:rPr>
          <w:color w:val="DB1474"/>
        </w:rPr>
        <w:t>Místo toho</w:t>
      </w:r>
      <w:r>
        <w:t xml:space="preserve"> má shánět obchody v oblasti financování společností a prodávat investiční produkty jménem hlavních bankovních složek </w:t>
      </w:r>
      <w:r>
        <w:rPr>
          <w:color w:val="4AFEFA"/>
        </w:rPr>
        <w:t>rodiny</w:t>
      </w:r>
      <w:r>
        <w:t xml:space="preserve">: bank N M Rothschild &amp; Sons Ltd. </w:t>
      </w:r>
      <w:r>
        <w:rPr>
          <w:color w:val="248AD0"/>
        </w:rPr>
        <w:t>v Londýně</w:t>
      </w:r>
      <w:r>
        <w:t xml:space="preserve">, Rothschild &amp; Cie. </w:t>
      </w:r>
      <w:r>
        <w:rPr>
          <w:color w:val="8489AE"/>
        </w:rPr>
        <w:t>v Paříži</w:t>
      </w:r>
      <w:r>
        <w:t xml:space="preserve"> a Rothschild Bank AG v Curychu. Tato omezení </w:t>
      </w:r>
      <w:r>
        <w:rPr>
          <w:color w:val="860E04"/>
        </w:rPr>
        <w:t xml:space="preserve">54 letého vedoucího </w:t>
      </w:r>
      <w:r>
        <w:rPr>
          <w:color w:val="FBC206"/>
        </w:rPr>
        <w:t>kanceláře</w:t>
      </w:r>
      <w:r>
        <w:rPr>
          <w:color w:val="860E04"/>
        </w:rPr>
        <w:t xml:space="preserve"> Ericha Stromeyera</w:t>
      </w:r>
      <w:r>
        <w:t xml:space="preserve"> netrápí. Opustil místo generálního ředitele frankfurtské kanceláře společnosti Shearson Lehman Hutton Holdings Inc. a jako důvod uvádí: "Když </w:t>
      </w:r>
      <w:r>
        <w:rPr>
          <w:color w:val="4AFEFA"/>
        </w:rPr>
        <w:t>Rothschildové</w:t>
      </w:r>
      <w:r>
        <w:t xml:space="preserve"> zavolali, nemohl jsem odolat." </w:t>
      </w:r>
      <w:r>
        <w:rPr>
          <w:color w:val="6EAB9B"/>
        </w:rPr>
        <w:t xml:space="preserve">Všechny banky </w:t>
      </w:r>
      <w:r>
        <w:rPr>
          <w:color w:val="F2CDFE"/>
        </w:rPr>
        <w:t>Rothschildů</w:t>
      </w:r>
      <w:r>
        <w:t xml:space="preserve"> jsou propojeny rodinnými vazbami a vzájemným vlastnictvím. V březnu banky N M Rothschild </w:t>
      </w:r>
      <w:r>
        <w:rPr>
          <w:color w:val="248AD0"/>
        </w:rPr>
        <w:t>v Londýně</w:t>
      </w:r>
      <w:r>
        <w:t xml:space="preserve"> a Rothschild Bank v Curychu vykázaly aktiva 4.1 miliardy liber (6.51 miliardy dolarů) a 1.26 miliardy švýcarských franků (774 miliony dolarů). </w:t>
      </w:r>
      <w:r>
        <w:rPr>
          <w:color w:val="645341"/>
        </w:rPr>
        <w:t>Pařížská banka</w:t>
      </w:r>
      <w:r>
        <w:t xml:space="preserve"> tento údaj nezveřejnila. </w:t>
      </w:r>
      <w:r>
        <w:rPr>
          <w:color w:val="B7DAD2"/>
        </w:rPr>
        <w:t>V Evropě</w:t>
      </w:r>
      <w:r>
        <w:t xml:space="preserve"> se banky </w:t>
      </w:r>
      <w:r>
        <w:rPr>
          <w:color w:val="4AFEFA"/>
        </w:rPr>
        <w:t>Rothschildů</w:t>
      </w:r>
      <w:r>
        <w:t xml:space="preserve"> zaměřují na fúze a akvizice podniků v závislosti na tom, jak se evropský průmysl </w:t>
      </w:r>
      <w:r>
        <w:rPr>
          <w:color w:val="895E6B"/>
        </w:rPr>
        <w:t>před rokem 1992</w:t>
      </w:r>
      <w:r>
        <w:t xml:space="preserve"> restrukturalizuje. Omezené zdroje </w:t>
      </w:r>
      <w:r>
        <w:rPr>
          <w:color w:val="E115C0"/>
        </w:rPr>
        <w:t>skupiny</w:t>
      </w:r>
      <w:r>
        <w:t xml:space="preserve"> </w:t>
      </w:r>
      <w:r>
        <w:rPr>
          <w:color w:val="E115C0"/>
        </w:rPr>
        <w:t>její</w:t>
      </w:r>
      <w:r>
        <w:t xml:space="preserve"> pozici na trhu přece jen oslabují. "Očividně existují kvantitativní meze </w:t>
      </w:r>
      <w:r>
        <w:rPr>
          <w:color w:val="760035"/>
        </w:rPr>
        <w:t xml:space="preserve">pomoci, </w:t>
      </w:r>
      <w:r>
        <w:rPr>
          <w:color w:val="647A41"/>
        </w:rPr>
        <w:t>kterou</w:t>
      </w:r>
      <w:r>
        <w:rPr>
          <w:color w:val="760035"/>
        </w:rPr>
        <w:t xml:space="preserve"> můžeme poskytnout</w:t>
      </w:r>
      <w:r>
        <w:t xml:space="preserve">," připouští </w:t>
      </w:r>
      <w:r>
        <w:rPr>
          <w:color w:val="ECEDFE"/>
        </w:rPr>
        <w:t>baron David de Rothschild</w:t>
      </w:r>
      <w:r>
        <w:t xml:space="preserve">, "ale cítíme, že </w:t>
      </w:r>
      <w:r>
        <w:rPr>
          <w:color w:val="496E76"/>
        </w:rPr>
        <w:t>nějaké karty v rukou</w:t>
      </w:r>
      <w:r>
        <w:t xml:space="preserve"> máme." Patří </w:t>
      </w:r>
      <w:r>
        <w:rPr>
          <w:color w:val="496E76"/>
        </w:rPr>
        <w:t>k nim</w:t>
      </w:r>
      <w:r>
        <w:t xml:space="preserve">, říká, tradiční vazby </w:t>
      </w:r>
      <w:r>
        <w:rPr>
          <w:color w:val="4AFEFA"/>
        </w:rPr>
        <w:t>rodiny</w:t>
      </w:r>
      <w:r>
        <w:t xml:space="preserve"> k dávnému bohatství a </w:t>
      </w:r>
      <w:r>
        <w:rPr>
          <w:color w:val="E3F894"/>
        </w:rPr>
        <w:t xml:space="preserve">lidé, </w:t>
      </w:r>
      <w:r>
        <w:rPr>
          <w:color w:val="F9D7CD"/>
        </w:rPr>
        <w:t>kteří</w:t>
      </w:r>
      <w:r>
        <w:rPr>
          <w:color w:val="E3F894"/>
        </w:rPr>
        <w:t xml:space="preserve"> mají rozhodovací pravomoci v bankovnictví a průmyslu </w:t>
      </w:r>
      <w:r>
        <w:rPr>
          <w:color w:val="876128"/>
        </w:rPr>
        <w:t>po celé Evropě</w:t>
      </w:r>
      <w:r>
        <w:rPr>
          <w:color w:val="E3F894"/>
        </w:rPr>
        <w:t xml:space="preserve"> i jinde</w:t>
      </w:r>
      <w:r>
        <w:t xml:space="preserve">. </w:t>
      </w:r>
      <w:r>
        <w:rPr>
          <w:color w:val="4AFEFA"/>
        </w:rPr>
        <w:t>Rothschildové</w:t>
      </w:r>
      <w:r>
        <w:t xml:space="preserve"> doufají, že pomocí </w:t>
      </w:r>
      <w:r>
        <w:rPr>
          <w:color w:val="4AFEFA"/>
        </w:rPr>
        <w:t>své</w:t>
      </w:r>
      <w:r>
        <w:t xml:space="preserve"> dlouho trvající historie v soukromém bankovnictví a aury výjimečnosti přilákají soukromé a instituční investory. Stejně jako v curyšské bance bude </w:t>
      </w:r>
      <w:r>
        <w:rPr>
          <w:color w:val="A1A711"/>
        </w:rPr>
        <w:t>minimální investice</w:t>
      </w:r>
      <w:r>
        <w:t xml:space="preserve"> pro soukromé osoby vysoká: kolem milionu německých marek (538000 dolarů), třikrát více než požaduje mnoho jiných západoněmeckých investičních bank. "Ale děláme výjimky," říká s úsměvem </w:t>
      </w:r>
      <w:r>
        <w:rPr>
          <w:color w:val="C2A393"/>
        </w:rPr>
        <w:t>baron Elie de Rothschild</w:t>
      </w:r>
      <w:r>
        <w:t>, "zejména pokud se jedná o velmi mladé lidi s velmi bohatými rodiči.</w:t>
      </w:r>
    </w:p>
    <w:p>
      <w:r>
        <w:rPr>
          <w:b/>
        </w:rPr>
        <w:t>Document number 523</w:t>
      </w:r>
    </w:p>
    <w:p>
      <w:r>
        <w:rPr>
          <w:b/>
        </w:rPr>
        <w:t>Document identifier: wsj0742-001</w:t>
      </w:r>
    </w:p>
    <w:p>
      <w:r>
        <w:t xml:space="preserve">Programem řízené obchodování je znovu napadáno jako původce výkyvů akciových trhů, a proto </w:t>
      </w:r>
      <w:r>
        <w:rPr>
          <w:color w:val="310106"/>
        </w:rPr>
        <w:t xml:space="preserve">několik lidí na </w:t>
      </w:r>
      <w:r>
        <w:rPr>
          <w:color w:val="04640D"/>
        </w:rPr>
        <w:t>Wall Street</w:t>
      </w:r>
      <w:r>
        <w:t xml:space="preserve"> tvrdí, že nadešel čas zvážit krajní opatření. Skutečným řešením omezení divokých výkyvů cen akcií, říkají, by mohlo být omezení nebo zrušení termínových obchodů s akciovými indexy. Termínový obchod s akciovými indexy je smlouva o koupi nebo prodeji tržní hodnoty koše akcií, jako je </w:t>
      </w:r>
      <w:r>
        <w:rPr>
          <w:color w:val="FEFB0A"/>
        </w:rPr>
        <w:t>index Standard &amp; Poor's 500</w:t>
      </w:r>
      <w:r>
        <w:t xml:space="preserve">. Od založení termínových obchodů s akciemi </w:t>
      </w:r>
      <w:r>
        <w:rPr>
          <w:color w:val="FB5514"/>
        </w:rPr>
        <w:t>v roce 1982</w:t>
      </w:r>
      <w:r>
        <w:t xml:space="preserve"> se obchodování </w:t>
      </w:r>
      <w:r>
        <w:rPr>
          <w:color w:val="E115C0"/>
        </w:rPr>
        <w:t>na Chicagské obchodní burze</w:t>
      </w:r>
      <w:r>
        <w:t xml:space="preserve"> a dalších burzách rozvinulo až </w:t>
      </w:r>
      <w:r>
        <w:rPr>
          <w:color w:val="00587F"/>
        </w:rPr>
        <w:t xml:space="preserve">do bodu, </w:t>
      </w:r>
      <w:r>
        <w:rPr>
          <w:color w:val="0BC582"/>
        </w:rPr>
        <w:t>kdy</w:t>
      </w:r>
      <w:r>
        <w:rPr>
          <w:color w:val="00587F"/>
        </w:rPr>
        <w:t xml:space="preserve"> termínové obchody s akciovými indexy konkurují obchodování se samotnými akciemi</w:t>
      </w:r>
      <w:r>
        <w:t xml:space="preserve">. Panuje </w:t>
      </w:r>
      <w:r>
        <w:rPr>
          <w:color w:val="FEB8C8"/>
        </w:rPr>
        <w:t xml:space="preserve">obecně přijímaný názor, </w:t>
      </w:r>
      <w:r>
        <w:rPr>
          <w:color w:val="9E8317"/>
        </w:rPr>
        <w:t>který</w:t>
      </w:r>
      <w:r>
        <w:rPr>
          <w:color w:val="FEB8C8"/>
        </w:rPr>
        <w:t xml:space="preserve"> vyjadřuje Fisher Black, společník firmy Goldman, Sachs &amp; Co., že </w:t>
      </w:r>
      <w:r>
        <w:rPr>
          <w:color w:val="01190F"/>
        </w:rPr>
        <w:t>akcie</w:t>
      </w:r>
      <w:r>
        <w:rPr>
          <w:color w:val="FEB8C8"/>
        </w:rPr>
        <w:t xml:space="preserve"> a </w:t>
      </w:r>
      <w:r>
        <w:rPr>
          <w:color w:val="01190F"/>
        </w:rPr>
        <w:t>jejich</w:t>
      </w:r>
      <w:r>
        <w:rPr>
          <w:color w:val="FEB8C8"/>
        </w:rPr>
        <w:t xml:space="preserve"> "deriváty", jako jsou termínové obchody a opce, "tvoří jeden trh a že deriváty zvyšují likviditu trhu</w:t>
      </w:r>
      <w:r>
        <w:t xml:space="preserve">". Ale lidé stále častěji </w:t>
      </w:r>
      <w:r>
        <w:rPr>
          <w:color w:val="FEB8C8"/>
        </w:rPr>
        <w:t>tento pohled</w:t>
      </w:r>
      <w:r>
        <w:t xml:space="preserve"> zpochybňují a mezi kritiky jsou i někteří nejúspěšnější investoři v zemi. Warren Buffett je na listině odpůrců </w:t>
      </w:r>
      <w:r>
        <w:rPr>
          <w:color w:val="847D81"/>
        </w:rPr>
        <w:t>termínových obchodů s akciovými indexy</w:t>
      </w:r>
      <w:r>
        <w:t xml:space="preserve"> již od </w:t>
      </w:r>
      <w:r>
        <w:rPr>
          <w:color w:val="847D81"/>
        </w:rPr>
        <w:t>jejich</w:t>
      </w:r>
      <w:r>
        <w:t xml:space="preserve"> založení </w:t>
      </w:r>
      <w:r>
        <w:rPr>
          <w:color w:val="FB5514"/>
        </w:rPr>
        <w:t>v roce 1982</w:t>
      </w:r>
      <w:r>
        <w:t xml:space="preserve">. A </w:t>
      </w:r>
      <w:r>
        <w:rPr>
          <w:color w:val="58018B"/>
        </w:rPr>
        <w:t>Mario Gabelli, další hvězda v investičním světě</w:t>
      </w:r>
      <w:r>
        <w:t>, říká: "</w:t>
      </w:r>
      <w:r>
        <w:rPr>
          <w:color w:val="58018B"/>
        </w:rPr>
        <w:t>Moje</w:t>
      </w:r>
      <w:r>
        <w:t xml:space="preserve"> srdce tvrdí, že zápory termínových obchodů a umělých produktů daleko převáží přínosy." Podobně jako ostatní </w:t>
      </w:r>
      <w:r>
        <w:rPr>
          <w:color w:val="58018B"/>
        </w:rPr>
        <w:t>Gabelli</w:t>
      </w:r>
      <w:r>
        <w:t xml:space="preserve"> tvrdí, </w:t>
      </w:r>
      <w:r>
        <w:rPr>
          <w:color w:val="B70639"/>
        </w:rPr>
        <w:t xml:space="preserve">že pokud termínové obchody způsobí ztrátu důvěry investorů v akcie, </w:t>
      </w:r>
      <w:r>
        <w:rPr>
          <w:color w:val="703B01"/>
        </w:rPr>
        <w:t>investoři</w:t>
      </w:r>
      <w:r>
        <w:rPr>
          <w:color w:val="B70639"/>
        </w:rPr>
        <w:t xml:space="preserve"> akcie opustí, jak již mnozí </w:t>
      </w:r>
      <w:r>
        <w:rPr>
          <w:color w:val="703B01"/>
        </w:rPr>
        <w:t>z nich</w:t>
      </w:r>
      <w:r>
        <w:rPr>
          <w:color w:val="B70639"/>
        </w:rPr>
        <w:t xml:space="preserve"> učinili</w:t>
      </w:r>
      <w:r>
        <w:t xml:space="preserve">. A </w:t>
      </w:r>
      <w:r>
        <w:rPr>
          <w:color w:val="F7F1DF"/>
        </w:rPr>
        <w:t xml:space="preserve">ti, </w:t>
      </w:r>
      <w:r>
        <w:rPr>
          <w:color w:val="118B8A"/>
        </w:rPr>
        <w:t>kteří</w:t>
      </w:r>
      <w:r>
        <w:rPr>
          <w:color w:val="F7F1DF"/>
        </w:rPr>
        <w:t xml:space="preserve"> zůstanou</w:t>
      </w:r>
      <w:r>
        <w:t xml:space="preserve">, "budou požadovat vyšší návratnost a průběžné zvýšení ceny kapitálu pro společnosti", dodává. Kritici termínových obchodů s akciovými indexy se v podstatě dělí na dva tábory. Jedna skupina tvrdí, že termínové obchody přispívají k nestabilitě trhu, druzí trvají na tom, že termínové obchody jsou vedlejším projevem </w:t>
      </w:r>
      <w:r>
        <w:rPr>
          <w:color w:val="4AFEFA"/>
        </w:rPr>
        <w:t xml:space="preserve">spekulace, </w:t>
      </w:r>
      <w:r>
        <w:rPr>
          <w:color w:val="FCB164"/>
        </w:rPr>
        <w:t>která</w:t>
      </w:r>
      <w:r>
        <w:rPr>
          <w:color w:val="4AFEFA"/>
        </w:rPr>
        <w:t xml:space="preserve"> zlehčuje </w:t>
      </w:r>
      <w:r>
        <w:rPr>
          <w:color w:val="796EE6"/>
        </w:rPr>
        <w:t xml:space="preserve">hlavní funkci akciových trhů, </w:t>
      </w:r>
      <w:r>
        <w:rPr>
          <w:color w:val="000D2C"/>
        </w:rPr>
        <w:t>jíž</w:t>
      </w:r>
      <w:r>
        <w:rPr>
          <w:color w:val="796EE6"/>
        </w:rPr>
        <w:t xml:space="preserve"> je získávání kapitálu</w:t>
      </w:r>
      <w:r>
        <w:t xml:space="preserve">. "Před termínovými obchody," říká investor Michael Harkins z </w:t>
      </w:r>
      <w:r>
        <w:rPr>
          <w:color w:val="53495F"/>
        </w:rPr>
        <w:t>New Yorku</w:t>
      </w:r>
      <w:r>
        <w:t xml:space="preserve">, "jste pouze museli dávat pozor, jestli to, co kupujete, má nějakou skutečnou hodnotu." Zatímco kdysi se očekávalo, že termínové obchody budou odrážet ceny akcií, </w:t>
      </w:r>
      <w:r>
        <w:rPr>
          <w:color w:val="F95475"/>
        </w:rPr>
        <w:t>obchodníci</w:t>
      </w:r>
      <w:r>
        <w:t xml:space="preserve"> nyní předtím, než akcie koupí nebo prodají, pravidelně kontrolují trhy s termínovými obchody </w:t>
      </w:r>
      <w:r>
        <w:rPr>
          <w:color w:val="61FC03"/>
        </w:rPr>
        <w:t>v Chicagu</w:t>
      </w:r>
      <w:r>
        <w:t xml:space="preserve">. Když </w:t>
      </w:r>
      <w:r>
        <w:rPr>
          <w:color w:val="5D9608"/>
        </w:rPr>
        <w:t xml:space="preserve">ceny termínových obchodů </w:t>
      </w:r>
      <w:r>
        <w:rPr>
          <w:color w:val="DE98FD"/>
        </w:rPr>
        <w:t>v Chicagu</w:t>
      </w:r>
      <w:r>
        <w:t xml:space="preserve"> skočí nahoru nebo dolů, </w:t>
      </w:r>
      <w:r>
        <w:rPr>
          <w:color w:val="98A088"/>
        </w:rPr>
        <w:t xml:space="preserve">burza v </w:t>
      </w:r>
      <w:r>
        <w:rPr>
          <w:color w:val="4F584E"/>
        </w:rPr>
        <w:t>New Yorku</w:t>
      </w:r>
      <w:r>
        <w:t xml:space="preserve"> </w:t>
      </w:r>
      <w:r>
        <w:rPr>
          <w:color w:val="5D9608"/>
        </w:rPr>
        <w:t>je</w:t>
      </w:r>
      <w:r>
        <w:t xml:space="preserve"> následuje. Například v úterý </w:t>
      </w:r>
      <w:r>
        <w:rPr>
          <w:color w:val="248AD0"/>
        </w:rPr>
        <w:t>Dow-Jonesův index akcií průmyslových společností</w:t>
      </w:r>
      <w:r>
        <w:t xml:space="preserve"> ztratil během pouhé hodiny a pár minut 80 bodů. Potom v průběhu dvacetiminutové přestávky na kávu </w:t>
      </w:r>
      <w:r>
        <w:rPr>
          <w:color w:val="248AD0"/>
        </w:rPr>
        <w:t>průměr</w:t>
      </w:r>
      <w:r>
        <w:t xml:space="preserve"> zpevnil téměř až na původní hodnotu. </w:t>
      </w:r>
      <w:r>
        <w:rPr>
          <w:color w:val="5C5300"/>
        </w:rPr>
        <w:t xml:space="preserve">Paul Lesutis, </w:t>
      </w:r>
      <w:r>
        <w:rPr>
          <w:color w:val="9F6551"/>
        </w:rPr>
        <w:t>který</w:t>
      </w:r>
      <w:r>
        <w:rPr>
          <w:color w:val="5C5300"/>
        </w:rPr>
        <w:t xml:space="preserve"> spravuje více než 3 miliardy dolarů kapitálu pro společnost Provident Capital Management Inc.</w:t>
      </w:r>
      <w:r>
        <w:t xml:space="preserve">, viní </w:t>
      </w:r>
      <w:r>
        <w:rPr>
          <w:color w:val="BCFEC6"/>
        </w:rPr>
        <w:t>trhy s termínovými obchody</w:t>
      </w:r>
      <w:r>
        <w:t xml:space="preserve">, že prorážejí cestu. "Základy se za hodinu nezmění," říká. "Myslím, že by měli zavřít burzy s termínovými obchody a potom bychom se mohli vrátit zpět k investování." </w:t>
      </w:r>
      <w:r>
        <w:rPr>
          <w:color w:val="932C70"/>
        </w:rPr>
        <w:t>Indexová arbitráž - rychle se odehrávající nákup nebo prodej akcií vyvážený opačnými operacemi s termínovými obchody</w:t>
      </w:r>
      <w:r>
        <w:t xml:space="preserve"> - je často obviňována ze zvyšování nestability trhu. I když se </w:t>
      </w:r>
      <w:r>
        <w:rPr>
          <w:color w:val="2B1B04"/>
        </w:rPr>
        <w:t>o indexové arbitráži</w:t>
      </w:r>
      <w:r>
        <w:t xml:space="preserve"> tvrdí, že přidává trhům na likviditě, </w:t>
      </w:r>
      <w:r>
        <w:rPr>
          <w:color w:val="B5AFC4"/>
        </w:rPr>
        <w:t>John Bachmann, vedoucí společník firmy Edward D. Jones</w:t>
      </w:r>
      <w:r>
        <w:t>, říká, že přílišná likvidita není dobrá. "</w:t>
      </w:r>
      <w:r>
        <w:rPr>
          <w:color w:val="D4C67A"/>
        </w:rPr>
        <w:t xml:space="preserve">Okamžitá likvidita, </w:t>
      </w:r>
      <w:r>
        <w:rPr>
          <w:color w:val="AE7AA1"/>
        </w:rPr>
        <w:t>kterou</w:t>
      </w:r>
      <w:r>
        <w:rPr>
          <w:color w:val="D4C67A"/>
        </w:rPr>
        <w:t xml:space="preserve"> přinášejí termínové obchody s akciovými indexy</w:t>
      </w:r>
      <w:r>
        <w:t xml:space="preserve">, spočívá </w:t>
      </w:r>
      <w:r>
        <w:rPr>
          <w:color w:val="C2A393"/>
        </w:rPr>
        <w:t xml:space="preserve">v tom, že </w:t>
      </w:r>
      <w:r>
        <w:rPr>
          <w:color w:val="0232FD"/>
        </w:rPr>
        <w:t>portfolio</w:t>
      </w:r>
      <w:r>
        <w:rPr>
          <w:color w:val="C2A393"/>
        </w:rPr>
        <w:t xml:space="preserve"> můžete nakupovat přes dva roky a zbavit se </w:t>
      </w:r>
      <w:r>
        <w:rPr>
          <w:color w:val="0232FD"/>
        </w:rPr>
        <w:t>jej</w:t>
      </w:r>
      <w:r>
        <w:rPr>
          <w:color w:val="C2A393"/>
        </w:rPr>
        <w:t xml:space="preserve"> v jediném dni</w:t>
      </w:r>
      <w:r>
        <w:t xml:space="preserve">. Je </w:t>
      </w:r>
      <w:r>
        <w:rPr>
          <w:color w:val="C2A393"/>
        </w:rPr>
        <w:t>to</w:t>
      </w:r>
      <w:r>
        <w:t xml:space="preserve"> příliš ničivé," říká. "</w:t>
      </w:r>
      <w:r>
        <w:rPr>
          <w:color w:val="C2A393"/>
        </w:rPr>
        <w:t>To</w:t>
      </w:r>
      <w:r>
        <w:t xml:space="preserve"> není investování." Ale </w:t>
      </w:r>
      <w:r>
        <w:rPr>
          <w:color w:val="6A3A35"/>
        </w:rPr>
        <w:t>termínové obchody s akciovými indexy</w:t>
      </w:r>
      <w:r>
        <w:t xml:space="preserve"> mají širokou podporu. </w:t>
      </w:r>
      <w:r>
        <w:rPr>
          <w:color w:val="BA6801"/>
        </w:rPr>
        <w:t>Jeho</w:t>
      </w:r>
      <w:r>
        <w:rPr>
          <w:color w:val="168E5C"/>
        </w:rPr>
        <w:t xml:space="preserve"> zastánci</w:t>
      </w:r>
      <w:r>
        <w:t xml:space="preserve"> tvrdí, že termínové obchody zvyšují výkonnost trhů a umožňují </w:t>
      </w:r>
      <w:r>
        <w:rPr>
          <w:color w:val="16C0D0"/>
        </w:rPr>
        <w:t>investorům</w:t>
      </w:r>
      <w:r>
        <w:t xml:space="preserve"> snižovat rizika. Poznamenávají, že akcie procházely přechodnými výkyvy dlouho před termínovými obchody. A když ceny akcií rostou, na termínové obchody si stěžuje málokdo, dodávají zastánci. </w:t>
      </w:r>
      <w:r>
        <w:rPr>
          <w:color w:val="C62100"/>
        </w:rPr>
        <w:t>Louis Margolis, vrchní ředitel zodpovědný za opce a termínové obchody v majetku společnosti Salomon Inc.</w:t>
      </w:r>
      <w:r>
        <w:t xml:space="preserve">, říká, že obchodování s koši akcií začalo už v 70. letech, deset let před příchodem termínových obchodů. Tvrdí, že termínové obchody jen snížily náklady na obchodování. Dodává, že "obviňování termínových obchodů je jako obviňování kurýra". Protože </w:t>
      </w:r>
      <w:r>
        <w:rPr>
          <w:color w:val="014347"/>
        </w:rPr>
        <w:t>arbitráž akciových indexů</w:t>
      </w:r>
      <w:r>
        <w:t xml:space="preserve"> jen zmenšuje mezeru mezi cenami na trzích s termínovými obchody a s akciemi, nemůže zvyšovat nestabilitu, říká. Termínové obchody "nepotřebují obhajobu", říká Andrew Yemma, mluvčí </w:t>
      </w:r>
      <w:r>
        <w:rPr>
          <w:color w:val="E115C0"/>
        </w:rPr>
        <w:t xml:space="preserve">Chicagské obchodní burzy, </w:t>
      </w:r>
      <w:r>
        <w:rPr>
          <w:color w:val="233809"/>
        </w:rPr>
        <w:t>která</w:t>
      </w:r>
      <w:r>
        <w:rPr>
          <w:color w:val="E115C0"/>
        </w:rPr>
        <w:t xml:space="preserve"> obchoduje s akciemi </w:t>
      </w:r>
      <w:r>
        <w:rPr>
          <w:color w:val="42083B"/>
        </w:rPr>
        <w:t xml:space="preserve">indexu S&amp;P 500, </w:t>
      </w:r>
      <w:r>
        <w:rPr>
          <w:color w:val="82785D"/>
        </w:rPr>
        <w:t>který</w:t>
      </w:r>
      <w:r>
        <w:rPr>
          <w:color w:val="42083B"/>
        </w:rPr>
        <w:t xml:space="preserve"> představuje zdaleka největší kontrakt na termínové obchody s akciovými indexy</w:t>
      </w:r>
      <w:r>
        <w:t xml:space="preserve">. Navzdory současnému pobouření nad nestabilitou akciového trhu </w:t>
      </w:r>
      <w:r>
        <w:rPr>
          <w:color w:val="023087"/>
        </w:rPr>
        <w:t>málokdo</w:t>
      </w:r>
      <w:r>
        <w:t xml:space="preserve"> očekává, </w:t>
      </w:r>
      <w:r>
        <w:rPr>
          <w:color w:val="B7DAD2"/>
        </w:rPr>
        <w:t>že termínové obchody s akciovými indexy zmizí</w:t>
      </w:r>
      <w:r>
        <w:t xml:space="preserve">. Především proto, že chicagské burzy termínových obchodů mají politický a finanční vliv - včetně mnoha přátel v Kongresu. A obchodníci říkají, že termínové obchody se staly zavedenou součástí finanční scény. "Život je změna - buď se přizpůsobíte, nebo zemřete," říká jeden chicagský obchodník s termínovými obchody. "Kdyby tu termínové obchody nebyly povoleny, přesuneme se do Austrálie nebo Tokia." Průměrný denní objem v termínových obchodech </w:t>
      </w:r>
      <w:r>
        <w:rPr>
          <w:color w:val="FEFB0A"/>
        </w:rPr>
        <w:t>indexu S&amp;P 500</w:t>
      </w:r>
      <w:r>
        <w:t xml:space="preserve"> </w:t>
      </w:r>
      <w:r>
        <w:rPr>
          <w:color w:val="196956"/>
        </w:rPr>
        <w:t>minulý rok</w:t>
      </w:r>
      <w:r>
        <w:t xml:space="preserve"> dosáhl 44877 kontraktů. </w:t>
      </w:r>
      <w:r>
        <w:rPr>
          <w:color w:val="8C41BB"/>
        </w:rPr>
        <w:t xml:space="preserve">Podle včerejší závěrečné ceny </w:t>
      </w:r>
      <w:r>
        <w:rPr>
          <w:color w:val="ECEDFE"/>
        </w:rPr>
        <w:t>indexu S&amp;P</w:t>
      </w:r>
      <w:r>
        <w:rPr>
          <w:color w:val="8C41BB"/>
        </w:rPr>
        <w:t xml:space="preserve"> činí průměrná hodnota denního obchodování 7.6 miliardy dolarů</w:t>
      </w:r>
      <w:r>
        <w:t xml:space="preserve">. Pro srovnání: Průměrný dolarový objem obchodování </w:t>
      </w:r>
      <w:r>
        <w:rPr>
          <w:color w:val="98A088"/>
        </w:rPr>
        <w:t>na newyorské burze</w:t>
      </w:r>
      <w:r>
        <w:t xml:space="preserve"> byl </w:t>
      </w:r>
      <w:r>
        <w:rPr>
          <w:color w:val="196956"/>
        </w:rPr>
        <w:t>minulý rok</w:t>
      </w:r>
      <w:r>
        <w:t xml:space="preserve"> 5.3 miliardy dolarů. Mnoho investičních manažerů tvrdí, že termínové obchody jsou užitečné jako ochrana portfolia. Pokud se </w:t>
      </w:r>
      <w:r>
        <w:rPr>
          <w:color w:val="2B2D32"/>
        </w:rPr>
        <w:t>manažeři</w:t>
      </w:r>
      <w:r>
        <w:t xml:space="preserve"> bojí, že se celkový trh akcií zhroutí, ale chtějí dál vlastnit akcie, mohou držet určité akcie a prodat odpovídající množství kontraktů s termínovými obchody. Průměrný denní objem v termínových obchodech </w:t>
      </w:r>
      <w:r>
        <w:rPr>
          <w:color w:val="FEFB0A"/>
        </w:rPr>
        <w:t>indexu S&amp;P 500</w:t>
      </w:r>
      <w:r>
        <w:t xml:space="preserve"> </w:t>
      </w:r>
      <w:r>
        <w:rPr>
          <w:color w:val="196956"/>
        </w:rPr>
        <w:t>minulý rok</w:t>
      </w:r>
      <w:r>
        <w:t xml:space="preserve"> dosáhl 44877 kontraktů. </w:t>
      </w:r>
      <w:r>
        <w:rPr>
          <w:color w:val="94C661"/>
        </w:rPr>
        <w:t xml:space="preserve">Podle včerejší závěrečné ceny </w:t>
      </w:r>
      <w:r>
        <w:rPr>
          <w:color w:val="F8907D"/>
        </w:rPr>
        <w:t>S&amp;P</w:t>
      </w:r>
      <w:r>
        <w:rPr>
          <w:color w:val="94C661"/>
        </w:rPr>
        <w:t xml:space="preserve"> činí průměrná hodnota denního obchodování 7.6 miliardy dolarů</w:t>
      </w:r>
      <w:r>
        <w:t xml:space="preserve">. Pro srovnání: Průměrný dolarový objem obchodování </w:t>
      </w:r>
      <w:r>
        <w:rPr>
          <w:color w:val="98A088"/>
        </w:rPr>
        <w:t>na Newyorské burze</w:t>
      </w:r>
      <w:r>
        <w:t xml:space="preserve"> byl </w:t>
      </w:r>
      <w:r>
        <w:rPr>
          <w:color w:val="196956"/>
        </w:rPr>
        <w:t>minulý rok</w:t>
      </w:r>
      <w:r>
        <w:t xml:space="preserve"> 5.3 miliardy dolarů. Mnoho investičních manažerů tvrdí, že termínové obchody jsou užitečné jako ochrana portfolia. Pokud se </w:t>
      </w:r>
      <w:r>
        <w:rPr>
          <w:color w:val="895E6B"/>
        </w:rPr>
        <w:t>manažeři</w:t>
      </w:r>
      <w:r>
        <w:t xml:space="preserve"> bojí, že se celkový trh akcií zhroutí, ale chtějí dál vlastnit akcie, mohou držet určité akcie a prodat odpovídající množství kontraktů s termínovými obchody. A i když kritika termínových obchodů většinou přichází z </w:t>
      </w:r>
      <w:r>
        <w:rPr>
          <w:color w:val="98A088"/>
        </w:rPr>
        <w:t>Wall Street</w:t>
      </w:r>
      <w:r>
        <w:t xml:space="preserve">, jeden z chicagských obchodníků s termínovými obchody poznamenává, že </w:t>
      </w:r>
      <w:r>
        <w:rPr>
          <w:color w:val="788E95"/>
        </w:rPr>
        <w:t>makléřské firmy</w:t>
      </w:r>
      <w:r>
        <w:t xml:space="preserve"> jsou závislé na termínových obchodech jako na obranných nástrojích, když nakupují nebo prodávají velké bloky akcií od organizací. Jedním z důvodů, proč termínové obchody údajně zvyšují nestálost, je, že - na rozdíl od akcií - lidé mohou spekulovat s termínovými obchody s méně penězi. </w:t>
      </w:r>
      <w:r>
        <w:rPr>
          <w:color w:val="FB6AB8"/>
        </w:rPr>
        <w:t xml:space="preserve">Požadavky na záruky pro spekulanty </w:t>
      </w:r>
      <w:r>
        <w:rPr>
          <w:color w:val="576094"/>
        </w:rPr>
        <w:t>na Chicagské obchodní burze</w:t>
      </w:r>
      <w:r>
        <w:rPr>
          <w:color w:val="FB6AB8"/>
        </w:rPr>
        <w:t xml:space="preserve"> jsou nyní kolem 7 %</w:t>
      </w:r>
      <w:r>
        <w:t>. "</w:t>
      </w:r>
      <w:r>
        <w:rPr>
          <w:color w:val="DB1474"/>
        </w:rPr>
        <w:t>Za 10 milionů dolarů můžete přesunout akcie za 100 milionů dolarů</w:t>
      </w:r>
      <w:r>
        <w:t xml:space="preserve">," stěžuje si odborník </w:t>
      </w:r>
      <w:r>
        <w:rPr>
          <w:color w:val="98A088"/>
        </w:rPr>
        <w:t>z Newyorské burzy</w:t>
      </w:r>
      <w:r>
        <w:t>. "</w:t>
      </w:r>
      <w:r>
        <w:rPr>
          <w:color w:val="DB1474"/>
        </w:rPr>
        <w:t>To</w:t>
      </w:r>
      <w:r>
        <w:t xml:space="preserve"> dává obchodníkům s termínovými obchody mnohem větší pravomoc." Pro srovnání: Investor do akcií musí vložit 50 % v hotovosti. </w:t>
      </w:r>
      <w:r>
        <w:rPr>
          <w:color w:val="8489AE"/>
        </w:rPr>
        <w:t>Někteří kritici</w:t>
      </w:r>
      <w:r>
        <w:t xml:space="preserve"> tvrdí, že </w:t>
      </w:r>
      <w:r>
        <w:rPr>
          <w:color w:val="860E04"/>
        </w:rPr>
        <w:t>termínové obchody</w:t>
      </w:r>
      <w:r>
        <w:t xml:space="preserve"> podporují vnímání </w:t>
      </w:r>
      <w:r>
        <w:rPr>
          <w:color w:val="FBC206"/>
        </w:rPr>
        <w:t>akcií</w:t>
      </w:r>
      <w:r>
        <w:t xml:space="preserve"> spíše jako samostatné komodity než jako investice do konkrétního podniku. Pak tedy, říkají, termínové obchody potlačují základní smysl </w:t>
      </w:r>
      <w:r>
        <w:rPr>
          <w:color w:val="6EAB9B"/>
        </w:rPr>
        <w:t>akciového trhu</w:t>
      </w:r>
      <w:r>
        <w:t xml:space="preserve">: přesně ohodnotit cenné papíry tak, aby </w:t>
      </w:r>
      <w:r>
        <w:rPr>
          <w:color w:val="F2CDFE"/>
        </w:rPr>
        <w:t>kapitál a investice</w:t>
      </w:r>
      <w:r>
        <w:t xml:space="preserve"> tekly </w:t>
      </w:r>
      <w:r>
        <w:rPr>
          <w:color w:val="645341"/>
        </w:rPr>
        <w:t xml:space="preserve">tam, </w:t>
      </w:r>
      <w:r>
        <w:rPr>
          <w:color w:val="760035"/>
        </w:rPr>
        <w:t>kde</w:t>
      </w:r>
      <w:r>
        <w:rPr>
          <w:color w:val="645341"/>
        </w:rPr>
        <w:t xml:space="preserve"> jsou nejvíce potřeba</w:t>
      </w:r>
      <w:r>
        <w:t xml:space="preserve">. Termínové obchody </w:t>
      </w:r>
      <w:r>
        <w:rPr>
          <w:color w:val="FEFB0A"/>
        </w:rPr>
        <w:t>indexu S&amp;P 500</w:t>
      </w:r>
      <w:r>
        <w:t xml:space="preserve"> "přesunuly osobitost </w:t>
      </w:r>
      <w:r>
        <w:rPr>
          <w:color w:val="647A41"/>
        </w:rPr>
        <w:t>500 akcií</w:t>
      </w:r>
      <w:r>
        <w:t xml:space="preserve"> do jediného celku - a udělaly </w:t>
      </w:r>
      <w:r>
        <w:rPr>
          <w:color w:val="647A41"/>
        </w:rPr>
        <w:t>z nich</w:t>
      </w:r>
      <w:r>
        <w:t xml:space="preserve"> jednoduše </w:t>
      </w:r>
      <w:r>
        <w:rPr>
          <w:color w:val="496E76"/>
        </w:rPr>
        <w:t>zboží k obchodování</w:t>
      </w:r>
      <w:r>
        <w:t xml:space="preserve">", říká </w:t>
      </w:r>
      <w:r>
        <w:rPr>
          <w:color w:val="E3F894"/>
        </w:rPr>
        <w:t>George Kegler, hlavní viceprezident společnosti A. Webster Dougherty z Filadelfie</w:t>
      </w:r>
      <w:r>
        <w:t>. "</w:t>
      </w:r>
      <w:r>
        <w:rPr>
          <w:color w:val="FEFB0A"/>
        </w:rPr>
        <w:t>Index</w:t>
      </w:r>
      <w:r>
        <w:t xml:space="preserve"> odstranil potřebu znát například špatnou zprávu společnosti IBM za třetí čtvrtletí," dodal </w:t>
      </w:r>
      <w:r>
        <w:rPr>
          <w:color w:val="E3F894"/>
        </w:rPr>
        <w:t>Kegler</w:t>
      </w:r>
      <w:r>
        <w:t xml:space="preserve">. Jistě, </w:t>
      </w:r>
      <w:r>
        <w:rPr>
          <w:color w:val="F9D7CD"/>
        </w:rPr>
        <w:t>obchodování v portfoliu - stále běžnější způsob nákupu nebo prodeje košů skutečných akcií</w:t>
      </w:r>
      <w:r>
        <w:t xml:space="preserve"> - také pracuje s akciemi jako s homogenním zbožím. "Je tu třída </w:t>
      </w:r>
      <w:r>
        <w:rPr>
          <w:color w:val="876128"/>
        </w:rPr>
        <w:t xml:space="preserve">investorů, </w:t>
      </w:r>
      <w:r>
        <w:rPr>
          <w:color w:val="A1A711"/>
        </w:rPr>
        <w:t>kteří</w:t>
      </w:r>
      <w:r>
        <w:rPr>
          <w:color w:val="876128"/>
        </w:rPr>
        <w:t xml:space="preserve"> se chtějí podílet" na celém trhu</w:t>
      </w:r>
      <w:r>
        <w:t xml:space="preserve">, říká </w:t>
      </w:r>
      <w:r>
        <w:rPr>
          <w:color w:val="01FB92"/>
        </w:rPr>
        <w:t>Sandip Bhagat, zástupce viceprezidenta společnosti Travelers Investment Management Co</w:t>
      </w:r>
      <w:r>
        <w:t xml:space="preserve">. Termínové obchody </w:t>
      </w:r>
      <w:r>
        <w:rPr>
          <w:color w:val="FEFB0A"/>
        </w:rPr>
        <w:t>S&amp;P</w:t>
      </w:r>
      <w:r>
        <w:t xml:space="preserve"> jsou jen "levnější a rychlejší" cestou k přístupu </w:t>
      </w:r>
      <w:r>
        <w:rPr>
          <w:color w:val="647A41"/>
        </w:rPr>
        <w:t>ke všem 500 akcií</w:t>
      </w:r>
      <w:r>
        <w:t xml:space="preserve">, říká. </w:t>
      </w:r>
      <w:r>
        <w:rPr>
          <w:color w:val="98A088"/>
        </w:rPr>
        <w:t>Newyorská burza</w:t>
      </w:r>
      <w:r>
        <w:t xml:space="preserve"> včera začala obchodování </w:t>
      </w:r>
      <w:r>
        <w:rPr>
          <w:color w:val="98A088"/>
        </w:rPr>
        <w:t>svého</w:t>
      </w:r>
      <w:r>
        <w:t xml:space="preserve"> vlastního nástroje na obchodování s košem akcií, představujícího akcie </w:t>
      </w:r>
      <w:r>
        <w:rPr>
          <w:color w:val="FEFB0A"/>
        </w:rPr>
        <w:t>v indexu S&amp;P 500</w:t>
      </w:r>
      <w:r>
        <w:t xml:space="preserve">. Ovšem vlastnit </w:t>
      </w:r>
      <w:r>
        <w:rPr>
          <w:color w:val="FD0F31"/>
        </w:rPr>
        <w:t>termínové obchody s indexy</w:t>
      </w:r>
      <w:r>
        <w:t xml:space="preserve"> není to samé jako vlastnit </w:t>
      </w:r>
      <w:r>
        <w:rPr>
          <w:color w:val="BE8485"/>
        </w:rPr>
        <w:t xml:space="preserve">akcie, </w:t>
      </w:r>
      <w:r>
        <w:rPr>
          <w:color w:val="C660FB"/>
        </w:rPr>
        <w:t>které</w:t>
      </w:r>
      <w:r>
        <w:rPr>
          <w:color w:val="BE8485"/>
        </w:rPr>
        <w:t xml:space="preserve"> </w:t>
      </w:r>
      <w:r>
        <w:rPr>
          <w:color w:val="120104"/>
        </w:rPr>
        <w:t>v nich</w:t>
      </w:r>
      <w:r>
        <w:rPr>
          <w:color w:val="BE8485"/>
        </w:rPr>
        <w:t xml:space="preserve"> vystupují</w:t>
      </w:r>
      <w:r>
        <w:t xml:space="preserve">. </w:t>
      </w:r>
      <w:r>
        <w:rPr>
          <w:color w:val="D48958"/>
        </w:rPr>
        <w:t>Držitelé akcií</w:t>
      </w:r>
      <w:r>
        <w:rPr>
          <w:color w:val="05AEE8"/>
        </w:rPr>
        <w:t xml:space="preserve"> mohou jako skupina zvítězit, </w:t>
      </w:r>
      <w:r>
        <w:rPr>
          <w:color w:val="C3C1BE"/>
        </w:rPr>
        <w:t>protože vlastní podíl na ziscích společností</w:t>
      </w:r>
      <w:r>
        <w:rPr>
          <w:color w:val="05AEE8"/>
        </w:rPr>
        <w:t xml:space="preserve">, </w:t>
      </w:r>
      <w:r>
        <w:rPr>
          <w:color w:val="C3C1BE"/>
        </w:rPr>
        <w:t>což</w:t>
      </w:r>
      <w:r>
        <w:rPr>
          <w:color w:val="05AEE8"/>
        </w:rPr>
        <w:t xml:space="preserve"> může zvednout a posílit ceny akcií</w:t>
      </w:r>
      <w:r>
        <w:t xml:space="preserve">. </w:t>
      </w:r>
      <w:r>
        <w:rPr>
          <w:color w:val="05AEE8"/>
        </w:rPr>
        <w:t>Naproti tomu</w:t>
      </w:r>
      <w:r>
        <w:t xml:space="preserve"> termínové obchody jsou hrou s nulovým součtem - trhem pro doplňkové sázení na směr cen akcií. "Nevlastníte nic," říká Stephen Boesel, finanční manažer pro společnost T. Rowe Price z Baltimoru. "Uzavíráte jen čistou sázku na trh.</w:t>
      </w:r>
    </w:p>
    <w:p>
      <w:r>
        <w:rPr>
          <w:b/>
        </w:rPr>
        <w:t>Document number 524</w:t>
      </w:r>
    </w:p>
    <w:p>
      <w:r>
        <w:rPr>
          <w:b/>
        </w:rPr>
        <w:t>Document identifier: wsj0743-001</w:t>
      </w:r>
    </w:p>
    <w:p>
      <w:r>
        <w:rPr>
          <w:color w:val="310106"/>
        </w:rPr>
        <w:t>Evropská komise</w:t>
      </w:r>
      <w:r>
        <w:t xml:space="preserve"> zpochybnila </w:t>
      </w:r>
      <w:r>
        <w:rPr>
          <w:color w:val="04640D"/>
        </w:rPr>
        <w:t xml:space="preserve">smlouvu o letových trasách a cenách letenek </w:t>
      </w:r>
      <w:r>
        <w:rPr>
          <w:color w:val="FEFB0A"/>
        </w:rPr>
        <w:t>mezi dvěma největšími francouzskými aeroliniemi</w:t>
      </w:r>
      <w:r>
        <w:t xml:space="preserve"> z antimonopolních důvodů. </w:t>
      </w:r>
      <w:r>
        <w:rPr>
          <w:color w:val="FB5514"/>
        </w:rPr>
        <w:t xml:space="preserve">Na středečním setkání ve Štrasburku </w:t>
      </w:r>
      <w:r>
        <w:rPr>
          <w:color w:val="E115C0"/>
        </w:rPr>
        <w:t>komise</w:t>
      </w:r>
      <w:r>
        <w:rPr>
          <w:color w:val="FB5514"/>
        </w:rPr>
        <w:t xml:space="preserve"> podle očekávání odhlasovala, že podá oficiální námitku </w:t>
      </w:r>
      <w:r>
        <w:rPr>
          <w:color w:val="00587F"/>
        </w:rPr>
        <w:t xml:space="preserve">proti dohodě </w:t>
      </w:r>
      <w:r>
        <w:rPr>
          <w:color w:val="0BC582"/>
        </w:rPr>
        <w:t>mezi</w:t>
      </w:r>
      <w:r>
        <w:rPr>
          <w:color w:val="FEB8C8"/>
        </w:rPr>
        <w:t xml:space="preserve"> státem vlastněnými aeroliniemi Air France</w:t>
      </w:r>
      <w:r>
        <w:rPr>
          <w:color w:val="9E8317"/>
        </w:rPr>
        <w:t xml:space="preserve"> a </w:t>
      </w:r>
      <w:r>
        <w:rPr>
          <w:color w:val="01190F"/>
        </w:rPr>
        <w:t>státem kontrolovaným domácím dopravcem Air Inter</w:t>
      </w:r>
      <w:r>
        <w:t xml:space="preserve">. Mluvčí ES uvedl, že </w:t>
      </w:r>
      <w:r>
        <w:rPr>
          <w:color w:val="847D81"/>
        </w:rPr>
        <w:t>těmto dvěma společnostem</w:t>
      </w:r>
      <w:r>
        <w:t xml:space="preserve"> bude sděleno, že mohou </w:t>
      </w:r>
      <w:r>
        <w:rPr>
          <w:color w:val="310106"/>
        </w:rPr>
        <w:t>s Bruselem</w:t>
      </w:r>
      <w:r>
        <w:t xml:space="preserve"> začít vyjednávat o tom, jak </w:t>
      </w:r>
      <w:r>
        <w:rPr>
          <w:color w:val="04640D"/>
        </w:rPr>
        <w:t>smlouvu</w:t>
      </w:r>
      <w:r>
        <w:t xml:space="preserve"> změnit. Jedná se </w:t>
      </w:r>
      <w:r>
        <w:rPr>
          <w:color w:val="04640D"/>
        </w:rPr>
        <w:t xml:space="preserve">o smlouvu z března, </w:t>
      </w:r>
      <w:r>
        <w:rPr>
          <w:color w:val="58018B"/>
        </w:rPr>
        <w:t>ve které</w:t>
      </w:r>
      <w:r>
        <w:rPr>
          <w:color w:val="B70639"/>
        </w:rPr>
        <w:t xml:space="preserve"> </w:t>
      </w:r>
      <w:r>
        <w:rPr>
          <w:color w:val="703B01"/>
        </w:rPr>
        <w:t>společnost Air France</w:t>
      </w:r>
      <w:r>
        <w:rPr>
          <w:color w:val="B70639"/>
        </w:rPr>
        <w:t xml:space="preserve"> získala přístup k pěti domácím francouzským letovým trasám pod letovými čísly </w:t>
      </w:r>
      <w:r>
        <w:rPr>
          <w:color w:val="F7F1DF"/>
        </w:rPr>
        <w:t>společnosti Air Inter</w:t>
      </w:r>
      <w:r>
        <w:rPr>
          <w:color w:val="B70639"/>
        </w:rPr>
        <w:t xml:space="preserve"> a </w:t>
      </w:r>
      <w:r>
        <w:rPr>
          <w:color w:val="F7F1DF"/>
        </w:rPr>
        <w:t>domácí aerolinie</w:t>
      </w:r>
      <w:r>
        <w:rPr>
          <w:color w:val="B70639"/>
        </w:rPr>
        <w:t xml:space="preserve"> mohly létat do pěti měst mimo Francii pod vlajkou </w:t>
      </w:r>
      <w:r>
        <w:rPr>
          <w:color w:val="703B01"/>
        </w:rPr>
        <w:t>společnosti Air France</w:t>
      </w:r>
      <w:r>
        <w:t xml:space="preserve">. </w:t>
      </w:r>
      <w:r>
        <w:rPr>
          <w:color w:val="847D81"/>
        </w:rPr>
        <w:t>Obě společnosti</w:t>
      </w:r>
      <w:r>
        <w:t xml:space="preserve"> se podělily o výsledky </w:t>
      </w:r>
      <w:r>
        <w:rPr>
          <w:color w:val="118B8A"/>
        </w:rPr>
        <w:t>této výměny tras</w:t>
      </w:r>
      <w:r>
        <w:t xml:space="preserve"> a respektovaly předpisy o oceňování letenek. </w:t>
      </w:r>
      <w:r>
        <w:rPr>
          <w:color w:val="310106"/>
        </w:rPr>
        <w:t>Evropská komise</w:t>
      </w:r>
      <w:r>
        <w:t xml:space="preserve"> rozhodla, že </w:t>
      </w:r>
      <w:r>
        <w:rPr>
          <w:color w:val="04640D"/>
        </w:rPr>
        <w:t>tato smlouva</w:t>
      </w:r>
      <w:r>
        <w:t xml:space="preserve"> nepřináší zákazníkům dostatek výhod na to, aby si zasloužila výjimku z antimonopolního zákona. </w:t>
      </w:r>
      <w:r>
        <w:rPr>
          <w:color w:val="847D81"/>
        </w:rPr>
        <w:t>Aerolinie</w:t>
      </w:r>
      <w:r>
        <w:t xml:space="preserve"> </w:t>
      </w:r>
      <w:r>
        <w:rPr>
          <w:color w:val="04640D"/>
        </w:rPr>
        <w:t>smlouvu</w:t>
      </w:r>
      <w:r>
        <w:t xml:space="preserve"> prezentovaly tak, že nabízí zákazníkům širší výběr a lepší letecká spojení. Mluvčí </w:t>
      </w:r>
      <w:r>
        <w:rPr>
          <w:color w:val="4AFEFA"/>
        </w:rPr>
        <w:t>společnosti Air France</w:t>
      </w:r>
      <w:r>
        <w:t xml:space="preserve"> řekla, že "jsou všestranně připraveni prozkoumat všechna řešení". Mluvčí </w:t>
      </w:r>
      <w:r>
        <w:rPr>
          <w:color w:val="FCB164"/>
        </w:rPr>
        <w:t>společnosti Air Inter</w:t>
      </w:r>
      <w:r>
        <w:t xml:space="preserve"> řekl, že "protože </w:t>
      </w:r>
      <w:r>
        <w:rPr>
          <w:color w:val="796EE6"/>
        </w:rPr>
        <w:t>oni [ES</w:t>
      </w:r>
      <w:r>
        <w:t xml:space="preserve">] mají pochybnosti, budeme dále pracovat na znění a obsahu </w:t>
      </w:r>
      <w:r>
        <w:rPr>
          <w:color w:val="04640D"/>
        </w:rPr>
        <w:t>dohody</w:t>
      </w:r>
      <w:r>
        <w:t>.</w:t>
      </w:r>
    </w:p>
    <w:p>
      <w:r>
        <w:rPr>
          <w:b/>
        </w:rPr>
        <w:t>Document number 525</w:t>
      </w:r>
    </w:p>
    <w:p>
      <w:r>
        <w:rPr>
          <w:b/>
        </w:rPr>
        <w:t>Document identifier: wsj0744-001</w:t>
      </w:r>
    </w:p>
    <w:p>
      <w:r>
        <w:t xml:space="preserve">Státní odvolací soud potvrdil odsuzující rozsudek z roku 1987 </w:t>
      </w:r>
      <w:r>
        <w:rPr>
          <w:color w:val="310106"/>
        </w:rPr>
        <w:t>proti</w:t>
      </w:r>
      <w:r>
        <w:rPr>
          <w:color w:val="04640D"/>
        </w:rPr>
        <w:t xml:space="preserve"> společnosti Pymm Thermometer Corp.</w:t>
      </w:r>
      <w:r>
        <w:t xml:space="preserve"> a </w:t>
      </w:r>
      <w:r>
        <w:rPr>
          <w:color w:val="FEFB0A"/>
        </w:rPr>
        <w:t xml:space="preserve">dvěma </w:t>
      </w:r>
      <w:r>
        <w:rPr>
          <w:color w:val="FB5514"/>
        </w:rPr>
        <w:t>jejím</w:t>
      </w:r>
      <w:r>
        <w:rPr>
          <w:color w:val="FEFB0A"/>
        </w:rPr>
        <w:t xml:space="preserve"> vedoucím činitelům obžalovaným z ublížení na zdraví za vystavování </w:t>
      </w:r>
      <w:r>
        <w:rPr>
          <w:color w:val="E115C0"/>
        </w:rPr>
        <w:t>pracovníků</w:t>
      </w:r>
      <w:r>
        <w:rPr>
          <w:color w:val="FEFB0A"/>
        </w:rPr>
        <w:t xml:space="preserve"> jedovatým rtuťovým výparům</w:t>
      </w:r>
      <w:r>
        <w:t xml:space="preserve">. </w:t>
      </w:r>
      <w:r>
        <w:rPr>
          <w:color w:val="00587F"/>
        </w:rPr>
        <w:t>Obžaloba</w:t>
      </w:r>
      <w:r>
        <w:t xml:space="preserve"> tvrdila, že </w:t>
      </w:r>
      <w:r>
        <w:rPr>
          <w:color w:val="04640D"/>
        </w:rPr>
        <w:t>společnost Pymm</w:t>
      </w:r>
      <w:r>
        <w:t xml:space="preserve"> používala stroj na drcení rozbitých teploměrů a recyklovala rtuť v zákonem nepovolené dílně. </w:t>
      </w:r>
      <w:r>
        <w:rPr>
          <w:color w:val="00587F"/>
        </w:rPr>
        <w:t>Obvinění</w:t>
      </w:r>
      <w:r>
        <w:t xml:space="preserve"> uvádělo, že jeden pracovník má v důsledku vystavování rtuti trvale poškozený mozek. Soudce, zabývající se </w:t>
      </w:r>
      <w:r>
        <w:rPr>
          <w:color w:val="0BC582"/>
        </w:rPr>
        <w:t>případem</w:t>
      </w:r>
      <w:r>
        <w:t xml:space="preserve"> </w:t>
      </w:r>
      <w:r>
        <w:rPr>
          <w:color w:val="FEB8C8"/>
        </w:rPr>
        <w:t>u Nejvyššího soudu, soudu první instance</w:t>
      </w:r>
      <w:r>
        <w:t xml:space="preserve">, zrušil rozhodnutí poroty a rozhodl, že </w:t>
      </w:r>
      <w:r>
        <w:rPr>
          <w:color w:val="0BC582"/>
        </w:rPr>
        <w:t>případ</w:t>
      </w:r>
      <w:r>
        <w:t xml:space="preserve"> by měl být projednán podle federálních předpisů ochrany bezpečnosti a zdraví při práci. </w:t>
      </w:r>
      <w:r>
        <w:rPr>
          <w:color w:val="9E8317"/>
        </w:rPr>
        <w:t xml:space="preserve">Odvolací oddělení </w:t>
      </w:r>
      <w:r>
        <w:rPr>
          <w:color w:val="01190F"/>
        </w:rPr>
        <w:t>státního Nejvyššího soudu</w:t>
      </w:r>
      <w:r>
        <w:t xml:space="preserve"> shledalo, že federální zákon </w:t>
      </w:r>
      <w:r>
        <w:rPr>
          <w:color w:val="847D81"/>
        </w:rPr>
        <w:t>státům</w:t>
      </w:r>
      <w:r>
        <w:t xml:space="preserve"> nebrání v podobném soudním stíhání. Elizabeth Holtzmannová, okresní prokurátorka pro Brooklyn ve státě New York, řekla: "</w:t>
      </w:r>
      <w:r>
        <w:rPr>
          <w:color w:val="9E8317"/>
        </w:rPr>
        <w:t>Odvolací oddělení</w:t>
      </w:r>
      <w:r>
        <w:t xml:space="preserve"> souhlasí s naším názorem, že na rozdíl od federálních zákonů o bezpečnosti práce mají </w:t>
      </w:r>
      <w:r>
        <w:rPr>
          <w:color w:val="58018B"/>
        </w:rPr>
        <w:t>státní prokurátoři</w:t>
      </w:r>
      <w:r>
        <w:t xml:space="preserve"> pravomoc chránit pracující." Komentář obhájců a vedoucích činitelů </w:t>
      </w:r>
      <w:r>
        <w:rPr>
          <w:color w:val="04640D"/>
        </w:rPr>
        <w:t>firmy</w:t>
      </w:r>
      <w:r>
        <w:t xml:space="preserve"> se nepodařilo získat. </w:t>
      </w:r>
      <w:r>
        <w:rPr>
          <w:color w:val="B70639"/>
        </w:rPr>
        <w:t xml:space="preserve">Vedoucím činitelům </w:t>
      </w:r>
      <w:r>
        <w:rPr>
          <w:color w:val="703B01"/>
        </w:rPr>
        <w:t>firmy</w:t>
      </w:r>
      <w:r>
        <w:t xml:space="preserve"> hrozí od pěti do 15 let vězení a pokuta 5000 dolarů nebo dvojnásobek zisku dosaženého neplněním předpisů. </w:t>
      </w:r>
      <w:r>
        <w:rPr>
          <w:color w:val="04640D"/>
        </w:rPr>
        <w:t>Společnost</w:t>
      </w:r>
      <w:r>
        <w:t xml:space="preserve"> by mohla dostat pokutu až 10000 dolarů nebo dvojnásobek zisku.</w:t>
      </w:r>
    </w:p>
    <w:p>
      <w:r>
        <w:rPr>
          <w:b/>
        </w:rPr>
        <w:t>Document number 526</w:t>
      </w:r>
    </w:p>
    <w:p>
      <w:r>
        <w:rPr>
          <w:b/>
        </w:rPr>
        <w:t>Document identifier: wsj0745-001</w:t>
      </w:r>
    </w:p>
    <w:p>
      <w:r>
        <w:rPr>
          <w:color w:val="310106"/>
        </w:rPr>
        <w:t>Společnost General Motors Corp.</w:t>
      </w:r>
      <w:r>
        <w:rPr>
          <w:color w:val="04640D"/>
        </w:rPr>
        <w:t xml:space="preserve"> hodlá koupit až 15 % </w:t>
      </w:r>
      <w:r>
        <w:rPr>
          <w:color w:val="FEFB0A"/>
        </w:rPr>
        <w:t>společnosti Jaguar PLC</w:t>
      </w:r>
      <w:r>
        <w:t xml:space="preserve">, </w:t>
      </w:r>
      <w:r>
        <w:rPr>
          <w:color w:val="04640D"/>
        </w:rPr>
        <w:t>což</w:t>
      </w:r>
      <w:r>
        <w:t xml:space="preserve"> bude </w:t>
      </w:r>
      <w:r>
        <w:rPr>
          <w:color w:val="FB5514"/>
        </w:rPr>
        <w:t>její</w:t>
      </w:r>
      <w:r>
        <w:t xml:space="preserve"> první výstřel v potenciální totální válce </w:t>
      </w:r>
      <w:r>
        <w:rPr>
          <w:color w:val="E115C0"/>
        </w:rPr>
        <w:t>proti společnosti Ford Motor Co.</w:t>
      </w:r>
      <w:r>
        <w:t xml:space="preserve"> o ovládnutí </w:t>
      </w:r>
      <w:r>
        <w:rPr>
          <w:color w:val="00587F"/>
        </w:rPr>
        <w:t>uvedeného britského výrobce automobilů</w:t>
      </w:r>
      <w:r>
        <w:t xml:space="preserve">. </w:t>
      </w:r>
      <w:r>
        <w:rPr>
          <w:color w:val="0BC582"/>
        </w:rPr>
        <w:t>Společnost GM</w:t>
      </w:r>
      <w:r>
        <w:rPr>
          <w:color w:val="FEB8C8"/>
        </w:rPr>
        <w:t xml:space="preserve"> minulý týden žádala </w:t>
      </w:r>
      <w:r>
        <w:rPr>
          <w:color w:val="9E8317"/>
        </w:rPr>
        <w:t xml:space="preserve">o americké antimonopolní povolení k nákupu akcií </w:t>
      </w:r>
      <w:r>
        <w:rPr>
          <w:color w:val="01190F"/>
        </w:rPr>
        <w:t>společnosti Jaguar</w:t>
      </w:r>
      <w:r>
        <w:rPr>
          <w:color w:val="9E8317"/>
        </w:rPr>
        <w:t xml:space="preserve"> v hodnotě více než 15 milionů dolarů</w:t>
      </w:r>
      <w:r>
        <w:t xml:space="preserve">, avšak podle tamějších představitelů </w:t>
      </w:r>
      <w:r>
        <w:rPr>
          <w:color w:val="FB5514"/>
        </w:rPr>
        <w:t>společnosti GM</w:t>
      </w:r>
      <w:r>
        <w:t xml:space="preserve"> a představitelů z ústředí </w:t>
      </w:r>
      <w:r>
        <w:rPr>
          <w:color w:val="847D81"/>
        </w:rPr>
        <w:t>v Detroitu</w:t>
      </w:r>
      <w:r>
        <w:t xml:space="preserve"> ještě žádné nevlastní. </w:t>
      </w:r>
      <w:r>
        <w:rPr>
          <w:color w:val="FB5514"/>
        </w:rPr>
        <w:t>Tato americká jednička ve výrobě automobilů</w:t>
      </w:r>
      <w:r>
        <w:t xml:space="preserve"> poté napsala </w:t>
      </w:r>
      <w:r>
        <w:rPr>
          <w:color w:val="00587F"/>
        </w:rPr>
        <w:t>společnosti Jaguar</w:t>
      </w:r>
      <w:r>
        <w:t xml:space="preserve">, že má v úmyslu "jít na 15%" úroveň, jakmile obdrží </w:t>
      </w:r>
      <w:r>
        <w:rPr>
          <w:color w:val="58018B"/>
        </w:rPr>
        <w:t>americké povolení překročit 15 milionů dolarů</w:t>
      </w:r>
      <w:r>
        <w:t xml:space="preserve">, řekl včera mluvčí </w:t>
      </w:r>
      <w:r>
        <w:rPr>
          <w:color w:val="00587F"/>
        </w:rPr>
        <w:t>společnosti Jaguar</w:t>
      </w:r>
      <w:r>
        <w:t xml:space="preserve">. </w:t>
      </w:r>
      <w:r>
        <w:rPr>
          <w:color w:val="FEB8C8"/>
        </w:rPr>
        <w:t xml:space="preserve">Krok </w:t>
      </w:r>
      <w:r>
        <w:rPr>
          <w:color w:val="0BC582"/>
        </w:rPr>
        <w:t>společnosti GM</w:t>
      </w:r>
      <w:r>
        <w:t xml:space="preserve"> následuje po úterním prohlášení </w:t>
      </w:r>
      <w:r>
        <w:rPr>
          <w:color w:val="E115C0"/>
        </w:rPr>
        <w:t xml:space="preserve">společnosti Ford, </w:t>
      </w:r>
      <w:r>
        <w:rPr>
          <w:color w:val="B70639"/>
        </w:rPr>
        <w:t>která</w:t>
      </w:r>
      <w:r>
        <w:rPr>
          <w:color w:val="E115C0"/>
        </w:rPr>
        <w:t xml:space="preserve"> </w:t>
      </w:r>
      <w:r>
        <w:rPr>
          <w:color w:val="703B01"/>
        </w:rPr>
        <w:t>ve společnosti Jaguar</w:t>
      </w:r>
      <w:r>
        <w:rPr>
          <w:color w:val="E115C0"/>
        </w:rPr>
        <w:t xml:space="preserve"> drží nepříjemný 12.45% podíl</w:t>
      </w:r>
      <w:r>
        <w:t xml:space="preserve">, že je připravena se ucházet </w:t>
      </w:r>
      <w:r>
        <w:rPr>
          <w:color w:val="00587F"/>
        </w:rPr>
        <w:t>o celou společnost</w:t>
      </w:r>
      <w:r>
        <w:t xml:space="preserve">. </w:t>
      </w:r>
      <w:r>
        <w:rPr>
          <w:color w:val="FB5514"/>
        </w:rPr>
        <w:t>Společnost GM</w:t>
      </w:r>
      <w:r>
        <w:t xml:space="preserve"> je blízko dokončení </w:t>
      </w:r>
      <w:r>
        <w:rPr>
          <w:color w:val="F7F1DF"/>
        </w:rPr>
        <w:t xml:space="preserve">přátelské dohody </w:t>
      </w:r>
      <w:r>
        <w:rPr>
          <w:color w:val="118B8A"/>
        </w:rPr>
        <w:t>se společností Jaguar</w:t>
      </w:r>
      <w:r>
        <w:rPr>
          <w:color w:val="F7F1DF"/>
        </w:rPr>
        <w:t xml:space="preserve">, </w:t>
      </w:r>
      <w:r>
        <w:rPr>
          <w:color w:val="4AFEFA"/>
        </w:rPr>
        <w:t>která</w:t>
      </w:r>
      <w:r>
        <w:rPr>
          <w:color w:val="F7F1DF"/>
        </w:rPr>
        <w:t xml:space="preserve"> se pravděpodobně týká možného 30% podílu a společných výrobních podniků</w:t>
      </w:r>
      <w:r>
        <w:t xml:space="preserve">. </w:t>
      </w:r>
      <w:r>
        <w:rPr>
          <w:color w:val="FCB164"/>
        </w:rPr>
        <w:t xml:space="preserve">Spekulativní investoři, </w:t>
      </w:r>
      <w:r>
        <w:rPr>
          <w:color w:val="796EE6"/>
        </w:rPr>
        <w:t>kteří</w:t>
      </w:r>
      <w:r>
        <w:rPr>
          <w:color w:val="FCB164"/>
        </w:rPr>
        <w:t xml:space="preserve"> sází na hrozící střet </w:t>
      </w:r>
      <w:r>
        <w:rPr>
          <w:color w:val="000D2C"/>
        </w:rPr>
        <w:t>společností Ford</w:t>
      </w:r>
      <w:r>
        <w:rPr>
          <w:color w:val="53495F"/>
        </w:rPr>
        <w:t xml:space="preserve"> a GM</w:t>
      </w:r>
      <w:r>
        <w:t xml:space="preserve">, vytlačili cenu akcií </w:t>
      </w:r>
      <w:r>
        <w:rPr>
          <w:color w:val="00587F"/>
        </w:rPr>
        <w:t>společnosti Jaguar</w:t>
      </w:r>
      <w:r>
        <w:t xml:space="preserve"> při včerejším pozdním obchodování na Londýnské burze cenných papírů o pět pencí (osm amerických centů) na téměř rekordních 720 pencí (11.60 dolaru). Akcie od úterý posílily téměř o 4 %. Je ale nepravděpodobné, že by </w:t>
      </w:r>
      <w:r>
        <w:rPr>
          <w:color w:val="F95475"/>
        </w:rPr>
        <w:t>mezi těmito předními světovými automobilovými giganty</w:t>
      </w:r>
      <w:r>
        <w:t xml:space="preserve"> začala totální nabídková válka </w:t>
      </w:r>
      <w:r>
        <w:rPr>
          <w:color w:val="00587F"/>
        </w:rPr>
        <w:t>o vedoucího britského výrobce luxusních vozů</w:t>
      </w:r>
      <w:r>
        <w:t xml:space="preserve">. "Za určitou mez nepůjdeme," řekl na včerejší tiskové konferenci ve městě Dearborn v Michiganu </w:t>
      </w:r>
      <w:r>
        <w:rPr>
          <w:color w:val="61FC03"/>
        </w:rPr>
        <w:t xml:space="preserve">David N. McCammon, viceprezident pro finance </w:t>
      </w:r>
      <w:r>
        <w:rPr>
          <w:color w:val="5D9608"/>
        </w:rPr>
        <w:t>u společnosti Ford</w:t>
      </w:r>
      <w:r>
        <w:t xml:space="preserve">. "Existuje </w:t>
      </w:r>
      <w:r>
        <w:rPr>
          <w:color w:val="DE98FD"/>
        </w:rPr>
        <w:t xml:space="preserve">jistá cena, </w:t>
      </w:r>
      <w:r>
        <w:rPr>
          <w:color w:val="98A088"/>
        </w:rPr>
        <w:t>na které</w:t>
      </w:r>
      <w:r>
        <w:rPr>
          <w:color w:val="DE98FD"/>
        </w:rPr>
        <w:t xml:space="preserve"> nabídky zastavíme</w:t>
      </w:r>
      <w:r>
        <w:t xml:space="preserve">." Jaká je, neupřesnil. A mocné politické tlaky mohou přesvědčit </w:t>
      </w:r>
      <w:r>
        <w:rPr>
          <w:color w:val="4F584E"/>
        </w:rPr>
        <w:t xml:space="preserve">vládu </w:t>
      </w:r>
      <w:r>
        <w:rPr>
          <w:color w:val="248AD0"/>
        </w:rPr>
        <w:t>Konzervativní strany</w:t>
      </w:r>
      <w:r>
        <w:t xml:space="preserve">, aby </w:t>
      </w:r>
      <w:r>
        <w:rPr>
          <w:color w:val="4F584E"/>
        </w:rPr>
        <w:t>si</w:t>
      </w:r>
      <w:r>
        <w:t xml:space="preserve"> ponechala </w:t>
      </w:r>
      <w:r>
        <w:rPr>
          <w:color w:val="5C5300"/>
        </w:rPr>
        <w:t xml:space="preserve">takzvanou zlatou akcii, </w:t>
      </w:r>
      <w:r>
        <w:rPr>
          <w:color w:val="9F6551"/>
        </w:rPr>
        <w:t>která</w:t>
      </w:r>
      <w:r>
        <w:rPr>
          <w:color w:val="BCFEC6"/>
        </w:rPr>
        <w:t xml:space="preserve"> omezuje </w:t>
      </w:r>
      <w:r>
        <w:rPr>
          <w:color w:val="932C70"/>
        </w:rPr>
        <w:t>samostatné držení akcií</w:t>
      </w:r>
      <w:r>
        <w:rPr>
          <w:color w:val="BCFEC6"/>
        </w:rPr>
        <w:t xml:space="preserve"> na 15 %</w:t>
      </w:r>
      <w:r>
        <w:t xml:space="preserve">, dokud omezení 31. prosince 1990 nevyprší. "Skutečně si nedovedu představit, že by </w:t>
      </w:r>
      <w:r>
        <w:rPr>
          <w:color w:val="4F584E"/>
        </w:rPr>
        <w:t>vláda</w:t>
      </w:r>
      <w:r>
        <w:t xml:space="preserve"> během následujících 14 měsíců udělala </w:t>
      </w:r>
      <w:r>
        <w:rPr>
          <w:color w:val="2B1B04"/>
        </w:rPr>
        <w:t xml:space="preserve">něco, </w:t>
      </w:r>
      <w:r>
        <w:rPr>
          <w:color w:val="B5AFC4"/>
        </w:rPr>
        <w:t>co</w:t>
      </w:r>
      <w:r>
        <w:rPr>
          <w:color w:val="2B1B04"/>
        </w:rPr>
        <w:t xml:space="preserve"> </w:t>
      </w:r>
      <w:r>
        <w:rPr>
          <w:color w:val="D4C67A"/>
        </w:rPr>
        <w:t>společnost Jaguar</w:t>
      </w:r>
      <w:r>
        <w:rPr>
          <w:color w:val="2B1B04"/>
        </w:rPr>
        <w:t xml:space="preserve"> nechce</w:t>
      </w:r>
      <w:r>
        <w:t xml:space="preserve">," řekl </w:t>
      </w:r>
      <w:r>
        <w:rPr>
          <w:color w:val="AE7AA1"/>
        </w:rPr>
        <w:t xml:space="preserve">Kenneth Warren, poslanec </w:t>
      </w:r>
      <w:r>
        <w:rPr>
          <w:color w:val="C2A393"/>
        </w:rPr>
        <w:t>za Konzervativní stranu</w:t>
      </w:r>
      <w:r>
        <w:rPr>
          <w:color w:val="AE7AA1"/>
        </w:rPr>
        <w:t xml:space="preserve"> a předseda Zvláštního výboru pro obchod a průmysl </w:t>
      </w:r>
      <w:r>
        <w:rPr>
          <w:color w:val="0232FD"/>
        </w:rPr>
        <w:t>v britské Poslanecké sněmovně</w:t>
      </w:r>
      <w:r>
        <w:t>. "</w:t>
      </w:r>
      <w:r>
        <w:rPr>
          <w:color w:val="5C5300"/>
        </w:rPr>
        <w:t>Zlatá akcie</w:t>
      </w:r>
      <w:r>
        <w:t xml:space="preserve"> je jediná akcie, ale je </w:t>
      </w:r>
      <w:r>
        <w:rPr>
          <w:color w:val="5C5300"/>
        </w:rPr>
        <w:t>to</w:t>
      </w:r>
      <w:r>
        <w:t xml:space="preserve"> akcie magická." </w:t>
      </w:r>
      <w:r>
        <w:rPr>
          <w:color w:val="6A3A35"/>
        </w:rPr>
        <w:t>Vláda</w:t>
      </w:r>
      <w:r>
        <w:rPr>
          <w:color w:val="BA6801"/>
        </w:rPr>
        <w:t xml:space="preserve"> </w:t>
      </w:r>
      <w:r>
        <w:rPr>
          <w:color w:val="6A3A35"/>
        </w:rPr>
        <w:t>si</w:t>
      </w:r>
      <w:r>
        <w:rPr>
          <w:color w:val="BA6801"/>
        </w:rPr>
        <w:t xml:space="preserve"> </w:t>
      </w:r>
      <w:r>
        <w:rPr>
          <w:color w:val="168E5C"/>
        </w:rPr>
        <w:t>tuto jednu akcii</w:t>
      </w:r>
      <w:r>
        <w:rPr>
          <w:color w:val="BA6801"/>
        </w:rPr>
        <w:t xml:space="preserve"> ponechala po prodeji </w:t>
      </w:r>
      <w:r>
        <w:rPr>
          <w:color w:val="6A3A35"/>
        </w:rPr>
        <w:t>svého</w:t>
      </w:r>
      <w:r>
        <w:rPr>
          <w:color w:val="BA6801"/>
        </w:rPr>
        <w:t xml:space="preserve"> podílu </w:t>
      </w:r>
      <w:r>
        <w:rPr>
          <w:color w:val="16C0D0"/>
        </w:rPr>
        <w:t>ve společnosti Jaguar</w:t>
      </w:r>
      <w:r>
        <w:rPr>
          <w:color w:val="BA6801"/>
        </w:rPr>
        <w:t xml:space="preserve"> v roce 1984</w:t>
      </w:r>
      <w:r>
        <w:t xml:space="preserve"> - je </w:t>
      </w:r>
      <w:r>
        <w:rPr>
          <w:color w:val="BA6801"/>
        </w:rPr>
        <w:t>to</w:t>
      </w:r>
      <w:r>
        <w:t xml:space="preserve"> součást nacionalistické metody na ochranu </w:t>
      </w:r>
      <w:r>
        <w:rPr>
          <w:color w:val="C62100"/>
        </w:rPr>
        <w:t xml:space="preserve">podniků, </w:t>
      </w:r>
      <w:r>
        <w:rPr>
          <w:color w:val="014347"/>
        </w:rPr>
        <w:t>které</w:t>
      </w:r>
      <w:r>
        <w:rPr>
          <w:color w:val="C62100"/>
        </w:rPr>
        <w:t xml:space="preserve"> dříve vlastnila </w:t>
      </w:r>
      <w:r>
        <w:rPr>
          <w:color w:val="233809"/>
        </w:rPr>
        <w:t>vláda</w:t>
      </w:r>
      <w:r>
        <w:t xml:space="preserve">, aby se zmírnila kritika privatizace. Omezení na 15 % se vztahuje na každého možného zájemce, ať už britského či zahraničního. Pokud </w:t>
      </w:r>
      <w:r>
        <w:rPr>
          <w:color w:val="4F584E"/>
        </w:rPr>
        <w:t>vláda</w:t>
      </w:r>
      <w:r>
        <w:t xml:space="preserve"> i akcionáři </w:t>
      </w:r>
      <w:r>
        <w:rPr>
          <w:color w:val="00587F"/>
        </w:rPr>
        <w:t>společnosti Jaguar</w:t>
      </w:r>
      <w:r>
        <w:t xml:space="preserve"> odsouhlasí předčasné zrušení </w:t>
      </w:r>
      <w:r>
        <w:rPr>
          <w:color w:val="42083B"/>
        </w:rPr>
        <w:t xml:space="preserve">této překážky zabraňující převzetí </w:t>
      </w:r>
      <w:r>
        <w:rPr>
          <w:color w:val="82785D"/>
        </w:rPr>
        <w:t>společnosti</w:t>
      </w:r>
      <w:r>
        <w:t xml:space="preserve">, </w:t>
      </w:r>
      <w:r>
        <w:rPr>
          <w:color w:val="E115C0"/>
        </w:rPr>
        <w:t>společnost Ford</w:t>
      </w:r>
      <w:r>
        <w:t xml:space="preserve"> hodlá usilovat o 100 % akcií </w:t>
      </w:r>
      <w:r>
        <w:rPr>
          <w:color w:val="00587F"/>
        </w:rPr>
        <w:t>společnosti Jaguar</w:t>
      </w:r>
      <w:r>
        <w:t xml:space="preserve">. Jako největší vlastník </w:t>
      </w:r>
      <w:r>
        <w:rPr>
          <w:color w:val="00587F"/>
        </w:rPr>
        <w:t>společnosti Jaguar</w:t>
      </w:r>
      <w:r>
        <w:t xml:space="preserve"> a největší výrobce automobilů v Británii by </w:t>
      </w:r>
      <w:r>
        <w:rPr>
          <w:color w:val="E115C0"/>
        </w:rPr>
        <w:t>společnost Ford</w:t>
      </w:r>
      <w:r>
        <w:t xml:space="preserve"> mohla ještě přitopit svoláním zvláštní valné hromady akcionářů a naléháním </w:t>
      </w:r>
      <w:r>
        <w:rPr>
          <w:color w:val="023087"/>
        </w:rPr>
        <w:t>na vlastníky</w:t>
      </w:r>
      <w:r>
        <w:t xml:space="preserve">, aby se vzdali omezení co nejdříve. </w:t>
      </w:r>
      <w:r>
        <w:rPr>
          <w:color w:val="E115C0"/>
        </w:rPr>
        <w:t>Společnost Ford</w:t>
      </w:r>
      <w:r>
        <w:t xml:space="preserve"> by mohla uspět, protože mnoho akcionářů jsou spekulanti dychtící po plné nabídce nebo institucionální investoři nešťastní z toho, jak se vedení </w:t>
      </w:r>
      <w:r>
        <w:rPr>
          <w:color w:val="00587F"/>
        </w:rPr>
        <w:t>společnosti Jaguar</w:t>
      </w:r>
      <w:r>
        <w:t xml:space="preserve"> vyrovnává se současnými finančními problémy. Je ale pravděpodobné, že </w:t>
      </w:r>
      <w:r>
        <w:rPr>
          <w:color w:val="4F584E"/>
        </w:rPr>
        <w:t>vláda</w:t>
      </w:r>
      <w:r>
        <w:t xml:space="preserve"> by agresivnímu výpadu </w:t>
      </w:r>
      <w:r>
        <w:rPr>
          <w:color w:val="E115C0"/>
        </w:rPr>
        <w:t>společnosti Ford</w:t>
      </w:r>
      <w:r>
        <w:t xml:space="preserve"> nepodlehla tak snadno. Dosud uvolnila zlatou akcii jen jednou - během převzetí společnosti Britoil PLC za 2.5 miliardy liber (4 miliardy dolarů) společností British Petroleum Co. v roce 1988. Při vábení britských zákonodárců </w:t>
      </w:r>
      <w:r>
        <w:rPr>
          <w:color w:val="FB5514"/>
        </w:rPr>
        <w:t>společnost GM</w:t>
      </w:r>
      <w:r>
        <w:t xml:space="preserve"> poukázala </w:t>
      </w:r>
      <w:r>
        <w:rPr>
          <w:color w:val="B7DAD2"/>
        </w:rPr>
        <w:t>na to, že je ochotná spokojit se s menšinovým podílem</w:t>
      </w:r>
      <w:r>
        <w:t xml:space="preserve">, </w:t>
      </w:r>
      <w:r>
        <w:rPr>
          <w:color w:val="B7DAD2"/>
        </w:rPr>
        <w:t>což</w:t>
      </w:r>
      <w:r>
        <w:t xml:space="preserve"> by </w:t>
      </w:r>
      <w:r>
        <w:rPr>
          <w:color w:val="00587F"/>
        </w:rPr>
        <w:t>společnost Jaguar</w:t>
      </w:r>
      <w:r>
        <w:t xml:space="preserve"> ponechalo v britském vlastnictví a nezávislou. Tento týden zaplatil </w:t>
      </w:r>
      <w:r>
        <w:rPr>
          <w:color w:val="FB5514"/>
        </w:rPr>
        <w:t>zmíněný americký automobilový gigant</w:t>
      </w:r>
      <w:r>
        <w:t xml:space="preserve"> </w:t>
      </w:r>
      <w:r>
        <w:rPr>
          <w:color w:val="196956"/>
        </w:rPr>
        <w:t xml:space="preserve">10 členům </w:t>
      </w:r>
      <w:r>
        <w:rPr>
          <w:color w:val="8C41BB"/>
        </w:rPr>
        <w:t>Poslanecké sněmovny</w:t>
      </w:r>
      <w:r>
        <w:rPr>
          <w:color w:val="196956"/>
        </w:rPr>
        <w:t xml:space="preserve"> a dvěma členům Sněmovny lordů</w:t>
      </w:r>
      <w:r>
        <w:t xml:space="preserve"> </w:t>
      </w:r>
      <w:r>
        <w:rPr>
          <w:color w:val="ECEDFE"/>
        </w:rPr>
        <w:t xml:space="preserve">let </w:t>
      </w:r>
      <w:r>
        <w:rPr>
          <w:color w:val="2B2D32"/>
        </w:rPr>
        <w:t>do Detroitu</w:t>
      </w:r>
      <w:r>
        <w:rPr>
          <w:color w:val="ECEDFE"/>
        </w:rPr>
        <w:t xml:space="preserve"> a prohlídku </w:t>
      </w:r>
      <w:r>
        <w:rPr>
          <w:color w:val="94C661"/>
        </w:rPr>
        <w:t>svých</w:t>
      </w:r>
      <w:r>
        <w:rPr>
          <w:color w:val="ECEDFE"/>
        </w:rPr>
        <w:t xml:space="preserve"> </w:t>
      </w:r>
      <w:r>
        <w:rPr>
          <w:color w:val="2B2D32"/>
        </w:rPr>
        <w:t>zdejších</w:t>
      </w:r>
      <w:r>
        <w:rPr>
          <w:color w:val="ECEDFE"/>
        </w:rPr>
        <w:t xml:space="preserve"> provozů</w:t>
      </w:r>
      <w:r>
        <w:t xml:space="preserve">. I když </w:t>
      </w:r>
      <w:r>
        <w:rPr>
          <w:color w:val="ECEDFE"/>
        </w:rPr>
        <w:t>návštěva</w:t>
      </w:r>
      <w:r>
        <w:t xml:space="preserve"> </w:t>
      </w:r>
      <w:r>
        <w:rPr>
          <w:color w:val="00587F"/>
        </w:rPr>
        <w:t>se společností Jaguar</w:t>
      </w:r>
      <w:r>
        <w:t xml:space="preserve"> nesouvisela, </w:t>
      </w:r>
      <w:r>
        <w:rPr>
          <w:color w:val="F8907D"/>
        </w:rPr>
        <w:t xml:space="preserve">předseda </w:t>
      </w:r>
      <w:r>
        <w:rPr>
          <w:color w:val="895E6B"/>
        </w:rPr>
        <w:t>společnosti GM</w:t>
      </w:r>
      <w:r>
        <w:rPr>
          <w:color w:val="F8907D"/>
        </w:rPr>
        <w:t xml:space="preserve"> Roger Smith</w:t>
      </w:r>
      <w:r>
        <w:t xml:space="preserve"> během úterního oběda odpovídal na otázky </w:t>
      </w:r>
      <w:r>
        <w:rPr>
          <w:color w:val="196956"/>
        </w:rPr>
        <w:t>zákonodárců</w:t>
      </w:r>
      <w:r>
        <w:t xml:space="preserve"> na toto téma. Řekl, že </w:t>
      </w:r>
      <w:r>
        <w:rPr>
          <w:color w:val="00587F"/>
        </w:rPr>
        <w:t>společnost Jaguar</w:t>
      </w:r>
      <w:r>
        <w:t xml:space="preserve"> "by neměla být zcela překryta nikým jiným", vzpomíná jeden z účastníků. Politika ovlivňuje také uvažování </w:t>
      </w:r>
      <w:r>
        <w:rPr>
          <w:color w:val="4F584E"/>
        </w:rPr>
        <w:t>vlády</w:t>
      </w:r>
      <w:r>
        <w:t xml:space="preserve"> o omezení zabraňujícím převzetí </w:t>
      </w:r>
      <w:r>
        <w:rPr>
          <w:color w:val="00587F"/>
        </w:rPr>
        <w:t>společnosti</w:t>
      </w:r>
      <w:r>
        <w:t xml:space="preserve">. </w:t>
      </w:r>
      <w:r>
        <w:rPr>
          <w:color w:val="788E95"/>
        </w:rPr>
        <w:t>Konzervativci</w:t>
      </w:r>
      <w:r>
        <w:t xml:space="preserve"> se neodvažují ohrozit těsně většinová toryovská křesla v </w:t>
      </w:r>
      <w:r>
        <w:rPr>
          <w:color w:val="FB6AB8"/>
        </w:rPr>
        <w:t xml:space="preserve">Coventry, </w:t>
      </w:r>
      <w:r>
        <w:rPr>
          <w:color w:val="576094"/>
        </w:rPr>
        <w:t>kde</w:t>
      </w:r>
      <w:r>
        <w:rPr>
          <w:color w:val="FB6AB8"/>
        </w:rPr>
        <w:t xml:space="preserve"> má </w:t>
      </w:r>
      <w:r>
        <w:rPr>
          <w:color w:val="DB1474"/>
        </w:rPr>
        <w:t>společnost Jaguar</w:t>
      </w:r>
      <w:r>
        <w:rPr>
          <w:color w:val="FB6AB8"/>
        </w:rPr>
        <w:t xml:space="preserve"> ústředí</w:t>
      </w:r>
      <w:r>
        <w:t xml:space="preserve">, a ani </w:t>
      </w:r>
      <w:r>
        <w:rPr>
          <w:color w:val="4F584E"/>
        </w:rPr>
        <w:t>vláda</w:t>
      </w:r>
      <w:r>
        <w:t xml:space="preserve"> se nemůže jednoduše vzdát slíbené ochrany </w:t>
      </w:r>
      <w:r>
        <w:rPr>
          <w:color w:val="00587F"/>
        </w:rPr>
        <w:t>privatizované společnosti</w:t>
      </w:r>
      <w:r>
        <w:t xml:space="preserve">, zatímco pokračuje ve sporném plánu na privatizaci většiny britského vodního a elektrického průmyslu. </w:t>
      </w:r>
      <w:r>
        <w:rPr>
          <w:color w:val="8489AE"/>
        </w:rPr>
        <w:t>Ministerská předsedkyně Margaret Thatcherová</w:t>
      </w:r>
      <w:r>
        <w:t xml:space="preserve"> však může být přístupná jakémukoliv požadavku </w:t>
      </w:r>
      <w:r>
        <w:rPr>
          <w:color w:val="860E04"/>
        </w:rPr>
        <w:t xml:space="preserve">předsedy </w:t>
      </w:r>
      <w:r>
        <w:rPr>
          <w:color w:val="FBC206"/>
        </w:rPr>
        <w:t>společnosti Jaguar</w:t>
      </w:r>
      <w:r>
        <w:rPr>
          <w:color w:val="860E04"/>
        </w:rPr>
        <w:t xml:space="preserve"> sira Johna Egana</w:t>
      </w:r>
      <w:r>
        <w:t xml:space="preserve"> ohledně předčasného zrušení omezení, aby </w:t>
      </w:r>
      <w:r>
        <w:rPr>
          <w:color w:val="FB5514"/>
        </w:rPr>
        <w:t>společnosti GM</w:t>
      </w:r>
      <w:r>
        <w:t xml:space="preserve"> umožnila nashromáždit více než 15 % nebo předložit přátelskou nabídku koupě </w:t>
      </w:r>
      <w:r>
        <w:rPr>
          <w:color w:val="E115C0"/>
        </w:rPr>
        <w:t>proti společnosti Ford</w:t>
      </w:r>
      <w:r>
        <w:t xml:space="preserve">. </w:t>
      </w:r>
      <w:r>
        <w:rPr>
          <w:color w:val="6EAB9B"/>
        </w:rPr>
        <w:t xml:space="preserve">Klíč k otevření </w:t>
      </w:r>
      <w:r>
        <w:rPr>
          <w:color w:val="F2CDFE"/>
        </w:rPr>
        <w:t>zlaté akcie</w:t>
      </w:r>
      <w:r>
        <w:t xml:space="preserve"> nakonec může držet - spíš než </w:t>
      </w:r>
      <w:r>
        <w:rPr>
          <w:color w:val="4F584E"/>
        </w:rPr>
        <w:t>vláda</w:t>
      </w:r>
      <w:r>
        <w:t xml:space="preserve"> nebo akcionáři </w:t>
      </w:r>
      <w:r>
        <w:rPr>
          <w:color w:val="00587F"/>
        </w:rPr>
        <w:t>společnosti Jaguar</w:t>
      </w:r>
      <w:r>
        <w:t xml:space="preserve"> - </w:t>
      </w:r>
      <w:r>
        <w:rPr>
          <w:color w:val="860E04"/>
        </w:rPr>
        <w:t>sir John</w:t>
      </w:r>
      <w:r>
        <w:t>.</w:t>
      </w:r>
    </w:p>
    <w:p>
      <w:r>
        <w:rPr>
          <w:b/>
        </w:rPr>
        <w:t>Document number 527</w:t>
      </w:r>
    </w:p>
    <w:p>
      <w:r>
        <w:rPr>
          <w:b/>
        </w:rPr>
        <w:t>Document identifier: wsj0746-001</w:t>
      </w:r>
    </w:p>
    <w:p>
      <w:r>
        <w:rPr>
          <w:color w:val="310106"/>
        </w:rPr>
        <w:t>Švédská skupina AB SKF vyrábějící válcovanou ocel a kuličková ložiska</w:t>
      </w:r>
      <w:r>
        <w:t xml:space="preserve"> oznámila růst </w:t>
      </w:r>
      <w:r>
        <w:rPr>
          <w:color w:val="04640D"/>
        </w:rPr>
        <w:t>zisku před zdaněním</w:t>
      </w:r>
      <w:r>
        <w:t xml:space="preserve"> </w:t>
      </w:r>
      <w:r>
        <w:rPr>
          <w:color w:val="FEFB0A"/>
        </w:rPr>
        <w:t>v prvních devíti měsících</w:t>
      </w:r>
      <w:r>
        <w:t xml:space="preserve"> o 78 % na 1.78 miliardy korun (278 milionu dolarů) z jedné miliardy korun (156 milionů dolarů) </w:t>
      </w:r>
      <w:r>
        <w:rPr>
          <w:color w:val="FB5514"/>
        </w:rPr>
        <w:t xml:space="preserve">ve stejném období </w:t>
      </w:r>
      <w:r>
        <w:rPr>
          <w:color w:val="E115C0"/>
        </w:rPr>
        <w:t>v loňském roce</w:t>
      </w:r>
      <w:r>
        <w:t xml:space="preserve">. </w:t>
      </w:r>
      <w:r>
        <w:rPr>
          <w:color w:val="310106"/>
        </w:rPr>
        <w:t>Skupina SKF</w:t>
      </w:r>
      <w:r>
        <w:t xml:space="preserve"> uvedla, že prodej se zvýšil o 17 % na 18.46 miliardy korun z 15.72 miliardy. Příjem na akcii byl 10.35 koruny v porovnání s 5.80 koruny. </w:t>
      </w:r>
      <w:r>
        <w:rPr>
          <w:color w:val="310106"/>
        </w:rPr>
        <w:t>Skupina SKF</w:t>
      </w:r>
      <w:r>
        <w:t xml:space="preserve"> dodala, že poptávka po </w:t>
      </w:r>
      <w:r>
        <w:rPr>
          <w:color w:val="310106"/>
        </w:rPr>
        <w:t>jejím</w:t>
      </w:r>
      <w:r>
        <w:t xml:space="preserve"> hlavním výrobku, valivých ložiskách, zůstala </w:t>
      </w:r>
      <w:r>
        <w:rPr>
          <w:color w:val="00587F"/>
        </w:rPr>
        <w:t xml:space="preserve">v Evropě, </w:t>
      </w:r>
      <w:r>
        <w:rPr>
          <w:color w:val="0BC582"/>
        </w:rPr>
        <w:t>která</w:t>
      </w:r>
      <w:r>
        <w:rPr>
          <w:color w:val="00587F"/>
        </w:rPr>
        <w:t xml:space="preserve"> se </w:t>
      </w:r>
      <w:r>
        <w:rPr>
          <w:color w:val="FEB8C8"/>
        </w:rPr>
        <w:t xml:space="preserve">na prodeji </w:t>
      </w:r>
      <w:r>
        <w:rPr>
          <w:color w:val="9E8317"/>
        </w:rPr>
        <w:t>skupiny</w:t>
      </w:r>
      <w:r>
        <w:rPr>
          <w:color w:val="00587F"/>
        </w:rPr>
        <w:t xml:space="preserve"> podílí o něco více než dvěma třetinami</w:t>
      </w:r>
      <w:r>
        <w:t xml:space="preserve">, uspokojivá. </w:t>
      </w:r>
      <w:r>
        <w:rPr>
          <w:color w:val="01190F"/>
        </w:rPr>
        <w:t>Latinskoamerické trhy</w:t>
      </w:r>
      <w:r>
        <w:t xml:space="preserve"> se nadále zotavují po slabém nástupu do nového roku, dodala </w:t>
      </w:r>
      <w:r>
        <w:rPr>
          <w:color w:val="310106"/>
        </w:rPr>
        <w:t>skupina SKF</w:t>
      </w:r>
      <w:r>
        <w:t xml:space="preserve">. </w:t>
      </w:r>
      <w:r>
        <w:rPr>
          <w:color w:val="310106"/>
        </w:rPr>
        <w:t>Společnost</w:t>
      </w:r>
      <w:r>
        <w:t xml:space="preserve"> uvedla, že situace </w:t>
      </w:r>
      <w:r>
        <w:rPr>
          <w:color w:val="847D81"/>
        </w:rPr>
        <w:t>ve Spojených státech</w:t>
      </w:r>
      <w:r>
        <w:t xml:space="preserve"> je stále nejistá díky tomu, že snížená výroba v automobilovém průmyslu </w:t>
      </w:r>
      <w:r>
        <w:rPr>
          <w:color w:val="847D81"/>
        </w:rPr>
        <w:t>země</w:t>
      </w:r>
      <w:r>
        <w:t xml:space="preserve"> způsobila oslabenou poptávku po valivých ložiskách. Analytici uvádějí, </w:t>
      </w:r>
      <w:r>
        <w:rPr>
          <w:color w:val="58018B"/>
        </w:rPr>
        <w:t xml:space="preserve">že se výsledky </w:t>
      </w:r>
      <w:r>
        <w:rPr>
          <w:color w:val="B70639"/>
        </w:rPr>
        <w:t>skupiny SKF</w:t>
      </w:r>
      <w:r>
        <w:rPr>
          <w:color w:val="58018B"/>
        </w:rPr>
        <w:t xml:space="preserve"> </w:t>
      </w:r>
      <w:r>
        <w:rPr>
          <w:color w:val="703B01"/>
        </w:rPr>
        <w:t>za prvních devět měsíců</w:t>
      </w:r>
      <w:r>
        <w:rPr>
          <w:color w:val="58018B"/>
        </w:rPr>
        <w:t xml:space="preserve"> chovaly podle očekávání trhu, když makléřské firmy předpovídaly </w:t>
      </w:r>
      <w:r>
        <w:rPr>
          <w:color w:val="F7F1DF"/>
        </w:rPr>
        <w:t>příjem před zdaněním mezi 1.74 a 1.86 miliardy korun</w:t>
      </w:r>
      <w:r>
        <w:t xml:space="preserve">. </w:t>
      </w:r>
      <w:r>
        <w:rPr>
          <w:color w:val="118B8A"/>
        </w:rPr>
        <w:t>Všechny tři oblasti obchodu zapojené do podniků s valivými ložisky</w:t>
      </w:r>
      <w:r>
        <w:t xml:space="preserve"> dále vykazovaly uspokojivý vývoj prodeje. Prodej valivých ložisek se zvýšil o 19 % na 15.7 miliardy korun z 13.2 miliardy korun </w:t>
      </w:r>
      <w:r>
        <w:rPr>
          <w:color w:val="FB5514"/>
        </w:rPr>
        <w:t xml:space="preserve">v odpovídajícím období </w:t>
      </w:r>
      <w:r>
        <w:rPr>
          <w:color w:val="E115C0"/>
        </w:rPr>
        <w:t>minulého roku</w:t>
      </w:r>
      <w:r>
        <w:t>.</w:t>
      </w:r>
    </w:p>
    <w:p>
      <w:r>
        <w:rPr>
          <w:b/>
        </w:rPr>
        <w:t>Document number 528</w:t>
      </w:r>
    </w:p>
    <w:p>
      <w:r>
        <w:rPr>
          <w:b/>
        </w:rPr>
        <w:t>Document identifier: wsj0747-001</w:t>
      </w:r>
    </w:p>
    <w:p>
      <w:r>
        <w:rPr>
          <w:color w:val="310106"/>
        </w:rPr>
        <w:t xml:space="preserve">Článek z první stránky z 28. září </w:t>
      </w:r>
      <w:r>
        <w:rPr>
          <w:color w:val="04640D"/>
        </w:rPr>
        <w:t>od Roberta Tomsheho</w:t>
      </w:r>
      <w:r>
        <w:rPr>
          <w:color w:val="310106"/>
        </w:rPr>
        <w:t xml:space="preserve"> </w:t>
      </w:r>
      <w:r>
        <w:rPr>
          <w:color w:val="FEFB0A"/>
        </w:rPr>
        <w:t>o Robertu Redfordovi</w:t>
      </w:r>
      <w:r>
        <w:rPr>
          <w:color w:val="310106"/>
        </w:rPr>
        <w:t xml:space="preserve"> ("Sundance Kid získává v okolí Sundance trochu respektu</w:t>
      </w:r>
      <w:r>
        <w:t xml:space="preserve">") jsme </w:t>
      </w:r>
      <w:r>
        <w:rPr>
          <w:color w:val="310106"/>
        </w:rPr>
        <w:t>si</w:t>
      </w:r>
      <w:r>
        <w:t xml:space="preserve"> přečetli se zájmem. </w:t>
      </w:r>
      <w:r>
        <w:rPr>
          <w:color w:val="FB5514"/>
        </w:rPr>
        <w:t>Tomsho</w:t>
      </w:r>
      <w:r>
        <w:t xml:space="preserve"> neporozuměl rozhovorům </w:t>
      </w:r>
      <w:r>
        <w:rPr>
          <w:color w:val="E115C0"/>
        </w:rPr>
        <w:t>s námi</w:t>
      </w:r>
      <w:r>
        <w:t xml:space="preserve"> a prohlašuje, </w:t>
      </w:r>
      <w:r>
        <w:rPr>
          <w:color w:val="00587F"/>
        </w:rPr>
        <w:t xml:space="preserve">že </w:t>
      </w:r>
      <w:r>
        <w:rPr>
          <w:color w:val="0BC582"/>
        </w:rPr>
        <w:t>Redford</w:t>
      </w:r>
      <w:r>
        <w:rPr>
          <w:color w:val="00587F"/>
        </w:rPr>
        <w:t xml:space="preserve"> se ve </w:t>
      </w:r>
      <w:r>
        <w:rPr>
          <w:color w:val="0BC582"/>
        </w:rPr>
        <w:t>svých</w:t>
      </w:r>
      <w:r>
        <w:rPr>
          <w:color w:val="00587F"/>
        </w:rPr>
        <w:t xml:space="preserve"> ekologických názorech rozchází </w:t>
      </w:r>
      <w:r>
        <w:rPr>
          <w:color w:val="FEB8C8"/>
        </w:rPr>
        <w:t xml:space="preserve">s obyvateli </w:t>
      </w:r>
      <w:r>
        <w:rPr>
          <w:color w:val="9E8317"/>
        </w:rPr>
        <w:t>Utahu</w:t>
      </w:r>
      <w:r>
        <w:t xml:space="preserve">. </w:t>
      </w:r>
      <w:r>
        <w:rPr>
          <w:color w:val="00587F"/>
        </w:rPr>
        <w:t>To</w:t>
      </w:r>
      <w:r>
        <w:t xml:space="preserve"> mohla být pravda před 10 lety, ale časy se mění dokonce i </w:t>
      </w:r>
      <w:r>
        <w:rPr>
          <w:color w:val="01190F"/>
        </w:rPr>
        <w:t>v Utahu</w:t>
      </w:r>
      <w:r>
        <w:t xml:space="preserve">. </w:t>
      </w:r>
      <w:r>
        <w:rPr>
          <w:color w:val="847D81"/>
        </w:rPr>
        <w:t>Redford</w:t>
      </w:r>
      <w:r>
        <w:t xml:space="preserve"> už se nejeví jako extremista. Nezměnil se, ale změnili se lidé </w:t>
      </w:r>
      <w:r>
        <w:rPr>
          <w:color w:val="847D81"/>
        </w:rPr>
        <w:t>kolem něj</w:t>
      </w:r>
      <w:r>
        <w:t xml:space="preserve">. Běžní, konzervativní obyvatelé </w:t>
      </w:r>
      <w:r>
        <w:rPr>
          <w:color w:val="01190F"/>
        </w:rPr>
        <w:t>Utahu</w:t>
      </w:r>
      <w:r>
        <w:t xml:space="preserve"> nyní mnohé z </w:t>
      </w:r>
      <w:r>
        <w:rPr>
          <w:color w:val="847D81"/>
        </w:rPr>
        <w:t>jeho</w:t>
      </w:r>
      <w:r>
        <w:t xml:space="preserve"> názorů na ochranu přírodních rezervací, řek a kaňonů přijímají. Nedávno se spojilo </w:t>
      </w:r>
      <w:r>
        <w:rPr>
          <w:color w:val="58018B"/>
        </w:rPr>
        <w:t>asi 60 ekologických a přírodních skupin reprezentujících tak odlišné názory jako organizace Sierra Club, Liga voliček a Národní střelecké sdružení</w:t>
      </w:r>
      <w:r>
        <w:t xml:space="preserve">, aby požadovali přehodnocení ekologicky nepříznivého Ústředního projektu </w:t>
      </w:r>
      <w:r>
        <w:rPr>
          <w:color w:val="01190F"/>
        </w:rPr>
        <w:t>Utahu</w:t>
      </w:r>
      <w:r>
        <w:t xml:space="preserve">. Přestože </w:t>
      </w:r>
      <w:r>
        <w:rPr>
          <w:color w:val="01190F"/>
        </w:rPr>
        <w:t>Utah</w:t>
      </w:r>
      <w:r>
        <w:t xml:space="preserve"> stále ještě není rájem pro ekologii, veřejný názor se ve vztahu k ekologii znatelně zlepšil. </w:t>
      </w:r>
      <w:r>
        <w:rPr>
          <w:color w:val="01190F"/>
        </w:rPr>
        <w:t>V jednom z nejkonzervativnějších republikánských států v celé zemi</w:t>
      </w:r>
      <w:r>
        <w:t xml:space="preserve"> je zezelenání sousedů </w:t>
      </w:r>
      <w:r>
        <w:rPr>
          <w:color w:val="847D81"/>
        </w:rPr>
        <w:t>Roberta Redforda</w:t>
      </w:r>
      <w:r>
        <w:t xml:space="preserve"> </w:t>
      </w:r>
      <w:r>
        <w:rPr>
          <w:color w:val="B70639"/>
        </w:rPr>
        <w:t xml:space="preserve">skutečností, </w:t>
      </w:r>
      <w:r>
        <w:rPr>
          <w:color w:val="703B01"/>
        </w:rPr>
        <w:t>která</w:t>
      </w:r>
      <w:r>
        <w:rPr>
          <w:color w:val="B70639"/>
        </w:rPr>
        <w:t xml:space="preserve"> </w:t>
      </w:r>
      <w:r>
        <w:rPr>
          <w:color w:val="F7F1DF"/>
        </w:rPr>
        <w:t>Tomshemu</w:t>
      </w:r>
      <w:r>
        <w:rPr>
          <w:color w:val="B70639"/>
        </w:rPr>
        <w:t xml:space="preserve"> unikla</w:t>
      </w:r>
      <w:r>
        <w:t xml:space="preserve">. </w:t>
      </w:r>
      <w:r>
        <w:rPr>
          <w:color w:val="E115C0"/>
        </w:rPr>
        <w:t xml:space="preserve">Sammye Meadows, Sam Rushforth, Garry Bryner z Heber City </w:t>
      </w:r>
      <w:r>
        <w:rPr>
          <w:color w:val="118B8A"/>
        </w:rPr>
        <w:t>v Utahu</w:t>
      </w:r>
      <w:r>
        <w:t xml:space="preserve"> Pokud </w:t>
      </w:r>
      <w:r>
        <w:rPr>
          <w:color w:val="847D81"/>
        </w:rPr>
        <w:t>Redford</w:t>
      </w:r>
      <w:r>
        <w:t xml:space="preserve"> chce, aby </w:t>
      </w:r>
      <w:r>
        <w:rPr>
          <w:color w:val="847D81"/>
        </w:rPr>
        <w:t>jej</w:t>
      </w:r>
      <w:r>
        <w:t xml:space="preserve"> </w:t>
      </w:r>
      <w:r>
        <w:rPr>
          <w:color w:val="4AFEFA"/>
        </w:rPr>
        <w:t xml:space="preserve">lidé </w:t>
      </w:r>
      <w:r>
        <w:rPr>
          <w:color w:val="FCB164"/>
        </w:rPr>
        <w:t>z Utahu</w:t>
      </w:r>
      <w:r>
        <w:t xml:space="preserve"> přijali, měl by na sebe vzít spíše roli poradce, než </w:t>
      </w:r>
      <w:r>
        <w:rPr>
          <w:color w:val="796EE6"/>
        </w:rPr>
        <w:t xml:space="preserve">někoho, </w:t>
      </w:r>
      <w:r>
        <w:rPr>
          <w:color w:val="000D2C"/>
        </w:rPr>
        <w:t>kdo</w:t>
      </w:r>
      <w:r>
        <w:rPr>
          <w:color w:val="796EE6"/>
        </w:rPr>
        <w:t xml:space="preserve"> vnucuje </w:t>
      </w:r>
      <w:r>
        <w:rPr>
          <w:color w:val="000D2C"/>
        </w:rPr>
        <w:t>své</w:t>
      </w:r>
      <w:r>
        <w:rPr>
          <w:color w:val="796EE6"/>
        </w:rPr>
        <w:t xml:space="preserve"> osobní názory</w:t>
      </w:r>
      <w:r>
        <w:t xml:space="preserve">. Z </w:t>
      </w:r>
      <w:r>
        <w:rPr>
          <w:color w:val="847D81"/>
        </w:rPr>
        <w:t>jeho</w:t>
      </w:r>
      <w:r>
        <w:t xml:space="preserve"> jednání navíc vyplývá, že zajišťovat pracovní místa výstavbou elektráren, těžbou uhlí nebo stavbou silnic pro zajištění bezpečnosti veřejnosti je </w:t>
      </w:r>
      <w:r>
        <w:rPr>
          <w:color w:val="53495F"/>
        </w:rPr>
        <w:t>pro společnost</w:t>
      </w:r>
      <w:r>
        <w:t xml:space="preserve"> příliš škodlivé nebo drahé, protože </w:t>
      </w:r>
      <w:r>
        <w:rPr>
          <w:color w:val="F95475"/>
        </w:rPr>
        <w:t>to</w:t>
      </w:r>
      <w:r>
        <w:t xml:space="preserve"> má nepříznivý vliv na životní prostředí, avšak proměna horského vrcholu v pohoří Wasatch Range v lyžařské středisko </w:t>
      </w:r>
      <w:r>
        <w:rPr>
          <w:color w:val="847D81"/>
        </w:rPr>
        <w:t>mu</w:t>
      </w:r>
      <w:r>
        <w:t xml:space="preserve"> nevadí. Šokuje </w:t>
      </w:r>
      <w:r>
        <w:rPr>
          <w:color w:val="61FC03"/>
        </w:rPr>
        <w:t>mne</w:t>
      </w:r>
      <w:r>
        <w:t xml:space="preserve">, že je </w:t>
      </w:r>
      <w:r>
        <w:rPr>
          <w:color w:val="01190F"/>
        </w:rPr>
        <w:t>v Utahu</w:t>
      </w:r>
      <w:r>
        <w:t xml:space="preserve"> schopen </w:t>
      </w:r>
      <w:r>
        <w:rPr>
          <w:color w:val="847D81"/>
        </w:rPr>
        <w:t>své</w:t>
      </w:r>
      <w:r>
        <w:t xml:space="preserve"> pokrytecké a hrabivé činy odůvodnit. Je </w:t>
      </w:r>
      <w:r>
        <w:rPr>
          <w:color w:val="847D81"/>
        </w:rPr>
        <w:t>to</w:t>
      </w:r>
      <w:r>
        <w:t xml:space="preserve"> výborný ekologický herec. </w:t>
      </w:r>
      <w:r>
        <w:rPr>
          <w:color w:val="5D9608"/>
        </w:rPr>
        <w:t>David Vranian, magisterský student obchodní správy,</w:t>
      </w:r>
      <w:r>
        <w:t xml:space="preserve"> </w:t>
      </w:r>
      <w:r>
        <w:rPr>
          <w:color w:val="DE98FD"/>
        </w:rPr>
        <w:t>Coloradská univerzita, Boulder v Coloradu</w:t>
      </w:r>
      <w:r>
        <w:t xml:space="preserve">. </w:t>
      </w:r>
      <w:r>
        <w:rPr>
          <w:color w:val="98A088"/>
        </w:rPr>
        <w:t>Redford</w:t>
      </w:r>
      <w:r>
        <w:rPr>
          <w:color w:val="4F584E"/>
        </w:rPr>
        <w:t xml:space="preserve">, ať se vám </w:t>
      </w:r>
      <w:r>
        <w:rPr>
          <w:color w:val="248AD0"/>
        </w:rPr>
        <w:t>to</w:t>
      </w:r>
      <w:r>
        <w:rPr>
          <w:color w:val="4F584E"/>
        </w:rPr>
        <w:t xml:space="preserve"> líbí nebo ne, je jako brzdový systém na neovladatelném kamionu, jako by zkoušel zpomalit, aby</w:t>
      </w:r>
      <w:r>
        <w:t xml:space="preserve"> ovládl řízení. Je bohatý, známý a inteligentní a má čas dělat </w:t>
      </w:r>
      <w:r>
        <w:rPr>
          <w:color w:val="5C5300"/>
        </w:rPr>
        <w:t xml:space="preserve">něco, </w:t>
      </w:r>
      <w:r>
        <w:rPr>
          <w:color w:val="9F6551"/>
        </w:rPr>
        <w:t>co</w:t>
      </w:r>
      <w:r>
        <w:rPr>
          <w:color w:val="5C5300"/>
        </w:rPr>
        <w:t xml:space="preserve"> by nedělala ani federální vláda</w:t>
      </w:r>
      <w:r>
        <w:t xml:space="preserve">. </w:t>
      </w:r>
      <w:r>
        <w:rPr>
          <w:color w:val="847D81"/>
        </w:rPr>
        <w:t>Redford</w:t>
      </w:r>
      <w:r>
        <w:t xml:space="preserve"> zpomaluje bezduchého, řítícího se šílence známého jako vývoj lidstva. </w:t>
      </w:r>
      <w:r>
        <w:rPr>
          <w:color w:val="BCFEC6"/>
        </w:rPr>
        <w:t>Já</w:t>
      </w:r>
      <w:r>
        <w:t xml:space="preserve"> osobně jsem rád, že jsou tu </w:t>
      </w:r>
      <w:r>
        <w:rPr>
          <w:color w:val="932C70"/>
        </w:rPr>
        <w:t xml:space="preserve">lidé </w:t>
      </w:r>
      <w:r>
        <w:rPr>
          <w:color w:val="2B1B04"/>
        </w:rPr>
        <w:t>jako on</w:t>
      </w:r>
      <w:r>
        <w:rPr>
          <w:color w:val="932C70"/>
        </w:rPr>
        <w:t xml:space="preserve">, </w:t>
      </w:r>
      <w:r>
        <w:rPr>
          <w:color w:val="B5AFC4"/>
        </w:rPr>
        <w:t>kteří</w:t>
      </w:r>
      <w:r>
        <w:rPr>
          <w:color w:val="932C70"/>
        </w:rPr>
        <w:t xml:space="preserve"> zpomalují hrabivce a </w:t>
      </w:r>
      <w:r>
        <w:rPr>
          <w:color w:val="D4C67A"/>
        </w:rPr>
        <w:t xml:space="preserve">ty, </w:t>
      </w:r>
      <w:r>
        <w:rPr>
          <w:color w:val="AE7AA1"/>
        </w:rPr>
        <w:t>kteří</w:t>
      </w:r>
      <w:r>
        <w:rPr>
          <w:color w:val="C2A393"/>
        </w:rPr>
        <w:t xml:space="preserve"> se slepě ženou </w:t>
      </w:r>
      <w:r>
        <w:rPr>
          <w:color w:val="0232FD"/>
        </w:rPr>
        <w:t xml:space="preserve">za něčím, </w:t>
      </w:r>
      <w:r>
        <w:rPr>
          <w:color w:val="6A3A35"/>
        </w:rPr>
        <w:t>co</w:t>
      </w:r>
      <w:r>
        <w:rPr>
          <w:color w:val="0232FD"/>
        </w:rPr>
        <w:t xml:space="preserve"> se </w:t>
      </w:r>
      <w:r>
        <w:rPr>
          <w:color w:val="BA6801"/>
        </w:rPr>
        <w:t>jim</w:t>
      </w:r>
      <w:r>
        <w:rPr>
          <w:color w:val="0232FD"/>
        </w:rPr>
        <w:t xml:space="preserve"> může zdát přínosné v blízké budoucnosti</w:t>
      </w:r>
      <w:r>
        <w:rPr>
          <w:color w:val="D4C67A"/>
        </w:rPr>
        <w:t xml:space="preserve"> a neberou </w:t>
      </w:r>
      <w:r>
        <w:rPr>
          <w:color w:val="C2A393"/>
        </w:rPr>
        <w:t>při tom</w:t>
      </w:r>
      <w:r>
        <w:rPr>
          <w:color w:val="D4C67A"/>
        </w:rPr>
        <w:t xml:space="preserve"> ohledy na dalekosáhlé důsledky</w:t>
      </w:r>
      <w:r>
        <w:t xml:space="preserve">. </w:t>
      </w:r>
      <w:r>
        <w:rPr>
          <w:color w:val="BCFEC6"/>
        </w:rPr>
        <w:t>Ron Dyer</w:t>
      </w:r>
    </w:p>
    <w:p>
      <w:r>
        <w:rPr>
          <w:b/>
        </w:rPr>
        <w:t>Document number 529</w:t>
      </w:r>
    </w:p>
    <w:p>
      <w:r>
        <w:rPr>
          <w:b/>
        </w:rPr>
        <w:t>Document identifier: wsj0748-001</w:t>
      </w:r>
    </w:p>
    <w:p>
      <w:r>
        <w:t xml:space="preserve">Až dnes </w:t>
      </w:r>
      <w:r>
        <w:rPr>
          <w:color w:val="310106"/>
        </w:rPr>
        <w:t>prezident Bush</w:t>
      </w:r>
      <w:r>
        <w:t xml:space="preserve"> odcestuje </w:t>
      </w:r>
      <w:r>
        <w:rPr>
          <w:color w:val="04640D"/>
        </w:rPr>
        <w:t>do Kostariky</w:t>
      </w:r>
      <w:r>
        <w:t xml:space="preserve">, pojede s menšími fanfárami, než </w:t>
      </w:r>
      <w:r>
        <w:rPr>
          <w:color w:val="FEFB0A"/>
        </w:rPr>
        <w:t>jaké</w:t>
      </w:r>
      <w:r>
        <w:t xml:space="preserve"> provázejí mnohé z </w:t>
      </w:r>
      <w:r>
        <w:rPr>
          <w:color w:val="310106"/>
        </w:rPr>
        <w:t>jeho</w:t>
      </w:r>
      <w:r>
        <w:t xml:space="preserve"> zahraničních cest. </w:t>
      </w:r>
      <w:r>
        <w:rPr>
          <w:color w:val="FB5514"/>
        </w:rPr>
        <w:t>Tato dvoudenní cesta</w:t>
      </w:r>
      <w:r>
        <w:t xml:space="preserve"> však přesto dokázala přiživit spory ohledně politiky </w:t>
      </w:r>
      <w:r>
        <w:rPr>
          <w:color w:val="E115C0"/>
        </w:rPr>
        <w:t>jeho</w:t>
      </w:r>
      <w:r>
        <w:rPr>
          <w:color w:val="00587F"/>
        </w:rPr>
        <w:t xml:space="preserve"> vlády</w:t>
      </w:r>
      <w:r>
        <w:t xml:space="preserve"> </w:t>
      </w:r>
      <w:r>
        <w:rPr>
          <w:color w:val="0BC582"/>
        </w:rPr>
        <w:t>ve Střední Americe</w:t>
      </w:r>
      <w:r>
        <w:t xml:space="preserve">. </w:t>
      </w:r>
      <w:r>
        <w:rPr>
          <w:color w:val="FEB8C8"/>
        </w:rPr>
        <w:t>Někteří konzervativci</w:t>
      </w:r>
      <w:r>
        <w:t xml:space="preserve"> říkají, že </w:t>
      </w:r>
      <w:r>
        <w:rPr>
          <w:color w:val="310106"/>
        </w:rPr>
        <w:t>Bush</w:t>
      </w:r>
      <w:r>
        <w:t xml:space="preserve"> </w:t>
      </w:r>
      <w:r>
        <w:rPr>
          <w:color w:val="FB5514"/>
        </w:rPr>
        <w:t xml:space="preserve">tuto cestu, </w:t>
      </w:r>
      <w:r>
        <w:rPr>
          <w:color w:val="9E8317"/>
        </w:rPr>
        <w:t>během které</w:t>
      </w:r>
      <w:r>
        <w:rPr>
          <w:color w:val="FB5514"/>
        </w:rPr>
        <w:t xml:space="preserve"> se zúčastní </w:t>
      </w:r>
      <w:r>
        <w:rPr>
          <w:color w:val="01190F"/>
        </w:rPr>
        <w:t xml:space="preserve">oslav 100 let demokracie </w:t>
      </w:r>
      <w:r>
        <w:rPr>
          <w:color w:val="847D81"/>
        </w:rPr>
        <w:t>v Kostarice</w:t>
      </w:r>
      <w:r>
        <w:t xml:space="preserve">, neměl uskutečnit. </w:t>
      </w:r>
      <w:r>
        <w:rPr>
          <w:color w:val="FEB8C8"/>
        </w:rPr>
        <w:t>Tito kritici</w:t>
      </w:r>
      <w:r>
        <w:t xml:space="preserve"> se ohrazují </w:t>
      </w:r>
      <w:r>
        <w:rPr>
          <w:color w:val="58018B"/>
        </w:rPr>
        <w:t xml:space="preserve">proti </w:t>
      </w:r>
      <w:r>
        <w:rPr>
          <w:color w:val="B70639"/>
        </w:rPr>
        <w:t>Bushově</w:t>
      </w:r>
      <w:r>
        <w:rPr>
          <w:color w:val="58018B"/>
        </w:rPr>
        <w:t xml:space="preserve"> účasti </w:t>
      </w:r>
      <w:r>
        <w:rPr>
          <w:color w:val="703B01"/>
        </w:rPr>
        <w:t xml:space="preserve">na setkání, mezi </w:t>
      </w:r>
      <w:r>
        <w:rPr>
          <w:color w:val="F7F1DF"/>
        </w:rPr>
        <w:t>jehož</w:t>
      </w:r>
      <w:r>
        <w:rPr>
          <w:color w:val="703B01"/>
        </w:rPr>
        <w:t xml:space="preserve"> hosty bude i </w:t>
      </w:r>
      <w:r>
        <w:rPr>
          <w:color w:val="118B8A"/>
        </w:rPr>
        <w:t>nikaragujský prezident Daniel Ortega</w:t>
      </w:r>
      <w:r>
        <w:t xml:space="preserve">. Dále namítají, že necelý měsíc poté, co </w:t>
      </w:r>
      <w:r>
        <w:rPr>
          <w:color w:val="E115C0"/>
        </w:rPr>
        <w:t>jeho</w:t>
      </w:r>
      <w:r>
        <w:rPr>
          <w:color w:val="00587F"/>
        </w:rPr>
        <w:t xml:space="preserve"> vláda</w:t>
      </w:r>
      <w:r>
        <w:t xml:space="preserve"> sehrála neúspěšnou roli v nepodařeném státním převratu </w:t>
      </w:r>
      <w:r>
        <w:rPr>
          <w:color w:val="4AFEFA"/>
        </w:rPr>
        <w:t>v Panamě</w:t>
      </w:r>
      <w:r>
        <w:t xml:space="preserve">, postavení </w:t>
      </w:r>
      <w:r>
        <w:rPr>
          <w:color w:val="FCB164"/>
        </w:rPr>
        <w:t>Washingtonu</w:t>
      </w:r>
      <w:r>
        <w:t xml:space="preserve"> </w:t>
      </w:r>
      <w:r>
        <w:rPr>
          <w:color w:val="0BC582"/>
        </w:rPr>
        <w:t>v této oblasti</w:t>
      </w:r>
      <w:r>
        <w:t xml:space="preserve"> nepomůže rozhlašováním </w:t>
      </w:r>
      <w:r>
        <w:rPr>
          <w:color w:val="796EE6"/>
        </w:rPr>
        <w:t xml:space="preserve">toho, </w:t>
      </w:r>
      <w:r>
        <w:rPr>
          <w:color w:val="000D2C"/>
        </w:rPr>
        <w:t>jak</w:t>
      </w:r>
      <w:r>
        <w:rPr>
          <w:color w:val="796EE6"/>
        </w:rPr>
        <w:t xml:space="preserve"> se </w:t>
      </w:r>
      <w:r>
        <w:rPr>
          <w:color w:val="53495F"/>
        </w:rPr>
        <w:t>Amerika</w:t>
      </w:r>
      <w:r>
        <w:rPr>
          <w:color w:val="796EE6"/>
        </w:rPr>
        <w:t xml:space="preserve"> zasluhuje o demokracii</w:t>
      </w:r>
      <w:r>
        <w:t xml:space="preserve">. "Jsem přesvědčen, že </w:t>
      </w:r>
      <w:r>
        <w:rPr>
          <w:color w:val="58018B"/>
        </w:rPr>
        <w:t>to</w:t>
      </w:r>
      <w:r>
        <w:t xml:space="preserve"> způsobí více škod než užitku, protože </w:t>
      </w:r>
      <w:r>
        <w:rPr>
          <w:color w:val="58018B"/>
        </w:rPr>
        <w:t>to</w:t>
      </w:r>
      <w:r>
        <w:t xml:space="preserve"> legitimuje lidi jako </w:t>
      </w:r>
      <w:r>
        <w:rPr>
          <w:color w:val="F95475"/>
        </w:rPr>
        <w:t>Daniel Ortega</w:t>
      </w:r>
      <w:r>
        <w:t xml:space="preserve">," říká </w:t>
      </w:r>
      <w:r>
        <w:rPr>
          <w:color w:val="61FC03"/>
        </w:rPr>
        <w:t xml:space="preserve">Curtin Windsor, </w:t>
      </w:r>
      <w:r>
        <w:rPr>
          <w:color w:val="5D9608"/>
        </w:rPr>
        <w:t>který</w:t>
      </w:r>
      <w:r>
        <w:rPr>
          <w:color w:val="61FC03"/>
        </w:rPr>
        <w:t xml:space="preserve"> za </w:t>
      </w:r>
      <w:r>
        <w:rPr>
          <w:color w:val="DE98FD"/>
        </w:rPr>
        <w:t>Reaganovy</w:t>
      </w:r>
      <w:r>
        <w:rPr>
          <w:color w:val="61FC03"/>
        </w:rPr>
        <w:t xml:space="preserve"> vlády sloužil jako americký velvyslanec </w:t>
      </w:r>
      <w:r>
        <w:rPr>
          <w:color w:val="98A088"/>
        </w:rPr>
        <w:t>v Kostarice</w:t>
      </w:r>
      <w:r>
        <w:t xml:space="preserve">. </w:t>
      </w:r>
      <w:r>
        <w:rPr>
          <w:color w:val="61FC03"/>
        </w:rPr>
        <w:t>Windsor</w:t>
      </w:r>
      <w:r>
        <w:t xml:space="preserve"> se, podobně jako další analytici napojení na konzervativní intelektuální centrum Heritage Foundation, bojí, že setkání </w:t>
      </w:r>
      <w:r>
        <w:rPr>
          <w:color w:val="4F584E"/>
        </w:rPr>
        <w:t xml:space="preserve">18 čelních představitelů převážně ze států </w:t>
      </w:r>
      <w:r>
        <w:rPr>
          <w:color w:val="248AD0"/>
        </w:rPr>
        <w:t>Střední Ameriky</w:t>
      </w:r>
      <w:r>
        <w:t xml:space="preserve">, donutí </w:t>
      </w:r>
      <w:r>
        <w:rPr>
          <w:color w:val="310106"/>
        </w:rPr>
        <w:t>Bushe</w:t>
      </w:r>
      <w:r>
        <w:t xml:space="preserve"> "vysvětlovat a očišťovat </w:t>
      </w:r>
      <w:r>
        <w:rPr>
          <w:color w:val="310106"/>
        </w:rPr>
        <w:t>se</w:t>
      </w:r>
      <w:r>
        <w:t xml:space="preserve">" po obvinění, že </w:t>
      </w:r>
      <w:r>
        <w:rPr>
          <w:color w:val="FCB164"/>
        </w:rPr>
        <w:t>Spojené státy</w:t>
      </w:r>
      <w:r>
        <w:t xml:space="preserve"> nebyly schopny učinit dost, aby pomohly odstranit panamského diktátora Manuela Noriegu. Liberální a umírnění demokraté zároveň upozorňují na ironii toho, že se </w:t>
      </w:r>
      <w:r>
        <w:rPr>
          <w:color w:val="310106"/>
        </w:rPr>
        <w:t>Bush</w:t>
      </w:r>
      <w:r>
        <w:t xml:space="preserve"> zapojil </w:t>
      </w:r>
      <w:r>
        <w:rPr>
          <w:color w:val="5C5300"/>
        </w:rPr>
        <w:t>do oslav kostarické demokracie</w:t>
      </w:r>
      <w:r>
        <w:t xml:space="preserve"> </w:t>
      </w:r>
      <w:r>
        <w:rPr>
          <w:color w:val="9F6551"/>
        </w:rPr>
        <w:t xml:space="preserve">v době, </w:t>
      </w:r>
      <w:r>
        <w:rPr>
          <w:color w:val="BCFEC6"/>
        </w:rPr>
        <w:t>kdy</w:t>
      </w:r>
      <w:r>
        <w:rPr>
          <w:color w:val="9F6551"/>
        </w:rPr>
        <w:t xml:space="preserve"> se </w:t>
      </w:r>
      <w:r>
        <w:rPr>
          <w:color w:val="932C70"/>
        </w:rPr>
        <w:t>jeho</w:t>
      </w:r>
      <w:r>
        <w:rPr>
          <w:color w:val="2B1B04"/>
        </w:rPr>
        <w:t xml:space="preserve"> vláda</w:t>
      </w:r>
      <w:r>
        <w:rPr>
          <w:color w:val="9F6551"/>
        </w:rPr>
        <w:t xml:space="preserve"> dožaduje výrazného snížení </w:t>
      </w:r>
      <w:r>
        <w:rPr>
          <w:color w:val="B5AFC4"/>
        </w:rPr>
        <w:t xml:space="preserve">americké pomoci </w:t>
      </w:r>
      <w:r>
        <w:rPr>
          <w:color w:val="D4C67A"/>
        </w:rPr>
        <w:t>této maličké zemi</w:t>
      </w:r>
      <w:r>
        <w:t xml:space="preserve">. V tomto roce </w:t>
      </w:r>
      <w:r>
        <w:rPr>
          <w:color w:val="00587F"/>
        </w:rPr>
        <w:t>vláda</w:t>
      </w:r>
      <w:r>
        <w:t xml:space="preserve"> navrhla </w:t>
      </w:r>
      <w:r>
        <w:rPr>
          <w:color w:val="AE7AA1"/>
        </w:rPr>
        <w:t xml:space="preserve">na takzvané finanční prostředky ekonomické podpory </w:t>
      </w:r>
      <w:r>
        <w:rPr>
          <w:color w:val="C2A393"/>
        </w:rPr>
        <w:t>Kostariky</w:t>
      </w:r>
      <w:r>
        <w:t xml:space="preserve"> </w:t>
      </w:r>
      <w:r>
        <w:rPr>
          <w:color w:val="0232FD"/>
        </w:rPr>
        <w:t>jen 57 milionů dolarů</w:t>
      </w:r>
      <w:r>
        <w:t xml:space="preserve">, </w:t>
      </w:r>
      <w:r>
        <w:rPr>
          <w:color w:val="0232FD"/>
        </w:rPr>
        <w:t>což</w:t>
      </w:r>
      <w:r>
        <w:t xml:space="preserve"> je snížení </w:t>
      </w:r>
      <w:r>
        <w:rPr>
          <w:color w:val="6A3A35"/>
        </w:rPr>
        <w:t xml:space="preserve">z 90 milionů dolarů, </w:t>
      </w:r>
      <w:r>
        <w:rPr>
          <w:color w:val="BA6801"/>
        </w:rPr>
        <w:t>které</w:t>
      </w:r>
      <w:r>
        <w:rPr>
          <w:color w:val="6A3A35"/>
        </w:rPr>
        <w:t xml:space="preserve"> </w:t>
      </w:r>
      <w:r>
        <w:rPr>
          <w:color w:val="168E5C"/>
        </w:rPr>
        <w:t>Spojené státy</w:t>
      </w:r>
      <w:r>
        <w:rPr>
          <w:color w:val="6A3A35"/>
        </w:rPr>
        <w:t xml:space="preserve"> poskytly </w:t>
      </w:r>
      <w:r>
        <w:rPr>
          <w:color w:val="16C0D0"/>
        </w:rPr>
        <w:t>v loňském roce</w:t>
      </w:r>
      <w:r>
        <w:t xml:space="preserve">. </w:t>
      </w:r>
      <w:r>
        <w:rPr>
          <w:color w:val="00587F"/>
        </w:rPr>
        <w:t>Vláda</w:t>
      </w:r>
      <w:r>
        <w:t xml:space="preserve"> uvedla, že zlepšení ekonomických podmínek </w:t>
      </w:r>
      <w:r>
        <w:rPr>
          <w:color w:val="04640D"/>
        </w:rPr>
        <w:t>Kostariky</w:t>
      </w:r>
      <w:r>
        <w:t xml:space="preserve"> umožňuje snížení </w:t>
      </w:r>
      <w:r>
        <w:rPr>
          <w:color w:val="AE7AA1"/>
        </w:rPr>
        <w:t xml:space="preserve">pomoci, </w:t>
      </w:r>
      <w:r>
        <w:rPr>
          <w:color w:val="C62100"/>
        </w:rPr>
        <w:t>kterou</w:t>
      </w:r>
      <w:r>
        <w:rPr>
          <w:color w:val="AE7AA1"/>
        </w:rPr>
        <w:t xml:space="preserve"> </w:t>
      </w:r>
      <w:r>
        <w:rPr>
          <w:color w:val="C2A393"/>
        </w:rPr>
        <w:t>země</w:t>
      </w:r>
      <w:r>
        <w:rPr>
          <w:color w:val="AE7AA1"/>
        </w:rPr>
        <w:t xml:space="preserve"> využívá hlavně na splácení zahraničního dluhu ve výši 4.5 miliardy dolarů</w:t>
      </w:r>
      <w:r>
        <w:t xml:space="preserve">. Představitelé </w:t>
      </w:r>
      <w:r>
        <w:rPr>
          <w:color w:val="04640D"/>
        </w:rPr>
        <w:t>Kostariky</w:t>
      </w:r>
      <w:r>
        <w:t xml:space="preserve"> však prohlašují, že kvůli současnému propadu cen kávy společně s pokračujícím úsilím </w:t>
      </w:r>
      <w:r>
        <w:rPr>
          <w:color w:val="04640D"/>
        </w:rPr>
        <w:t>země</w:t>
      </w:r>
      <w:r>
        <w:t xml:space="preserve"> o oživení ekonomiky je </w:t>
      </w:r>
      <w:r>
        <w:rPr>
          <w:color w:val="AE7AA1"/>
        </w:rPr>
        <w:t>podpora</w:t>
      </w:r>
      <w:r>
        <w:t xml:space="preserve"> stejně nezbytná, jako kdy předtím. "Přecházíme řeku a potřebujeme ještě trochu pomoci, abychom se dostali na druhou stranu," říká Rodrigo Sotela, odborník na ekonomické záležitosti při kostarickém velvyslanectví </w:t>
      </w:r>
      <w:r>
        <w:rPr>
          <w:color w:val="014347"/>
        </w:rPr>
        <w:t>ve Washingtonu</w:t>
      </w:r>
      <w:r>
        <w:t xml:space="preserve">. Demokraté prohlašují, že </w:t>
      </w:r>
      <w:r>
        <w:rPr>
          <w:color w:val="04640D"/>
        </w:rPr>
        <w:t>Kostarika</w:t>
      </w:r>
      <w:r>
        <w:t xml:space="preserve"> si zaslouží více podpory </w:t>
      </w:r>
      <w:r>
        <w:rPr>
          <w:color w:val="233809"/>
        </w:rPr>
        <w:t xml:space="preserve">ze stejného důvodu, </w:t>
      </w:r>
      <w:r>
        <w:rPr>
          <w:color w:val="42083B"/>
        </w:rPr>
        <w:t>z jakého</w:t>
      </w:r>
      <w:r>
        <w:rPr>
          <w:color w:val="233809"/>
        </w:rPr>
        <w:t xml:space="preserve"> se </w:t>
      </w:r>
      <w:r>
        <w:rPr>
          <w:color w:val="82785D"/>
        </w:rPr>
        <w:t>Bush</w:t>
      </w:r>
      <w:r>
        <w:rPr>
          <w:color w:val="233809"/>
        </w:rPr>
        <w:t xml:space="preserve"> tento víkend účastní </w:t>
      </w:r>
      <w:r>
        <w:rPr>
          <w:color w:val="023087"/>
        </w:rPr>
        <w:t>oslavy</w:t>
      </w:r>
      <w:r>
        <w:t xml:space="preserve">: Odměnit </w:t>
      </w:r>
      <w:r>
        <w:rPr>
          <w:color w:val="04640D"/>
        </w:rPr>
        <w:t>zemi</w:t>
      </w:r>
      <w:r>
        <w:t xml:space="preserve"> za </w:t>
      </w:r>
      <w:r>
        <w:rPr>
          <w:color w:val="04640D"/>
        </w:rPr>
        <w:t>její</w:t>
      </w:r>
      <w:r>
        <w:t xml:space="preserve"> stabilitu v oblasti zmítané nepokoji a za </w:t>
      </w:r>
      <w:r>
        <w:rPr>
          <w:color w:val="04640D"/>
        </w:rPr>
        <w:t>její</w:t>
      </w:r>
      <w:r>
        <w:t xml:space="preserve"> úsilí o prosazení míru </w:t>
      </w:r>
      <w:r>
        <w:rPr>
          <w:color w:val="B7DAD2"/>
        </w:rPr>
        <w:t>v Nikaragui</w:t>
      </w:r>
      <w:r>
        <w:t xml:space="preserve">. Mírové snahy </w:t>
      </w:r>
      <w:r>
        <w:rPr>
          <w:color w:val="196956"/>
        </w:rPr>
        <w:t>kostarického prezidenta Oscara Ariase</w:t>
      </w:r>
      <w:r>
        <w:t xml:space="preserve"> však ne vždy pomáhaly záležitostem </w:t>
      </w:r>
      <w:r>
        <w:rPr>
          <w:color w:val="04640D"/>
        </w:rPr>
        <w:t>země</w:t>
      </w:r>
      <w:r>
        <w:t xml:space="preserve"> </w:t>
      </w:r>
      <w:r>
        <w:rPr>
          <w:color w:val="014347"/>
        </w:rPr>
        <w:t>ve Washingtonu</w:t>
      </w:r>
      <w:r>
        <w:t xml:space="preserve">. </w:t>
      </w:r>
      <w:r>
        <w:rPr>
          <w:color w:val="196956"/>
        </w:rPr>
        <w:t>Ariasovo</w:t>
      </w:r>
      <w:r>
        <w:t xml:space="preserve"> dlouhodobé odmítání podpory americké kampaně </w:t>
      </w:r>
      <w:r>
        <w:rPr>
          <w:color w:val="B7DAD2"/>
        </w:rPr>
        <w:t>proti levicové Nikaragui</w:t>
      </w:r>
      <w:r>
        <w:t xml:space="preserve"> </w:t>
      </w:r>
      <w:r>
        <w:rPr>
          <w:color w:val="196956"/>
        </w:rPr>
        <w:t>mu</w:t>
      </w:r>
      <w:r>
        <w:t xml:space="preserve"> </w:t>
      </w:r>
      <w:r>
        <w:rPr>
          <w:color w:val="8C41BB"/>
        </w:rPr>
        <w:t>za Reagana</w:t>
      </w:r>
      <w:r>
        <w:t xml:space="preserve"> vysloužilo hněv Bílého domu. A před nedávnem naléhal, aby </w:t>
      </w:r>
      <w:r>
        <w:rPr>
          <w:color w:val="ECEDFE"/>
        </w:rPr>
        <w:t xml:space="preserve">byla podepsána dohoda </w:t>
      </w:r>
      <w:r>
        <w:rPr>
          <w:color w:val="2B2D32"/>
        </w:rPr>
        <w:t>pěti států</w:t>
      </w:r>
      <w:r>
        <w:rPr>
          <w:color w:val="ECEDFE"/>
        </w:rPr>
        <w:t xml:space="preserve"> o odzbrojení nikaragujských povstalců </w:t>
      </w:r>
      <w:r>
        <w:rPr>
          <w:color w:val="94C661"/>
        </w:rPr>
        <w:t xml:space="preserve">ze skupiny Kontra, </w:t>
      </w:r>
      <w:r>
        <w:rPr>
          <w:color w:val="F8907D"/>
        </w:rPr>
        <w:t>kterou</w:t>
      </w:r>
      <w:r>
        <w:rPr>
          <w:color w:val="94C661"/>
        </w:rPr>
        <w:t xml:space="preserve"> </w:t>
      </w:r>
      <w:r>
        <w:rPr>
          <w:color w:val="895E6B"/>
        </w:rPr>
        <w:t>Spojené státy</w:t>
      </w:r>
      <w:r>
        <w:rPr>
          <w:color w:val="94C661"/>
        </w:rPr>
        <w:t xml:space="preserve"> podporují</w:t>
      </w:r>
      <w:r>
        <w:rPr>
          <w:color w:val="ECEDFE"/>
        </w:rPr>
        <w:t xml:space="preserve">, rychleji, než se </w:t>
      </w:r>
      <w:r>
        <w:rPr>
          <w:color w:val="788E95"/>
        </w:rPr>
        <w:t>Bushově</w:t>
      </w:r>
      <w:r>
        <w:rPr>
          <w:color w:val="FB6AB8"/>
        </w:rPr>
        <w:t xml:space="preserve"> vládě</w:t>
      </w:r>
      <w:r>
        <w:rPr>
          <w:color w:val="ECEDFE"/>
        </w:rPr>
        <w:t xml:space="preserve"> líbilo</w:t>
      </w:r>
      <w:r>
        <w:t xml:space="preserve">. "Myslím, že </w:t>
      </w:r>
      <w:r>
        <w:rPr>
          <w:color w:val="310106"/>
        </w:rPr>
        <w:t>Bushova</w:t>
      </w:r>
      <w:r>
        <w:t xml:space="preserve"> přítomnost </w:t>
      </w:r>
      <w:r>
        <w:rPr>
          <w:color w:val="5C5300"/>
        </w:rPr>
        <w:t>tam</w:t>
      </w:r>
      <w:r>
        <w:t xml:space="preserve"> je dobrým znamením," řekl </w:t>
      </w:r>
      <w:r>
        <w:rPr>
          <w:color w:val="576094"/>
        </w:rPr>
        <w:t xml:space="preserve">senátor Terry Sanford (demokrat za Severní Karolínu), člen Výboru pro zahraniční vztahy, </w:t>
      </w:r>
      <w:r>
        <w:rPr>
          <w:color w:val="DB1474"/>
        </w:rPr>
        <w:t>který</w:t>
      </w:r>
      <w:r>
        <w:rPr>
          <w:color w:val="576094"/>
        </w:rPr>
        <w:t xml:space="preserve"> prosazuje, aby</w:t>
      </w:r>
      <w:r>
        <w:t xml:space="preserve"> </w:t>
      </w:r>
      <w:r>
        <w:rPr>
          <w:color w:val="8489AE"/>
        </w:rPr>
        <w:t>Kostarice</w:t>
      </w:r>
      <w:r>
        <w:rPr>
          <w:color w:val="860E04"/>
        </w:rPr>
        <w:t xml:space="preserve"> byla poskytnuta pomoc zhruba ve stejné výši jako </w:t>
      </w:r>
      <w:r>
        <w:rPr>
          <w:color w:val="FBC206"/>
        </w:rPr>
        <w:t>v minulém roce</w:t>
      </w:r>
      <w:r>
        <w:t xml:space="preserve">. Zákonodárci v obou komorách podporují vyšší úroveň. </w:t>
      </w:r>
      <w:r>
        <w:rPr>
          <w:color w:val="6EAB9B"/>
        </w:rPr>
        <w:t xml:space="preserve">Představitelé </w:t>
      </w:r>
      <w:r>
        <w:rPr>
          <w:color w:val="F2CDFE"/>
        </w:rPr>
        <w:t>vlády</w:t>
      </w:r>
      <w:r>
        <w:t xml:space="preserve"> </w:t>
      </w:r>
      <w:r>
        <w:rPr>
          <w:color w:val="310106"/>
        </w:rPr>
        <w:t>Bushovo</w:t>
      </w:r>
      <w:r>
        <w:t xml:space="preserve"> rozhodnutí uskutečnit </w:t>
      </w:r>
      <w:r>
        <w:rPr>
          <w:color w:val="FB5514"/>
        </w:rPr>
        <w:t>cestu</w:t>
      </w:r>
      <w:r>
        <w:t xml:space="preserve"> obhajují. I když přiznávají, že se </w:t>
      </w:r>
      <w:r>
        <w:rPr>
          <w:color w:val="310106"/>
        </w:rPr>
        <w:t>prezident</w:t>
      </w:r>
      <w:r>
        <w:t xml:space="preserve"> zúčastní několika obědů a </w:t>
      </w:r>
      <w:r>
        <w:rPr>
          <w:color w:val="645341"/>
        </w:rPr>
        <w:t xml:space="preserve">pracovních setkání, </w:t>
      </w:r>
      <w:r>
        <w:rPr>
          <w:color w:val="760035"/>
        </w:rPr>
        <w:t>kde</w:t>
      </w:r>
      <w:r>
        <w:rPr>
          <w:color w:val="645341"/>
        </w:rPr>
        <w:t xml:space="preserve"> bude také </w:t>
      </w:r>
      <w:r>
        <w:rPr>
          <w:color w:val="647A41"/>
        </w:rPr>
        <w:t>Ortega</w:t>
      </w:r>
      <w:r>
        <w:t xml:space="preserve">, trvají na tom, aby </w:t>
      </w:r>
      <w:r>
        <w:rPr>
          <w:color w:val="310106"/>
        </w:rPr>
        <w:t>Bush</w:t>
      </w:r>
      <w:r>
        <w:t xml:space="preserve"> </w:t>
      </w:r>
      <w:r>
        <w:rPr>
          <w:color w:val="F95475"/>
        </w:rPr>
        <w:t>vůči nikaragujskému vůdci</w:t>
      </w:r>
      <w:r>
        <w:t xml:space="preserve"> neprojevil žádné zvláštní zdvořilosti. </w:t>
      </w:r>
      <w:r>
        <w:rPr>
          <w:color w:val="00587F"/>
        </w:rPr>
        <w:t>Vláda</w:t>
      </w:r>
      <w:r>
        <w:t xml:space="preserve"> také dala v posledních dnech najevo </w:t>
      </w:r>
      <w:r>
        <w:rPr>
          <w:color w:val="00587F"/>
        </w:rPr>
        <w:t>svůj</w:t>
      </w:r>
      <w:r>
        <w:t xml:space="preserve"> pokračující nesouhlas s levicovou vládou </w:t>
      </w:r>
      <w:r>
        <w:rPr>
          <w:color w:val="B7DAD2"/>
        </w:rPr>
        <w:t>v Nikaragui</w:t>
      </w:r>
      <w:r>
        <w:t xml:space="preserve">, když schválila balík volební pomoci nikaragujské opozici, obnovila americké obchodní embargo </w:t>
      </w:r>
      <w:r>
        <w:rPr>
          <w:color w:val="B7DAD2"/>
        </w:rPr>
        <w:t>vůči zemi</w:t>
      </w:r>
      <w:r>
        <w:t xml:space="preserve"> a nadále si stěžuje, že </w:t>
      </w:r>
      <w:r>
        <w:rPr>
          <w:color w:val="B7DAD2"/>
        </w:rPr>
        <w:t>země</w:t>
      </w:r>
      <w:r>
        <w:t xml:space="preserve"> podporuje povstalecké skupiny </w:t>
      </w:r>
      <w:r>
        <w:rPr>
          <w:color w:val="0BC582"/>
        </w:rPr>
        <w:t>v oblasti</w:t>
      </w:r>
      <w:r>
        <w:t xml:space="preserve">. </w:t>
      </w:r>
      <w:r>
        <w:rPr>
          <w:color w:val="6EAB9B"/>
        </w:rPr>
        <w:t>Představitelé</w:t>
      </w:r>
      <w:r>
        <w:t xml:space="preserve"> také tvrdí, že </w:t>
      </w:r>
      <w:r>
        <w:rPr>
          <w:color w:val="310106"/>
        </w:rPr>
        <w:t>Bush</w:t>
      </w:r>
      <w:r>
        <w:t xml:space="preserve"> </w:t>
      </w:r>
      <w:r>
        <w:rPr>
          <w:color w:val="FB5514"/>
        </w:rPr>
        <w:t>cestu</w:t>
      </w:r>
      <w:r>
        <w:t xml:space="preserve"> využije ke zviditelnění </w:t>
      </w:r>
      <w:r>
        <w:rPr>
          <w:color w:val="310106"/>
        </w:rPr>
        <w:t>svých</w:t>
      </w:r>
      <w:r>
        <w:t xml:space="preserve"> vlastních zákonodárných iniciativ k prosazení demokracie </w:t>
      </w:r>
      <w:r>
        <w:rPr>
          <w:color w:val="0BC582"/>
        </w:rPr>
        <w:t>v oblasti</w:t>
      </w:r>
      <w:r>
        <w:t xml:space="preserve">, boji proti nelegálním drogám a podpoře méně rozvinutých zemí. "Rád bych řekl, že </w:t>
      </w:r>
      <w:r>
        <w:rPr>
          <w:color w:val="FB5514"/>
        </w:rPr>
        <w:t>tato cesta</w:t>
      </w:r>
      <w:r>
        <w:t xml:space="preserve"> má skrytou symboliku," řekl </w:t>
      </w:r>
      <w:r>
        <w:rPr>
          <w:color w:val="496E76"/>
        </w:rPr>
        <w:t>ministr zahraničních věcí James Barker</w:t>
      </w:r>
      <w:r>
        <w:t xml:space="preserve"> ve středu </w:t>
      </w:r>
      <w:r>
        <w:rPr>
          <w:color w:val="E3F894"/>
        </w:rPr>
        <w:t>novinářům</w:t>
      </w:r>
      <w:r>
        <w:t xml:space="preserve">. "Myslím, že </w:t>
      </w:r>
      <w:r>
        <w:rPr>
          <w:color w:val="5C5300"/>
        </w:rPr>
        <w:t>tam</w:t>
      </w:r>
      <w:r>
        <w:t xml:space="preserve"> nedojde k žádnému formálnímu usnesení nebo oficiálnímu prohlášení. Ale stále </w:t>
      </w:r>
      <w:r>
        <w:rPr>
          <w:color w:val="FB5514"/>
        </w:rPr>
        <w:t>na to</w:t>
      </w:r>
      <w:r>
        <w:t xml:space="preserve"> pohlížíme jako na příležitost k jednání o mnoha a mnoha velmi důležitých věcech.</w:t>
      </w:r>
    </w:p>
    <w:p>
      <w:r>
        <w:rPr>
          <w:b/>
        </w:rPr>
        <w:t>Document number 530</w:t>
      </w:r>
    </w:p>
    <w:p>
      <w:r>
        <w:rPr>
          <w:b/>
        </w:rPr>
        <w:t>Document identifier: wsj0749-001</w:t>
      </w:r>
    </w:p>
    <w:p>
      <w:r>
        <w:rPr>
          <w:color w:val="310106"/>
        </w:rPr>
        <w:t xml:space="preserve">Prezidentský výbor </w:t>
      </w:r>
      <w:r>
        <w:rPr>
          <w:color w:val="04640D"/>
        </w:rPr>
        <w:t xml:space="preserve">Národní akademické atletické asociace (NCAA), </w:t>
      </w:r>
      <w:r>
        <w:rPr>
          <w:color w:val="FEFB0A"/>
        </w:rPr>
        <w:t>která</w:t>
      </w:r>
      <w:r>
        <w:rPr>
          <w:color w:val="04640D"/>
        </w:rPr>
        <w:t xml:space="preserve"> dohlíží na většinu amerických meziuniverzitních sportů</w:t>
      </w:r>
      <w:r>
        <w:t xml:space="preserve">, uzavřel v roce 1987 smlouvu </w:t>
      </w:r>
      <w:r>
        <w:rPr>
          <w:color w:val="FB5514"/>
        </w:rPr>
        <w:t>s Americkým institutem pro výzkum sídlícím ve Washingtonu</w:t>
      </w:r>
      <w:r>
        <w:t xml:space="preserve"> </w:t>
      </w:r>
      <w:r>
        <w:rPr>
          <w:color w:val="E115C0"/>
        </w:rPr>
        <w:t xml:space="preserve">na průzkum zkušeností vysokých škol ohledně toho, co </w:t>
      </w:r>
      <w:r>
        <w:rPr>
          <w:color w:val="00587F"/>
        </w:rPr>
        <w:t>tento orgán</w:t>
      </w:r>
      <w:r>
        <w:rPr>
          <w:color w:val="E115C0"/>
        </w:rPr>
        <w:t xml:space="preserve"> posuzuje při vybírání studentů-sportovců</w:t>
      </w:r>
      <w:r>
        <w:t xml:space="preserve">. </w:t>
      </w:r>
      <w:r>
        <w:rPr>
          <w:color w:val="0BC582"/>
        </w:rPr>
        <w:t>Stručné "prováděcí shrnutí</w:t>
      </w:r>
      <w:r>
        <w:t xml:space="preserve">" bylo vydáno minulý duben a přitáhlo jistou, avšak nevelkou pozornost. Následovaly </w:t>
      </w:r>
      <w:r>
        <w:rPr>
          <w:color w:val="FEB8C8"/>
        </w:rPr>
        <w:t>podrobnější zprávy</w:t>
      </w:r>
      <w:r>
        <w:t xml:space="preserve"> a přitáhly ještě méně pozornosti. Mám za to, že jsem jedním </w:t>
      </w:r>
      <w:r>
        <w:rPr>
          <w:color w:val="9E8317"/>
        </w:rPr>
        <w:t xml:space="preserve">z několika lidí, </w:t>
      </w:r>
      <w:r>
        <w:rPr>
          <w:color w:val="01190F"/>
        </w:rPr>
        <w:t>kteří</w:t>
      </w:r>
      <w:r>
        <w:rPr>
          <w:color w:val="9E8317"/>
        </w:rPr>
        <w:t xml:space="preserve"> </w:t>
      </w:r>
      <w:r>
        <w:rPr>
          <w:color w:val="847D81"/>
        </w:rPr>
        <w:t>je</w:t>
      </w:r>
      <w:r>
        <w:rPr>
          <w:color w:val="9E8317"/>
        </w:rPr>
        <w:t xml:space="preserve"> přečetli všechny</w:t>
      </w:r>
      <w:r>
        <w:t xml:space="preserve">. </w:t>
      </w:r>
      <w:r>
        <w:rPr>
          <w:color w:val="58018B"/>
        </w:rPr>
        <w:t>Šestá a poslední zpráva</w:t>
      </w:r>
      <w:r>
        <w:t xml:space="preserve"> byla vydána nyní a zasazuje </w:t>
      </w:r>
      <w:r>
        <w:rPr>
          <w:color w:val="E115C0"/>
        </w:rPr>
        <w:t>toto úsilí</w:t>
      </w:r>
      <w:r>
        <w:t xml:space="preserve"> do kontextu. Byla nazvána "Komentáře studentů" a věnuje se skutečné ostudě univerzitních sportů: Co se stane </w:t>
      </w:r>
      <w:r>
        <w:rPr>
          <w:color w:val="B70639"/>
        </w:rPr>
        <w:t>s mladými sportovci</w:t>
      </w:r>
      <w:r>
        <w:t xml:space="preserve">, když vstoupí do univerzitního světa. Ze strany </w:t>
      </w:r>
      <w:r>
        <w:rPr>
          <w:color w:val="703B01"/>
        </w:rPr>
        <w:t xml:space="preserve">těch, </w:t>
      </w:r>
      <w:r>
        <w:rPr>
          <w:color w:val="F7F1DF"/>
        </w:rPr>
        <w:t>kteří</w:t>
      </w:r>
      <w:r>
        <w:rPr>
          <w:color w:val="703B01"/>
        </w:rPr>
        <w:t xml:space="preserve"> toto nákladné představení umožnili</w:t>
      </w:r>
      <w:r>
        <w:t xml:space="preserve">, je </w:t>
      </w:r>
      <w:r>
        <w:rPr>
          <w:color w:val="58018B"/>
        </w:rPr>
        <w:t>to</w:t>
      </w:r>
      <w:r>
        <w:t xml:space="preserve"> pouhá prosba o pomoc. </w:t>
      </w:r>
      <w:r>
        <w:rPr>
          <w:color w:val="118B8A"/>
        </w:rPr>
        <w:t>Předchozích pět zpráv</w:t>
      </w:r>
      <w:r>
        <w:t xml:space="preserve"> bylo hlavně statistických, ale v hlavních rysech dostatečně srozumitelných. Ukázaly, </w:t>
      </w:r>
      <w:r>
        <w:rPr>
          <w:color w:val="4AFEFA"/>
        </w:rPr>
        <w:t>že</w:t>
      </w:r>
      <w:r>
        <w:t xml:space="preserve"> </w:t>
      </w:r>
      <w:r>
        <w:rPr>
          <w:color w:val="FCB164"/>
        </w:rPr>
        <w:t>hráči první divize fotbalu a mužského basketbalu, špičkových "ziskových sportů</w:t>
      </w:r>
      <w:r>
        <w:t xml:space="preserve">", nastoupili do školy s horšími známkami a výsledky testů ze střední školy než hráči "menšinových sportů" a </w:t>
      </w:r>
      <w:r>
        <w:rPr>
          <w:color w:val="796EE6"/>
        </w:rPr>
        <w:t xml:space="preserve">studenti, </w:t>
      </w:r>
      <w:r>
        <w:rPr>
          <w:color w:val="000D2C"/>
        </w:rPr>
        <w:t>kteří</w:t>
      </w:r>
      <w:r>
        <w:rPr>
          <w:color w:val="796EE6"/>
        </w:rPr>
        <w:t xml:space="preserve"> se podíleli na jiných mimoškolních činnostech</w:t>
      </w:r>
      <w:r>
        <w:t xml:space="preserve">, a </w:t>
      </w:r>
      <w:r>
        <w:rPr>
          <w:color w:val="53495F"/>
        </w:rPr>
        <w:t>jakmile byli přijati, měli horší známky</w:t>
      </w:r>
      <w:r>
        <w:t xml:space="preserve">, </w:t>
      </w:r>
      <w:r>
        <w:rPr>
          <w:color w:val="F95475"/>
        </w:rPr>
        <w:t>což</w:t>
      </w:r>
      <w:r>
        <w:t xml:space="preserve"> bylo alespoň částečně způsobeno </w:t>
      </w:r>
      <w:r>
        <w:rPr>
          <w:color w:val="61FC03"/>
        </w:rPr>
        <w:t xml:space="preserve">sportovními nároky, </w:t>
      </w:r>
      <w:r>
        <w:rPr>
          <w:color w:val="5D9608"/>
        </w:rPr>
        <w:t>které</w:t>
      </w:r>
      <w:r>
        <w:rPr>
          <w:color w:val="61FC03"/>
        </w:rPr>
        <w:t xml:space="preserve"> </w:t>
      </w:r>
      <w:r>
        <w:rPr>
          <w:color w:val="DE98FD"/>
        </w:rPr>
        <w:t>na ně</w:t>
      </w:r>
      <w:r>
        <w:rPr>
          <w:color w:val="61FC03"/>
        </w:rPr>
        <w:t xml:space="preserve"> byly kladeny</w:t>
      </w:r>
      <w:r>
        <w:t xml:space="preserve">. </w:t>
      </w:r>
      <w:r>
        <w:rPr>
          <w:color w:val="98A088"/>
        </w:rPr>
        <w:t>Hráči fotbalu a basketbalu</w:t>
      </w:r>
      <w:r>
        <w:t xml:space="preserve"> strávili v sezóně sportem </w:t>
      </w:r>
      <w:r>
        <w:rPr>
          <w:color w:val="4F584E"/>
        </w:rPr>
        <w:t>více času než účastí na výuce a domácími úkoly dohromady (30 hodin týdně proti 25.3</w:t>
      </w:r>
      <w:r>
        <w:t xml:space="preserve">). </w:t>
      </w:r>
      <w:r>
        <w:rPr>
          <w:color w:val="248AD0"/>
        </w:rPr>
        <w:t>Téměř polovina (49.8 %</w:t>
      </w:r>
      <w:r>
        <w:t xml:space="preserve">) nahlásila, že </w:t>
      </w:r>
      <w:r>
        <w:rPr>
          <w:color w:val="5C5300"/>
        </w:rPr>
        <w:t>ze strany</w:t>
      </w:r>
      <w:r>
        <w:t xml:space="preserve"> </w:t>
      </w:r>
      <w:r>
        <w:rPr>
          <w:color w:val="9F6551"/>
        </w:rPr>
        <w:t>trenérů</w:t>
      </w:r>
      <w:r>
        <w:t xml:space="preserve"> zakusila "psychické týrání", a </w:t>
      </w:r>
      <w:r>
        <w:rPr>
          <w:color w:val="BCFEC6"/>
        </w:rPr>
        <w:t>téměř čtvrtina (24.8 %</w:t>
      </w:r>
      <w:r>
        <w:t xml:space="preserve">) uvedla, že byla nucena ignorovat zranění. </w:t>
      </w:r>
      <w:r>
        <w:rPr>
          <w:color w:val="932C70"/>
        </w:rPr>
        <w:t xml:space="preserve">Ale dokonce ani tato čísla nepopisují situaci tak dobře, jak </w:t>
      </w:r>
      <w:r>
        <w:rPr>
          <w:color w:val="2B1B04"/>
        </w:rPr>
        <w:t>to</w:t>
      </w:r>
      <w:r>
        <w:rPr>
          <w:color w:val="932C70"/>
        </w:rPr>
        <w:t xml:space="preserve"> činí sportovci vlastními slovy</w:t>
      </w:r>
      <w:r>
        <w:t xml:space="preserve">. </w:t>
      </w:r>
      <w:r>
        <w:rPr>
          <w:color w:val="B5AFC4"/>
        </w:rPr>
        <w:t xml:space="preserve">Složený obraz, </w:t>
      </w:r>
      <w:r>
        <w:rPr>
          <w:color w:val="D4C67A"/>
        </w:rPr>
        <w:t>který</w:t>
      </w:r>
      <w:r>
        <w:rPr>
          <w:color w:val="B5AFC4"/>
        </w:rPr>
        <w:t xml:space="preserve"> tak vzniká</w:t>
      </w:r>
      <w:r>
        <w:t xml:space="preserve">, není obrazem </w:t>
      </w:r>
      <w:r>
        <w:rPr>
          <w:color w:val="AE7AA1"/>
        </w:rPr>
        <w:t xml:space="preserve">hýčkaného univerzitního sportovce, </w:t>
      </w:r>
      <w:r>
        <w:rPr>
          <w:color w:val="C2A393"/>
        </w:rPr>
        <w:t>který</w:t>
      </w:r>
      <w:r>
        <w:rPr>
          <w:color w:val="AE7AA1"/>
        </w:rPr>
        <w:t xml:space="preserve"> </w:t>
      </w:r>
      <w:r>
        <w:rPr>
          <w:color w:val="C2A393"/>
        </w:rPr>
        <w:t>si</w:t>
      </w:r>
      <w:r>
        <w:rPr>
          <w:color w:val="AE7AA1"/>
        </w:rPr>
        <w:t xml:space="preserve"> jen krátí čas před tím, než dostane sedmicifernou profesionální smlouvu - </w:t>
      </w:r>
      <w:r>
        <w:rPr>
          <w:color w:val="C2A393"/>
        </w:rPr>
        <w:t>ten</w:t>
      </w:r>
      <w:r>
        <w:rPr>
          <w:color w:val="AE7AA1"/>
        </w:rPr>
        <w:t xml:space="preserve"> je součástí nepatrné menšiny</w:t>
      </w:r>
      <w:r>
        <w:t xml:space="preserve">. Je </w:t>
      </w:r>
      <w:r>
        <w:rPr>
          <w:color w:val="B5AFC4"/>
        </w:rPr>
        <w:t>to</w:t>
      </w:r>
      <w:r>
        <w:t xml:space="preserve"> spíš obraz </w:t>
      </w:r>
      <w:r>
        <w:rPr>
          <w:color w:val="0232FD"/>
        </w:rPr>
        <w:t xml:space="preserve">dítěte (mluvíme tu o věku 17 až 22 let), </w:t>
      </w:r>
      <w:r>
        <w:rPr>
          <w:color w:val="6A3A35"/>
        </w:rPr>
        <w:t>pro které</w:t>
      </w:r>
      <w:r>
        <w:rPr>
          <w:color w:val="0232FD"/>
        </w:rPr>
        <w:t xml:space="preserve"> je velmi těžké ze </w:t>
      </w:r>
      <w:r>
        <w:rPr>
          <w:color w:val="6A3A35"/>
        </w:rPr>
        <w:t>svého</w:t>
      </w:r>
      <w:r>
        <w:rPr>
          <w:color w:val="0232FD"/>
        </w:rPr>
        <w:t xml:space="preserve"> pravděpodobně jediného pokusu na vysoké škole vytěžit maximum</w:t>
      </w:r>
      <w:r>
        <w:t xml:space="preserve">. </w:t>
      </w:r>
      <w:r>
        <w:rPr>
          <w:color w:val="BA6801"/>
        </w:rPr>
        <w:t xml:space="preserve">Trefná otázka, </w:t>
      </w:r>
      <w:r>
        <w:rPr>
          <w:color w:val="168E5C"/>
        </w:rPr>
        <w:t>která</w:t>
      </w:r>
      <w:r>
        <w:rPr>
          <w:color w:val="BA6801"/>
        </w:rPr>
        <w:t xml:space="preserve"> přichází na konci dlouhého anonymního dotazníku</w:t>
      </w:r>
      <w:r>
        <w:t xml:space="preserve">, byla tato: "Je </w:t>
      </w:r>
      <w:r>
        <w:rPr>
          <w:color w:val="16C0D0"/>
        </w:rPr>
        <w:t xml:space="preserve">něco, </w:t>
      </w:r>
      <w:r>
        <w:rPr>
          <w:color w:val="C62100"/>
        </w:rPr>
        <w:t>na co</w:t>
      </w:r>
      <w:r>
        <w:rPr>
          <w:color w:val="16C0D0"/>
        </w:rPr>
        <w:t xml:space="preserve"> jsme se </w:t>
      </w:r>
      <w:r>
        <w:rPr>
          <w:color w:val="014347"/>
        </w:rPr>
        <w:t>vás</w:t>
      </w:r>
      <w:r>
        <w:rPr>
          <w:color w:val="16C0D0"/>
        </w:rPr>
        <w:t xml:space="preserve"> nezeptali a </w:t>
      </w:r>
      <w:r>
        <w:rPr>
          <w:color w:val="C62100"/>
        </w:rPr>
        <w:t>co</w:t>
      </w:r>
      <w:r>
        <w:rPr>
          <w:color w:val="16C0D0"/>
        </w:rPr>
        <w:t xml:space="preserve"> byste </w:t>
      </w:r>
      <w:r>
        <w:rPr>
          <w:color w:val="233809"/>
        </w:rPr>
        <w:t>nám</w:t>
      </w:r>
      <w:r>
        <w:rPr>
          <w:color w:val="16C0D0"/>
        </w:rPr>
        <w:t xml:space="preserve"> rádi řekli o </w:t>
      </w:r>
      <w:r>
        <w:rPr>
          <w:color w:val="014347"/>
        </w:rPr>
        <w:t>vašem</w:t>
      </w:r>
      <w:r>
        <w:rPr>
          <w:color w:val="16C0D0"/>
        </w:rPr>
        <w:t xml:space="preserve"> životě na vysoké škole</w:t>
      </w:r>
      <w:r>
        <w:t xml:space="preserve">?" </w:t>
      </w:r>
      <w:r>
        <w:rPr>
          <w:color w:val="42083B"/>
        </w:rPr>
        <w:t>Z téměř 3000 dotázaných sportovců jich 1240</w:t>
      </w:r>
      <w:r>
        <w:t xml:space="preserve"> věnovalo čas odpovědi. Zde je několik </w:t>
      </w:r>
      <w:r>
        <w:rPr>
          <w:color w:val="42083B"/>
        </w:rPr>
        <w:t>jejich</w:t>
      </w:r>
      <w:r>
        <w:t xml:space="preserve"> odpovědí: - "Tvrdí, že jsem student-sportovec, ale ve skutečnosti jsem sportovec-student. Na náborovém výletu </w:t>
      </w:r>
      <w:r>
        <w:rPr>
          <w:color w:val="82785D"/>
        </w:rPr>
        <w:t>mi</w:t>
      </w:r>
      <w:r>
        <w:t xml:space="preserve"> lhali. Fotbal je tu prvořadý." - </w:t>
      </w:r>
      <w:r>
        <w:rPr>
          <w:color w:val="82785D"/>
        </w:rPr>
        <w:t>Juniorský fotbalista</w:t>
      </w:r>
      <w:r>
        <w:t xml:space="preserve">. - "Být studentem-sportovcem na vysoké škole je o hodně jiné než na střední škole. </w:t>
      </w:r>
      <w:r>
        <w:rPr>
          <w:color w:val="023087"/>
        </w:rPr>
        <w:t xml:space="preserve">Sport, </w:t>
      </w:r>
      <w:r>
        <w:rPr>
          <w:color w:val="B7DAD2"/>
        </w:rPr>
        <w:t>který</w:t>
      </w:r>
      <w:r>
        <w:rPr>
          <w:color w:val="023087"/>
        </w:rPr>
        <w:t xml:space="preserve"> děláte</w:t>
      </w:r>
      <w:r>
        <w:t xml:space="preserve">, už především není hra - stává se </w:t>
      </w:r>
      <w:r>
        <w:rPr>
          <w:color w:val="023087"/>
        </w:rPr>
        <w:t>z něj</w:t>
      </w:r>
      <w:r>
        <w:t xml:space="preserve"> zaměstnání. Trenéři </w:t>
      </w:r>
      <w:r>
        <w:rPr>
          <w:color w:val="196956"/>
        </w:rPr>
        <w:t>od vás</w:t>
      </w:r>
      <w:r>
        <w:t xml:space="preserve"> požadují mnohem více, přestože </w:t>
      </w:r>
      <w:r>
        <w:rPr>
          <w:color w:val="8C41BB"/>
        </w:rPr>
        <w:t>někteří</w:t>
      </w:r>
      <w:r>
        <w:t xml:space="preserve"> nejsou ochotní udělat si čas, aby se věnovali </w:t>
      </w:r>
      <w:r>
        <w:rPr>
          <w:color w:val="196956"/>
        </w:rPr>
        <w:t>vašemu</w:t>
      </w:r>
      <w:r>
        <w:t xml:space="preserve"> rozvoji. Stáváte se nahraditelným. </w:t>
      </w:r>
      <w:r>
        <w:rPr>
          <w:color w:val="196956"/>
        </w:rPr>
        <w:t>Váš</w:t>
      </w:r>
      <w:r>
        <w:t xml:space="preserve"> zájem nejde ze srdce, protože lidé se starají jenom o </w:t>
      </w:r>
      <w:r>
        <w:rPr>
          <w:color w:val="196956"/>
        </w:rPr>
        <w:t>váš</w:t>
      </w:r>
      <w:r>
        <w:t xml:space="preserve"> výkon." - Hráč basketbalu v prvním ročníku. - "</w:t>
      </w:r>
      <w:r>
        <w:rPr>
          <w:color w:val="ECEDFE"/>
        </w:rPr>
        <w:t>Trenéři</w:t>
      </w:r>
      <w:r>
        <w:t xml:space="preserve"> by měli mít </w:t>
      </w:r>
      <w:r>
        <w:rPr>
          <w:color w:val="2B2D32"/>
        </w:rPr>
        <w:t>ke studentům</w:t>
      </w:r>
      <w:r>
        <w:t xml:space="preserve"> osobnější a soucitnější přístup - ne </w:t>
      </w:r>
      <w:r>
        <w:rPr>
          <w:color w:val="2B2D32"/>
        </w:rPr>
        <w:t>na nás</w:t>
      </w:r>
      <w:r>
        <w:t xml:space="preserve"> pohlížet jako na kusy masa. Vždycky říkají, že prvořadé je dokončit školu, ale nedopřejí </w:t>
      </w:r>
      <w:r>
        <w:rPr>
          <w:color w:val="2B2D32"/>
        </w:rPr>
        <w:t>nám</w:t>
      </w:r>
      <w:r>
        <w:t xml:space="preserve"> čas ani neumožní vynechat trénink, abychom se naučili na zkoušky. Prostě chtějí dosáhnout svého za cenu jakýchkoliv nároků na sportovce." - Fotbalista v prvním ročníku. - "</w:t>
      </w:r>
      <w:r>
        <w:rPr>
          <w:color w:val="94C661"/>
        </w:rPr>
        <w:t xml:space="preserve">Tlak, </w:t>
      </w:r>
      <w:r>
        <w:rPr>
          <w:color w:val="F8907D"/>
        </w:rPr>
        <w:t>který</w:t>
      </w:r>
      <w:r>
        <w:rPr>
          <w:color w:val="94C661"/>
        </w:rPr>
        <w:t xml:space="preserve"> je </w:t>
      </w:r>
      <w:r>
        <w:rPr>
          <w:color w:val="895E6B"/>
        </w:rPr>
        <w:t>na nás</w:t>
      </w:r>
      <w:r>
        <w:rPr>
          <w:color w:val="94C661"/>
        </w:rPr>
        <w:t xml:space="preserve"> vyvíjen, abychom</w:t>
      </w:r>
      <w:r>
        <w:t xml:space="preserve"> </w:t>
      </w:r>
      <w:r>
        <w:rPr>
          <w:color w:val="788E95"/>
        </w:rPr>
        <w:t>stále vítězili</w:t>
      </w:r>
      <w:r>
        <w:t xml:space="preserve">, vyvrcholil fyzickým násilím, jako jsou rány a facky od trenérů. Někdy se </w:t>
      </w:r>
      <w:r>
        <w:rPr>
          <w:color w:val="FB6AB8"/>
        </w:rPr>
        <w:t>k vám</w:t>
      </w:r>
      <w:r>
        <w:t xml:space="preserve"> </w:t>
      </w:r>
      <w:r>
        <w:rPr>
          <w:color w:val="576094"/>
        </w:rPr>
        <w:t>trenéři</w:t>
      </w:r>
      <w:r>
        <w:t xml:space="preserve"> chovají, jak kdybyste byli součástí velkého stáda zvířat. Jinými slovy, považují </w:t>
      </w:r>
      <w:r>
        <w:rPr>
          <w:color w:val="FB6AB8"/>
        </w:rPr>
        <w:t>vás</w:t>
      </w:r>
      <w:r>
        <w:t xml:space="preserve"> za kus masa." - Fotbalista ve druhém ročníku. - "Provozování meziuniverzitních sportů </w:t>
      </w:r>
      <w:r>
        <w:rPr>
          <w:color w:val="DB1474"/>
        </w:rPr>
        <w:t>vám</w:t>
      </w:r>
      <w:r>
        <w:t xml:space="preserve"> neposkytuje </w:t>
      </w:r>
      <w:r>
        <w:rPr>
          <w:color w:val="8489AE"/>
        </w:rPr>
        <w:t xml:space="preserve">mnoho času, </w:t>
      </w:r>
      <w:r>
        <w:rPr>
          <w:color w:val="860E04"/>
        </w:rPr>
        <w:t>který</w:t>
      </w:r>
      <w:r>
        <w:rPr>
          <w:color w:val="8489AE"/>
        </w:rPr>
        <w:t xml:space="preserve"> byste mohli strávit s ostatními</w:t>
      </w:r>
      <w:r>
        <w:t xml:space="preserve">. </w:t>
      </w:r>
      <w:r>
        <w:rPr>
          <w:color w:val="FBC206"/>
        </w:rPr>
        <w:t>Jsme téměř odříznuti od (školních) společenských činností</w:t>
      </w:r>
      <w:r>
        <w:t xml:space="preserve">. Většinou </w:t>
      </w:r>
      <w:r>
        <w:rPr>
          <w:color w:val="FBC206"/>
        </w:rPr>
        <w:t>k tomu</w:t>
      </w:r>
      <w:r>
        <w:t xml:space="preserve"> dochází proto, že od fotbalu na podzim jdeme přes vzpírání v zimě opět k fotbalu na jaře." - Fotbalista v prvním ročníku. - "Mluvíte o volném čase - jakém volném čase? Čas pro odpočinek a zábavu je vždy </w:t>
      </w:r>
      <w:r>
        <w:rPr>
          <w:color w:val="6EAB9B"/>
        </w:rPr>
        <w:t xml:space="preserve">něčím, </w:t>
      </w:r>
      <w:r>
        <w:rPr>
          <w:color w:val="F2CDFE"/>
        </w:rPr>
        <w:t>co</w:t>
      </w:r>
      <w:r>
        <w:rPr>
          <w:color w:val="6EAB9B"/>
        </w:rPr>
        <w:t xml:space="preserve"> je nějak spojené s fotbalem (zápasy, vzpírání činek, cvičení nebo filmy</w:t>
      </w:r>
      <w:r>
        <w:t xml:space="preserve">). Není žádné období pro regeneraci - je to jeď, jeď, jeď. </w:t>
      </w:r>
      <w:r>
        <w:rPr>
          <w:color w:val="645341"/>
        </w:rPr>
        <w:t xml:space="preserve">TÝRÁNÍ </w:t>
      </w:r>
      <w:r>
        <w:rPr>
          <w:color w:val="760035"/>
        </w:rPr>
        <w:t>našich</w:t>
      </w:r>
      <w:r>
        <w:rPr>
          <w:color w:val="645341"/>
        </w:rPr>
        <w:t xml:space="preserve"> těl</w:t>
      </w:r>
      <w:r>
        <w:t xml:space="preserve"> je k nevydržení. Při </w:t>
      </w:r>
      <w:r>
        <w:rPr>
          <w:color w:val="647A41"/>
        </w:rPr>
        <w:t>našem</w:t>
      </w:r>
      <w:r>
        <w:t xml:space="preserve"> rozvrhu je těžké dobře spát, když víte, co </w:t>
      </w:r>
      <w:r>
        <w:rPr>
          <w:color w:val="496E76"/>
        </w:rPr>
        <w:t>vás</w:t>
      </w:r>
      <w:r>
        <w:t xml:space="preserve"> zítra čeká." - Juniorský fotbalista. - "Tělesné vyčerpání a deprese jsou v </w:t>
      </w:r>
      <w:r>
        <w:rPr>
          <w:color w:val="E3F894"/>
        </w:rPr>
        <w:t>mém</w:t>
      </w:r>
      <w:r>
        <w:t xml:space="preserve"> životě a v životě některých </w:t>
      </w:r>
      <w:r>
        <w:rPr>
          <w:color w:val="E3F894"/>
        </w:rPr>
        <w:t>mých</w:t>
      </w:r>
      <w:r>
        <w:t xml:space="preserve"> spoluhráčů běžné." - Fotbalista, </w:t>
      </w:r>
      <w:r>
        <w:rPr>
          <w:color w:val="F9D7CD"/>
        </w:rPr>
        <w:t>ročník neuveden</w:t>
      </w:r>
      <w:r>
        <w:t xml:space="preserve">. - "Nejčastěji to bývá tak, že </w:t>
      </w:r>
      <w:r>
        <w:rPr>
          <w:color w:val="876128"/>
        </w:rPr>
        <w:t>univerzitní sportovci</w:t>
      </w:r>
      <w:r>
        <w:t xml:space="preserve"> procházejí školou, aniž by skutečně naplno zakusili univerzitní život. </w:t>
      </w:r>
      <w:r>
        <w:rPr>
          <w:color w:val="A1A711"/>
        </w:rPr>
        <w:t>Člověk</w:t>
      </w:r>
      <w:r>
        <w:t xml:space="preserve"> </w:t>
      </w:r>
      <w:r>
        <w:rPr>
          <w:color w:val="A1A711"/>
        </w:rPr>
        <w:t>si</w:t>
      </w:r>
      <w:r>
        <w:t xml:space="preserve"> musí vybudovat </w:t>
      </w:r>
      <w:r>
        <w:rPr>
          <w:color w:val="A1A711"/>
        </w:rPr>
        <w:t>svou</w:t>
      </w:r>
      <w:r>
        <w:t xml:space="preserve"> vlastní identitu mimo sport a udělat sport jen součástí, ne celým životem studenta-sportovce." - Hráč basketbalu ve druhém ročníku. - "Nějak, a </w:t>
      </w:r>
      <w:r>
        <w:rPr>
          <w:color w:val="01FB92"/>
        </w:rPr>
        <w:t>já</w:t>
      </w:r>
      <w:r>
        <w:t xml:space="preserve"> nevím jak, je třeba znovu začít hrát pro radost, a ne pro příjmy z národní ligy nebo výhodné televizní smlouvy." - </w:t>
      </w:r>
      <w:r>
        <w:rPr>
          <w:color w:val="01FB92"/>
        </w:rPr>
        <w:t>Fotbalista, postgraduální student</w:t>
      </w:r>
      <w:r>
        <w:t xml:space="preserve">. Existují předzvěsti toho, že změny jsou konečně na cestě. </w:t>
      </w:r>
      <w:r>
        <w:rPr>
          <w:color w:val="FD0F31"/>
        </w:rPr>
        <w:t xml:space="preserve">Nadace </w:t>
      </w:r>
      <w:r>
        <w:rPr>
          <w:color w:val="BE8485"/>
        </w:rPr>
        <w:t>bratří Knightových</w:t>
      </w:r>
      <w:r>
        <w:rPr>
          <w:color w:val="FD0F31"/>
        </w:rPr>
        <w:t xml:space="preserve"> z Akronu v Ohiu</w:t>
      </w:r>
      <w:r>
        <w:t xml:space="preserve"> založila </w:t>
      </w:r>
      <w:r>
        <w:rPr>
          <w:color w:val="C660FB"/>
        </w:rPr>
        <w:t>národní výbor pro prošetření reformy univerzitních sportů</w:t>
      </w:r>
      <w:r>
        <w:t xml:space="preserve"> a </w:t>
      </w:r>
      <w:r>
        <w:rPr>
          <w:color w:val="120104"/>
        </w:rPr>
        <w:t xml:space="preserve">prezidentský výbor </w:t>
      </w:r>
      <w:r>
        <w:rPr>
          <w:color w:val="D48958"/>
        </w:rPr>
        <w:t>asociace NCAA</w:t>
      </w:r>
      <w:r>
        <w:rPr>
          <w:color w:val="05AEE8"/>
        </w:rPr>
        <w:t xml:space="preserve"> již dříve tento měsíc doporučil omezit jarní fotbalovou přípravu na polovinu, posunout zahájení basketbalové přípravy o měsíc zpět a snížit maximální rozvrh v tomto sportu na 25 utkání z 28</w:t>
      </w:r>
      <w:r>
        <w:t xml:space="preserve">. Ačkoli klíčové slovo </w:t>
      </w:r>
      <w:r>
        <w:rPr>
          <w:color w:val="05AEE8"/>
        </w:rPr>
        <w:t>v tomto odstavci</w:t>
      </w:r>
      <w:r>
        <w:t xml:space="preserve"> je "může". Když </w:t>
      </w:r>
      <w:r>
        <w:rPr>
          <w:color w:val="C3C1BE"/>
        </w:rPr>
        <w:t xml:space="preserve">výkonný ředitel </w:t>
      </w:r>
      <w:r>
        <w:rPr>
          <w:color w:val="9F98F8"/>
        </w:rPr>
        <w:t>asociace NCAA</w:t>
      </w:r>
      <w:r>
        <w:rPr>
          <w:color w:val="C3C1BE"/>
        </w:rPr>
        <w:t xml:space="preserve"> Richard Schlutz</w:t>
      </w:r>
      <w:r>
        <w:t xml:space="preserve"> přijímal místo ve výboru </w:t>
      </w:r>
      <w:r>
        <w:rPr>
          <w:color w:val="FD0F31"/>
        </w:rPr>
        <w:t xml:space="preserve">Nadace </w:t>
      </w:r>
      <w:r>
        <w:rPr>
          <w:color w:val="BE8485"/>
        </w:rPr>
        <w:t>bratří Knightových</w:t>
      </w:r>
      <w:r>
        <w:t xml:space="preserve">, zdůrazňoval, že </w:t>
      </w:r>
      <w:r>
        <w:rPr>
          <w:color w:val="1167D9"/>
        </w:rPr>
        <w:t>skupina</w:t>
      </w:r>
      <w:r>
        <w:t xml:space="preserve"> zastává "</w:t>
      </w:r>
      <w:r>
        <w:rPr>
          <w:color w:val="D19012"/>
        </w:rPr>
        <w:t xml:space="preserve">vyvážený" pohled, </w:t>
      </w:r>
      <w:r>
        <w:rPr>
          <w:color w:val="B7D802"/>
        </w:rPr>
        <w:t>který</w:t>
      </w:r>
      <w:r>
        <w:rPr>
          <w:color w:val="D19012"/>
        </w:rPr>
        <w:t xml:space="preserve"> hledá všechny možnosti, jak zabránit, aby</w:t>
      </w:r>
      <w:r>
        <w:t xml:space="preserve"> </w:t>
      </w:r>
      <w:r>
        <w:rPr>
          <w:color w:val="826392"/>
        </w:rPr>
        <w:t>se loď nerozhoupala přespříliš</w:t>
      </w:r>
      <w:r>
        <w:t xml:space="preserve">, a že by </w:t>
      </w:r>
      <w:r>
        <w:rPr>
          <w:color w:val="05AEE8"/>
        </w:rPr>
        <w:t xml:space="preserve">doporučení </w:t>
      </w:r>
      <w:r>
        <w:rPr>
          <w:color w:val="120104"/>
        </w:rPr>
        <w:t>prezidentů</w:t>
      </w:r>
      <w:r>
        <w:t xml:space="preserve"> mohla čelit významné opozici </w:t>
      </w:r>
      <w:r>
        <w:rPr>
          <w:color w:val="5E7A6A"/>
        </w:rPr>
        <w:t xml:space="preserve">na velkém lednovém shromáždění </w:t>
      </w:r>
      <w:r>
        <w:rPr>
          <w:color w:val="B29869"/>
        </w:rPr>
        <w:t>asociace NCAA</w:t>
      </w:r>
      <w:r>
        <w:rPr>
          <w:color w:val="5E7A6A"/>
        </w:rPr>
        <w:t xml:space="preserve">, </w:t>
      </w:r>
      <w:r>
        <w:rPr>
          <w:color w:val="1D0051"/>
        </w:rPr>
        <w:t>které</w:t>
      </w:r>
      <w:r>
        <w:rPr>
          <w:color w:val="5E7A6A"/>
        </w:rPr>
        <w:t xml:space="preserve"> </w:t>
      </w:r>
      <w:r>
        <w:rPr>
          <w:color w:val="8BE7FC"/>
        </w:rPr>
        <w:t>o nich</w:t>
      </w:r>
      <w:r>
        <w:rPr>
          <w:color w:val="5E7A6A"/>
        </w:rPr>
        <w:t xml:space="preserve"> bude hlasovat</w:t>
      </w:r>
      <w:r>
        <w:t>. Četl jsem, že nejmenovaný sportovní ředitel předpověděl, že návrh na omezení basketbalu neprojde kvůli požadavkům "</w:t>
      </w:r>
      <w:r>
        <w:rPr>
          <w:color w:val="76E0C1"/>
        </w:rPr>
        <w:t>reálného světa</w:t>
      </w:r>
      <w:r>
        <w:t>" (to jest ekonomickým požadavkům). Avšak "</w:t>
      </w:r>
      <w:r>
        <w:rPr>
          <w:color w:val="76E0C1"/>
        </w:rPr>
        <w:t>reálný svět</w:t>
      </w:r>
      <w:r>
        <w:t xml:space="preserve">" také obsahuje nemilou pravdu, že </w:t>
      </w:r>
      <w:r>
        <w:rPr>
          <w:color w:val="BACFA7"/>
        </w:rPr>
        <w:t>univerzity</w:t>
      </w:r>
      <w:r>
        <w:t xml:space="preserve"> podvádějí </w:t>
      </w:r>
      <w:r>
        <w:rPr>
          <w:color w:val="11BA09"/>
        </w:rPr>
        <w:t xml:space="preserve">atlety, </w:t>
      </w:r>
      <w:r>
        <w:rPr>
          <w:color w:val="462C36"/>
        </w:rPr>
        <w:t>které</w:t>
      </w:r>
      <w:r>
        <w:rPr>
          <w:color w:val="11BA09"/>
        </w:rPr>
        <w:t xml:space="preserve"> nalákaly a získaly</w:t>
      </w:r>
      <w:r>
        <w:t xml:space="preserve">. </w:t>
      </w:r>
      <w:r>
        <w:rPr>
          <w:color w:val="65407D"/>
        </w:rPr>
        <w:t xml:space="preserve">Pokud </w:t>
      </w:r>
      <w:r>
        <w:rPr>
          <w:color w:val="491803"/>
        </w:rPr>
        <w:t>svoje</w:t>
      </w:r>
      <w:r>
        <w:rPr>
          <w:color w:val="65407D"/>
        </w:rPr>
        <w:t xml:space="preserve"> způsoby nezmění dobrovolně</w:t>
      </w:r>
      <w:r>
        <w:t xml:space="preserve">, možná by </w:t>
      </w:r>
      <w:r>
        <w:rPr>
          <w:color w:val="BACFA7"/>
        </w:rPr>
        <w:t>je</w:t>
      </w:r>
      <w:r>
        <w:t xml:space="preserve"> měl někdo mocnější - Kongres - přinutit.</w:t>
      </w:r>
    </w:p>
    <w:p>
      <w:r>
        <w:rPr>
          <w:b/>
        </w:rPr>
        <w:t>Document number 531</w:t>
      </w:r>
    </w:p>
    <w:p>
      <w:r>
        <w:rPr>
          <w:b/>
        </w:rPr>
        <w:t>Document identifier: wsj0750-001</w:t>
      </w:r>
    </w:p>
    <w:p>
      <w:r>
        <w:t xml:space="preserve">Chtějí noční kyvadlové spoje do biologických laboratoří. Chtějí knihovnu otevřenou 24 hodin. A jako studentští revolucionáři kdekoliv jinde </w:t>
      </w:r>
      <w:r>
        <w:rPr>
          <w:color w:val="310106"/>
        </w:rPr>
        <w:t>i oni</w:t>
      </w:r>
      <w:r>
        <w:t xml:space="preserve"> hovoří </w:t>
      </w:r>
      <w:r>
        <w:rPr>
          <w:color w:val="04640D"/>
        </w:rPr>
        <w:t xml:space="preserve">o demonstraci - </w:t>
      </w:r>
      <w:r>
        <w:rPr>
          <w:color w:val="FEFB0A"/>
        </w:rPr>
        <w:t>kde</w:t>
      </w:r>
      <w:r>
        <w:rPr>
          <w:color w:val="04640D"/>
        </w:rPr>
        <w:t xml:space="preserve"> se </w:t>
      </w:r>
      <w:r>
        <w:rPr>
          <w:color w:val="FB5514"/>
        </w:rPr>
        <w:t>protestující</w:t>
      </w:r>
      <w:r>
        <w:rPr>
          <w:color w:val="04640D"/>
        </w:rPr>
        <w:t xml:space="preserve"> poklidně shromáždí poblíž vědecké budovy a zvednou </w:t>
      </w:r>
      <w:r>
        <w:rPr>
          <w:color w:val="E115C0"/>
        </w:rPr>
        <w:t>ruce</w:t>
      </w:r>
      <w:r>
        <w:rPr>
          <w:color w:val="04640D"/>
        </w:rPr>
        <w:t xml:space="preserve"> jako ve třídě</w:t>
      </w:r>
      <w:r>
        <w:t xml:space="preserve">. Taková je </w:t>
      </w:r>
      <w:r>
        <w:rPr>
          <w:color w:val="00587F"/>
        </w:rPr>
        <w:t xml:space="preserve">atmosféra, </w:t>
      </w:r>
      <w:r>
        <w:rPr>
          <w:color w:val="0BC582"/>
        </w:rPr>
        <w:t>kterou</w:t>
      </w:r>
      <w:r>
        <w:rPr>
          <w:color w:val="00587F"/>
        </w:rPr>
        <w:t xml:space="preserve"> </w:t>
      </w:r>
      <w:r>
        <w:rPr>
          <w:color w:val="FEB8C8"/>
        </w:rPr>
        <w:t>tito zmatení intelektuálové</w:t>
      </w:r>
      <w:r>
        <w:rPr>
          <w:color w:val="00587F"/>
        </w:rPr>
        <w:t xml:space="preserve"> vyvolali na setkáních </w:t>
      </w:r>
      <w:r>
        <w:rPr>
          <w:color w:val="9E8317"/>
        </w:rPr>
        <w:t xml:space="preserve">Spolku počítačových maniaků a šprtů </w:t>
      </w:r>
      <w:r>
        <w:rPr>
          <w:color w:val="01190F"/>
        </w:rPr>
        <w:t>Harvardské univerzity</w:t>
      </w:r>
      <w:r>
        <w:rPr>
          <w:color w:val="9E8317"/>
        </w:rPr>
        <w:t>, neboli spolku SONG</w:t>
      </w:r>
      <w:r>
        <w:t xml:space="preserve">. </w:t>
      </w:r>
      <w:r>
        <w:rPr>
          <w:color w:val="847D81"/>
        </w:rPr>
        <w:t xml:space="preserve">Členy </w:t>
      </w:r>
      <w:r>
        <w:rPr>
          <w:color w:val="58018B"/>
        </w:rPr>
        <w:t>spolku</w:t>
      </w:r>
      <w:r>
        <w:t xml:space="preserve"> strašně rozčiluje </w:t>
      </w:r>
      <w:r>
        <w:rPr>
          <w:color w:val="B70639"/>
        </w:rPr>
        <w:t>školní antiintelektualismus</w:t>
      </w:r>
      <w:r>
        <w:t xml:space="preserve"> a nadále </w:t>
      </w:r>
      <w:r>
        <w:rPr>
          <w:color w:val="B70639"/>
        </w:rPr>
        <w:t>ho</w:t>
      </w:r>
      <w:r>
        <w:t xml:space="preserve"> nehodlají snášet, alespoň ne bez toho, aby předtím vyzkoušeli několik opravdu bezvadných nápadů. "Mohli bychom </w:t>
      </w:r>
      <w:r>
        <w:rPr>
          <w:color w:val="703B01"/>
        </w:rPr>
        <w:t>se</w:t>
      </w:r>
      <w:r>
        <w:t xml:space="preserve"> nazvat Akademická intelektuální společnost, ale potom by stejně každý říkal: `Aha, vy myslíte </w:t>
      </w:r>
      <w:r>
        <w:rPr>
          <w:color w:val="703B01"/>
        </w:rPr>
        <w:t>ten klub počítačových maniaků a šprtů</w:t>
      </w:r>
      <w:r>
        <w:t xml:space="preserve">,'" řekl tento měsíc na úvodním setkání 19 přítomným Leonid Fridman, postgraduální student a poradce </w:t>
      </w:r>
      <w:r>
        <w:rPr>
          <w:color w:val="703B01"/>
        </w:rPr>
        <w:t>spolku SONG</w:t>
      </w:r>
      <w:r>
        <w:t xml:space="preserve">. Počet členů od té doby vzrostl na 20 až 25. Někteří lidé mohou považovat počítačové maniaky za chodící kalkulačky, společensky neobratná individua s tužkami v kapse u košile, zajímající se hlavně o počítače a výpočty. Šprti, alespoň podle jedné definice, jsou kreatury zabývající se </w:t>
      </w:r>
      <w:r>
        <w:rPr>
          <w:color w:val="F7F1DF"/>
        </w:rPr>
        <w:t xml:space="preserve">věcmi, </w:t>
      </w:r>
      <w:r>
        <w:rPr>
          <w:color w:val="118B8A"/>
        </w:rPr>
        <w:t>které</w:t>
      </w:r>
      <w:r>
        <w:rPr>
          <w:color w:val="F7F1DF"/>
        </w:rPr>
        <w:t xml:space="preserve"> nikoho nezajímají</w:t>
      </w:r>
      <w:r>
        <w:t xml:space="preserve">. Avšak </w:t>
      </w:r>
      <w:r>
        <w:rPr>
          <w:color w:val="4AFEFA"/>
        </w:rPr>
        <w:t xml:space="preserve">zakladatel </w:t>
      </w:r>
      <w:r>
        <w:rPr>
          <w:color w:val="FCB164"/>
        </w:rPr>
        <w:t>spolku SONG</w:t>
      </w:r>
      <w:r>
        <w:rPr>
          <w:color w:val="4AFEFA"/>
        </w:rPr>
        <w:t xml:space="preserve"> Jeremy Kahn, student prvního ročníku </w:t>
      </w:r>
      <w:r>
        <w:rPr>
          <w:color w:val="796EE6"/>
        </w:rPr>
        <w:t>na Harvardu</w:t>
      </w:r>
      <w:r>
        <w:t xml:space="preserve">, vidí počítačové maniaky a šprty spíše jako "nonkonformisty", třebaže se studijním nadáním. Jedním z prvních projektů </w:t>
      </w:r>
      <w:r>
        <w:rPr>
          <w:color w:val="703B01"/>
        </w:rPr>
        <w:t>skupiny</w:t>
      </w:r>
      <w:r>
        <w:t xml:space="preserve"> je "</w:t>
      </w:r>
      <w:r>
        <w:rPr>
          <w:color w:val="000D2C"/>
        </w:rPr>
        <w:t xml:space="preserve">horká linka odkladů", </w:t>
      </w:r>
      <w:r>
        <w:rPr>
          <w:color w:val="53495F"/>
        </w:rPr>
        <w:t>kterou</w:t>
      </w:r>
      <w:r>
        <w:rPr>
          <w:color w:val="000D2C"/>
        </w:rPr>
        <w:t xml:space="preserve"> </w:t>
      </w:r>
      <w:r>
        <w:rPr>
          <w:color w:val="F95475"/>
        </w:rPr>
        <w:t>studenti</w:t>
      </w:r>
      <w:r>
        <w:rPr>
          <w:color w:val="000D2C"/>
        </w:rPr>
        <w:t xml:space="preserve"> mohou volat, když potřebují odložit studium</w:t>
      </w:r>
      <w:r>
        <w:t xml:space="preserve">. </w:t>
      </w:r>
      <w:r>
        <w:rPr>
          <w:color w:val="703B01"/>
        </w:rPr>
        <w:t>Klub</w:t>
      </w:r>
      <w:r>
        <w:t xml:space="preserve"> má v plánu promítat filmy pro počítačové maniaky, jako například "Skutečný génius", </w:t>
      </w:r>
      <w:r>
        <w:rPr>
          <w:color w:val="61FC03"/>
        </w:rPr>
        <w:t>ve kterém</w:t>
      </w:r>
      <w:r>
        <w:t xml:space="preserve"> machři přes fyziku dělají popcorn laserem, a přirozeně "Pomstu šprtů", příběh </w:t>
      </w:r>
      <w:r>
        <w:rPr>
          <w:color w:val="5D9608"/>
        </w:rPr>
        <w:t xml:space="preserve">o vysokoškolácích, </w:t>
      </w:r>
      <w:r>
        <w:rPr>
          <w:color w:val="DE98FD"/>
        </w:rPr>
        <w:t>kterým</w:t>
      </w:r>
      <w:r>
        <w:rPr>
          <w:color w:val="5D9608"/>
        </w:rPr>
        <w:t xml:space="preserve"> teče z nosu a nepadnou </w:t>
      </w:r>
      <w:r>
        <w:rPr>
          <w:color w:val="DE98FD"/>
        </w:rPr>
        <w:t>jim</w:t>
      </w:r>
      <w:r>
        <w:rPr>
          <w:color w:val="5D9608"/>
        </w:rPr>
        <w:t xml:space="preserve"> kalhoty</w:t>
      </w:r>
      <w:r>
        <w:t xml:space="preserve">. Jedním z </w:t>
      </w:r>
      <w:r>
        <w:rPr>
          <w:color w:val="703B01"/>
        </w:rPr>
        <w:t>jeho</w:t>
      </w:r>
      <w:r>
        <w:t xml:space="preserve"> "ambicióznějších cílů" je dosáhnout toho, aby </w:t>
      </w:r>
      <w:r>
        <w:rPr>
          <w:color w:val="98A088"/>
        </w:rPr>
        <w:t xml:space="preserve">Jaime Escalante, středoškolský učitel matematiky z Los Angeles, </w:t>
      </w:r>
      <w:r>
        <w:rPr>
          <w:color w:val="4F584E"/>
        </w:rPr>
        <w:t>který</w:t>
      </w:r>
      <w:r>
        <w:rPr>
          <w:color w:val="98A088"/>
        </w:rPr>
        <w:t xml:space="preserve"> hrál ve filmu "Ukaž, co umíš</w:t>
      </w:r>
      <w:r>
        <w:t xml:space="preserve">", přijel vést </w:t>
      </w:r>
      <w:r>
        <w:rPr>
          <w:color w:val="248AD0"/>
        </w:rPr>
        <w:t>na Harvard</w:t>
      </w:r>
      <w:r>
        <w:t xml:space="preserve"> hostující přednášku. Počítačoví maniaci a šprti se někdy cítí </w:t>
      </w:r>
      <w:r>
        <w:rPr>
          <w:color w:val="248AD0"/>
        </w:rPr>
        <w:t>na Harvardu</w:t>
      </w:r>
      <w:r>
        <w:t xml:space="preserve"> trochu osamělí. A tak </w:t>
      </w:r>
      <w:r>
        <w:rPr>
          <w:color w:val="4AFEFA"/>
        </w:rPr>
        <w:t>Kahn</w:t>
      </w:r>
      <w:r>
        <w:t xml:space="preserve"> říká, že se teď zaměřují hlavně na vytvoření </w:t>
      </w:r>
      <w:r>
        <w:rPr>
          <w:color w:val="5C5300"/>
        </w:rPr>
        <w:t>počítačové seznamovací služby, "</w:t>
      </w:r>
      <w:r>
        <w:rPr>
          <w:color w:val="9F6551"/>
        </w:rPr>
        <w:t>kde</w:t>
      </w:r>
      <w:r>
        <w:rPr>
          <w:color w:val="5C5300"/>
        </w:rPr>
        <w:t xml:space="preserve"> by se </w:t>
      </w:r>
      <w:r>
        <w:rPr>
          <w:color w:val="BCFEC6"/>
        </w:rPr>
        <w:t>lidé</w:t>
      </w:r>
      <w:r>
        <w:rPr>
          <w:color w:val="5C5300"/>
        </w:rPr>
        <w:t xml:space="preserve"> místo vyhledávání podle barvy očí mohli párovat podle podobných intelektuálních zájmů</w:t>
      </w:r>
      <w:r>
        <w:t xml:space="preserve">". Příklad? "Jsem student matematiky, ale chci se dozvědět něco o psychobiologii. Doufám, že najdu </w:t>
      </w:r>
      <w:r>
        <w:rPr>
          <w:color w:val="932C70"/>
        </w:rPr>
        <w:t xml:space="preserve">někoho z psychobiologie, </w:t>
      </w:r>
      <w:r>
        <w:rPr>
          <w:color w:val="2B1B04"/>
        </w:rPr>
        <w:t>kdo</w:t>
      </w:r>
      <w:r>
        <w:rPr>
          <w:color w:val="932C70"/>
        </w:rPr>
        <w:t xml:space="preserve"> chce vědět víc o matematice</w:t>
      </w:r>
      <w:r>
        <w:t xml:space="preserve">." To by mohlo fungovat. Najít </w:t>
      </w:r>
      <w:r>
        <w:rPr>
          <w:color w:val="B5AFC4"/>
        </w:rPr>
        <w:t xml:space="preserve">dobrovolníka, </w:t>
      </w:r>
      <w:r>
        <w:rPr>
          <w:color w:val="D4C67A"/>
        </w:rPr>
        <w:t>který</w:t>
      </w:r>
      <w:r>
        <w:rPr>
          <w:color w:val="B5AFC4"/>
        </w:rPr>
        <w:t xml:space="preserve"> napíše počítačový program</w:t>
      </w:r>
      <w:r>
        <w:t>, každopádně není problém.</w:t>
      </w:r>
    </w:p>
    <w:p>
      <w:r>
        <w:rPr>
          <w:b/>
        </w:rPr>
        <w:t>Document number 532</w:t>
      </w:r>
    </w:p>
    <w:p>
      <w:r>
        <w:rPr>
          <w:b/>
        </w:rPr>
        <w:t>Document identifier: wsj0751-001</w:t>
      </w:r>
    </w:p>
    <w:p>
      <w:r>
        <w:rPr>
          <w:color w:val="310106"/>
        </w:rPr>
        <w:t>Spořitelna Dime Savings Bank z New Yorku</w:t>
      </w:r>
      <w:r>
        <w:t xml:space="preserve"> oznámila, že získala </w:t>
      </w:r>
      <w:r>
        <w:rPr>
          <w:color w:val="04640D"/>
        </w:rPr>
        <w:t>od společnosti Federal Deposit Insurance Corp.</w:t>
      </w:r>
      <w:r>
        <w:t xml:space="preserve"> povolení </w:t>
      </w:r>
      <w:r>
        <w:rPr>
          <w:color w:val="FEFB0A"/>
        </w:rPr>
        <w:t xml:space="preserve">k akvizici </w:t>
      </w:r>
      <w:r>
        <w:rPr>
          <w:color w:val="FB5514"/>
        </w:rPr>
        <w:t>spořitelny Starpointe Savings Bank z města Somerset v New Jersey</w:t>
      </w:r>
      <w:r>
        <w:t xml:space="preserve">. </w:t>
      </w:r>
      <w:r>
        <w:rPr>
          <w:color w:val="E115C0"/>
        </w:rPr>
        <w:t xml:space="preserve">Akcionáři </w:t>
      </w:r>
      <w:r>
        <w:rPr>
          <w:color w:val="00587F"/>
        </w:rPr>
        <w:t>spořitelny Starpointe</w:t>
      </w:r>
      <w:r>
        <w:rPr>
          <w:color w:val="E115C0"/>
        </w:rPr>
        <w:t xml:space="preserve">, </w:t>
      </w:r>
      <w:r>
        <w:rPr>
          <w:color w:val="0BC582"/>
        </w:rPr>
        <w:t>kteří</w:t>
      </w:r>
      <w:r>
        <w:rPr>
          <w:color w:val="E115C0"/>
        </w:rPr>
        <w:t xml:space="preserve"> záměr schválili v dubnu</w:t>
      </w:r>
      <w:r>
        <w:t xml:space="preserve">, obdrží v hotovosti 21 dolarů na akcii, neboli celkem 63 milionů dolarů. </w:t>
      </w:r>
      <w:r>
        <w:rPr>
          <w:color w:val="04640D"/>
        </w:rPr>
        <w:t>Společnost FDIC</w:t>
      </w:r>
      <w:r>
        <w:t xml:space="preserve"> </w:t>
      </w:r>
      <w:r>
        <w:rPr>
          <w:color w:val="FEFB0A"/>
        </w:rPr>
        <w:t>tento krok</w:t>
      </w:r>
      <w:r>
        <w:t xml:space="preserve"> schválila včera a </w:t>
      </w:r>
      <w:r>
        <w:rPr>
          <w:color w:val="FEB8C8"/>
        </w:rPr>
        <w:t>banky</w:t>
      </w:r>
      <w:r>
        <w:t xml:space="preserve"> musí počkat alespoň 30 dní, než bude </w:t>
      </w:r>
      <w:r>
        <w:rPr>
          <w:color w:val="FEFB0A"/>
        </w:rPr>
        <w:t>koupě</w:t>
      </w:r>
      <w:r>
        <w:t xml:space="preserve"> uzavřena. Konečné datum zatím nebylo stanoveno.</w:t>
      </w:r>
    </w:p>
    <w:p>
      <w:r>
        <w:rPr>
          <w:b/>
        </w:rPr>
        <w:t>Document number 533</w:t>
      </w:r>
    </w:p>
    <w:p>
      <w:r>
        <w:rPr>
          <w:b/>
        </w:rPr>
        <w:t>Document identifier: wsj0752-001</w:t>
      </w:r>
    </w:p>
    <w:p>
      <w:r>
        <w:t xml:space="preserve">Členové správní rady </w:t>
      </w:r>
      <w:r>
        <w:rPr>
          <w:color w:val="310106"/>
        </w:rPr>
        <w:t>společnosti AEP INDUSTRIES Inc.</w:t>
      </w:r>
      <w:r>
        <w:t xml:space="preserve"> povolili </w:t>
      </w:r>
      <w:r>
        <w:rPr>
          <w:color w:val="04640D"/>
        </w:rPr>
        <w:t xml:space="preserve">dělení </w:t>
      </w:r>
      <w:r>
        <w:rPr>
          <w:color w:val="FEFB0A"/>
        </w:rPr>
        <w:t>kmenových akcií</w:t>
      </w:r>
      <w:r>
        <w:rPr>
          <w:color w:val="04640D"/>
        </w:rPr>
        <w:t xml:space="preserve"> v poměru 3 za 2 se splatností 7. prosince pro akcie registrované ke 22. listopadu</w:t>
      </w:r>
      <w:r>
        <w:t xml:space="preserve">. Brendan Barba, předseda </w:t>
      </w:r>
      <w:r>
        <w:rPr>
          <w:color w:val="310106"/>
        </w:rPr>
        <w:t>společnosti Moonachie z New Jersey, výrobce obalových fólií</w:t>
      </w:r>
      <w:r>
        <w:t xml:space="preserve">, řekl, že dělení mělo za cíl zvýšit likviditu akcií. </w:t>
      </w:r>
      <w:r>
        <w:rPr>
          <w:color w:val="04640D"/>
        </w:rPr>
        <w:t>Po dělení</w:t>
      </w:r>
      <w:r>
        <w:t xml:space="preserve"> bude mít </w:t>
      </w:r>
      <w:r>
        <w:rPr>
          <w:color w:val="310106"/>
        </w:rPr>
        <w:t>společnost</w:t>
      </w:r>
      <w:r>
        <w:t xml:space="preserve"> v oběhu více než 4.7 milionu akcií. </w:t>
      </w:r>
      <w:r>
        <w:rPr>
          <w:color w:val="FB5514"/>
        </w:rPr>
        <w:t xml:space="preserve">Při včerejším celostátním mimoburzovním obchodování uzavřely akcie </w:t>
      </w:r>
      <w:r>
        <w:rPr>
          <w:color w:val="E115C0"/>
        </w:rPr>
        <w:t>společnosti AEP</w:t>
      </w:r>
      <w:r>
        <w:rPr>
          <w:color w:val="FB5514"/>
        </w:rPr>
        <w:t xml:space="preserve"> na 21.25 dolaru</w:t>
      </w:r>
      <w:r>
        <w:t xml:space="preserve">, </w:t>
      </w:r>
      <w:r>
        <w:rPr>
          <w:color w:val="FB5514"/>
        </w:rPr>
        <w:t>což</w:t>
      </w:r>
      <w:r>
        <w:t xml:space="preserve"> je pokles o 50 centů.</w:t>
      </w:r>
    </w:p>
    <w:p>
      <w:r>
        <w:rPr>
          <w:b/>
        </w:rPr>
        <w:t>Document number 534</w:t>
      </w:r>
    </w:p>
    <w:p>
      <w:r>
        <w:rPr>
          <w:b/>
        </w:rPr>
        <w:t>Document identifier: wsj0753-001</w:t>
      </w:r>
    </w:p>
    <w:p>
      <w:r>
        <w:t>::&gt;</w:t>
      </w:r>
      <w:r>
        <w:rPr>
          <w:color w:val="310106"/>
        </w:rPr>
        <w:t>FEDERÁLNÍ A ÚVĚROVÉ SDRUŽENÍ CRESTMONT (město Edison v New Jersey</w:t>
      </w:r>
      <w:r>
        <w:t xml:space="preserve">) - Předsedou </w:t>
      </w:r>
      <w:r>
        <w:rPr>
          <w:color w:val="310106"/>
        </w:rPr>
        <w:t>této spořitelní a úvěrové společnosti</w:t>
      </w:r>
      <w:r>
        <w:t xml:space="preserve"> byl jmenován </w:t>
      </w:r>
      <w:r>
        <w:rPr>
          <w:color w:val="04640D"/>
        </w:rPr>
        <w:t>41 letý Lawrence B. Seidman</w:t>
      </w:r>
      <w:r>
        <w:t xml:space="preserve">. Nahradí </w:t>
      </w:r>
      <w:r>
        <w:rPr>
          <w:color w:val="FEFB0A"/>
        </w:rPr>
        <w:t xml:space="preserve">Charlese L. Harringtona, předsedu a generálního ředitele, </w:t>
      </w:r>
      <w:r>
        <w:rPr>
          <w:color w:val="FB5514"/>
        </w:rPr>
        <w:t>který</w:t>
      </w:r>
      <w:r>
        <w:rPr>
          <w:color w:val="FEFB0A"/>
        </w:rPr>
        <w:t xml:space="preserve"> minulý měsíc odešel do důchodu</w:t>
      </w:r>
      <w:r>
        <w:t xml:space="preserve">. </w:t>
      </w:r>
      <w:r>
        <w:rPr>
          <w:color w:val="310106"/>
        </w:rPr>
        <w:t>Společnost Crestmont</w:t>
      </w:r>
      <w:r>
        <w:t xml:space="preserve"> nyní hledá generálního ředitele. </w:t>
      </w:r>
      <w:r>
        <w:rPr>
          <w:color w:val="04640D"/>
        </w:rPr>
        <w:t xml:space="preserve">Seidman, </w:t>
      </w:r>
      <w:r>
        <w:rPr>
          <w:color w:val="E115C0"/>
        </w:rPr>
        <w:t>který</w:t>
      </w:r>
      <w:r>
        <w:rPr>
          <w:color w:val="04640D"/>
        </w:rPr>
        <w:t xml:space="preserve"> je od června členem správní rady </w:t>
      </w:r>
      <w:r>
        <w:rPr>
          <w:color w:val="00587F"/>
        </w:rPr>
        <w:t>společnosti Crestmont</w:t>
      </w:r>
      <w:r>
        <w:t xml:space="preserve">, je společníkem s neomezeným ručením </w:t>
      </w:r>
      <w:r>
        <w:rPr>
          <w:color w:val="0BC582"/>
        </w:rPr>
        <w:t xml:space="preserve">ve společnosti Seidman Financial Associates, </w:t>
      </w:r>
      <w:r>
        <w:rPr>
          <w:color w:val="FEB8C8"/>
        </w:rPr>
        <w:t>která</w:t>
      </w:r>
      <w:r>
        <w:rPr>
          <w:color w:val="0BC582"/>
        </w:rPr>
        <w:t xml:space="preserve"> vlastní 9.89 % </w:t>
      </w:r>
      <w:r>
        <w:rPr>
          <w:color w:val="9E8317"/>
        </w:rPr>
        <w:t>společnosti Crestmont</w:t>
      </w:r>
      <w:r>
        <w:t>.</w:t>
      </w:r>
    </w:p>
    <w:p>
      <w:r>
        <w:rPr>
          <w:b/>
        </w:rPr>
        <w:t>Document number 535</w:t>
      </w:r>
    </w:p>
    <w:p>
      <w:r>
        <w:rPr>
          <w:b/>
        </w:rPr>
        <w:t>Document identifier: wsj0754-001</w:t>
      </w:r>
    </w:p>
    <w:p>
      <w:r>
        <w:rPr>
          <w:color w:val="310106"/>
        </w:rPr>
        <w:t>William J. Russo</w:t>
      </w:r>
      <w:r>
        <w:t xml:space="preserve"> byl jmenován hlavním viceprezidentem pro veřejné záležitosti a propagaci v této pobočce koncernu zabývajícího se finančními a cestovními službami, společnosti American Express Bank Ltd. </w:t>
      </w:r>
      <w:r>
        <w:rPr>
          <w:color w:val="310106"/>
        </w:rPr>
        <w:t>38 letý Russo</w:t>
      </w:r>
      <w:r>
        <w:t xml:space="preserve"> byl předtím prvním viceprezidentem pro veřejné záležitosti a propagaci v bankovní jednotce.</w:t>
      </w:r>
    </w:p>
    <w:p>
      <w:r>
        <w:rPr>
          <w:b/>
        </w:rPr>
        <w:t>Document number 536</w:t>
      </w:r>
    </w:p>
    <w:p>
      <w:r>
        <w:rPr>
          <w:b/>
        </w:rPr>
        <w:t>Document identifier: wsj0755-001</w:t>
      </w:r>
    </w:p>
    <w:p>
      <w:r>
        <w:rPr>
          <w:color w:val="310106"/>
        </w:rPr>
        <w:t>Ekologické zájmy</w:t>
      </w:r>
      <w:r>
        <w:t xml:space="preserve"> začínají mít na výdajové plány ropného průmyslu stejný vliv, jako má cena surové ropy. Nové vládní zákazy vrtných prací důsledkem březnového úniku ropy </w:t>
      </w:r>
      <w:r>
        <w:rPr>
          <w:color w:val="04640D"/>
        </w:rPr>
        <w:t>z tankeru Exxon Valdez</w:t>
      </w:r>
      <w:r>
        <w:t xml:space="preserve"> přísně omezují průzkum ve slibných těžebních místech při pobřeží a </w:t>
      </w:r>
      <w:r>
        <w:rPr>
          <w:color w:val="FEFB0A"/>
        </w:rPr>
        <w:t>na Aljašce</w:t>
      </w:r>
      <w:r>
        <w:t xml:space="preserve">. Posun k přísnějším standardům kvality ovzduší zvyšuje zájem </w:t>
      </w:r>
      <w:r>
        <w:rPr>
          <w:color w:val="FB5514"/>
        </w:rPr>
        <w:t xml:space="preserve">o lehčí nebo alternativní paliva, </w:t>
      </w:r>
      <w:r>
        <w:rPr>
          <w:color w:val="E115C0"/>
        </w:rPr>
        <w:t>jež</w:t>
      </w:r>
      <w:r>
        <w:rPr>
          <w:color w:val="FB5514"/>
        </w:rPr>
        <w:t xml:space="preserve"> neznečišťují tolik jako palivo rafinované </w:t>
      </w:r>
      <w:r>
        <w:rPr>
          <w:color w:val="00587F"/>
        </w:rPr>
        <w:t xml:space="preserve">z "těžké" surové ropy, </w:t>
      </w:r>
      <w:r>
        <w:rPr>
          <w:color w:val="0BC582"/>
        </w:rPr>
        <w:t>která</w:t>
      </w:r>
      <w:r>
        <w:rPr>
          <w:color w:val="00587F"/>
        </w:rPr>
        <w:t xml:space="preserve"> má obecně vysoký obsah síry</w:t>
      </w:r>
      <w:r>
        <w:t xml:space="preserve">. Světový zdroj ropy v průběhu let pozvolna přibývá. A tak je </w:t>
      </w:r>
      <w:r>
        <w:rPr>
          <w:color w:val="FEB8C8"/>
        </w:rPr>
        <w:t>po celém světě</w:t>
      </w:r>
      <w:r>
        <w:t xml:space="preserve"> sháňka po lehčí ropě a </w:t>
      </w:r>
      <w:r>
        <w:rPr>
          <w:color w:val="9E8317"/>
        </w:rPr>
        <w:t>ve Spojených státech</w:t>
      </w:r>
      <w:r>
        <w:t xml:space="preserve"> po zemním plynu. Nedávno se </w:t>
      </w:r>
      <w:r>
        <w:rPr>
          <w:color w:val="01190F"/>
        </w:rPr>
        <w:t xml:space="preserve">Saúdská Arábie a </w:t>
      </w:r>
      <w:r>
        <w:rPr>
          <w:color w:val="847D81"/>
        </w:rPr>
        <w:t>Venezuela</w:t>
      </w:r>
      <w:r>
        <w:rPr>
          <w:color w:val="01190F"/>
        </w:rPr>
        <w:t>, tradiční producenti těžké ropy</w:t>
      </w:r>
      <w:r>
        <w:t xml:space="preserve">, chlubily, že </w:t>
      </w:r>
      <w:r>
        <w:rPr>
          <w:color w:val="01190F"/>
        </w:rPr>
        <w:t>jejich</w:t>
      </w:r>
      <w:r>
        <w:t xml:space="preserve"> státní ropné společnosti objevily nová naleziště lehké ropy, tedy ropy s nízkým obsahem síry. </w:t>
      </w:r>
      <w:r>
        <w:rPr>
          <w:color w:val="58018B"/>
        </w:rPr>
        <w:t>Venezuela</w:t>
      </w:r>
      <w:r>
        <w:t xml:space="preserve"> na vyhledávání lehké ropy také vyčlenila další peníze ve výši 200 milionů dolarů. A </w:t>
      </w:r>
      <w:r>
        <w:rPr>
          <w:color w:val="B70639"/>
        </w:rPr>
        <w:t>některé ropné společnosti</w:t>
      </w:r>
      <w:r>
        <w:t xml:space="preserve"> se snaží zajistit </w:t>
      </w:r>
      <w:r>
        <w:rPr>
          <w:color w:val="B70639"/>
        </w:rPr>
        <w:t>si</w:t>
      </w:r>
      <w:r>
        <w:t xml:space="preserve"> budoucí dodávky. Typickým příkladem je </w:t>
      </w:r>
      <w:r>
        <w:rPr>
          <w:color w:val="703B01"/>
        </w:rPr>
        <w:t xml:space="preserve">společnost Ente Nazionale Idrocarburi, </w:t>
      </w:r>
      <w:r>
        <w:rPr>
          <w:color w:val="F7F1DF"/>
        </w:rPr>
        <w:t xml:space="preserve">italská státem vlastněná energetická společnost, </w:t>
      </w:r>
      <w:r>
        <w:rPr>
          <w:color w:val="118B8A"/>
        </w:rPr>
        <w:t>která</w:t>
      </w:r>
      <w:r>
        <w:rPr>
          <w:color w:val="F7F1DF"/>
        </w:rPr>
        <w:t xml:space="preserve"> před nedávnem získala </w:t>
      </w:r>
      <w:r>
        <w:rPr>
          <w:color w:val="4AFEFA"/>
        </w:rPr>
        <w:t xml:space="preserve">prostřednictvím </w:t>
      </w:r>
      <w:r>
        <w:rPr>
          <w:color w:val="FCB164"/>
        </w:rPr>
        <w:t>své</w:t>
      </w:r>
      <w:r>
        <w:rPr>
          <w:color w:val="4AFEFA"/>
        </w:rPr>
        <w:t xml:space="preserve"> ropné pobočky AGIP</w:t>
      </w:r>
      <w:r>
        <w:rPr>
          <w:color w:val="F7F1DF"/>
        </w:rPr>
        <w:t xml:space="preserve"> 5% podíl </w:t>
      </w:r>
      <w:r>
        <w:rPr>
          <w:color w:val="796EE6"/>
        </w:rPr>
        <w:t xml:space="preserve">v konsorciu, </w:t>
      </w:r>
      <w:r>
        <w:rPr>
          <w:color w:val="000D2C"/>
        </w:rPr>
        <w:t>které</w:t>
      </w:r>
      <w:r>
        <w:rPr>
          <w:color w:val="796EE6"/>
        </w:rPr>
        <w:t xml:space="preserve"> se podílí na polovině nigerijské produkce ropy</w:t>
      </w:r>
      <w:r>
        <w:t xml:space="preserve">. </w:t>
      </w:r>
      <w:r>
        <w:rPr>
          <w:color w:val="53495F"/>
        </w:rPr>
        <w:t>Společnost AGIP</w:t>
      </w:r>
      <w:r>
        <w:t xml:space="preserve"> již vlastní ropný podíl v Libyi. Obě země produkují vysoce kvalitní ropu s nízkým obsahem síry, obzvlášť vhodnou k výrobě vysokooktanové pohonného paliva při minimálních nákladech na rafinaci. </w:t>
      </w:r>
      <w:r>
        <w:rPr>
          <w:color w:val="F95475"/>
        </w:rPr>
        <w:t xml:space="preserve">Franco Reviglio, předseda </w:t>
      </w:r>
      <w:r>
        <w:rPr>
          <w:color w:val="61FC03"/>
        </w:rPr>
        <w:t>společnosti ENI</w:t>
      </w:r>
      <w:r>
        <w:t xml:space="preserve">, se těší </w:t>
      </w:r>
      <w:r>
        <w:rPr>
          <w:color w:val="5D9608"/>
        </w:rPr>
        <w:t xml:space="preserve">na rozsáhlou strukturální změnu v ropném průmyslu - říká </w:t>
      </w:r>
      <w:r>
        <w:rPr>
          <w:color w:val="DE98FD"/>
        </w:rPr>
        <w:t>tomu</w:t>
      </w:r>
      <w:r>
        <w:rPr>
          <w:color w:val="5D9608"/>
        </w:rPr>
        <w:t xml:space="preserve"> "revoluce" vyžadující obrovské investice - vyvolanou ekologickými záležitostmi</w:t>
      </w:r>
      <w:r>
        <w:t xml:space="preserve">. Podnikl zvláštní cestu, aby prozkoumal ekologické trendy </w:t>
      </w:r>
      <w:r>
        <w:rPr>
          <w:color w:val="9E8317"/>
        </w:rPr>
        <w:t>ve Spojených státech</w:t>
      </w:r>
      <w:r>
        <w:t xml:space="preserve">, protože </w:t>
      </w:r>
      <w:r>
        <w:rPr>
          <w:color w:val="9E8317"/>
        </w:rPr>
        <w:t>je</w:t>
      </w:r>
      <w:r>
        <w:t xml:space="preserve"> Evropa často následuje. Říká, že </w:t>
      </w:r>
      <w:r>
        <w:rPr>
          <w:color w:val="703B01"/>
        </w:rPr>
        <w:t>společnost ENI</w:t>
      </w:r>
      <w:r>
        <w:t xml:space="preserve"> potřebuje vědět, co se chystá, protože hodlá vydat asi 1.3 miliardy dolarů na modernizaci </w:t>
      </w:r>
      <w:r>
        <w:rPr>
          <w:color w:val="703B01"/>
        </w:rPr>
        <w:t>svých</w:t>
      </w:r>
      <w:r>
        <w:t xml:space="preserve"> rafinerií. </w:t>
      </w:r>
      <w:r>
        <w:rPr>
          <w:color w:val="98A088"/>
        </w:rPr>
        <w:t xml:space="preserve">Ropné společnosti </w:t>
      </w:r>
      <w:r>
        <w:rPr>
          <w:color w:val="4F584E"/>
        </w:rPr>
        <w:t>po celém světě</w:t>
      </w:r>
      <w:r>
        <w:rPr>
          <w:color w:val="98A088"/>
        </w:rPr>
        <w:t xml:space="preserve"> budou muset "</w:t>
      </w:r>
      <w:r>
        <w:rPr>
          <w:color w:val="248AD0"/>
        </w:rPr>
        <w:t xml:space="preserve">kvůli čistším palivům, </w:t>
      </w:r>
      <w:r>
        <w:rPr>
          <w:color w:val="5C5300"/>
        </w:rPr>
        <w:t>která</w:t>
      </w:r>
      <w:r>
        <w:rPr>
          <w:color w:val="248AD0"/>
        </w:rPr>
        <w:t xml:space="preserve"> budou vyžadována</w:t>
      </w:r>
      <w:r>
        <w:rPr>
          <w:color w:val="98A088"/>
        </w:rPr>
        <w:t>, utratit mnoho peněz</w:t>
      </w:r>
      <w:r>
        <w:t xml:space="preserve">", uvedl John H. Lichtblau, prezident Výzkumného fondu pro ropný průmysl. Bude se </w:t>
      </w:r>
      <w:r>
        <w:rPr>
          <w:color w:val="98A088"/>
        </w:rPr>
        <w:t>to</w:t>
      </w:r>
      <w:r>
        <w:t xml:space="preserve"> týkat činností od úpravy rafinerií po změny v systému distribuce </w:t>
      </w:r>
      <w:r>
        <w:rPr>
          <w:color w:val="9F6551"/>
        </w:rPr>
        <w:t xml:space="preserve">včetně způsobu, </w:t>
      </w:r>
      <w:r>
        <w:rPr>
          <w:color w:val="BCFEC6"/>
        </w:rPr>
        <w:t>jakým</w:t>
      </w:r>
      <w:r>
        <w:rPr>
          <w:color w:val="9F6551"/>
        </w:rPr>
        <w:t xml:space="preserve"> benzínové stanice čerpají palivo do aut</w:t>
      </w:r>
      <w:r>
        <w:t xml:space="preserve">. </w:t>
      </w:r>
      <w:r>
        <w:rPr>
          <w:color w:val="9E8317"/>
        </w:rPr>
        <w:t>Ve Spojených státech</w:t>
      </w:r>
      <w:r>
        <w:t xml:space="preserve"> bylo hledání ropy soustředěno </w:t>
      </w:r>
      <w:r>
        <w:rPr>
          <w:color w:val="932C70"/>
        </w:rPr>
        <w:t xml:space="preserve">do ekologicky citlivých oblastí, </w:t>
      </w:r>
      <w:r>
        <w:rPr>
          <w:color w:val="2B1B04"/>
        </w:rPr>
        <w:t>u nichž</w:t>
      </w:r>
      <w:r>
        <w:rPr>
          <w:color w:val="932C70"/>
        </w:rPr>
        <w:t xml:space="preserve"> se předpokládaly rozsáhlé zásoby</w:t>
      </w:r>
      <w:r>
        <w:t xml:space="preserve">. Předpokládá se, že </w:t>
      </w:r>
      <w:r>
        <w:rPr>
          <w:color w:val="B5AFC4"/>
        </w:rPr>
        <w:t xml:space="preserve">Arktická národní rezervace divoké zvěře </w:t>
      </w:r>
      <w:r>
        <w:rPr>
          <w:color w:val="D4C67A"/>
        </w:rPr>
        <w:t>na Aljašce</w:t>
      </w:r>
      <w:r>
        <w:t xml:space="preserve"> skrývá více než tři miliardy barelů </w:t>
      </w:r>
      <w:r>
        <w:rPr>
          <w:color w:val="AE7AA1"/>
        </w:rPr>
        <w:t>ropy</w:t>
      </w:r>
      <w:r>
        <w:t xml:space="preserve">. Než </w:t>
      </w:r>
      <w:r>
        <w:rPr>
          <w:color w:val="04640D"/>
        </w:rPr>
        <w:t>tanker</w:t>
      </w:r>
      <w:r>
        <w:t xml:space="preserve"> havaroval, </w:t>
      </w:r>
      <w:r>
        <w:rPr>
          <w:color w:val="C2A393"/>
        </w:rPr>
        <w:t>velké naftařské společnosti</w:t>
      </w:r>
      <w:r>
        <w:t xml:space="preserve"> pomalu přesvědčovaly </w:t>
      </w:r>
      <w:r>
        <w:rPr>
          <w:color w:val="0232FD"/>
        </w:rPr>
        <w:t>úřady</w:t>
      </w:r>
      <w:r>
        <w:t xml:space="preserve">, že by v takových místech mohly bezpečně těžit. Teď je </w:t>
      </w:r>
      <w:r>
        <w:rPr>
          <w:color w:val="B5AFC4"/>
        </w:rPr>
        <w:t>tato přírodní rezervace</w:t>
      </w:r>
      <w:r>
        <w:t xml:space="preserve"> pro průmysl uzavřena možná na celé roky. Podobně </w:t>
      </w:r>
      <w:r>
        <w:rPr>
          <w:color w:val="6A3A35"/>
        </w:rPr>
        <w:t xml:space="preserve">skupina společností, </w:t>
      </w:r>
      <w:r>
        <w:rPr>
          <w:color w:val="BA6801"/>
        </w:rPr>
        <w:t>kterou</w:t>
      </w:r>
      <w:r>
        <w:rPr>
          <w:color w:val="6A3A35"/>
        </w:rPr>
        <w:t xml:space="preserve"> vede společnost Chevron Corp.</w:t>
      </w:r>
      <w:r>
        <w:t xml:space="preserve">, nemohla čerpat ropu nalezenou nedaleko kalifornského pobřeží na začátku 80. let 20. století. </w:t>
      </w:r>
      <w:r>
        <w:rPr>
          <w:color w:val="168E5C"/>
        </w:rPr>
        <w:t xml:space="preserve">Obrovský těžební systém, </w:t>
      </w:r>
      <w:r>
        <w:rPr>
          <w:color w:val="16C0D0"/>
        </w:rPr>
        <w:t>který</w:t>
      </w:r>
      <w:r>
        <w:rPr>
          <w:color w:val="168E5C"/>
        </w:rPr>
        <w:t xml:space="preserve"> byl postaven v moři nedaleko Santa Barbary a na pobřeží</w:t>
      </w:r>
      <w:r>
        <w:t xml:space="preserve">, je nyní bez využití. Snaha o čistší paliva však zvyšuje půvab zemního plynu. Více než polovina probíhajících domácích vrtných prací hledá plyn, a to z části na základě předpokladu, že poroste poptávka </w:t>
      </w:r>
      <w:r>
        <w:rPr>
          <w:color w:val="C62100"/>
        </w:rPr>
        <w:t xml:space="preserve">po palivu, </w:t>
      </w:r>
      <w:r>
        <w:rPr>
          <w:color w:val="014347"/>
        </w:rPr>
        <w:t>jehož</w:t>
      </w:r>
      <w:r>
        <w:rPr>
          <w:color w:val="C62100"/>
        </w:rPr>
        <w:t xml:space="preserve"> spalování je čistší než ropa i uhlí</w:t>
      </w:r>
      <w:r>
        <w:t xml:space="preserve">. V největších amerických oblastech těžících plyn, jako je například Mexický záliv, byla obnovena činnost. </w:t>
      </w:r>
      <w:r>
        <w:rPr>
          <w:color w:val="233809"/>
        </w:rPr>
        <w:t xml:space="preserve">Společnost Santa Fe International Corp., </w:t>
      </w:r>
      <w:r>
        <w:rPr>
          <w:color w:val="42083B"/>
        </w:rPr>
        <w:t>kterou</w:t>
      </w:r>
      <w:r>
        <w:rPr>
          <w:color w:val="233809"/>
        </w:rPr>
        <w:t xml:space="preserve"> vlastní Kuvajt (a nemá nic společného s jednotkou Santa Fe patřící společnosti Southern Pacific</w:t>
      </w:r>
      <w:r>
        <w:t xml:space="preserve">), urychluje výstavbu </w:t>
      </w:r>
      <w:r>
        <w:rPr>
          <w:color w:val="82785D"/>
        </w:rPr>
        <w:t xml:space="preserve">vrtu </w:t>
      </w:r>
      <w:r>
        <w:rPr>
          <w:color w:val="023087"/>
        </w:rPr>
        <w:t xml:space="preserve">poblíž texaského ostrova Matagorda Island, </w:t>
      </w:r>
      <w:r>
        <w:rPr>
          <w:color w:val="B7DAD2"/>
        </w:rPr>
        <w:t>kde</w:t>
      </w:r>
      <w:r>
        <w:rPr>
          <w:color w:val="023087"/>
        </w:rPr>
        <w:t xml:space="preserve"> byl </w:t>
      </w:r>
      <w:r>
        <w:rPr>
          <w:color w:val="196956"/>
        </w:rPr>
        <w:t>plyn</w:t>
      </w:r>
      <w:r>
        <w:rPr>
          <w:color w:val="023087"/>
        </w:rPr>
        <w:t xml:space="preserve"> nalezen v roce 1987</w:t>
      </w:r>
      <w:r>
        <w:t xml:space="preserve">. "Mohli jsme </w:t>
      </w:r>
      <w:r>
        <w:rPr>
          <w:color w:val="8C41BB"/>
        </w:rPr>
        <w:t>jej</w:t>
      </w:r>
      <w:r>
        <w:t xml:space="preserve"> blokovat déle, avšak všichni chtějí jen dostat plyn na trh," říká Richard Poole, vrchní průzkumník </w:t>
      </w:r>
      <w:r>
        <w:rPr>
          <w:color w:val="233809"/>
        </w:rPr>
        <w:t>pro společnost Santa Fe International</w:t>
      </w:r>
      <w:r>
        <w:t xml:space="preserve">. "Snažíme se </w:t>
      </w:r>
      <w:r>
        <w:rPr>
          <w:color w:val="ECEDFE"/>
        </w:rPr>
        <w:t>to</w:t>
      </w:r>
      <w:r>
        <w:rPr>
          <w:color w:val="2B2D32"/>
        </w:rPr>
        <w:t xml:space="preserve"> uvést do chodu tak rychle, jak </w:t>
      </w:r>
      <w:r>
        <w:rPr>
          <w:color w:val="94C661"/>
        </w:rPr>
        <w:t>to</w:t>
      </w:r>
      <w:r>
        <w:rPr>
          <w:color w:val="2B2D32"/>
        </w:rPr>
        <w:t xml:space="preserve"> bude možné</w:t>
      </w:r>
      <w:r>
        <w:t xml:space="preserve">." </w:t>
      </w:r>
      <w:r>
        <w:rPr>
          <w:color w:val="F8907D"/>
        </w:rPr>
        <w:t>Společnost Exxon Corp.</w:t>
      </w:r>
      <w:r>
        <w:t xml:space="preserve"> tento měsíc oznámila plán na 400 denní projekt hledání zemního plynu pomocí zkušebních vrtů, hlubokých asi pět mil, v kotlině Anadarko Basin na západě Oklahomy - nejhlubší vrtný projekt </w:t>
      </w:r>
      <w:r>
        <w:rPr>
          <w:color w:val="9E8317"/>
        </w:rPr>
        <w:t>ve Spojených státech</w:t>
      </w:r>
      <w:r>
        <w:t xml:space="preserve">. </w:t>
      </w:r>
      <w:r>
        <w:rPr>
          <w:color w:val="F8907D"/>
        </w:rPr>
        <w:t>Společnost Exxon</w:t>
      </w:r>
      <w:r>
        <w:t xml:space="preserve"> použije </w:t>
      </w:r>
      <w:r>
        <w:rPr>
          <w:color w:val="895E6B"/>
        </w:rPr>
        <w:t xml:space="preserve">vrtné zařízení společnosti Parker Drilling Co., postavené v roce 1981, </w:t>
      </w:r>
      <w:r>
        <w:rPr>
          <w:color w:val="788E95"/>
        </w:rPr>
        <w:t>které</w:t>
      </w:r>
      <w:r>
        <w:rPr>
          <w:color w:val="895E6B"/>
        </w:rPr>
        <w:t xml:space="preserve"> se dostane až do hloubky 9 1/2 míle</w:t>
      </w:r>
      <w:r>
        <w:t>.</w:t>
      </w:r>
    </w:p>
    <w:p>
      <w:r>
        <w:rPr>
          <w:b/>
        </w:rPr>
        <w:t>Document number 537</w:t>
      </w:r>
    </w:p>
    <w:p>
      <w:r>
        <w:rPr>
          <w:b/>
        </w:rPr>
        <w:t>Document identifier: wsj0756-001</w:t>
      </w:r>
    </w:p>
    <w:p>
      <w:r>
        <w:t xml:space="preserve">Protože se </w:t>
      </w:r>
      <w:r>
        <w:rPr>
          <w:color w:val="310106"/>
        </w:rPr>
        <w:t>Sovětský svaz</w:t>
      </w:r>
      <w:r>
        <w:t xml:space="preserve"> potýká se zhoršující se ekonomikou, přední reformátoři vypracovali </w:t>
      </w:r>
      <w:r>
        <w:rPr>
          <w:color w:val="04640D"/>
        </w:rPr>
        <w:t xml:space="preserve">program změny, </w:t>
      </w:r>
      <w:r>
        <w:rPr>
          <w:color w:val="FEFB0A"/>
        </w:rPr>
        <w:t>jehož</w:t>
      </w:r>
      <w:r>
        <w:rPr>
          <w:color w:val="04640D"/>
        </w:rPr>
        <w:t xml:space="preserve"> cílem je posunout </w:t>
      </w:r>
      <w:r>
        <w:rPr>
          <w:color w:val="FB5514"/>
        </w:rPr>
        <w:t>stát</w:t>
      </w:r>
      <w:r>
        <w:rPr>
          <w:color w:val="04640D"/>
        </w:rPr>
        <w:t xml:space="preserve"> blíže k systému volného trhu</w:t>
      </w:r>
      <w:r>
        <w:t xml:space="preserve">. </w:t>
      </w:r>
      <w:r>
        <w:rPr>
          <w:color w:val="04640D"/>
        </w:rPr>
        <w:t>Návrhy</w:t>
      </w:r>
      <w:r>
        <w:t xml:space="preserve"> daleko překračují </w:t>
      </w:r>
      <w:r>
        <w:rPr>
          <w:color w:val="E115C0"/>
        </w:rPr>
        <w:t>současnou dosti zmatenou politiku perestrojky</w:t>
      </w:r>
      <w:r>
        <w:rPr>
          <w:color w:val="00587F"/>
        </w:rPr>
        <w:t xml:space="preserve">, </w:t>
      </w:r>
      <w:r>
        <w:rPr>
          <w:color w:val="E115C0"/>
        </w:rPr>
        <w:t>což</w:t>
      </w:r>
      <w:r>
        <w:rPr>
          <w:color w:val="00587F"/>
        </w:rPr>
        <w:t xml:space="preserve"> je restrukturalizace ekonomiky </w:t>
      </w:r>
      <w:r>
        <w:rPr>
          <w:color w:val="0BC582"/>
        </w:rPr>
        <w:t>podle Michaila Gorbačova</w:t>
      </w:r>
      <w:r>
        <w:t xml:space="preserve">. Předkládají jasný časový plán a metodologii uvolnění systému stanovování cen, ukončení obrovských průmyslových monopolů a zrušení nevýnosných státních podniků. Také se věnují takovým tabuizovaným tématům, jako je pravděpodobnost nezaměstnanosti a vysoké inflace a doporučují jakým způsobem zmírnit sociální důsledky. Zatímco se projednává mnoho řešení ekonomických potíží </w:t>
      </w:r>
      <w:r>
        <w:rPr>
          <w:color w:val="310106"/>
        </w:rPr>
        <w:t>státu</w:t>
      </w:r>
      <w:r>
        <w:t xml:space="preserve">, </w:t>
      </w:r>
      <w:r>
        <w:rPr>
          <w:color w:val="04640D"/>
        </w:rPr>
        <w:t>tento program</w:t>
      </w:r>
      <w:r>
        <w:t xml:space="preserve"> přitahuje širokou pozornost díky </w:t>
      </w:r>
      <w:r>
        <w:rPr>
          <w:color w:val="04640D"/>
        </w:rPr>
        <w:t>své</w:t>
      </w:r>
      <w:r>
        <w:t xml:space="preserve"> komplexnosti a předpokládané vysoké úrovni </w:t>
      </w:r>
      <w:r>
        <w:rPr>
          <w:color w:val="FEB8C8"/>
        </w:rPr>
        <w:t>autorů</w:t>
      </w:r>
      <w:r>
        <w:t xml:space="preserve">. Přestože byl </w:t>
      </w:r>
      <w:r>
        <w:rPr>
          <w:color w:val="9E8317"/>
        </w:rPr>
        <w:t>článek v posledním vydání týdeníku Ekonomicheskaya Gazeta</w:t>
      </w:r>
      <w:r>
        <w:t xml:space="preserve"> publikován anonymně, sovětské zdroje uvádějí, že </w:t>
      </w:r>
      <w:r>
        <w:rPr>
          <w:color w:val="9E8317"/>
        </w:rPr>
        <w:t>jej</w:t>
      </w:r>
      <w:r>
        <w:t xml:space="preserve"> napsal </w:t>
      </w:r>
      <w:r>
        <w:rPr>
          <w:color w:val="01190F"/>
        </w:rPr>
        <w:t>Leonid Abalkin s malou skupinou spolupracovníků</w:t>
      </w:r>
      <w:r>
        <w:t xml:space="preserve">. </w:t>
      </w:r>
      <w:r>
        <w:rPr>
          <w:color w:val="01190F"/>
        </w:rPr>
        <w:t>Abalkin, vedoucí Ekonomického ústavu Akademie věd</w:t>
      </w:r>
      <w:r>
        <w:t xml:space="preserve">, byl nedávno jmenován místopředsedou </w:t>
      </w:r>
      <w:r>
        <w:rPr>
          <w:color w:val="847D81"/>
        </w:rPr>
        <w:t>sovětské vlády</w:t>
      </w:r>
      <w:r>
        <w:t xml:space="preserve"> a vedoucím státního výboru pro ekonomickou reformu. "Zcela zřejmě je </w:t>
      </w:r>
      <w:r>
        <w:rPr>
          <w:color w:val="9E8317"/>
        </w:rPr>
        <w:t>to</w:t>
      </w:r>
      <w:r>
        <w:t xml:space="preserve"> manifest dalšího období </w:t>
      </w:r>
      <w:r>
        <w:rPr>
          <w:color w:val="00587F"/>
        </w:rPr>
        <w:t>perestrojky</w:t>
      </w:r>
      <w:r>
        <w:t xml:space="preserve">," řekl jeden analytik. Ekonomické názory </w:t>
      </w:r>
      <w:r>
        <w:rPr>
          <w:color w:val="9E8317"/>
        </w:rPr>
        <w:t>v dokumentu</w:t>
      </w:r>
      <w:r>
        <w:t xml:space="preserve"> jsou mnohem odvážnější než současná politika. Například navrhovaná revize cen - velmi citlivé politické téma - je daleko detailnější než </w:t>
      </w:r>
      <w:r>
        <w:rPr>
          <w:color w:val="58018B"/>
        </w:rPr>
        <w:t xml:space="preserve">nejasné plány, </w:t>
      </w:r>
      <w:r>
        <w:rPr>
          <w:color w:val="B70639"/>
        </w:rPr>
        <w:t>které</w:t>
      </w:r>
      <w:r>
        <w:rPr>
          <w:color w:val="58018B"/>
        </w:rPr>
        <w:t xml:space="preserve"> </w:t>
      </w:r>
      <w:r>
        <w:rPr>
          <w:color w:val="703B01"/>
        </w:rPr>
        <w:t>Gorbačov</w:t>
      </w:r>
      <w:r>
        <w:rPr>
          <w:color w:val="58018B"/>
        </w:rPr>
        <w:t xml:space="preserve"> ohlásil v roce 1987 a později stáhl</w:t>
      </w:r>
      <w:r>
        <w:t xml:space="preserve">. </w:t>
      </w:r>
      <w:r>
        <w:rPr>
          <w:color w:val="04640D"/>
        </w:rPr>
        <w:t>Návrhy</w:t>
      </w:r>
      <w:r>
        <w:t xml:space="preserve"> ale také ukazují znalost politiky, když některé nejožehavější názory zaobalují do opatrných tvrzení, aby si neznepřátelily </w:t>
      </w:r>
      <w:r>
        <w:rPr>
          <w:color w:val="F7F1DF"/>
        </w:rPr>
        <w:t xml:space="preserve">mocné konzervativce </w:t>
      </w:r>
      <w:r>
        <w:rPr>
          <w:color w:val="118B8A"/>
        </w:rPr>
        <w:t>ve vládě</w:t>
      </w:r>
      <w:r>
        <w:rPr>
          <w:color w:val="F7F1DF"/>
        </w:rPr>
        <w:t xml:space="preserve">, </w:t>
      </w:r>
      <w:r>
        <w:rPr>
          <w:color w:val="4AFEFA"/>
        </w:rPr>
        <w:t>kteří</w:t>
      </w:r>
      <w:r>
        <w:rPr>
          <w:color w:val="F7F1DF"/>
        </w:rPr>
        <w:t xml:space="preserve">, </w:t>
      </w:r>
      <w:r>
        <w:rPr>
          <w:color w:val="FCB164"/>
        </w:rPr>
        <w:t>pokud by byly uskutečněny</w:t>
      </w:r>
      <w:r>
        <w:rPr>
          <w:color w:val="F7F1DF"/>
        </w:rPr>
        <w:t xml:space="preserve">, </w:t>
      </w:r>
      <w:r>
        <w:rPr>
          <w:color w:val="FCB164"/>
        </w:rPr>
        <w:t>na tom</w:t>
      </w:r>
      <w:r>
        <w:rPr>
          <w:color w:val="F7F1DF"/>
        </w:rPr>
        <w:t xml:space="preserve"> mohou prodělat</w:t>
      </w:r>
      <w:r>
        <w:t xml:space="preserve">. </w:t>
      </w:r>
      <w:r>
        <w:rPr>
          <w:color w:val="9E8317"/>
        </w:rPr>
        <w:t>Článek</w:t>
      </w:r>
      <w:r>
        <w:t xml:space="preserve"> hledá střední cestu </w:t>
      </w:r>
      <w:r>
        <w:rPr>
          <w:color w:val="796EE6"/>
        </w:rPr>
        <w:t>mezi</w:t>
      </w:r>
      <w:r>
        <w:t xml:space="preserve"> odpůrci změny a </w:t>
      </w:r>
      <w:r>
        <w:rPr>
          <w:color w:val="000D2C"/>
        </w:rPr>
        <w:t xml:space="preserve">radikály, </w:t>
      </w:r>
      <w:r>
        <w:rPr>
          <w:color w:val="53495F"/>
        </w:rPr>
        <w:t>kteří</w:t>
      </w:r>
      <w:r>
        <w:rPr>
          <w:color w:val="000D2C"/>
        </w:rPr>
        <w:t xml:space="preserve"> požadují řešení ze dne na den</w:t>
      </w:r>
      <w:r>
        <w:t xml:space="preserve">, a obhajuje </w:t>
      </w:r>
      <w:r>
        <w:rPr>
          <w:color w:val="F95475"/>
        </w:rPr>
        <w:t xml:space="preserve">cosi, </w:t>
      </w:r>
      <w:r>
        <w:rPr>
          <w:color w:val="61FC03"/>
        </w:rPr>
        <w:t>co</w:t>
      </w:r>
      <w:r>
        <w:rPr>
          <w:color w:val="F95475"/>
        </w:rPr>
        <w:t xml:space="preserve"> nazývá "radikálně umírněným přístupem</w:t>
      </w:r>
      <w:r>
        <w:t xml:space="preserve">". </w:t>
      </w:r>
      <w:r>
        <w:rPr>
          <w:color w:val="9E8317"/>
        </w:rPr>
        <w:t>Dokument</w:t>
      </w:r>
      <w:r>
        <w:t xml:space="preserve"> má být projednán na konferenci předních ekonomů ještě tento měsíc a v tomto roce bude zřejmě předložen </w:t>
      </w:r>
      <w:r>
        <w:rPr>
          <w:color w:val="5D9608"/>
        </w:rPr>
        <w:t>sovětskému parlamentu</w:t>
      </w:r>
      <w:r>
        <w:t xml:space="preserve"> k posouzení. Protože tvůrci politiky připravují návrhy </w:t>
      </w:r>
      <w:r>
        <w:rPr>
          <w:color w:val="DE98FD"/>
        </w:rPr>
        <w:t xml:space="preserve">pro další pětiletý plán, </w:t>
      </w:r>
      <w:r>
        <w:rPr>
          <w:color w:val="98A088"/>
        </w:rPr>
        <w:t>který</w:t>
      </w:r>
      <w:r>
        <w:rPr>
          <w:color w:val="DE98FD"/>
        </w:rPr>
        <w:t xml:space="preserve"> začne </w:t>
      </w:r>
      <w:r>
        <w:rPr>
          <w:color w:val="4F584E"/>
        </w:rPr>
        <w:t>v roce 1991</w:t>
      </w:r>
      <w:r>
        <w:t xml:space="preserve">, </w:t>
      </w:r>
      <w:r>
        <w:rPr>
          <w:color w:val="04640D"/>
        </w:rPr>
        <w:t>tento program</w:t>
      </w:r>
      <w:r>
        <w:t xml:space="preserve"> představuje mohutný první výstřel v pravděpodobné nelítostné bitvě o ekonomickou reformu. </w:t>
      </w:r>
      <w:r>
        <w:rPr>
          <w:color w:val="FEB8C8"/>
        </w:rPr>
        <w:t>Autoři</w:t>
      </w:r>
      <w:r>
        <w:t xml:space="preserve"> hodnotí ekonomiku neradostně a přiznávají, že "</w:t>
      </w:r>
      <w:r>
        <w:rPr>
          <w:color w:val="248AD0"/>
        </w:rPr>
        <w:t>rychlé a lehké cesty k úspěchu</w:t>
      </w:r>
      <w:r>
        <w:t xml:space="preserve"> prostě neexistují". </w:t>
      </w:r>
      <w:r>
        <w:rPr>
          <w:color w:val="248AD0"/>
        </w:rPr>
        <w:t>Místo toho</w:t>
      </w:r>
      <w:r>
        <w:t xml:space="preserve"> podrobně plánují </w:t>
      </w:r>
      <w:r>
        <w:rPr>
          <w:color w:val="04640D"/>
        </w:rPr>
        <w:t xml:space="preserve">strategii v několika fázích </w:t>
      </w:r>
      <w:r>
        <w:rPr>
          <w:color w:val="5C5300"/>
        </w:rPr>
        <w:t>od současnosti</w:t>
      </w:r>
      <w:r>
        <w:rPr>
          <w:color w:val="04640D"/>
        </w:rPr>
        <w:t xml:space="preserve"> do roku 1995</w:t>
      </w:r>
      <w:r>
        <w:t xml:space="preserve">. </w:t>
      </w:r>
      <w:r>
        <w:rPr>
          <w:color w:val="9F6551"/>
        </w:rPr>
        <w:t xml:space="preserve">Většina </w:t>
      </w:r>
      <w:r>
        <w:rPr>
          <w:color w:val="BCFEC6"/>
        </w:rPr>
        <w:t>opatření</w:t>
      </w:r>
      <w:r>
        <w:t xml:space="preserve"> pravděpodobně začne ovlivňovat ztrápené sovětské spotřebitele nejdříve až za dva nebo tři roky. </w:t>
      </w:r>
      <w:r>
        <w:rPr>
          <w:color w:val="04640D"/>
        </w:rPr>
        <w:t>Obhajované klíčové kroky</w:t>
      </w:r>
      <w:r>
        <w:t xml:space="preserve"> zahrnují: - VLASTNICTVÍ. Měla by být zrušena zkostnatělá ideologická omezení vlastnictví majetku. </w:t>
      </w:r>
      <w:r>
        <w:rPr>
          <w:color w:val="9E8317"/>
        </w:rPr>
        <w:t>Dokument</w:t>
      </w:r>
      <w:r>
        <w:t xml:space="preserve"> navrhuje zrušit nepružný systém státních podniků a statků a umožnit rozkvět velkého soukromého sektoru, podpořeného pevnými antimonopolními zákony. Ekonomika by měla být </w:t>
      </w:r>
      <w:r>
        <w:rPr>
          <w:color w:val="932C70"/>
        </w:rPr>
        <w:t>od současnosti</w:t>
      </w:r>
      <w:r>
        <w:t xml:space="preserve"> do roku 1992 otevřena početným typům vlastnictví včetně továren pronajatých pracovníky nebo vlastněných akcionáři, družstvy nebo podniky se společnou majetkovou účastí. Budou schváleny některé formy soukromého vlastnictví. Takové kroky značně omezí moc </w:t>
      </w:r>
      <w:r>
        <w:rPr>
          <w:color w:val="2B1B04"/>
        </w:rPr>
        <w:t xml:space="preserve">vládních ministerstev, </w:t>
      </w:r>
      <w:r>
        <w:rPr>
          <w:color w:val="B5AFC4"/>
        </w:rPr>
        <w:t>která</w:t>
      </w:r>
      <w:r>
        <w:rPr>
          <w:color w:val="2B1B04"/>
        </w:rPr>
        <w:t xml:space="preserve"> nyní žárlivě střeží </w:t>
      </w:r>
      <w:r>
        <w:rPr>
          <w:color w:val="B5AFC4"/>
        </w:rPr>
        <w:t>svá</w:t>
      </w:r>
      <w:r>
        <w:rPr>
          <w:color w:val="2B1B04"/>
        </w:rPr>
        <w:t xml:space="preserve"> území a je </w:t>
      </w:r>
      <w:r>
        <w:rPr>
          <w:color w:val="B5AFC4"/>
        </w:rPr>
        <w:t>na ně</w:t>
      </w:r>
      <w:r>
        <w:rPr>
          <w:color w:val="2B1B04"/>
        </w:rPr>
        <w:t xml:space="preserve"> pohlíženo jako na jednu z hlavních překážek ekonomické reformy</w:t>
      </w:r>
      <w:r>
        <w:t xml:space="preserve">. - FINANCE. Budou zavedena </w:t>
      </w:r>
      <w:r>
        <w:rPr>
          <w:color w:val="D4C67A"/>
        </w:rPr>
        <w:t xml:space="preserve">krizová opatření ke zmírnění finanční krize </w:t>
      </w:r>
      <w:r>
        <w:rPr>
          <w:color w:val="AE7AA1"/>
        </w:rPr>
        <w:t>státu</w:t>
      </w:r>
      <w:r>
        <w:rPr>
          <w:color w:val="D4C67A"/>
        </w:rPr>
        <w:t xml:space="preserve">, zejména pak </w:t>
      </w:r>
      <w:r>
        <w:rPr>
          <w:color w:val="AE7AA1"/>
        </w:rPr>
        <w:t>jeho</w:t>
      </w:r>
      <w:r>
        <w:rPr>
          <w:color w:val="D4C67A"/>
        </w:rPr>
        <w:t xml:space="preserve"> rozpočtového deficitu ve výši 200 miliard dolarů</w:t>
      </w:r>
      <w:r>
        <w:t xml:space="preserve">. Do konce příštího roku budou </w:t>
      </w:r>
      <w:r>
        <w:rPr>
          <w:color w:val="C2A393"/>
        </w:rPr>
        <w:t>všechny ztrátové státní podniky</w:t>
      </w:r>
      <w:r>
        <w:t xml:space="preserve"> zrušeny nebo předány </w:t>
      </w:r>
      <w:r>
        <w:rPr>
          <w:color w:val="0232FD"/>
        </w:rPr>
        <w:t xml:space="preserve">pracujícím, </w:t>
      </w:r>
      <w:r>
        <w:rPr>
          <w:color w:val="6A3A35"/>
        </w:rPr>
        <w:t>kteří</w:t>
      </w:r>
      <w:r>
        <w:rPr>
          <w:color w:val="0232FD"/>
        </w:rPr>
        <w:t xml:space="preserve"> </w:t>
      </w:r>
      <w:r>
        <w:rPr>
          <w:color w:val="6A3A35"/>
        </w:rPr>
        <w:t>si</w:t>
      </w:r>
      <w:r>
        <w:rPr>
          <w:color w:val="0232FD"/>
        </w:rPr>
        <w:t xml:space="preserve"> </w:t>
      </w:r>
      <w:r>
        <w:rPr>
          <w:color w:val="BA6801"/>
        </w:rPr>
        <w:t>je</w:t>
      </w:r>
      <w:r>
        <w:rPr>
          <w:color w:val="0232FD"/>
        </w:rPr>
        <w:t xml:space="preserve"> budou moci koupit nebo pronajmout, nebo </w:t>
      </w:r>
      <w:r>
        <w:rPr>
          <w:color w:val="BA6801"/>
        </w:rPr>
        <w:t>je</w:t>
      </w:r>
      <w:r>
        <w:rPr>
          <w:color w:val="0232FD"/>
        </w:rPr>
        <w:t xml:space="preserve"> přeměnit na družstva</w:t>
      </w:r>
      <w:r>
        <w:t xml:space="preserve">. Do konce </w:t>
      </w:r>
      <w:r>
        <w:rPr>
          <w:color w:val="168E5C"/>
        </w:rPr>
        <w:t>roku 1991</w:t>
      </w:r>
      <w:r>
        <w:t xml:space="preserve"> budou provedeny podobné kroky za účelem zrušení nevýnosných státních statků a jednotných zemědělských družstev. Rychle by měl být zaveden jednotný daňový systém. Aby se pohltila část z 300 miliard rublů v oběhu, měla by </w:t>
      </w:r>
      <w:r>
        <w:rPr>
          <w:color w:val="847D81"/>
        </w:rPr>
        <w:t>vláda</w:t>
      </w:r>
      <w:r>
        <w:t xml:space="preserve"> podporovat vlastnictví bydlení včetně vydávání </w:t>
      </w:r>
      <w:r>
        <w:rPr>
          <w:color w:val="16C0D0"/>
        </w:rPr>
        <w:t xml:space="preserve">dluhopisů, </w:t>
      </w:r>
      <w:r>
        <w:rPr>
          <w:color w:val="C62100"/>
        </w:rPr>
        <w:t>které</w:t>
      </w:r>
      <w:r>
        <w:rPr>
          <w:color w:val="16C0D0"/>
        </w:rPr>
        <w:t xml:space="preserve"> držitelům zaručují právo na koupi bytu</w:t>
      </w:r>
      <w:r>
        <w:t xml:space="preserve">. - PRÁCE. Současný zkostnatělý centralizovaný systém by měl být nahrazen skutečným pracovním a mzdovým trhem. </w:t>
      </w:r>
      <w:r>
        <w:rPr>
          <w:color w:val="014347"/>
        </w:rPr>
        <w:t xml:space="preserve">Až se </w:t>
      </w:r>
      <w:r>
        <w:rPr>
          <w:color w:val="233809"/>
        </w:rPr>
        <w:t>nový systém</w:t>
      </w:r>
      <w:r>
        <w:rPr>
          <w:color w:val="014347"/>
        </w:rPr>
        <w:t xml:space="preserve"> odchýlí od desetiletí sovětského dogmatu, povede k velkým rozdílům v platech mezi pracujícími a téměř jistě k nezaměstnanosti</w:t>
      </w:r>
      <w:r>
        <w:t xml:space="preserve">. Pro zmírnění </w:t>
      </w:r>
      <w:r>
        <w:rPr>
          <w:color w:val="014347"/>
        </w:rPr>
        <w:t>tohoto šoku</w:t>
      </w:r>
      <w:r>
        <w:t xml:space="preserve"> </w:t>
      </w:r>
      <w:r>
        <w:rPr>
          <w:color w:val="847D81"/>
        </w:rPr>
        <w:t>vláda</w:t>
      </w:r>
      <w:r>
        <w:t xml:space="preserve"> zavede minimální mzdu a podporu v nezaměstnanosti. - CENY. Celý systém centrálně stanovovaných cen bude přepracován a pro většinu velkoobchodu a část maloobchodu budou zavedeny ceny volného trhu. </w:t>
      </w:r>
      <w:r>
        <w:rPr>
          <w:color w:val="42083B"/>
        </w:rPr>
        <w:t>Spotřebitelé</w:t>
      </w:r>
      <w:r>
        <w:t xml:space="preserve"> budou mít nadále možnost koupit některé potraviny a domácí potřeby za dotované ceny, avšak luxusní a dovážené položky včetně potravin budou prodávány za tržní ceny. Velkoobchodní ceny budou rozděleny </w:t>
      </w:r>
      <w:r>
        <w:rPr>
          <w:color w:val="82785D"/>
        </w:rPr>
        <w:t>do</w:t>
      </w:r>
      <w:r>
        <w:t xml:space="preserve"> tří kategorií: Suroviny prodávané za pevné ceny blízké světovým úrovním, </w:t>
      </w:r>
      <w:r>
        <w:rPr>
          <w:color w:val="847D81"/>
        </w:rPr>
        <w:t>vládou</w:t>
      </w:r>
      <w:r>
        <w:t xml:space="preserve"> určené pořizovací ceny malého množství klíčových výrobků a </w:t>
      </w:r>
      <w:r>
        <w:rPr>
          <w:color w:val="023087"/>
        </w:rPr>
        <w:t xml:space="preserve">volné ceny pro všechno ostatní, </w:t>
      </w:r>
      <w:r>
        <w:rPr>
          <w:color w:val="B7DAD2"/>
        </w:rPr>
        <w:t>které</w:t>
      </w:r>
      <w:r>
        <w:rPr>
          <w:color w:val="023087"/>
        </w:rPr>
        <w:t xml:space="preserve"> budou dané dohodou mezi dodavateli a odběrateli</w:t>
      </w:r>
      <w:r>
        <w:t xml:space="preserve">. Valorizované sociální dávky zajistí, aby chudí a starší příliš netrpěli. - ZAHRANIČNÍ OBCHOD. Pokročí se se současným uvolňováním a decentralizací zahraničního obchodu. </w:t>
      </w:r>
      <w:r>
        <w:rPr>
          <w:color w:val="196956"/>
        </w:rPr>
        <w:t>Sovětské společnosti</w:t>
      </w:r>
      <w:r>
        <w:t xml:space="preserve"> budou mít méně překážek ve vývozu a </w:t>
      </w:r>
      <w:r>
        <w:rPr>
          <w:color w:val="196956"/>
        </w:rPr>
        <w:t>svoji</w:t>
      </w:r>
      <w:r>
        <w:t xml:space="preserve"> tvrdou měnu by dokonce mohly investovat v zahraničí. Cizinci dostanou větší pobídky pro investice </w:t>
      </w:r>
      <w:r>
        <w:rPr>
          <w:color w:val="310106"/>
        </w:rPr>
        <w:t>v Sovětském svazu</w:t>
      </w:r>
      <w:r>
        <w:t xml:space="preserve">. Zároveň se současným nekonvertibilním rublem bude zavedena </w:t>
      </w:r>
      <w:r>
        <w:rPr>
          <w:color w:val="8C41BB"/>
        </w:rPr>
        <w:t xml:space="preserve">druhá měna, </w:t>
      </w:r>
      <w:r>
        <w:rPr>
          <w:color w:val="ECEDFE"/>
        </w:rPr>
        <w:t>která</w:t>
      </w:r>
      <w:r>
        <w:rPr>
          <w:color w:val="8C41BB"/>
        </w:rPr>
        <w:t xml:space="preserve"> by mohla být volně směnitelná za dolary a další západní měny</w:t>
      </w:r>
      <w:r>
        <w:t xml:space="preserve">. Jako součást přeměny státního bankovního systému bude zaveden domácí devizový trh. </w:t>
      </w:r>
      <w:r>
        <w:rPr>
          <w:color w:val="04640D"/>
        </w:rPr>
        <w:t>Program</w:t>
      </w:r>
      <w:r>
        <w:t xml:space="preserve"> je nejvíc nejasný, když se věnuje osudu </w:t>
      </w:r>
      <w:r>
        <w:rPr>
          <w:color w:val="2B2D32"/>
        </w:rPr>
        <w:t xml:space="preserve">dvou mocných ekonomických institucí, </w:t>
      </w:r>
      <w:r>
        <w:rPr>
          <w:color w:val="94C661"/>
        </w:rPr>
        <w:t>které</w:t>
      </w:r>
      <w:r>
        <w:rPr>
          <w:color w:val="2B2D32"/>
        </w:rPr>
        <w:t xml:space="preserve"> se pravděpodobně postaví proti tak dalekosáhlým plánům: Státní plánovací komise, známé jako Gosplan, a Státní komise pro zásobování, neboli komise Gossnab</w:t>
      </w:r>
      <w:r>
        <w:t xml:space="preserve">. </w:t>
      </w:r>
      <w:r>
        <w:rPr>
          <w:color w:val="04640D"/>
        </w:rPr>
        <w:t>Program</w:t>
      </w:r>
      <w:r>
        <w:t xml:space="preserve"> však jasně naznačuje, že by </w:t>
      </w:r>
      <w:r>
        <w:rPr>
          <w:color w:val="2B2D32"/>
        </w:rPr>
        <w:t>obě organizace</w:t>
      </w:r>
      <w:r>
        <w:t xml:space="preserve"> měly postupně společně s tím, jak budou vstupovat v platnost změny, zejména pak zavedení velkoobchodu a rozbití státních monopolů, ztrácet </w:t>
      </w:r>
      <w:r>
        <w:rPr>
          <w:color w:val="2B2D32"/>
        </w:rPr>
        <w:t>svůj</w:t>
      </w:r>
      <w:r>
        <w:t xml:space="preserve"> vliv.</w:t>
      </w:r>
    </w:p>
    <w:p>
      <w:r>
        <w:rPr>
          <w:b/>
        </w:rPr>
        <w:t>Document number 538</w:t>
      </w:r>
    </w:p>
    <w:p>
      <w:r>
        <w:rPr>
          <w:b/>
        </w:rPr>
        <w:t>Document identifier: wsj0757-001</w:t>
      </w:r>
    </w:p>
    <w:p>
      <w:r>
        <w:t xml:space="preserve">Připraven, ochoten a neschopen zvedám kapotu vždy, když nechytá </w:t>
      </w:r>
      <w:r>
        <w:rPr>
          <w:color w:val="310106"/>
        </w:rPr>
        <w:t>mi</w:t>
      </w:r>
      <w:r>
        <w:t xml:space="preserve"> </w:t>
      </w:r>
      <w:r>
        <w:rPr>
          <w:color w:val="04640D"/>
        </w:rPr>
        <w:t>auto</w:t>
      </w:r>
      <w:r>
        <w:t xml:space="preserve">, když </w:t>
      </w:r>
      <w:r>
        <w:rPr>
          <w:color w:val="FEFB0A"/>
        </w:rPr>
        <w:t>spotřebiče</w:t>
      </w:r>
      <w:r>
        <w:t xml:space="preserve"> doma nejdou, vždy podívám se </w:t>
      </w:r>
      <w:r>
        <w:rPr>
          <w:color w:val="FB5514"/>
        </w:rPr>
        <w:t>na to</w:t>
      </w:r>
      <w:r>
        <w:t xml:space="preserve">. Přiznávám, že nikdy nezjistím </w:t>
      </w:r>
      <w:r>
        <w:rPr>
          <w:color w:val="E115C0"/>
        </w:rPr>
        <w:t xml:space="preserve">chybu, </w:t>
      </w:r>
      <w:r>
        <w:rPr>
          <w:color w:val="00587F"/>
        </w:rPr>
        <w:t>která</w:t>
      </w:r>
      <w:r>
        <w:rPr>
          <w:color w:val="E115C0"/>
        </w:rPr>
        <w:t xml:space="preserve"> v provozu </w:t>
      </w:r>
      <w:r>
        <w:rPr>
          <w:color w:val="0BC582"/>
        </w:rPr>
        <w:t>jim</w:t>
      </w:r>
      <w:r>
        <w:rPr>
          <w:color w:val="E115C0"/>
        </w:rPr>
        <w:t xml:space="preserve"> brání</w:t>
      </w:r>
      <w:r>
        <w:t xml:space="preserve">, ale je hezké slyšet říkat, že technické mám nadání. - Joshua Adams. Šok v kině Člověk dnes ve filmu dopodrobna vidí, co </w:t>
      </w:r>
      <w:r>
        <w:rPr>
          <w:color w:val="FEB8C8"/>
        </w:rPr>
        <w:t>učitel</w:t>
      </w:r>
      <w:r>
        <w:t xml:space="preserve"> při biologii ukázat se stydí. - Robert Gordon. Otevřená poznámka Nebojte se, </w:t>
      </w:r>
      <w:r>
        <w:rPr>
          <w:color w:val="9E8317"/>
        </w:rPr>
        <w:t>lidi</w:t>
      </w:r>
      <w:r>
        <w:t xml:space="preserve"> se budou učit číst, dokud budou existovat přehledy televizních programů. - John Drybred.</w:t>
      </w:r>
    </w:p>
    <w:p>
      <w:r>
        <w:rPr>
          <w:b/>
        </w:rPr>
        <w:t>Document number 539</w:t>
      </w:r>
    </w:p>
    <w:p>
      <w:r>
        <w:rPr>
          <w:b/>
        </w:rPr>
        <w:t>Document identifier: wsj0758-001</w:t>
      </w:r>
    </w:p>
    <w:p>
      <w:r>
        <w:rPr>
          <w:color w:val="310106"/>
        </w:rPr>
        <w:t>Albert Engelken</w:t>
      </w:r>
      <w:r>
        <w:rPr>
          <w:color w:val="04640D"/>
        </w:rPr>
        <w:t xml:space="preserve"> a </w:t>
      </w:r>
      <w:r>
        <w:rPr>
          <w:color w:val="FEFB0A"/>
        </w:rPr>
        <w:t>Robert Thomson</w:t>
      </w:r>
      <w:r>
        <w:t xml:space="preserve"> se nikdy nesetkali, ačkoliv </w:t>
      </w:r>
      <w:r>
        <w:rPr>
          <w:color w:val="04640D"/>
        </w:rPr>
        <w:t>jejich</w:t>
      </w:r>
      <w:r>
        <w:t xml:space="preserve"> životy byly celých 38 let propleteny způsobem pro sportovní svět typickým. </w:t>
      </w:r>
      <w:r>
        <w:rPr>
          <w:color w:val="FB5514"/>
        </w:rPr>
        <w:t>Pan Engelken, v současnosti vedoucí pracovník dopravní společnosti ve Washingtonu, D. C.</w:t>
      </w:r>
      <w:r>
        <w:rPr>
          <w:color w:val="E115C0"/>
        </w:rPr>
        <w:t xml:space="preserve">, a </w:t>
      </w:r>
      <w:r>
        <w:rPr>
          <w:color w:val="00587F"/>
        </w:rPr>
        <w:t xml:space="preserve">pan Thomson, prodejce papírnického zboží ve městě Montvale v </w:t>
      </w:r>
      <w:r>
        <w:rPr>
          <w:color w:val="0BC582"/>
        </w:rPr>
        <w:t>New Jersey</w:t>
      </w:r>
      <w:r>
        <w:t xml:space="preserve">, spolu nikdy ani nemluvili. Nedávno se však velmi sblížili. </w:t>
      </w:r>
      <w:r>
        <w:rPr>
          <w:color w:val="FEB8C8"/>
        </w:rPr>
        <w:t>Pan Engelken, vášnivý fanoušek baseballu</w:t>
      </w:r>
      <w:r>
        <w:t xml:space="preserve">, pozorně sleduje sportovní stránky, aby </w:t>
      </w:r>
      <w:r>
        <w:rPr>
          <w:color w:val="FEB8C8"/>
        </w:rPr>
        <w:t>si</w:t>
      </w:r>
      <w:r>
        <w:t xml:space="preserve"> zaznamenal výkony "</w:t>
      </w:r>
      <w:r>
        <w:rPr>
          <w:color w:val="FEB8C8"/>
        </w:rPr>
        <w:t>svých</w:t>
      </w:r>
      <w:r>
        <w:t xml:space="preserve"> oblíbených i méně oblíbených týmů a hráčů". Říká, že vždy běduje nad "změtí" sportovních příběhů o drogách, alkoholu, hazardu a nářcích </w:t>
      </w:r>
      <w:r>
        <w:rPr>
          <w:color w:val="9E8317"/>
        </w:rPr>
        <w:t>některých hráčů</w:t>
      </w:r>
      <w:r>
        <w:t xml:space="preserve"> "</w:t>
      </w:r>
      <w:r>
        <w:rPr>
          <w:color w:val="01190F"/>
        </w:rPr>
        <w:t xml:space="preserve">o ubohých milionech, </w:t>
      </w:r>
      <w:r>
        <w:rPr>
          <w:color w:val="847D81"/>
        </w:rPr>
        <w:t>které</w:t>
      </w:r>
      <w:r>
        <w:rPr>
          <w:color w:val="01190F"/>
        </w:rPr>
        <w:t xml:space="preserve"> </w:t>
      </w:r>
      <w:r>
        <w:rPr>
          <w:color w:val="58018B"/>
        </w:rPr>
        <w:t>mu</w:t>
      </w:r>
      <w:r>
        <w:rPr>
          <w:color w:val="01190F"/>
        </w:rPr>
        <w:t xml:space="preserve"> nabízejí za to, že hraje</w:t>
      </w:r>
      <w:r>
        <w:t xml:space="preserve">". </w:t>
      </w:r>
      <w:r>
        <w:rPr>
          <w:color w:val="FEB8C8"/>
        </w:rPr>
        <w:t>Jeho</w:t>
      </w:r>
      <w:r>
        <w:t xml:space="preserve"> ranní noviny, deník Washington Post, dokonce obsahují </w:t>
      </w:r>
      <w:r>
        <w:rPr>
          <w:color w:val="B70639"/>
        </w:rPr>
        <w:t xml:space="preserve">sportovní sloupek nazvaný "Právo", </w:t>
      </w:r>
      <w:r>
        <w:rPr>
          <w:color w:val="703B01"/>
        </w:rPr>
        <w:t>který</w:t>
      </w:r>
      <w:r>
        <w:rPr>
          <w:color w:val="B70639"/>
        </w:rPr>
        <w:t xml:space="preserve"> líčí poslední zatčení a odsouzení hráčů a manažerů klubů</w:t>
      </w:r>
      <w:r>
        <w:t xml:space="preserve">. Podobně jako z mnoha sportovních nadšenců se i </w:t>
      </w:r>
      <w:r>
        <w:rPr>
          <w:color w:val="FEB8C8"/>
        </w:rPr>
        <w:t>z pana Engelkena</w:t>
      </w:r>
      <w:r>
        <w:t xml:space="preserve"> stal </w:t>
      </w:r>
      <w:r>
        <w:rPr>
          <w:color w:val="F7F1DF"/>
        </w:rPr>
        <w:t>cynik</w:t>
      </w:r>
      <w:r>
        <w:t xml:space="preserve">. </w:t>
      </w:r>
      <w:r>
        <w:rPr>
          <w:color w:val="118B8A"/>
        </w:rPr>
        <w:t>Jeho</w:t>
      </w:r>
      <w:r>
        <w:rPr>
          <w:color w:val="4AFEFA"/>
        </w:rPr>
        <w:t xml:space="preserve"> příběh</w:t>
      </w:r>
      <w:r>
        <w:t xml:space="preserve"> je ale příběhem o hrdinovi v době sportovních antihrdinů, a </w:t>
      </w:r>
      <w:r>
        <w:rPr>
          <w:color w:val="FCB164"/>
        </w:rPr>
        <w:t xml:space="preserve">o tom, co Babe Ruth, jak nám </w:t>
      </w:r>
      <w:r>
        <w:rPr>
          <w:color w:val="796EE6"/>
        </w:rPr>
        <w:t>pan Engelken</w:t>
      </w:r>
      <w:r>
        <w:rPr>
          <w:color w:val="FCB164"/>
        </w:rPr>
        <w:t xml:space="preserve"> připomíná, jednou nazval "jedinou skutečnou hrou na světě</w:t>
      </w:r>
      <w:r>
        <w:t xml:space="preserve">". </w:t>
      </w:r>
      <w:r>
        <w:rPr>
          <w:color w:val="FEB8C8"/>
        </w:rPr>
        <w:t>Pro pana Engelkena</w:t>
      </w:r>
      <w:r>
        <w:t xml:space="preserve"> je </w:t>
      </w:r>
      <w:r>
        <w:rPr>
          <w:color w:val="4AFEFA"/>
        </w:rPr>
        <w:t>to</w:t>
      </w:r>
      <w:r>
        <w:t xml:space="preserve"> také příběh "o lásce, protože má to štěstí mít </w:t>
      </w:r>
      <w:r>
        <w:rPr>
          <w:color w:val="000D2C"/>
        </w:rPr>
        <w:t xml:space="preserve">ženu, </w:t>
      </w:r>
      <w:r>
        <w:rPr>
          <w:color w:val="53495F"/>
        </w:rPr>
        <w:t>která</w:t>
      </w:r>
      <w:r>
        <w:rPr>
          <w:color w:val="000D2C"/>
        </w:rPr>
        <w:t xml:space="preserve"> si stále myslí, že </w:t>
      </w:r>
      <w:r>
        <w:rPr>
          <w:color w:val="F95475"/>
        </w:rPr>
        <w:t>její</w:t>
      </w:r>
      <w:r>
        <w:rPr>
          <w:color w:val="61FC03"/>
        </w:rPr>
        <w:t xml:space="preserve"> lehce výstřední manžel</w:t>
      </w:r>
      <w:r>
        <w:rPr>
          <w:color w:val="000D2C"/>
        </w:rPr>
        <w:t xml:space="preserve"> si k 50. narozeninám zaslouží </w:t>
      </w:r>
      <w:r>
        <w:rPr>
          <w:color w:val="5D9608"/>
        </w:rPr>
        <w:t>dokonalý dárek</w:t>
      </w:r>
      <w:r>
        <w:t xml:space="preserve">". Abychom pochopili, co </w:t>
      </w:r>
      <w:r>
        <w:rPr>
          <w:color w:val="DE98FD"/>
        </w:rPr>
        <w:t>tím</w:t>
      </w:r>
      <w:r>
        <w:t xml:space="preserve"> </w:t>
      </w:r>
      <w:r>
        <w:rPr>
          <w:color w:val="FEB8C8"/>
        </w:rPr>
        <w:t>pan Engelken</w:t>
      </w:r>
      <w:r>
        <w:t xml:space="preserve"> myslí, musíme se vrátit zpět do slunečného říjnového odpoledne </w:t>
      </w:r>
      <w:r>
        <w:rPr>
          <w:color w:val="98A088"/>
        </w:rPr>
        <w:t>roku 1951</w:t>
      </w:r>
      <w:r>
        <w:t xml:space="preserve"> </w:t>
      </w:r>
      <w:r>
        <w:rPr>
          <w:color w:val="4F584E"/>
        </w:rPr>
        <w:t xml:space="preserve">na stadion Polo Grounds v </w:t>
      </w:r>
      <w:r>
        <w:rPr>
          <w:color w:val="248AD0"/>
        </w:rPr>
        <w:t>New Yorku</w:t>
      </w:r>
      <w:r>
        <w:rPr>
          <w:color w:val="4F584E"/>
        </w:rPr>
        <w:t xml:space="preserve">, </w:t>
      </w:r>
      <w:r>
        <w:rPr>
          <w:color w:val="5C5300"/>
        </w:rPr>
        <w:t>kde</w:t>
      </w:r>
      <w:r>
        <w:rPr>
          <w:color w:val="4F584E"/>
        </w:rPr>
        <w:t xml:space="preserve"> se odehrál údajně nejdramatičtější okamžik v baseballové historii</w:t>
      </w:r>
      <w:r>
        <w:t xml:space="preserve">. Probíhala </w:t>
      </w:r>
      <w:r>
        <w:rPr>
          <w:color w:val="9F6551"/>
        </w:rPr>
        <w:t xml:space="preserve">devátá směna třetí ze tří her </w:t>
      </w:r>
      <w:r>
        <w:rPr>
          <w:color w:val="BCFEC6"/>
        </w:rPr>
        <w:t xml:space="preserve">zápasu play-off </w:t>
      </w:r>
      <w:r>
        <w:rPr>
          <w:color w:val="932C70"/>
        </w:rPr>
        <w:t>mezi týmy Brooklyn Dodgers</w:t>
      </w:r>
      <w:r>
        <w:rPr>
          <w:color w:val="2B1B04"/>
        </w:rPr>
        <w:t xml:space="preserve"> a New York Giants (předchůdce </w:t>
      </w:r>
      <w:r>
        <w:rPr>
          <w:color w:val="B5AFC4"/>
        </w:rPr>
        <w:t xml:space="preserve">klubu San Francisco Giants, </w:t>
      </w:r>
      <w:r>
        <w:rPr>
          <w:color w:val="D4C67A"/>
        </w:rPr>
        <w:t>který</w:t>
      </w:r>
      <w:r>
        <w:rPr>
          <w:color w:val="B5AFC4"/>
        </w:rPr>
        <w:t xml:space="preserve"> má hrát dnes večer ve Světové sérii</w:t>
      </w:r>
      <w:r>
        <w:t xml:space="preserve">). </w:t>
      </w:r>
      <w:r>
        <w:rPr>
          <w:color w:val="AE7AA1"/>
        </w:rPr>
        <w:t xml:space="preserve">Fanoušci baseballu v </w:t>
      </w:r>
      <w:r>
        <w:rPr>
          <w:color w:val="C2A393"/>
        </w:rPr>
        <w:t>celém New Yorku</w:t>
      </w:r>
      <w:r>
        <w:t xml:space="preserve"> se se </w:t>
      </w:r>
      <w:r>
        <w:rPr>
          <w:color w:val="AE7AA1"/>
        </w:rPr>
        <w:t>svými</w:t>
      </w:r>
      <w:r>
        <w:t xml:space="preserve"> týmy potili celé léto a nyní došlo k následujícímu: </w:t>
      </w:r>
      <w:r>
        <w:rPr>
          <w:color w:val="0232FD"/>
        </w:rPr>
        <w:t xml:space="preserve">K bitvě </w:t>
      </w:r>
      <w:r>
        <w:rPr>
          <w:color w:val="6A3A35"/>
        </w:rPr>
        <w:t>mezi těmito dvěma</w:t>
      </w:r>
      <w:r>
        <w:rPr>
          <w:color w:val="0232FD"/>
        </w:rPr>
        <w:t xml:space="preserve"> </w:t>
      </w:r>
      <w:r>
        <w:rPr>
          <w:color w:val="BA6801"/>
        </w:rPr>
        <w:t>o vlajku Národní ligy</w:t>
      </w:r>
      <w:r>
        <w:rPr>
          <w:color w:val="0232FD"/>
        </w:rPr>
        <w:t xml:space="preserve"> - </w:t>
      </w:r>
      <w:r>
        <w:rPr>
          <w:color w:val="168E5C"/>
        </w:rPr>
        <w:t xml:space="preserve">až do poslední směny </w:t>
      </w:r>
      <w:r>
        <w:rPr>
          <w:color w:val="16C0D0"/>
        </w:rPr>
        <w:t>v poslední hře</w:t>
      </w:r>
      <w:r>
        <w:rPr>
          <w:color w:val="0232FD"/>
        </w:rPr>
        <w:t>, o nic kratší dobu</w:t>
      </w:r>
      <w:r>
        <w:t xml:space="preserve">. Na tribunách se mačkalo </w:t>
      </w:r>
      <w:r>
        <w:rPr>
          <w:color w:val="C62100"/>
        </w:rPr>
        <w:t xml:space="preserve">na 34320 fanoušků, </w:t>
      </w:r>
      <w:r>
        <w:rPr>
          <w:color w:val="014347"/>
        </w:rPr>
        <w:t>kteří</w:t>
      </w:r>
      <w:r>
        <w:rPr>
          <w:color w:val="C62100"/>
        </w:rPr>
        <w:t xml:space="preserve"> křičeli z plných plic</w:t>
      </w:r>
      <w:r>
        <w:t xml:space="preserve">. </w:t>
      </w:r>
      <w:r>
        <w:rPr>
          <w:color w:val="FEB8C8"/>
        </w:rPr>
        <w:t>Pan Engelken</w:t>
      </w:r>
      <w:r>
        <w:t xml:space="preserve"> dělal to samé </w:t>
      </w:r>
      <w:r>
        <w:rPr>
          <w:color w:val="233809"/>
        </w:rPr>
        <w:t xml:space="preserve">za řekou Hudson v </w:t>
      </w:r>
      <w:r>
        <w:rPr>
          <w:color w:val="42083B"/>
        </w:rPr>
        <w:t xml:space="preserve">New Jersey, </w:t>
      </w:r>
      <w:r>
        <w:rPr>
          <w:color w:val="82785D"/>
        </w:rPr>
        <w:t>kde</w:t>
      </w:r>
      <w:r>
        <w:rPr>
          <w:color w:val="42083B"/>
        </w:rPr>
        <w:t xml:space="preserve"> s nosem přilepeným na výloze </w:t>
      </w:r>
      <w:r>
        <w:rPr>
          <w:color w:val="023087"/>
        </w:rPr>
        <w:t>banky Passaic-Clifton National Bank</w:t>
      </w:r>
      <w:r>
        <w:rPr>
          <w:color w:val="42083B"/>
        </w:rPr>
        <w:t xml:space="preserve"> sledoval souboj </w:t>
      </w:r>
      <w:r>
        <w:rPr>
          <w:color w:val="B7DAD2"/>
        </w:rPr>
        <w:t xml:space="preserve">na soustavě televizí, </w:t>
      </w:r>
      <w:r>
        <w:rPr>
          <w:color w:val="196956"/>
        </w:rPr>
        <w:t>kterou</w:t>
      </w:r>
      <w:r>
        <w:rPr>
          <w:color w:val="B7DAD2"/>
        </w:rPr>
        <w:t xml:space="preserve"> </w:t>
      </w:r>
      <w:r>
        <w:rPr>
          <w:color w:val="8C41BB"/>
        </w:rPr>
        <w:t>banka</w:t>
      </w:r>
      <w:r>
        <w:rPr>
          <w:color w:val="B7DAD2"/>
        </w:rPr>
        <w:t xml:space="preserve"> </w:t>
      </w:r>
      <w:r>
        <w:rPr>
          <w:color w:val="ECEDFE"/>
        </w:rPr>
        <w:t>pro tuto příležitost</w:t>
      </w:r>
      <w:r>
        <w:rPr>
          <w:color w:val="B7DAD2"/>
        </w:rPr>
        <w:t xml:space="preserve"> připravila</w:t>
      </w:r>
      <w:r>
        <w:t xml:space="preserve">. </w:t>
      </w:r>
      <w:r>
        <w:rPr>
          <w:color w:val="2B2D32"/>
        </w:rPr>
        <w:t>Série play-off</w:t>
      </w:r>
      <w:r>
        <w:t xml:space="preserve"> </w:t>
      </w:r>
      <w:r>
        <w:rPr>
          <w:color w:val="FEB8C8"/>
        </w:rPr>
        <w:t xml:space="preserve">tohoto 12 letého fandu </w:t>
      </w:r>
      <w:r>
        <w:rPr>
          <w:color w:val="94C661"/>
        </w:rPr>
        <w:t>klubu Giants</w:t>
      </w:r>
      <w:r>
        <w:t xml:space="preserve"> strhla. "</w:t>
      </w:r>
      <w:r>
        <w:rPr>
          <w:color w:val="F8907D"/>
        </w:rPr>
        <w:t>Tým Giants</w:t>
      </w:r>
      <w:r>
        <w:rPr>
          <w:color w:val="895E6B"/>
        </w:rPr>
        <w:t xml:space="preserve"> odpaloval první, úvod vyhráli 3:1 díky dvoubodovému homerunu po nadhozu </w:t>
      </w:r>
      <w:r>
        <w:rPr>
          <w:color w:val="788E95"/>
        </w:rPr>
        <w:t xml:space="preserve">praváka </w:t>
      </w:r>
      <w:r>
        <w:rPr>
          <w:color w:val="FB6AB8"/>
        </w:rPr>
        <w:t>týmu Dodgers</w:t>
      </w:r>
      <w:r>
        <w:rPr>
          <w:color w:val="788E95"/>
        </w:rPr>
        <w:t xml:space="preserve"> Ralpha Brancy</w:t>
      </w:r>
      <w:r>
        <w:t xml:space="preserve">," vybavuje si ještě dnes přesně </w:t>
      </w:r>
      <w:r>
        <w:rPr>
          <w:color w:val="FEB8C8"/>
        </w:rPr>
        <w:t>pan Engelken</w:t>
      </w:r>
      <w:r>
        <w:t xml:space="preserve">. "Ve druhé hře se </w:t>
      </w:r>
      <w:r>
        <w:rPr>
          <w:color w:val="576094"/>
        </w:rPr>
        <w:t>tým Giants</w:t>
      </w:r>
      <w:r>
        <w:t xml:space="preserve"> dostal do problémů, 100, a když si </w:t>
      </w:r>
      <w:r>
        <w:rPr>
          <w:color w:val="9F6551"/>
        </w:rPr>
        <w:t xml:space="preserve">v deváté směně </w:t>
      </w:r>
      <w:r>
        <w:rPr>
          <w:color w:val="DB1474"/>
        </w:rPr>
        <w:t>třetí a rozhodující hry</w:t>
      </w:r>
      <w:r>
        <w:t xml:space="preserve"> sáhl až na dno, prohrával 4:1. </w:t>
      </w:r>
      <w:r>
        <w:rPr>
          <w:color w:val="576094"/>
        </w:rPr>
        <w:t>Tým Giants</w:t>
      </w:r>
      <w:r>
        <w:t xml:space="preserve"> získal bod a měl běžce na druhé (Withey Lochman) a třetí (Clint Hartung) metě, když nastoupil na pálku </w:t>
      </w:r>
      <w:r>
        <w:rPr>
          <w:color w:val="8489AE"/>
        </w:rPr>
        <w:t>Bobby Thomson</w:t>
      </w:r>
      <w:r>
        <w:t xml:space="preserve">." </w:t>
      </w:r>
      <w:r>
        <w:rPr>
          <w:color w:val="860E04"/>
        </w:rPr>
        <w:t>A zbytek, jak se říká, už znáte</w:t>
      </w:r>
      <w:r>
        <w:t xml:space="preserve">. Na pálku vkročil </w:t>
      </w:r>
      <w:r>
        <w:rPr>
          <w:color w:val="8489AE"/>
        </w:rPr>
        <w:t>Thomson, vysoký pravoruký pálkař narozený ve Skotsku</w:t>
      </w:r>
      <w:r>
        <w:t>. "</w:t>
      </w:r>
      <w:r>
        <w:rPr>
          <w:color w:val="8489AE"/>
        </w:rPr>
        <w:t>Thomson</w:t>
      </w:r>
      <w:r>
        <w:t xml:space="preserve"> netrefil," vypráví </w:t>
      </w:r>
      <w:r>
        <w:rPr>
          <w:color w:val="FEB8C8"/>
        </w:rPr>
        <w:t>pan Engelken</w:t>
      </w:r>
      <w:r>
        <w:t xml:space="preserve">. Napětí narůstalo, jak </w:t>
      </w:r>
      <w:r>
        <w:rPr>
          <w:color w:val="FBC206"/>
        </w:rPr>
        <w:t>Ralph Branca, znovu na pozici nadhazovače</w:t>
      </w:r>
      <w:r>
        <w:t xml:space="preserve">, upřeným pohledem klamal </w:t>
      </w:r>
      <w:r>
        <w:rPr>
          <w:color w:val="8489AE"/>
        </w:rPr>
        <w:t>pálkaře</w:t>
      </w:r>
      <w:r>
        <w:t xml:space="preserve">. Napřáhl a vypustil </w:t>
      </w:r>
      <w:r>
        <w:rPr>
          <w:color w:val="6EAB9B"/>
        </w:rPr>
        <w:t>rychlý míč</w:t>
      </w:r>
      <w:r>
        <w:t xml:space="preserve">. </w:t>
      </w:r>
      <w:r>
        <w:rPr>
          <w:color w:val="6EAB9B"/>
        </w:rPr>
        <w:t>Nadhoz</w:t>
      </w:r>
      <w:r>
        <w:t xml:space="preserve"> svištěl </w:t>
      </w:r>
      <w:r>
        <w:rPr>
          <w:color w:val="8489AE"/>
        </w:rPr>
        <w:t>k Bobbymu Thomsonovi</w:t>
      </w:r>
      <w:r>
        <w:t xml:space="preserve"> vysoko a na tělo a potom byl s třeskem pálky raketově odpálen na tribuny spodního levého pole. "Fanoušci </w:t>
      </w:r>
      <w:r>
        <w:rPr>
          <w:color w:val="576094"/>
        </w:rPr>
        <w:t>týmu Giants</w:t>
      </w:r>
      <w:r>
        <w:t xml:space="preserve"> se dostali do euforie," říká </w:t>
      </w:r>
      <w:r>
        <w:rPr>
          <w:color w:val="FEB8C8"/>
        </w:rPr>
        <w:t>pan Engelken</w:t>
      </w:r>
      <w:r>
        <w:t xml:space="preserve">. A </w:t>
      </w:r>
      <w:r>
        <w:rPr>
          <w:color w:val="8489AE"/>
        </w:rPr>
        <w:t>Bobby Thomson</w:t>
      </w:r>
      <w:r>
        <w:t xml:space="preserve"> se stal legendou. Ukazuje se, že je </w:t>
      </w:r>
      <w:r>
        <w:rPr>
          <w:color w:val="8489AE"/>
        </w:rPr>
        <w:t>to</w:t>
      </w:r>
      <w:r>
        <w:t xml:space="preserve"> </w:t>
      </w:r>
      <w:r>
        <w:rPr>
          <w:color w:val="F2CDFE"/>
        </w:rPr>
        <w:t xml:space="preserve">ten samý Bobby Thomson, </w:t>
      </w:r>
      <w:r>
        <w:rPr>
          <w:color w:val="645341"/>
        </w:rPr>
        <w:t>který</w:t>
      </w:r>
      <w:r>
        <w:rPr>
          <w:color w:val="F2CDFE"/>
        </w:rPr>
        <w:t xml:space="preserve"> dnes prodává v papírnictví</w:t>
      </w:r>
      <w:r>
        <w:t xml:space="preserve">. Neexistuje snad </w:t>
      </w:r>
      <w:r>
        <w:rPr>
          <w:color w:val="760035"/>
        </w:rPr>
        <w:t xml:space="preserve">žádný starší baseballový fanda, </w:t>
      </w:r>
      <w:r>
        <w:rPr>
          <w:color w:val="647A41"/>
        </w:rPr>
        <w:t>který</w:t>
      </w:r>
      <w:r>
        <w:rPr>
          <w:color w:val="760035"/>
        </w:rPr>
        <w:t xml:space="preserve"> by si jasně nepamatoval </w:t>
      </w:r>
      <w:r>
        <w:rPr>
          <w:color w:val="496E76"/>
        </w:rPr>
        <w:t xml:space="preserve">tento homerun </w:t>
      </w:r>
      <w:r>
        <w:rPr>
          <w:color w:val="E3F894"/>
        </w:rPr>
        <w:t>Bobbyho Thomsona</w:t>
      </w:r>
      <w:r>
        <w:rPr>
          <w:color w:val="760035"/>
        </w:rPr>
        <w:t xml:space="preserve">, a </w:t>
      </w:r>
      <w:r>
        <w:rPr>
          <w:color w:val="647A41"/>
        </w:rPr>
        <w:t>který</w:t>
      </w:r>
      <w:r>
        <w:rPr>
          <w:color w:val="760035"/>
        </w:rPr>
        <w:t xml:space="preserve"> nemůže říct, kde byl, když poslouchal </w:t>
      </w:r>
      <w:r>
        <w:rPr>
          <w:color w:val="F9D7CD"/>
        </w:rPr>
        <w:t xml:space="preserve">rozhlasové vysílání </w:t>
      </w:r>
      <w:r>
        <w:rPr>
          <w:color w:val="876128"/>
        </w:rPr>
        <w:t>známého Russe Hodgese</w:t>
      </w:r>
      <w:r>
        <w:rPr>
          <w:color w:val="F9D7CD"/>
        </w:rPr>
        <w:t xml:space="preserve"> - právě to, </w:t>
      </w:r>
      <w:r>
        <w:rPr>
          <w:color w:val="A1A711"/>
        </w:rPr>
        <w:t>které</w:t>
      </w:r>
      <w:r>
        <w:rPr>
          <w:color w:val="F9D7CD"/>
        </w:rPr>
        <w:t xml:space="preserve"> končilo tím, že </w:t>
      </w:r>
      <w:r>
        <w:rPr>
          <w:color w:val="876128"/>
        </w:rPr>
        <w:t>Hodges</w:t>
      </w:r>
      <w:r>
        <w:rPr>
          <w:color w:val="F9D7CD"/>
        </w:rPr>
        <w:t xml:space="preserve"> stále dokola křičel: "</w:t>
      </w:r>
      <w:r>
        <w:rPr>
          <w:color w:val="01FB92"/>
        </w:rPr>
        <w:t>Giants</w:t>
      </w:r>
      <w:r>
        <w:rPr>
          <w:color w:val="F9D7CD"/>
        </w:rPr>
        <w:t xml:space="preserve"> mají </w:t>
      </w:r>
      <w:r>
        <w:rPr>
          <w:color w:val="FD0F31"/>
        </w:rPr>
        <w:t>vlajku</w:t>
      </w:r>
      <w:r>
        <w:rPr>
          <w:color w:val="F9D7CD"/>
        </w:rPr>
        <w:t xml:space="preserve">, </w:t>
      </w:r>
      <w:r>
        <w:rPr>
          <w:color w:val="01FB92"/>
        </w:rPr>
        <w:t>Giants</w:t>
      </w:r>
      <w:r>
        <w:rPr>
          <w:color w:val="F9D7CD"/>
        </w:rPr>
        <w:t xml:space="preserve"> mají </w:t>
      </w:r>
      <w:r>
        <w:rPr>
          <w:color w:val="FD0F31"/>
        </w:rPr>
        <w:t>vlajku</w:t>
      </w:r>
      <w:r>
        <w:t xml:space="preserve">!" </w:t>
      </w:r>
      <w:r>
        <w:rPr>
          <w:color w:val="FEB8C8"/>
        </w:rPr>
        <w:t>Pan Engelken</w:t>
      </w:r>
      <w:r>
        <w:t xml:space="preserve"> a </w:t>
      </w:r>
      <w:r>
        <w:rPr>
          <w:color w:val="8489AE"/>
        </w:rPr>
        <w:t>pan Thomson</w:t>
      </w:r>
      <w:r>
        <w:t xml:space="preserve"> se následující léta ubírali různými směry a </w:t>
      </w:r>
      <w:r>
        <w:rPr>
          <w:color w:val="4F584E"/>
        </w:rPr>
        <w:t>stadion Polo Grounds pod lesíkem Coogan's Bluff na horním Manhattanu</w:t>
      </w:r>
      <w:r>
        <w:t xml:space="preserve"> byl nahrazen projektem obytných domů. </w:t>
      </w:r>
      <w:r>
        <w:rPr>
          <w:color w:val="8489AE"/>
        </w:rPr>
        <w:t>Pan Thomson</w:t>
      </w:r>
      <w:r>
        <w:t xml:space="preserve"> hrál do roku 1960 ve vnějším poli a na třetí metě a před tím, než ukončil kariéru a začal s obchodem s papírnickým zbožím, dosáhl za celý život odpalovacího průměru 270 a zaznamenal 264 homerunů. </w:t>
      </w:r>
      <w:r>
        <w:rPr>
          <w:color w:val="FEB8C8"/>
        </w:rPr>
        <w:t>Pan Engelken</w:t>
      </w:r>
      <w:r>
        <w:t xml:space="preserve"> se přestěhoval na jih do Washingtonu, ale </w:t>
      </w:r>
      <w:r>
        <w:rPr>
          <w:color w:val="BE8485"/>
        </w:rPr>
        <w:t xml:space="preserve">trvalé vzpomínky </w:t>
      </w:r>
      <w:r>
        <w:rPr>
          <w:color w:val="C660FB"/>
        </w:rPr>
        <w:t xml:space="preserve">na homerun </w:t>
      </w:r>
      <w:r>
        <w:rPr>
          <w:color w:val="120104"/>
        </w:rPr>
        <w:t>z roku 1951</w:t>
      </w:r>
      <w:r>
        <w:t xml:space="preserve"> si vzal </w:t>
      </w:r>
      <w:r>
        <w:rPr>
          <w:color w:val="BE8485"/>
        </w:rPr>
        <w:t>si</w:t>
      </w:r>
      <w:r>
        <w:t xml:space="preserve"> </w:t>
      </w:r>
      <w:r>
        <w:rPr>
          <w:color w:val="FEB8C8"/>
        </w:rPr>
        <w:t>s sebou</w:t>
      </w:r>
      <w:r>
        <w:t xml:space="preserve">. Když si </w:t>
      </w:r>
      <w:r>
        <w:rPr>
          <w:color w:val="FEB8C8"/>
        </w:rPr>
        <w:t>pan Engelken - přeborník na poli romantiky</w:t>
      </w:r>
      <w:r>
        <w:t xml:space="preserve"> - bral v roce 1966 </w:t>
      </w:r>
      <w:r>
        <w:rPr>
          <w:color w:val="61FC03"/>
        </w:rPr>
        <w:t>svoji</w:t>
      </w:r>
      <w:r>
        <w:rPr>
          <w:color w:val="000D2C"/>
        </w:rPr>
        <w:t xml:space="preserve"> ženu Betsy</w:t>
      </w:r>
      <w:r>
        <w:t xml:space="preserve">, složil </w:t>
      </w:r>
      <w:r>
        <w:rPr>
          <w:color w:val="000D2C"/>
        </w:rPr>
        <w:t>jí</w:t>
      </w:r>
      <w:r>
        <w:t xml:space="preserve"> ve svatební den dokonalý kompliment: "Vypadáš lépe než </w:t>
      </w:r>
      <w:r>
        <w:rPr>
          <w:color w:val="D48958"/>
        </w:rPr>
        <w:t xml:space="preserve">homerun </w:t>
      </w:r>
      <w:r>
        <w:rPr>
          <w:color w:val="05AEE8"/>
        </w:rPr>
        <w:t>Bobbyho Thomsona</w:t>
      </w:r>
      <w:r>
        <w:t xml:space="preserve">." </w:t>
      </w:r>
      <w:r>
        <w:rPr>
          <w:color w:val="C3C1BE"/>
        </w:rPr>
        <w:t xml:space="preserve">První pes </w:t>
      </w:r>
      <w:r>
        <w:rPr>
          <w:color w:val="9F98F8"/>
        </w:rPr>
        <w:t>manželů</w:t>
      </w:r>
      <w:r>
        <w:rPr>
          <w:color w:val="C3C1BE"/>
        </w:rPr>
        <w:t>, Homer</w:t>
      </w:r>
      <w:r>
        <w:t xml:space="preserve">, byl </w:t>
      </w:r>
      <w:r>
        <w:rPr>
          <w:color w:val="D48958"/>
        </w:rPr>
        <w:t>po této Velké události</w:t>
      </w:r>
      <w:r>
        <w:t xml:space="preserve"> pojmenován, i když neznalí přátelé si mysleli, že je jmenovcem onoho básníka. A když měla </w:t>
      </w:r>
      <w:r>
        <w:rPr>
          <w:color w:val="1167D9"/>
        </w:rPr>
        <w:t xml:space="preserve">sestra </w:t>
      </w:r>
      <w:r>
        <w:rPr>
          <w:color w:val="D19012"/>
        </w:rPr>
        <w:t>pana Engelkena</w:t>
      </w:r>
      <w:r>
        <w:rPr>
          <w:color w:val="1167D9"/>
        </w:rPr>
        <w:t xml:space="preserve"> Martha, </w:t>
      </w:r>
      <w:r>
        <w:rPr>
          <w:color w:val="B7D802"/>
        </w:rPr>
        <w:t>která</w:t>
      </w:r>
      <w:r>
        <w:rPr>
          <w:color w:val="1167D9"/>
        </w:rPr>
        <w:t xml:space="preserve"> se narodila dva dny </w:t>
      </w:r>
      <w:r>
        <w:rPr>
          <w:color w:val="826392"/>
        </w:rPr>
        <w:t>před homerunem</w:t>
      </w:r>
      <w:r>
        <w:t xml:space="preserve">, 25. narozeniny, </w:t>
      </w:r>
      <w:r>
        <w:rPr>
          <w:color w:val="FEB8C8"/>
        </w:rPr>
        <w:t>pan Engelken</w:t>
      </w:r>
      <w:r>
        <w:t xml:space="preserve"> napsal </w:t>
      </w:r>
      <w:r>
        <w:rPr>
          <w:color w:val="5E7A6A"/>
        </w:rPr>
        <w:t>svému</w:t>
      </w:r>
      <w:r>
        <w:rPr>
          <w:color w:val="8489AE"/>
        </w:rPr>
        <w:t xml:space="preserve"> sportovnímu hrdinovi</w:t>
      </w:r>
      <w:r>
        <w:t xml:space="preserve">, aby </w:t>
      </w:r>
      <w:r>
        <w:rPr>
          <w:color w:val="8489AE"/>
        </w:rPr>
        <w:t>ho</w:t>
      </w:r>
      <w:r>
        <w:t xml:space="preserve"> o té shodě okolností informoval. </w:t>
      </w:r>
      <w:r>
        <w:rPr>
          <w:color w:val="8489AE"/>
        </w:rPr>
        <w:t>Thomson</w:t>
      </w:r>
      <w:r>
        <w:t xml:space="preserve"> poslal </w:t>
      </w:r>
      <w:r>
        <w:rPr>
          <w:color w:val="1167D9"/>
        </w:rPr>
        <w:t>Martě</w:t>
      </w:r>
      <w:r>
        <w:t xml:space="preserve"> </w:t>
      </w:r>
      <w:r>
        <w:rPr>
          <w:color w:val="B29869"/>
        </w:rPr>
        <w:t>pohlednici</w:t>
      </w:r>
      <w:r>
        <w:t xml:space="preserve">: "Nezdá se to jako 25 let </w:t>
      </w:r>
      <w:r>
        <w:rPr>
          <w:color w:val="1D0051"/>
        </w:rPr>
        <w:t xml:space="preserve">od doby, </w:t>
      </w:r>
      <w:r>
        <w:rPr>
          <w:color w:val="8BE7FC"/>
        </w:rPr>
        <w:t>co</w:t>
      </w:r>
      <w:r>
        <w:rPr>
          <w:color w:val="1D0051"/>
        </w:rPr>
        <w:t xml:space="preserve"> jsem odpálil </w:t>
      </w:r>
      <w:r>
        <w:rPr>
          <w:color w:val="76E0C1"/>
        </w:rPr>
        <w:t>ten homerun</w:t>
      </w:r>
      <w:r>
        <w:rPr>
          <w:color w:val="1D0051"/>
        </w:rPr>
        <w:t xml:space="preserve"> na oslavu </w:t>
      </w:r>
      <w:r>
        <w:rPr>
          <w:color w:val="BACFA7"/>
        </w:rPr>
        <w:t>Tvých</w:t>
      </w:r>
      <w:r>
        <w:rPr>
          <w:color w:val="1D0051"/>
        </w:rPr>
        <w:t xml:space="preserve"> narozenin</w:t>
      </w:r>
      <w:r>
        <w:t xml:space="preserve">," stálo </w:t>
      </w:r>
      <w:r>
        <w:rPr>
          <w:color w:val="B29869"/>
        </w:rPr>
        <w:t>tam</w:t>
      </w:r>
      <w:r>
        <w:t xml:space="preserve">. </w:t>
      </w:r>
      <w:r>
        <w:rPr>
          <w:color w:val="1167D9"/>
        </w:rPr>
        <w:t>Martha</w:t>
      </w:r>
      <w:r>
        <w:t xml:space="preserve"> byla potěšena, ale zdaleka ne tak jako </w:t>
      </w:r>
      <w:r>
        <w:rPr>
          <w:color w:val="FEB8C8"/>
        </w:rPr>
        <w:t>pan Engelken</w:t>
      </w:r>
      <w:r>
        <w:t xml:space="preserve">. Na rodinné poznávací značce je nápis "ENG 23", první tři písmena z příjmení rodiny a - žádné překvapení - číslo dresu </w:t>
      </w:r>
      <w:r>
        <w:rPr>
          <w:color w:val="8489AE"/>
        </w:rPr>
        <w:t>Bobbyho Thomsona</w:t>
      </w:r>
      <w:r>
        <w:t xml:space="preserve">. A ke 40. narozeninám koupila </w:t>
      </w:r>
      <w:r>
        <w:rPr>
          <w:color w:val="000D2C"/>
        </w:rPr>
        <w:t>manželka</w:t>
      </w:r>
      <w:r>
        <w:t xml:space="preserve"> </w:t>
      </w:r>
      <w:r>
        <w:rPr>
          <w:color w:val="FEB8C8"/>
        </w:rPr>
        <w:t>panu Engelkenovi</w:t>
      </w:r>
      <w:r>
        <w:t xml:space="preserve"> </w:t>
      </w:r>
      <w:r>
        <w:rPr>
          <w:color w:val="11BA09"/>
        </w:rPr>
        <w:t xml:space="preserve">knihu, </w:t>
      </w:r>
      <w:r>
        <w:rPr>
          <w:color w:val="462C36"/>
        </w:rPr>
        <w:t>kde</w:t>
      </w:r>
      <w:r>
        <w:rPr>
          <w:color w:val="11BA09"/>
        </w:rPr>
        <w:t xml:space="preserve"> je </w:t>
      </w:r>
      <w:r>
        <w:rPr>
          <w:color w:val="65407D"/>
        </w:rPr>
        <w:t>onen velký homerun</w:t>
      </w:r>
      <w:r>
        <w:rPr>
          <w:color w:val="11BA09"/>
        </w:rPr>
        <w:t xml:space="preserve"> podrobně popisován</w:t>
      </w:r>
      <w:r>
        <w:t xml:space="preserve">, a poslala </w:t>
      </w:r>
      <w:r>
        <w:rPr>
          <w:color w:val="11BA09"/>
        </w:rPr>
        <w:t>ji</w:t>
      </w:r>
      <w:r>
        <w:t xml:space="preserve"> </w:t>
      </w:r>
      <w:r>
        <w:rPr>
          <w:color w:val="8489AE"/>
        </w:rPr>
        <w:t>panu Thomsonovi</w:t>
      </w:r>
      <w:r>
        <w:t xml:space="preserve"> podepsat. "Co by mohlo být lepší?" ptá se </w:t>
      </w:r>
      <w:r>
        <w:rPr>
          <w:color w:val="FEB8C8"/>
        </w:rPr>
        <w:t>pan Engelken</w:t>
      </w:r>
      <w:r>
        <w:t xml:space="preserve">. </w:t>
      </w:r>
      <w:r>
        <w:rPr>
          <w:color w:val="000D2C"/>
        </w:rPr>
        <w:t>Betsy Engelkenová</w:t>
      </w:r>
      <w:r>
        <w:t xml:space="preserve"> </w:t>
      </w:r>
      <w:r>
        <w:rPr>
          <w:color w:val="000D2C"/>
        </w:rPr>
        <w:t>si</w:t>
      </w:r>
      <w:r>
        <w:t xml:space="preserve"> kladla stejnou otázku již dříve </w:t>
      </w:r>
      <w:r>
        <w:rPr>
          <w:color w:val="491803"/>
        </w:rPr>
        <w:t>v tomto roce</w:t>
      </w:r>
      <w:r>
        <w:t xml:space="preserve">, </w:t>
      </w:r>
      <w:r>
        <w:rPr>
          <w:color w:val="491803"/>
        </w:rPr>
        <w:t>kdy</w:t>
      </w:r>
      <w:r>
        <w:t xml:space="preserve"> měl </w:t>
      </w:r>
      <w:r>
        <w:rPr>
          <w:color w:val="F5D2A8"/>
        </w:rPr>
        <w:t>její</w:t>
      </w:r>
      <w:r>
        <w:rPr>
          <w:color w:val="FEB8C8"/>
        </w:rPr>
        <w:t xml:space="preserve"> manžel</w:t>
      </w:r>
      <w:r>
        <w:t xml:space="preserve"> slavit </w:t>
      </w:r>
      <w:r>
        <w:rPr>
          <w:color w:val="03422C"/>
        </w:rPr>
        <w:t>padesátku</w:t>
      </w:r>
      <w:r>
        <w:t xml:space="preserve">. Dostala nápad. </w:t>
      </w:r>
      <w:r>
        <w:rPr>
          <w:color w:val="03422C"/>
        </w:rPr>
        <w:t xml:space="preserve">Na 50. narozeniny </w:t>
      </w:r>
      <w:r>
        <w:rPr>
          <w:color w:val="72A46E"/>
        </w:rPr>
        <w:t>jejího</w:t>
      </w:r>
      <w:r>
        <w:rPr>
          <w:color w:val="128EAC"/>
        </w:rPr>
        <w:t xml:space="preserve"> muže</w:t>
      </w:r>
      <w:r>
        <w:t xml:space="preserve"> (</w:t>
      </w:r>
      <w:r>
        <w:rPr>
          <w:color w:val="47545E"/>
        </w:rPr>
        <w:t xml:space="preserve">po 23 letech šťastného manželství, </w:t>
      </w:r>
      <w:r>
        <w:rPr>
          <w:color w:val="B95C69"/>
        </w:rPr>
        <w:t>to</w:t>
      </w:r>
      <w:r>
        <w:rPr>
          <w:color w:val="47545E"/>
        </w:rPr>
        <w:t xml:space="preserve"> je třeba připomenout</w:t>
      </w:r>
      <w:r>
        <w:t xml:space="preserve">) vyrazili </w:t>
      </w:r>
      <w:r>
        <w:rPr>
          <w:color w:val="A14D12"/>
        </w:rPr>
        <w:t>Betsy</w:t>
      </w:r>
      <w:r>
        <w:rPr>
          <w:color w:val="C4C8FA"/>
        </w:rPr>
        <w:t xml:space="preserve">, </w:t>
      </w:r>
      <w:r>
        <w:rPr>
          <w:color w:val="372A55"/>
        </w:rPr>
        <w:t>Al</w:t>
      </w:r>
      <w:r>
        <w:rPr>
          <w:color w:val="C4C8FA"/>
        </w:rPr>
        <w:t xml:space="preserve"> a </w:t>
      </w:r>
      <w:r>
        <w:rPr>
          <w:color w:val="3F3610"/>
        </w:rPr>
        <w:t>jejich</w:t>
      </w:r>
      <w:r>
        <w:rPr>
          <w:color w:val="C4C8FA"/>
        </w:rPr>
        <w:t xml:space="preserve"> syn vysokoškolák</w:t>
      </w:r>
      <w:r>
        <w:t xml:space="preserve"> do </w:t>
      </w:r>
      <w:r>
        <w:rPr>
          <w:color w:val="D3A2C6"/>
        </w:rPr>
        <w:t>New Yorku</w:t>
      </w:r>
      <w:r>
        <w:t xml:space="preserve"> na návštěvu univerzity Fordham. </w:t>
      </w:r>
      <w:r>
        <w:rPr>
          <w:color w:val="000D2C"/>
        </w:rPr>
        <w:t>Paní Engelkenová</w:t>
      </w:r>
      <w:r>
        <w:t xml:space="preserve"> naplánovala zastávku </w:t>
      </w:r>
      <w:r>
        <w:rPr>
          <w:color w:val="719FFA"/>
        </w:rPr>
        <w:t xml:space="preserve">na mýtné dálnici Turnpike v </w:t>
      </w:r>
      <w:r>
        <w:rPr>
          <w:color w:val="0D841A"/>
        </w:rPr>
        <w:t>New Jersey</w:t>
      </w:r>
      <w:r>
        <w:t xml:space="preserve">, aby, </w:t>
      </w:r>
      <w:r>
        <w:rPr>
          <w:color w:val="4C5B32"/>
        </w:rPr>
        <w:t xml:space="preserve">jak řekla </w:t>
      </w:r>
      <w:r>
        <w:rPr>
          <w:color w:val="9DB3B7"/>
        </w:rPr>
        <w:t>manželovi</w:t>
      </w:r>
      <w:r>
        <w:rPr>
          <w:color w:val="4C5B32"/>
        </w:rPr>
        <w:t xml:space="preserve">, vyzvedla </w:t>
      </w:r>
      <w:r>
        <w:rPr>
          <w:color w:val="B14F8F"/>
        </w:rPr>
        <w:t>nějaké dokumenty pro souseda</w:t>
      </w:r>
      <w:r>
        <w:t xml:space="preserve">. </w:t>
      </w:r>
      <w:r>
        <w:rPr>
          <w:color w:val="747103"/>
        </w:rPr>
        <w:t>Dokumenty</w:t>
      </w:r>
      <w:r>
        <w:rPr>
          <w:color w:val="9F816D"/>
        </w:rPr>
        <w:t xml:space="preserve"> měly být předány </w:t>
      </w:r>
      <w:r>
        <w:rPr>
          <w:color w:val="D26A5B"/>
        </w:rPr>
        <w:t xml:space="preserve">v řadě telefonních budek </w:t>
      </w:r>
      <w:r>
        <w:rPr>
          <w:color w:val="8B934B"/>
        </w:rPr>
        <w:t>těsně vedle výjezdu 10</w:t>
      </w:r>
      <w:r>
        <w:t xml:space="preserve">. "Znělo </w:t>
      </w:r>
      <w:r>
        <w:rPr>
          <w:color w:val="9F816D"/>
        </w:rPr>
        <w:t>to</w:t>
      </w:r>
      <w:r>
        <w:t xml:space="preserve"> jako něco z Iana Fleminga," vzpomíná </w:t>
      </w:r>
      <w:r>
        <w:rPr>
          <w:color w:val="FEB8C8"/>
        </w:rPr>
        <w:t>pan Engelken</w:t>
      </w:r>
      <w:r>
        <w:t xml:space="preserve">. </w:t>
      </w:r>
      <w:r>
        <w:rPr>
          <w:color w:val="F98500"/>
        </w:rPr>
        <w:t>Na určeném výjezdu</w:t>
      </w:r>
      <w:r>
        <w:t xml:space="preserve"> </w:t>
      </w:r>
      <w:r>
        <w:rPr>
          <w:color w:val="C4C8FA"/>
        </w:rPr>
        <w:t>rodina</w:t>
      </w:r>
      <w:r>
        <w:t xml:space="preserve"> zastavila u krajnice a </w:t>
      </w:r>
      <w:r>
        <w:rPr>
          <w:color w:val="000D2C"/>
        </w:rPr>
        <w:t>paní Engelkenová</w:t>
      </w:r>
      <w:r>
        <w:t xml:space="preserve"> odešla převzít </w:t>
      </w:r>
      <w:r>
        <w:rPr>
          <w:color w:val="002935"/>
        </w:rPr>
        <w:t>dokumenty</w:t>
      </w:r>
      <w:r>
        <w:t xml:space="preserve">. </w:t>
      </w:r>
      <w:r>
        <w:rPr>
          <w:color w:val="FEB8C8"/>
        </w:rPr>
        <w:t>Pan Engelken</w:t>
      </w:r>
      <w:r>
        <w:t xml:space="preserve"> vypnul motor a stáhl okénko. Za několik minut byla zpět a vedla </w:t>
      </w:r>
      <w:r>
        <w:rPr>
          <w:color w:val="000D2C"/>
        </w:rPr>
        <w:t>s sebou</w:t>
      </w:r>
      <w:r>
        <w:t xml:space="preserve"> </w:t>
      </w:r>
      <w:r>
        <w:rPr>
          <w:color w:val="D7F3FE"/>
        </w:rPr>
        <w:t>vysokého prošedivělého muže</w:t>
      </w:r>
      <w:r>
        <w:t xml:space="preserve">. Naklonila se k okénku a oslovila </w:t>
      </w:r>
      <w:r>
        <w:rPr>
          <w:color w:val="FEB8C8"/>
        </w:rPr>
        <w:t>manžela</w:t>
      </w:r>
      <w:r>
        <w:t xml:space="preserve"> </w:t>
      </w:r>
      <w:r>
        <w:rPr>
          <w:color w:val="000D2C"/>
        </w:rPr>
        <w:t>svojí</w:t>
      </w:r>
      <w:r>
        <w:t xml:space="preserve"> oblíbenou přezdívkou: "</w:t>
      </w:r>
      <w:r>
        <w:rPr>
          <w:color w:val="FEB8C8"/>
        </w:rPr>
        <w:t>Bertie</w:t>
      </w:r>
      <w:r>
        <w:t xml:space="preserve">," řekla, "všechno nejlepší </w:t>
      </w:r>
      <w:r>
        <w:rPr>
          <w:color w:val="03422C"/>
        </w:rPr>
        <w:t>k 50. narozeninám</w:t>
      </w:r>
      <w:r>
        <w:t xml:space="preserve">. </w:t>
      </w:r>
      <w:r>
        <w:rPr>
          <w:color w:val="D7F3FE"/>
        </w:rPr>
        <w:t>To</w:t>
      </w:r>
      <w:r>
        <w:t xml:space="preserve"> je </w:t>
      </w:r>
      <w:r>
        <w:rPr>
          <w:color w:val="8489AE"/>
        </w:rPr>
        <w:t>Bobby Thomson</w:t>
      </w:r>
      <w:r>
        <w:t xml:space="preserve">." "A byl tam," vzpomíná </w:t>
      </w:r>
      <w:r>
        <w:rPr>
          <w:color w:val="FEB8C8"/>
        </w:rPr>
        <w:t>pan Engelken</w:t>
      </w:r>
      <w:r>
        <w:t>. "</w:t>
      </w:r>
      <w:r>
        <w:rPr>
          <w:color w:val="8489AE"/>
        </w:rPr>
        <w:t xml:space="preserve">Hrdina </w:t>
      </w:r>
      <w:r>
        <w:rPr>
          <w:color w:val="5E7A6A"/>
        </w:rPr>
        <w:t>mého</w:t>
      </w:r>
      <w:r>
        <w:rPr>
          <w:color w:val="8489AE"/>
        </w:rPr>
        <w:t xml:space="preserve"> mládí, </w:t>
      </w:r>
      <w:r>
        <w:rPr>
          <w:color w:val="FCB899"/>
        </w:rPr>
        <w:t xml:space="preserve">člověk, </w:t>
      </w:r>
      <w:r>
        <w:rPr>
          <w:color w:val="1C0720"/>
        </w:rPr>
        <w:t>kterého</w:t>
      </w:r>
      <w:r>
        <w:rPr>
          <w:color w:val="FCB899"/>
        </w:rPr>
        <w:t xml:space="preserve"> jsem si v životě přál potkat nejvíc</w:t>
      </w:r>
      <w:r>
        <w:t xml:space="preserve">. Nechte si </w:t>
      </w:r>
      <w:r>
        <w:rPr>
          <w:color w:val="6B5F61"/>
        </w:rPr>
        <w:t>své</w:t>
      </w:r>
      <w:r>
        <w:t xml:space="preserve"> Thomase Jeffersony, svaté Augustiny nebo Michelangely, </w:t>
      </w:r>
      <w:r>
        <w:rPr>
          <w:color w:val="FEB8C8"/>
        </w:rPr>
        <w:t>já</w:t>
      </w:r>
      <w:r>
        <w:t xml:space="preserve"> bych bez váhání bral </w:t>
      </w:r>
      <w:r>
        <w:rPr>
          <w:color w:val="5E7A6A"/>
        </w:rPr>
        <w:t>svého</w:t>
      </w:r>
      <w:r>
        <w:rPr>
          <w:color w:val="8489AE"/>
        </w:rPr>
        <w:t xml:space="preserve"> baseballového Létajícího Skota</w:t>
      </w:r>
      <w:r>
        <w:t xml:space="preserve">." Probrali </w:t>
      </w:r>
      <w:r>
        <w:rPr>
          <w:color w:val="D48958"/>
        </w:rPr>
        <w:t>ten homerun</w:t>
      </w:r>
      <w:r>
        <w:t xml:space="preserve">. "Myslel jsem, že to šlo na horní tribunu," řekl </w:t>
      </w:r>
      <w:r>
        <w:rPr>
          <w:color w:val="8489AE"/>
        </w:rPr>
        <w:t>nyní 66 letý Bobby Thomson</w:t>
      </w:r>
      <w:r>
        <w:t xml:space="preserve">. Probrali následky. "Nikdy jsem si nemyslel, že </w:t>
      </w:r>
      <w:r>
        <w:rPr>
          <w:color w:val="D48958"/>
        </w:rPr>
        <w:t>to</w:t>
      </w:r>
      <w:r>
        <w:t xml:space="preserve"> nabude takového významu," poznamenal </w:t>
      </w:r>
      <w:r>
        <w:rPr>
          <w:color w:val="8489AE"/>
        </w:rPr>
        <w:t>Bobby</w:t>
      </w:r>
      <w:r>
        <w:t xml:space="preserve">. </w:t>
      </w:r>
      <w:r>
        <w:rPr>
          <w:color w:val="F98A9D"/>
        </w:rPr>
        <w:t>Pan Engelken</w:t>
      </w:r>
      <w:r>
        <w:rPr>
          <w:color w:val="9B72C2"/>
        </w:rPr>
        <w:t xml:space="preserve">, jak říká </w:t>
      </w:r>
      <w:r>
        <w:rPr>
          <w:color w:val="A6919D"/>
        </w:rPr>
        <w:t>jeho</w:t>
      </w:r>
      <w:r>
        <w:rPr>
          <w:color w:val="2C3729"/>
        </w:rPr>
        <w:t xml:space="preserve"> žena</w:t>
      </w:r>
      <w:r>
        <w:rPr>
          <w:color w:val="9B72C2"/>
        </w:rPr>
        <w:t>, "byl tím vším ohromen</w:t>
      </w:r>
      <w:r>
        <w:t xml:space="preserve">. Stálo to za to, jen pro ten pohled do </w:t>
      </w:r>
      <w:r>
        <w:rPr>
          <w:color w:val="FEB8C8"/>
        </w:rPr>
        <w:t>Albertovy</w:t>
      </w:r>
      <w:r>
        <w:t xml:space="preserve"> tváře". </w:t>
      </w:r>
      <w:r>
        <w:rPr>
          <w:color w:val="D7C70B"/>
        </w:rPr>
        <w:t>Ti dva</w:t>
      </w:r>
      <w:r>
        <w:t xml:space="preserve"> strávili u výjezdu 10 celou hodinu, stále znovu omílali </w:t>
      </w:r>
      <w:r>
        <w:rPr>
          <w:color w:val="D48958"/>
        </w:rPr>
        <w:t>tu událost</w:t>
      </w:r>
      <w:r>
        <w:t xml:space="preserve">, "a tak se plnil sen </w:t>
      </w:r>
      <w:r>
        <w:rPr>
          <w:color w:val="9F9992"/>
        </w:rPr>
        <w:t xml:space="preserve">mladého chlapce, </w:t>
      </w:r>
      <w:r>
        <w:rPr>
          <w:color w:val="EFFBD0"/>
        </w:rPr>
        <w:t>kterému</w:t>
      </w:r>
      <w:r>
        <w:rPr>
          <w:color w:val="9F9992"/>
        </w:rPr>
        <w:t xml:space="preserve"> je nyní 50</w:t>
      </w:r>
      <w:r>
        <w:t xml:space="preserve">", říká </w:t>
      </w:r>
      <w:r>
        <w:rPr>
          <w:color w:val="FEB8C8"/>
        </w:rPr>
        <w:t>pan Engelken</w:t>
      </w:r>
      <w:r>
        <w:t xml:space="preserve">. </w:t>
      </w:r>
      <w:r>
        <w:rPr>
          <w:color w:val="5E7A6A"/>
        </w:rPr>
        <w:t>Jeho</w:t>
      </w:r>
      <w:r>
        <w:rPr>
          <w:color w:val="8489AE"/>
        </w:rPr>
        <w:t xml:space="preserve"> hrdina</w:t>
      </w:r>
      <w:r>
        <w:t xml:space="preserve"> podepsal fotografie </w:t>
      </w:r>
      <w:r>
        <w:rPr>
          <w:color w:val="D48958"/>
        </w:rPr>
        <w:t>homerunu</w:t>
      </w:r>
      <w:r>
        <w:t xml:space="preserve"> a diplomaticky nazval </w:t>
      </w:r>
      <w:r>
        <w:rPr>
          <w:color w:val="FBC206"/>
        </w:rPr>
        <w:t>Ralpha Brancu</w:t>
      </w:r>
      <w:r>
        <w:t xml:space="preserve"> "výborným nadhazovačem". A když se </w:t>
      </w:r>
      <w:r>
        <w:rPr>
          <w:color w:val="FEB8C8"/>
        </w:rPr>
        <w:t>pan Engelken</w:t>
      </w:r>
      <w:r>
        <w:t xml:space="preserve"> zeptal, proč </w:t>
      </w:r>
      <w:r>
        <w:rPr>
          <w:color w:val="8489AE"/>
        </w:rPr>
        <w:t>se</w:t>
      </w:r>
      <w:r>
        <w:t xml:space="preserve"> uvolnil z práce </w:t>
      </w:r>
      <w:r>
        <w:rPr>
          <w:color w:val="FDE2F1"/>
        </w:rPr>
        <w:t xml:space="preserve">kvůli někomu, </w:t>
      </w:r>
      <w:r>
        <w:rPr>
          <w:color w:val="923A52"/>
        </w:rPr>
        <w:t>koho</w:t>
      </w:r>
      <w:r>
        <w:rPr>
          <w:color w:val="FDE2F1"/>
        </w:rPr>
        <w:t xml:space="preserve"> ani nezná</w:t>
      </w:r>
      <w:r>
        <w:t xml:space="preserve">, </w:t>
      </w:r>
      <w:r>
        <w:rPr>
          <w:color w:val="8489AE"/>
        </w:rPr>
        <w:t>Bobby Thomson</w:t>
      </w:r>
      <w:r>
        <w:t xml:space="preserve"> odpověděl: "Víte, </w:t>
      </w:r>
      <w:r>
        <w:rPr>
          <w:color w:val="FEB8C8"/>
        </w:rPr>
        <w:t>Alberte</w:t>
      </w:r>
      <w:r>
        <w:t xml:space="preserve">, když máte v životě možnost učinit někoho šťastným, pak máte povinnost </w:t>
      </w:r>
      <w:r>
        <w:rPr>
          <w:color w:val="5140A7"/>
        </w:rPr>
        <w:t>to</w:t>
      </w:r>
      <w:r>
        <w:t xml:space="preserve"> udělat." </w:t>
      </w:r>
      <w:r>
        <w:rPr>
          <w:color w:val="8489AE"/>
        </w:rPr>
        <w:t xml:space="preserve">Pan Thomson, </w:t>
      </w:r>
      <w:r>
        <w:rPr>
          <w:color w:val="BC14FD"/>
        </w:rPr>
        <w:t>který</w:t>
      </w:r>
      <w:r>
        <w:rPr>
          <w:color w:val="8489AE"/>
        </w:rPr>
        <w:t xml:space="preserve"> je ženatý a má tři dospělé děti</w:t>
      </w:r>
      <w:r>
        <w:t xml:space="preserve">, během rozhovoru řekl, že v současnosti má kromě občasných utkání starých gard na baseball jen málo vazeb. Avšak </w:t>
      </w:r>
      <w:r>
        <w:rPr>
          <w:color w:val="8489AE"/>
        </w:rPr>
        <w:t>jeho</w:t>
      </w:r>
      <w:r>
        <w:t xml:space="preserve"> fanoušci </w:t>
      </w:r>
      <w:r>
        <w:rPr>
          <w:color w:val="8489AE"/>
        </w:rPr>
        <w:t>jej</w:t>
      </w:r>
      <w:r>
        <w:t xml:space="preserve">, k </w:t>
      </w:r>
      <w:r>
        <w:rPr>
          <w:color w:val="8489AE"/>
        </w:rPr>
        <w:t>jeho</w:t>
      </w:r>
      <w:r>
        <w:t xml:space="preserve"> neustálému úžasu, nikdy nenechají zapomenout </w:t>
      </w:r>
      <w:r>
        <w:rPr>
          <w:color w:val="D48958"/>
        </w:rPr>
        <w:t>na ten věhlasný homerun</w:t>
      </w:r>
      <w:r>
        <w:t xml:space="preserve">. </w:t>
      </w:r>
      <w:r>
        <w:rPr>
          <w:color w:val="6D706C"/>
        </w:rPr>
        <w:t>Jeho</w:t>
      </w:r>
      <w:r>
        <w:rPr>
          <w:color w:val="0007C4"/>
        </w:rPr>
        <w:t xml:space="preserve"> pošta</w:t>
      </w:r>
      <w:r>
        <w:t xml:space="preserve"> pravidelně vzpomíná </w:t>
      </w:r>
      <w:r>
        <w:rPr>
          <w:color w:val="D48958"/>
        </w:rPr>
        <w:t>na "jeden počin</w:t>
      </w:r>
      <w:r>
        <w:t xml:space="preserve">", a v posledních letech </w:t>
      </w:r>
      <w:r>
        <w:rPr>
          <w:color w:val="0007C4"/>
        </w:rPr>
        <w:t>jí</w:t>
      </w:r>
      <w:r>
        <w:t xml:space="preserve"> přibývá. V odpovědi na dopisy </w:t>
      </w:r>
      <w:r>
        <w:rPr>
          <w:color w:val="8489AE"/>
        </w:rPr>
        <w:t>pan Thomson</w:t>
      </w:r>
      <w:r>
        <w:t xml:space="preserve"> zpravidla posílá podepsané fotografie se zdvořilou zprávou a schůzku </w:t>
      </w:r>
      <w:r>
        <w:rPr>
          <w:color w:val="8489AE"/>
        </w:rPr>
        <w:t>si</w:t>
      </w:r>
      <w:r>
        <w:t xml:space="preserve"> sjednává jen zřídka. Když </w:t>
      </w:r>
      <w:r>
        <w:rPr>
          <w:color w:val="8489AE"/>
        </w:rPr>
        <w:t>mu</w:t>
      </w:r>
      <w:r>
        <w:t xml:space="preserve"> ale napsala </w:t>
      </w:r>
      <w:r>
        <w:rPr>
          <w:color w:val="000D2C"/>
        </w:rPr>
        <w:t>Betsy Engelkenová</w:t>
      </w:r>
      <w:r>
        <w:t xml:space="preserve"> a řekla, že se může zastavit poblíž </w:t>
      </w:r>
      <w:r>
        <w:rPr>
          <w:color w:val="8489AE"/>
        </w:rPr>
        <w:t>jeho</w:t>
      </w:r>
      <w:r>
        <w:t xml:space="preserve"> domova v </w:t>
      </w:r>
      <w:r>
        <w:rPr>
          <w:color w:val="C6A62F"/>
        </w:rPr>
        <w:t>New Jersey</w:t>
      </w:r>
      <w:r>
        <w:t xml:space="preserve">, bylo to jiné. Říká, že si pomyslel: "To bych měl ale dobrý pocit, kdybych to udělal." Jakmile se </w:t>
      </w:r>
      <w:r>
        <w:rPr>
          <w:color w:val="372A55"/>
        </w:rPr>
        <w:t>Engelkenova</w:t>
      </w:r>
      <w:r>
        <w:rPr>
          <w:color w:val="C4C8FA"/>
        </w:rPr>
        <w:t xml:space="preserve"> rodina</w:t>
      </w:r>
      <w:r>
        <w:t xml:space="preserve"> ze </w:t>
      </w:r>
      <w:r>
        <w:rPr>
          <w:color w:val="C4C8FA"/>
        </w:rPr>
        <w:t>své</w:t>
      </w:r>
      <w:r>
        <w:t xml:space="preserve"> cesty na sever vrátila, </w:t>
      </w:r>
      <w:r>
        <w:rPr>
          <w:color w:val="FEB8C8"/>
        </w:rPr>
        <w:t>pan Engelken</w:t>
      </w:r>
      <w:r>
        <w:t xml:space="preserve"> </w:t>
      </w:r>
      <w:r>
        <w:rPr>
          <w:color w:val="FEB8C8"/>
        </w:rPr>
        <w:t>si</w:t>
      </w:r>
      <w:r>
        <w:t xml:space="preserve"> to všechno zapsal, aby se ujistil, že neopomene žádný detail. "Na cestě domů," sdělují </w:t>
      </w:r>
      <w:r>
        <w:rPr>
          <w:color w:val="FEB8C8"/>
        </w:rPr>
        <w:t>jeho</w:t>
      </w:r>
      <w:r>
        <w:t xml:space="preserve"> zápisky, "jsem musel vynaložit značné úsilí, abych nechal </w:t>
      </w:r>
      <w:r>
        <w:rPr>
          <w:color w:val="000C14"/>
        </w:rPr>
        <w:t>auto</w:t>
      </w:r>
      <w:r>
        <w:t xml:space="preserve"> směřovat na jih." </w:t>
      </w:r>
      <w:r>
        <w:rPr>
          <w:color w:val="FEB8C8"/>
        </w:rPr>
        <w:t>Moje</w:t>
      </w:r>
      <w:r>
        <w:t xml:space="preserve"> myšlenky se nacházely míle na sever </w:t>
      </w:r>
      <w:r>
        <w:rPr>
          <w:color w:val="904431"/>
        </w:rPr>
        <w:t xml:space="preserve">na místě zvaném Coogan's Bluff, </w:t>
      </w:r>
      <w:r>
        <w:rPr>
          <w:color w:val="600013"/>
        </w:rPr>
        <w:t>kde</w:t>
      </w:r>
      <w:r>
        <w:rPr>
          <w:color w:val="904431"/>
        </w:rPr>
        <w:t xml:space="preserve"> </w:t>
      </w:r>
      <w:r>
        <w:rPr>
          <w:color w:val="1C1B08"/>
        </w:rPr>
        <w:t>opravdový sportovní hrdina</w:t>
      </w:r>
      <w:r>
        <w:rPr>
          <w:color w:val="904431"/>
        </w:rPr>
        <w:t xml:space="preserve"> ovládl představivost </w:t>
      </w:r>
      <w:r>
        <w:rPr>
          <w:color w:val="693955"/>
        </w:rPr>
        <w:t xml:space="preserve">dítěte, </w:t>
      </w:r>
      <w:r>
        <w:rPr>
          <w:color w:val="5E7C99"/>
        </w:rPr>
        <w:t>které</w:t>
      </w:r>
      <w:r>
        <w:rPr>
          <w:color w:val="6C6E82"/>
        </w:rPr>
        <w:t xml:space="preserve"> nikdy zcela nedospělo</w:t>
      </w:r>
      <w:r>
        <w:rPr>
          <w:color w:val="693955"/>
        </w:rPr>
        <w:t xml:space="preserve"> a </w:t>
      </w:r>
      <w:r>
        <w:rPr>
          <w:color w:val="6C6E82"/>
        </w:rPr>
        <w:t>o to</w:t>
      </w:r>
      <w:r>
        <w:rPr>
          <w:color w:val="693955"/>
        </w:rPr>
        <w:t xml:space="preserve"> je bohatší</w:t>
      </w:r>
      <w:r>
        <w:t xml:space="preserve">. "Vzchopte se, </w:t>
      </w:r>
      <w:r>
        <w:rPr>
          <w:color w:val="D0AFB3"/>
        </w:rPr>
        <w:t>sportovní fanoušci</w:t>
      </w:r>
      <w:r>
        <w:t>," napsal. "</w:t>
      </w:r>
      <w:r>
        <w:rPr>
          <w:color w:val="493B36"/>
        </w:rPr>
        <w:t>Opravdoví hrdinové</w:t>
      </w:r>
      <w:r>
        <w:t xml:space="preserve"> existují. Nenajdete </w:t>
      </w:r>
      <w:r>
        <w:rPr>
          <w:color w:val="493B36"/>
        </w:rPr>
        <w:t>je</w:t>
      </w:r>
      <w:r>
        <w:t xml:space="preserve"> ale </w:t>
      </w:r>
      <w:r>
        <w:rPr>
          <w:color w:val="B70639"/>
        </w:rPr>
        <w:t>ve sloupku `Právo</w:t>
      </w:r>
      <w:r>
        <w:t xml:space="preserve">'. I když kdo ví? Možná </w:t>
      </w:r>
      <w:r>
        <w:rPr>
          <w:color w:val="493B36"/>
        </w:rPr>
        <w:t>je</w:t>
      </w:r>
      <w:r>
        <w:t xml:space="preserve"> potkáte </w:t>
      </w:r>
      <w:r>
        <w:rPr>
          <w:color w:val="AC93CE"/>
        </w:rPr>
        <w:t xml:space="preserve">v té řadě telefonních budek </w:t>
      </w:r>
      <w:r>
        <w:rPr>
          <w:color w:val="C4BA9C"/>
        </w:rPr>
        <w:t>u výjezdu 10</w:t>
      </w:r>
      <w:r>
        <w:rPr>
          <w:color w:val="AC93CE"/>
        </w:rPr>
        <w:t xml:space="preserve"> </w:t>
      </w:r>
      <w:r>
        <w:rPr>
          <w:color w:val="09C4B8"/>
        </w:rPr>
        <w:t xml:space="preserve">na dálnici Turnpike v </w:t>
      </w:r>
      <w:r>
        <w:rPr>
          <w:color w:val="69A5B8"/>
        </w:rPr>
        <w:t>New Jersey</w:t>
      </w:r>
      <w:r>
        <w:t>.</w:t>
      </w:r>
    </w:p>
    <w:p>
      <w:r>
        <w:rPr>
          <w:b/>
        </w:rPr>
        <w:t>Document number 540</w:t>
      </w:r>
    </w:p>
    <w:p>
      <w:r>
        <w:rPr>
          <w:b/>
        </w:rPr>
        <w:t>Document identifier: wsj0759-001</w:t>
      </w:r>
    </w:p>
    <w:p>
      <w:r>
        <w:rPr>
          <w:color w:val="310106"/>
        </w:rPr>
        <w:t>Společnost Southam Inc.</w:t>
      </w:r>
      <w:r>
        <w:rPr>
          <w:color w:val="04640D"/>
        </w:rPr>
        <w:t xml:space="preserve"> oznámila, </w:t>
      </w:r>
      <w:r>
        <w:rPr>
          <w:color w:val="FEFB0A"/>
        </w:rPr>
        <w:t xml:space="preserve">že </w:t>
      </w:r>
      <w:r>
        <w:rPr>
          <w:color w:val="FB5514"/>
        </w:rPr>
        <w:t>její</w:t>
      </w:r>
      <w:r>
        <w:rPr>
          <w:color w:val="E115C0"/>
        </w:rPr>
        <w:t xml:space="preserve"> nevýnosný týdeník The Financial Times of Canada</w:t>
      </w:r>
      <w:r>
        <w:rPr>
          <w:color w:val="FEFB0A"/>
        </w:rPr>
        <w:t xml:space="preserve"> je na prodej</w:t>
      </w:r>
      <w:r>
        <w:t xml:space="preserve">. Analytici uvedli, že </w:t>
      </w:r>
      <w:r>
        <w:rPr>
          <w:color w:val="04640D"/>
        </w:rPr>
        <w:t>toto oznámení, poslední z řady prodejů aktiv a restrukturalizačních kroků</w:t>
      </w:r>
      <w:r>
        <w:t xml:space="preserve">, je zaměřeno na zvýšení zisků </w:t>
      </w:r>
      <w:r>
        <w:rPr>
          <w:color w:val="00587F"/>
        </w:rPr>
        <w:t>společnosti Southam</w:t>
      </w:r>
      <w:r>
        <w:t xml:space="preserve"> před tím, než v červnu vyprší platnost </w:t>
      </w:r>
      <w:r>
        <w:rPr>
          <w:color w:val="0BC582"/>
        </w:rPr>
        <w:t xml:space="preserve">stabilizační dohody </w:t>
      </w:r>
      <w:r>
        <w:rPr>
          <w:color w:val="FEB8C8"/>
        </w:rPr>
        <w:t>se společností Torstar Corp</w:t>
      </w:r>
      <w:r>
        <w:t xml:space="preserve">. Jakmile </w:t>
      </w:r>
      <w:r>
        <w:rPr>
          <w:color w:val="0BC582"/>
        </w:rPr>
        <w:t>dohoda</w:t>
      </w:r>
      <w:r>
        <w:t xml:space="preserve"> vyprší, </w:t>
      </w:r>
      <w:r>
        <w:rPr>
          <w:color w:val="9E8317"/>
        </w:rPr>
        <w:t>společnost Torstar</w:t>
      </w:r>
      <w:r>
        <w:t xml:space="preserve"> bude moci zvýšit </w:t>
      </w:r>
      <w:r>
        <w:rPr>
          <w:color w:val="9E8317"/>
        </w:rPr>
        <w:t>svůj</w:t>
      </w:r>
      <w:r>
        <w:t xml:space="preserve"> 22.4% podíl </w:t>
      </w:r>
      <w:r>
        <w:rPr>
          <w:color w:val="00587F"/>
        </w:rPr>
        <w:t>ve společnosti Southam</w:t>
      </w:r>
      <w:r>
        <w:t xml:space="preserve"> nebo učinit nabídku </w:t>
      </w:r>
      <w:r>
        <w:rPr>
          <w:color w:val="00587F"/>
        </w:rPr>
        <w:t>na celou společnost</w:t>
      </w:r>
      <w:r>
        <w:t xml:space="preserve">. Potomci rodiny Southamových drží </w:t>
      </w:r>
      <w:r>
        <w:rPr>
          <w:color w:val="00587F"/>
        </w:rPr>
        <w:t xml:space="preserve">v této společnosti se sídlem </w:t>
      </w:r>
      <w:r>
        <w:rPr>
          <w:color w:val="01190F"/>
        </w:rPr>
        <w:t>v Torontu</w:t>
      </w:r>
      <w:r>
        <w:rPr>
          <w:color w:val="00587F"/>
        </w:rPr>
        <w:t>, největším vydavateli novin v Kanadě</w:t>
      </w:r>
      <w:r>
        <w:t xml:space="preserve">, další 22.6% podíl. </w:t>
      </w:r>
      <w:r>
        <w:rPr>
          <w:color w:val="847D81"/>
        </w:rPr>
        <w:t xml:space="preserve">Analytik, </w:t>
      </w:r>
      <w:r>
        <w:rPr>
          <w:color w:val="58018B"/>
        </w:rPr>
        <w:t>který</w:t>
      </w:r>
      <w:r>
        <w:rPr>
          <w:color w:val="847D81"/>
        </w:rPr>
        <w:t xml:space="preserve"> nechtěl být jmenován</w:t>
      </w:r>
      <w:r>
        <w:t xml:space="preserve">, tvrdí, že </w:t>
      </w:r>
      <w:r>
        <w:rPr>
          <w:color w:val="B70639"/>
        </w:rPr>
        <w:t>noviny</w:t>
      </w:r>
      <w:r>
        <w:t xml:space="preserve"> by mohly vynést mezi 15 a 20 miliony kanadských dolarů (12.8 až 17.1 milionu amerických dolarů). </w:t>
      </w:r>
      <w:r>
        <w:rPr>
          <w:color w:val="703B01"/>
        </w:rPr>
        <w:t xml:space="preserve">Mluvčí </w:t>
      </w:r>
      <w:r>
        <w:rPr>
          <w:color w:val="F7F1DF"/>
        </w:rPr>
        <w:t>společnosti Southam</w:t>
      </w:r>
      <w:r>
        <w:t xml:space="preserve"> odmítl komentovat </w:t>
      </w:r>
      <w:r>
        <w:rPr>
          <w:color w:val="118B8A"/>
        </w:rPr>
        <w:t xml:space="preserve">cenu, </w:t>
      </w:r>
      <w:r>
        <w:rPr>
          <w:color w:val="4AFEFA"/>
        </w:rPr>
        <w:t>kterou</w:t>
      </w:r>
      <w:r>
        <w:rPr>
          <w:color w:val="118B8A"/>
        </w:rPr>
        <w:t xml:space="preserve"> </w:t>
      </w:r>
      <w:r>
        <w:rPr>
          <w:color w:val="FCB164"/>
        </w:rPr>
        <w:t>společnost</w:t>
      </w:r>
      <w:r>
        <w:rPr>
          <w:color w:val="118B8A"/>
        </w:rPr>
        <w:t xml:space="preserve"> požaduje</w:t>
      </w:r>
      <w:r>
        <w:t xml:space="preserve">, i odhady </w:t>
      </w:r>
      <w:r>
        <w:rPr>
          <w:color w:val="796EE6"/>
        </w:rPr>
        <w:t xml:space="preserve">ročních ztrát </w:t>
      </w:r>
      <w:r>
        <w:rPr>
          <w:color w:val="000D2C"/>
        </w:rPr>
        <w:t>novin</w:t>
      </w:r>
      <w:r>
        <w:rPr>
          <w:color w:val="796EE6"/>
        </w:rPr>
        <w:t xml:space="preserve">, </w:t>
      </w:r>
      <w:r>
        <w:rPr>
          <w:color w:val="53495F"/>
        </w:rPr>
        <w:t>které</w:t>
      </w:r>
      <w:r>
        <w:rPr>
          <w:color w:val="796EE6"/>
        </w:rPr>
        <w:t xml:space="preserve"> většina analytiků udává mezi 4 a 7 miliony kanadských dolarů</w:t>
      </w:r>
      <w:r>
        <w:t xml:space="preserve">. Včera </w:t>
      </w:r>
      <w:r>
        <w:rPr>
          <w:color w:val="00587F"/>
        </w:rPr>
        <w:t>společnost Southam</w:t>
      </w:r>
      <w:r>
        <w:t xml:space="preserve"> oznámila </w:t>
      </w:r>
      <w:r>
        <w:rPr>
          <w:color w:val="F95475"/>
        </w:rPr>
        <w:t>výdělek za třetí čtvrtletí ve výši 10.8 milionu kanadských dolarů při tržbách 395.4 milionu kanadských dolarů</w:t>
      </w:r>
      <w:r>
        <w:t xml:space="preserve">, </w:t>
      </w:r>
      <w:r>
        <w:rPr>
          <w:color w:val="F95475"/>
        </w:rPr>
        <w:t>což</w:t>
      </w:r>
      <w:r>
        <w:t xml:space="preserve"> je proti stejnému čtvrtletí </w:t>
      </w:r>
      <w:r>
        <w:rPr>
          <w:color w:val="61FC03"/>
        </w:rPr>
        <w:t>loňského roku</w:t>
      </w:r>
      <w:r>
        <w:t xml:space="preserve"> snížení z 14.6 milionu kanadských dolarů při tržbách 389.6 milionu. "Aby byl </w:t>
      </w:r>
      <w:r>
        <w:rPr>
          <w:color w:val="B70639"/>
        </w:rPr>
        <w:t>týdeník</w:t>
      </w:r>
      <w:r>
        <w:t xml:space="preserve"> ziskový, potřebuje vyšší náklad a zvyšování nákladu je drahá záležitost," říká John Macfarlane, vydavatel </w:t>
      </w:r>
      <w:r>
        <w:rPr>
          <w:color w:val="B70639"/>
        </w:rPr>
        <w:t>novin</w:t>
      </w:r>
      <w:r>
        <w:t xml:space="preserve">. </w:t>
      </w:r>
      <w:r>
        <w:rPr>
          <w:color w:val="00587F"/>
        </w:rPr>
        <w:t>Společnost Southam</w:t>
      </w:r>
      <w:r>
        <w:t xml:space="preserve"> uvedla, že úroveň nutných budoucích investic </w:t>
      </w:r>
      <w:r>
        <w:rPr>
          <w:color w:val="B70639"/>
        </w:rPr>
        <w:t>do novin</w:t>
      </w:r>
      <w:r>
        <w:t xml:space="preserve"> by omezila možnosti </w:t>
      </w:r>
      <w:r>
        <w:rPr>
          <w:color w:val="00587F"/>
        </w:rPr>
        <w:t>společnosti</w:t>
      </w:r>
      <w:r>
        <w:t xml:space="preserve"> v dalších oblastech. Akvizice </w:t>
      </w:r>
      <w:r>
        <w:rPr>
          <w:color w:val="B70639"/>
        </w:rPr>
        <w:t>týdeníku Financial Times of Canada</w:t>
      </w:r>
      <w:r>
        <w:t xml:space="preserve"> je "bez problémů uskutečnitelná pro mnoho mediálních společností, a to veřejných i soukromých", řekl </w:t>
      </w:r>
      <w:r>
        <w:rPr>
          <w:color w:val="5D9608"/>
        </w:rPr>
        <w:t xml:space="preserve">James Cole, analytik u společnosti BBN James Capel se sídlem </w:t>
      </w:r>
      <w:r>
        <w:rPr>
          <w:color w:val="DE98FD"/>
        </w:rPr>
        <w:t>v Torontu</w:t>
      </w:r>
      <w:r>
        <w:t xml:space="preserve">. Mezi možné zájemce patří </w:t>
      </w:r>
      <w:r>
        <w:rPr>
          <w:color w:val="98A088"/>
        </w:rPr>
        <w:t xml:space="preserve">Christopher Ondaatje, torontský finančník a místopředseda </w:t>
      </w:r>
      <w:r>
        <w:rPr>
          <w:color w:val="4F584E"/>
        </w:rPr>
        <w:t xml:space="preserve">holdingové společnosti Hees International Bacorp Inc., </w:t>
      </w:r>
      <w:r>
        <w:rPr>
          <w:color w:val="248AD0"/>
        </w:rPr>
        <w:t>kterou</w:t>
      </w:r>
      <w:r>
        <w:rPr>
          <w:color w:val="4F584E"/>
        </w:rPr>
        <w:t xml:space="preserve"> ovládá torontská rodina Bronfmanových</w:t>
      </w:r>
      <w:r>
        <w:t xml:space="preserve">. </w:t>
      </w:r>
      <w:r>
        <w:rPr>
          <w:color w:val="98A088"/>
        </w:rPr>
        <w:t>Ondaatje</w:t>
      </w:r>
      <w:r>
        <w:t xml:space="preserve"> již dříve v tomto roce prodal </w:t>
      </w:r>
      <w:r>
        <w:rPr>
          <w:color w:val="5C5300"/>
        </w:rPr>
        <w:t>společnosti Hess</w:t>
      </w:r>
      <w:r>
        <w:t xml:space="preserve"> </w:t>
      </w:r>
      <w:r>
        <w:rPr>
          <w:color w:val="98A088"/>
        </w:rPr>
        <w:t>svůj</w:t>
      </w:r>
      <w:r>
        <w:t xml:space="preserve"> podíl ve společnosti Pagurian Corp. a říká se, že usiluje o akvizici v oblasti médií. </w:t>
      </w:r>
      <w:r>
        <w:rPr>
          <w:color w:val="98A088"/>
        </w:rPr>
        <w:t>Ondaatjeho</w:t>
      </w:r>
      <w:r>
        <w:t xml:space="preserve"> se nepodařilo zastihnou, aby se vyjádřil, avšak </w:t>
      </w:r>
      <w:r>
        <w:rPr>
          <w:color w:val="9F6551"/>
        </w:rPr>
        <w:t xml:space="preserve">Roy Mac-Laren, předseda </w:t>
      </w:r>
      <w:r>
        <w:rPr>
          <w:color w:val="BCFEC6"/>
        </w:rPr>
        <w:t xml:space="preserve">společnosti CB Media, podniku s malým počtem vlastníků, </w:t>
      </w:r>
      <w:r>
        <w:rPr>
          <w:color w:val="932C70"/>
        </w:rPr>
        <w:t>který</w:t>
      </w:r>
      <w:r>
        <w:rPr>
          <w:color w:val="BCFEC6"/>
        </w:rPr>
        <w:t xml:space="preserve"> vydává dva ekonomické časopisy</w:t>
      </w:r>
      <w:r>
        <w:t xml:space="preserve">, řekl, že </w:t>
      </w:r>
      <w:r>
        <w:rPr>
          <w:color w:val="2B1B04"/>
        </w:rPr>
        <w:t>jeho</w:t>
      </w:r>
      <w:r>
        <w:rPr>
          <w:color w:val="B5AFC4"/>
        </w:rPr>
        <w:t xml:space="preserve"> společnost</w:t>
      </w:r>
      <w:r>
        <w:t xml:space="preserve"> </w:t>
      </w:r>
      <w:r>
        <w:rPr>
          <w:color w:val="B70639"/>
        </w:rPr>
        <w:t>na zmíněné noviny</w:t>
      </w:r>
      <w:r>
        <w:t xml:space="preserve"> podívá blíže. </w:t>
      </w:r>
      <w:r>
        <w:rPr>
          <w:color w:val="5D9608"/>
        </w:rPr>
        <w:t>Cole</w:t>
      </w:r>
      <w:r>
        <w:t xml:space="preserve"> uvedl, že prodej </w:t>
      </w:r>
      <w:r>
        <w:rPr>
          <w:color w:val="B70639"/>
        </w:rPr>
        <w:t xml:space="preserve">týdeníku Financial Times, </w:t>
      </w:r>
      <w:r>
        <w:rPr>
          <w:color w:val="D4C67A"/>
        </w:rPr>
        <w:t>který</w:t>
      </w:r>
      <w:r>
        <w:rPr>
          <w:color w:val="B70639"/>
        </w:rPr>
        <w:t xml:space="preserve"> existuje již 77 let, a </w:t>
      </w:r>
      <w:r>
        <w:rPr>
          <w:color w:val="D4C67A"/>
        </w:rPr>
        <w:t>který</w:t>
      </w:r>
      <w:r>
        <w:rPr>
          <w:color w:val="B70639"/>
        </w:rPr>
        <w:t xml:space="preserve"> </w:t>
      </w:r>
      <w:r>
        <w:rPr>
          <w:color w:val="AE7AA1"/>
        </w:rPr>
        <w:t>společnost Southam</w:t>
      </w:r>
      <w:r>
        <w:rPr>
          <w:color w:val="B70639"/>
        </w:rPr>
        <w:t xml:space="preserve"> vlastní od roku 1961</w:t>
      </w:r>
      <w:r>
        <w:t xml:space="preserve">, je v souladu se strategií </w:t>
      </w:r>
      <w:r>
        <w:rPr>
          <w:color w:val="00587F"/>
        </w:rPr>
        <w:t>společnosti Southam</w:t>
      </w:r>
      <w:r>
        <w:t xml:space="preserve"> na snížení nákladů za účelem získání maximálního zisku z </w:t>
      </w:r>
      <w:r>
        <w:rPr>
          <w:color w:val="00587F"/>
        </w:rPr>
        <w:t>jejích</w:t>
      </w:r>
      <w:r>
        <w:t xml:space="preserve"> provozů, zatímco se zbavuje "trvale nevýnosných" aktiv. </w:t>
      </w:r>
      <w:r>
        <w:rPr>
          <w:color w:val="00587F"/>
        </w:rPr>
        <w:t>Společnost Southam</w:t>
      </w:r>
      <w:r>
        <w:t xml:space="preserve"> </w:t>
      </w:r>
      <w:r>
        <w:rPr>
          <w:color w:val="61FC03"/>
        </w:rPr>
        <w:t>minulý rok</w:t>
      </w:r>
      <w:r>
        <w:t xml:space="preserve"> odsouhlasila prodej </w:t>
      </w:r>
      <w:r>
        <w:rPr>
          <w:color w:val="00587F"/>
        </w:rPr>
        <w:t>svého</w:t>
      </w:r>
      <w:r>
        <w:t xml:space="preserve"> 47% podílu ve vysílací firmě Selkirk Communications Ltd. společnosti Maclean Hunter Ltd. za zhruba 285 milionů kanadských dolarů. Letos přistoupila ke snížení nákladů ve </w:t>
      </w:r>
      <w:r>
        <w:rPr>
          <w:color w:val="00587F"/>
        </w:rPr>
        <w:t>své</w:t>
      </w:r>
      <w:r>
        <w:t xml:space="preserve"> divizi tisku prostřednictvím propouštění a prodeje majetku, přičemž uzavřela dohody o společném podniku a akvizicích v jiných oblastech. </w:t>
      </w:r>
      <w:r>
        <w:rPr>
          <w:color w:val="B70639"/>
        </w:rPr>
        <w:t>Týdeník The Financial Times of Canada</w:t>
      </w:r>
      <w:r>
        <w:t xml:space="preserve"> nemá žádné vazby na britský deník The Financial Times.</w:t>
      </w:r>
    </w:p>
    <w:p>
      <w:r>
        <w:rPr>
          <w:b/>
        </w:rPr>
        <w:t>Document number 541</w:t>
      </w:r>
    </w:p>
    <w:p>
      <w:r>
        <w:rPr>
          <w:b/>
        </w:rPr>
        <w:t>Document identifier: wsj0760-001</w:t>
      </w:r>
    </w:p>
    <w:p>
      <w:r>
        <w:rPr>
          <w:color w:val="310106"/>
        </w:rPr>
        <w:t>Společnost Norton Co.</w:t>
      </w:r>
      <w:r>
        <w:t xml:space="preserve"> uvedla, že čistý příjem za třetí čtvrtletí klesl o 6 % z 22 milionů dolarů, neboli 1.03 centu na akcii, na 20.6 milionu dolarů, neboli na 98 centů na akcii. </w:t>
      </w:r>
      <w:r>
        <w:rPr>
          <w:color w:val="04640D"/>
        </w:rPr>
        <w:t xml:space="preserve">Provozní zisk </w:t>
      </w:r>
      <w:r>
        <w:rPr>
          <w:color w:val="FEFB0A"/>
        </w:rPr>
        <w:t>tohoto podniku zabývajícího se brusivy, strojírenskými materiály a ropnými službami</w:t>
      </w:r>
      <w:r>
        <w:rPr>
          <w:color w:val="04640D"/>
        </w:rPr>
        <w:t xml:space="preserve"> činil 19.2 milionu dolarů, neboli 91 centů na akcii</w:t>
      </w:r>
      <w:r>
        <w:t xml:space="preserve">, </w:t>
      </w:r>
      <w:r>
        <w:rPr>
          <w:color w:val="04640D"/>
        </w:rPr>
        <w:t>což</w:t>
      </w:r>
      <w:r>
        <w:t xml:space="preserve"> je zvýšení o 3 % z 18.7 milionu dolarů, neboli 87 centů za akcii. </w:t>
      </w:r>
      <w:r>
        <w:rPr>
          <w:color w:val="310106"/>
        </w:rPr>
        <w:t>Společnost</w:t>
      </w:r>
      <w:r>
        <w:t xml:space="preserve"> měla daňový dobropis ve výši 1.4 milionu dolarů. Za stejné čtvrtletí </w:t>
      </w:r>
      <w:r>
        <w:rPr>
          <w:color w:val="FB5514"/>
        </w:rPr>
        <w:t>loňského roku</w:t>
      </w:r>
      <w:r>
        <w:t xml:space="preserve"> činil daňový dobropis 3.3 milionu dolarů. Obrat stoupl o 8 % z 340.7 na 368.5 milionu dolarů. V segmentu brusiv se provozní zisk </w:t>
      </w:r>
      <w:r>
        <w:rPr>
          <w:color w:val="310106"/>
        </w:rPr>
        <w:t>společnosti</w:t>
      </w:r>
      <w:r>
        <w:t xml:space="preserve"> zvýšil o 16 %, kdežto provozní zisk v segmentu strojírenských materiálů stoupl o 2 %. </w:t>
      </w:r>
      <w:r>
        <w:rPr>
          <w:color w:val="E115C0"/>
        </w:rPr>
        <w:t xml:space="preserve">Segment ropných služeb </w:t>
      </w:r>
      <w:r>
        <w:rPr>
          <w:color w:val="00587F"/>
        </w:rPr>
        <w:t>společnosti</w:t>
      </w:r>
      <w:r>
        <w:t xml:space="preserve"> sice je ziskový, avšak postihly </w:t>
      </w:r>
      <w:r>
        <w:rPr>
          <w:color w:val="E115C0"/>
        </w:rPr>
        <w:t>jej</w:t>
      </w:r>
      <w:r>
        <w:t xml:space="preserve"> vysoké finanční náklady spojené </w:t>
      </w:r>
      <w:r>
        <w:rPr>
          <w:color w:val="0BC582"/>
        </w:rPr>
        <w:t xml:space="preserve">s odkupem 50% podílu </w:t>
      </w:r>
      <w:r>
        <w:rPr>
          <w:color w:val="FEB8C8"/>
        </w:rPr>
        <w:t>ve společnosti Eastman Christensen Co.</w:t>
      </w:r>
      <w:r>
        <w:rPr>
          <w:color w:val="0BC582"/>
        </w:rPr>
        <w:t xml:space="preserve"> </w:t>
      </w:r>
      <w:r>
        <w:rPr>
          <w:color w:val="9E8317"/>
        </w:rPr>
        <w:t>od společnosti Texas Eastern Corp.</w:t>
      </w:r>
      <w:r>
        <w:rPr>
          <w:color w:val="0BC582"/>
        </w:rPr>
        <w:t xml:space="preserve">, </w:t>
      </w:r>
      <w:r>
        <w:rPr>
          <w:color w:val="01190F"/>
        </w:rPr>
        <w:t>ke kterému</w:t>
      </w:r>
      <w:r>
        <w:rPr>
          <w:color w:val="0BC582"/>
        </w:rPr>
        <w:t xml:space="preserve"> došlo minulý červen</w:t>
      </w:r>
      <w:r>
        <w:t xml:space="preserve">. </w:t>
      </w:r>
      <w:r>
        <w:rPr>
          <w:color w:val="310106"/>
        </w:rPr>
        <w:t>Společnost Norton</w:t>
      </w:r>
      <w:r>
        <w:t xml:space="preserve"> i </w:t>
      </w:r>
      <w:r>
        <w:rPr>
          <w:color w:val="847D81"/>
        </w:rPr>
        <w:t>společnost Texas Eastern</w:t>
      </w:r>
      <w:r>
        <w:t xml:space="preserve"> vlastnily v rámci podniku se společnou majetkovou účastí </w:t>
      </w:r>
      <w:r>
        <w:rPr>
          <w:color w:val="58018B"/>
        </w:rPr>
        <w:t>ve společnosti Eastman</w:t>
      </w:r>
      <w:r>
        <w:t xml:space="preserve"> 50% podíl. </w:t>
      </w:r>
      <w:r>
        <w:rPr>
          <w:color w:val="310106"/>
        </w:rPr>
        <w:t>Společnost Norton</w:t>
      </w:r>
      <w:r>
        <w:t xml:space="preserve"> na začátku měsíce oznámila, že zvažuje možný prodej </w:t>
      </w:r>
      <w:r>
        <w:rPr>
          <w:color w:val="58018B"/>
        </w:rPr>
        <w:t>celé společnosti Eastman Christensen</w:t>
      </w:r>
      <w:r>
        <w:t xml:space="preserve"> nebo </w:t>
      </w:r>
      <w:r>
        <w:rPr>
          <w:color w:val="58018B"/>
        </w:rPr>
        <w:t>její</w:t>
      </w:r>
      <w:r>
        <w:t xml:space="preserve"> části. Za uplynulých devět měsíců měla </w:t>
      </w:r>
      <w:r>
        <w:rPr>
          <w:color w:val="310106"/>
        </w:rPr>
        <w:t>společnost Norton</w:t>
      </w:r>
      <w:r>
        <w:t xml:space="preserve"> čistý zisk 81.2 milionu dolarů, neboli 3.87 dolaru na akcii, a daňový dobropis ve výši 4.4 milionu dolarů. Za stejné období </w:t>
      </w:r>
      <w:r>
        <w:rPr>
          <w:color w:val="FB5514"/>
        </w:rPr>
        <w:t>minulého roku</w:t>
      </w:r>
      <w:r>
        <w:t xml:space="preserve"> měla </w:t>
      </w:r>
      <w:r>
        <w:rPr>
          <w:color w:val="310106"/>
        </w:rPr>
        <w:t>společnost</w:t>
      </w:r>
      <w:r>
        <w:t xml:space="preserve"> čistý příjem 77.2 milionu dolarů, neboli 3.68 dolaru na akcii, a daňový dobropis ve výši 7.7 milionu dolarů. </w:t>
      </w:r>
      <w:r>
        <w:rPr>
          <w:color w:val="B70639"/>
        </w:rPr>
        <w:t>Společnost Norton</w:t>
      </w:r>
      <w:r>
        <w:rPr>
          <w:color w:val="703B01"/>
        </w:rPr>
        <w:t xml:space="preserve"> měla provozní zisk 76.8 milionu dolarů, neboli 3.66 dolaru na akcii</w:t>
      </w:r>
      <w:r>
        <w:t xml:space="preserve">, </w:t>
      </w:r>
      <w:r>
        <w:rPr>
          <w:color w:val="703B01"/>
        </w:rPr>
        <w:t>což</w:t>
      </w:r>
      <w:r>
        <w:t xml:space="preserve"> je zvýšení o 11 % z 69.5 milionu dolarů, neboli 3.31 dolaru na akcii. Obrat se zvýšil o 8 % z 1.06 na 1.15 miliardy dolarů.</w:t>
      </w:r>
    </w:p>
    <w:p>
      <w:r>
        <w:rPr>
          <w:b/>
        </w:rPr>
        <w:t>Document number 542</w:t>
      </w:r>
    </w:p>
    <w:p>
      <w:r>
        <w:rPr>
          <w:b/>
        </w:rPr>
        <w:t>Document identifier: wsj0761-001</w:t>
      </w:r>
    </w:p>
    <w:p>
      <w:r>
        <w:rPr>
          <w:color w:val="310106"/>
        </w:rPr>
        <w:t>Y. J. Parková</w:t>
      </w:r>
      <w:r>
        <w:rPr>
          <w:color w:val="04640D"/>
        </w:rPr>
        <w:t xml:space="preserve"> a </w:t>
      </w:r>
      <w:r>
        <w:rPr>
          <w:color w:val="FEFB0A"/>
        </w:rPr>
        <w:t>její</w:t>
      </w:r>
      <w:r>
        <w:rPr>
          <w:color w:val="FB5514"/>
        </w:rPr>
        <w:t xml:space="preserve"> rodina</w:t>
      </w:r>
      <w:r>
        <w:t xml:space="preserve"> si čtyři roky odtrhuje od úst, aby </w:t>
      </w:r>
      <w:r>
        <w:rPr>
          <w:color w:val="04640D"/>
        </w:rPr>
        <w:t>si</w:t>
      </w:r>
      <w:r>
        <w:t xml:space="preserve"> tu mohli koupit malý byt, avšak zjistili, že čím víc se </w:t>
      </w:r>
      <w:r>
        <w:rPr>
          <w:color w:val="04640D"/>
        </w:rPr>
        <w:t>jejich</w:t>
      </w:r>
      <w:r>
        <w:t xml:space="preserve"> úspory blíží </w:t>
      </w:r>
      <w:r>
        <w:rPr>
          <w:color w:val="E115C0"/>
        </w:rPr>
        <w:t xml:space="preserve">k částce 40000 dolarů, </w:t>
      </w:r>
      <w:r>
        <w:rPr>
          <w:color w:val="00587F"/>
        </w:rPr>
        <w:t>kterou</w:t>
      </w:r>
      <w:r>
        <w:rPr>
          <w:color w:val="E115C0"/>
        </w:rPr>
        <w:t xml:space="preserve"> původně potřebovali</w:t>
      </w:r>
      <w:r>
        <w:t xml:space="preserve">, tím víc </w:t>
      </w:r>
      <w:r>
        <w:rPr>
          <w:color w:val="0BC582"/>
        </w:rPr>
        <w:t>cena</w:t>
      </w:r>
      <w:r>
        <w:t xml:space="preserve"> roste. Aktuálně </w:t>
      </w:r>
      <w:r>
        <w:rPr>
          <w:color w:val="FEB8C8"/>
        </w:rPr>
        <w:t>v tomto měsíci</w:t>
      </w:r>
      <w:r>
        <w:t xml:space="preserve"> se víc než zdvojnásobila. </w:t>
      </w:r>
      <w:r>
        <w:rPr>
          <w:color w:val="9E8317"/>
        </w:rPr>
        <w:t xml:space="preserve">33 letá žena v domácnosti, </w:t>
      </w:r>
      <w:r>
        <w:rPr>
          <w:color w:val="01190F"/>
        </w:rPr>
        <w:t>jejíž</w:t>
      </w:r>
      <w:r>
        <w:rPr>
          <w:color w:val="9E8317"/>
        </w:rPr>
        <w:t xml:space="preserve"> manžel má coby odborný asistent na katedře ekonomie skromný plat</w:t>
      </w:r>
      <w:r>
        <w:t xml:space="preserve">, nyní šetří víc než kdykoli předtím. "Jsem odhodlaná do tří let koupit byt," říká. "O ničem jiném nepřemýšlím ani nemluvím." </w:t>
      </w:r>
      <w:r>
        <w:rPr>
          <w:color w:val="847D81"/>
        </w:rPr>
        <w:t>Pro Parkovi</w:t>
      </w:r>
      <w:r>
        <w:rPr>
          <w:color w:val="58018B"/>
        </w:rPr>
        <w:t xml:space="preserve"> a miliony dalších mladých Korejců</w:t>
      </w:r>
      <w:r>
        <w:t xml:space="preserve"> se vytoužený sen o vlastním bydlení stal krutou iluzí. </w:t>
      </w:r>
      <w:r>
        <w:rPr>
          <w:color w:val="B70639"/>
        </w:rPr>
        <w:t>Pro vládu</w:t>
      </w:r>
      <w:r>
        <w:t xml:space="preserve"> je </w:t>
      </w:r>
      <w:r>
        <w:rPr>
          <w:color w:val="703B01"/>
        </w:rPr>
        <w:t>to</w:t>
      </w:r>
      <w:r>
        <w:t xml:space="preserve"> velmi citlivá politická otázka. Loni v květnu vydal </w:t>
      </w:r>
      <w:r>
        <w:rPr>
          <w:color w:val="F7F1DF"/>
        </w:rPr>
        <w:t>vládní výbor</w:t>
      </w:r>
      <w:r>
        <w:t xml:space="preserve"> </w:t>
      </w:r>
      <w:r>
        <w:rPr>
          <w:color w:val="118B8A"/>
        </w:rPr>
        <w:t xml:space="preserve">zprávu o rozsahu a příčinách </w:t>
      </w:r>
      <w:r>
        <w:rPr>
          <w:color w:val="4AFEFA"/>
        </w:rPr>
        <w:t>tohoto problému</w:t>
      </w:r>
      <w:r>
        <w:t xml:space="preserve">. Za posledních 15 let, jak se </w:t>
      </w:r>
      <w:r>
        <w:rPr>
          <w:color w:val="118B8A"/>
        </w:rPr>
        <w:t>ve zprávě</w:t>
      </w:r>
      <w:r>
        <w:t xml:space="preserve"> uvádí, se ceny za bydlení zvýšily téměř pětkrát. </w:t>
      </w:r>
      <w:r>
        <w:rPr>
          <w:color w:val="118B8A"/>
        </w:rPr>
        <w:t>Zpráva</w:t>
      </w:r>
      <w:r>
        <w:t xml:space="preserve"> dává vinu </w:t>
      </w:r>
      <w:r>
        <w:rPr>
          <w:color w:val="FCB164"/>
        </w:rPr>
        <w:t xml:space="preserve">spekulantům, </w:t>
      </w:r>
      <w:r>
        <w:rPr>
          <w:color w:val="796EE6"/>
        </w:rPr>
        <w:t>kteří</w:t>
      </w:r>
      <w:r>
        <w:rPr>
          <w:color w:val="FCB164"/>
        </w:rPr>
        <w:t xml:space="preserve"> </w:t>
      </w:r>
      <w:r>
        <w:rPr>
          <w:color w:val="000D2C"/>
        </w:rPr>
        <w:t>podle ní</w:t>
      </w:r>
      <w:r>
        <w:rPr>
          <w:color w:val="FCB164"/>
        </w:rPr>
        <w:t xml:space="preserve"> vyhnali ceny pozemků na devítinásobek</w:t>
      </w:r>
      <w:r>
        <w:t xml:space="preserve">. </w:t>
      </w:r>
      <w:r>
        <w:rPr>
          <w:color w:val="F7F1DF"/>
        </w:rPr>
        <w:t>Výbor</w:t>
      </w:r>
      <w:r>
        <w:t xml:space="preserve"> zjistil, že </w:t>
      </w:r>
      <w:r>
        <w:rPr>
          <w:color w:val="53495F"/>
        </w:rPr>
        <w:t>od roku 1987</w:t>
      </w:r>
      <w:r>
        <w:t xml:space="preserve"> ceny nemovitostí stouply téměř o 50 % ve spekulační panice živené ekonomickou prosperitou, olympijskými hrami v Soulu v roce 1988 i v důsledku toho, že </w:t>
      </w:r>
      <w:r>
        <w:rPr>
          <w:color w:val="B70639"/>
        </w:rPr>
        <w:t>vláda</w:t>
      </w:r>
      <w:r>
        <w:t xml:space="preserve"> přislíbila rychlý rozvoj jihozápadu </w:t>
      </w:r>
      <w:r>
        <w:rPr>
          <w:color w:val="F95475"/>
        </w:rPr>
        <w:t>Koreje</w:t>
      </w:r>
      <w:r>
        <w:t xml:space="preserve">. Výsledkem je to, že </w:t>
      </w:r>
      <w:r>
        <w:rPr>
          <w:color w:val="61FC03"/>
        </w:rPr>
        <w:t xml:space="preserve">lidé, </w:t>
      </w:r>
      <w:r>
        <w:rPr>
          <w:color w:val="5D9608"/>
        </w:rPr>
        <w:t>kteří</w:t>
      </w:r>
      <w:r>
        <w:rPr>
          <w:color w:val="61FC03"/>
        </w:rPr>
        <w:t xml:space="preserve"> mají dost peněz na koupi jakékoli nemovitosti</w:t>
      </w:r>
      <w:r>
        <w:t xml:space="preserve">, podstatně navýšili </w:t>
      </w:r>
      <w:r>
        <w:rPr>
          <w:color w:val="61FC03"/>
        </w:rPr>
        <w:t>svůj</w:t>
      </w:r>
      <w:r>
        <w:t xml:space="preserve"> majetek. A </w:t>
      </w:r>
      <w:r>
        <w:rPr>
          <w:color w:val="DE98FD"/>
        </w:rPr>
        <w:t xml:space="preserve">ti, </w:t>
      </w:r>
      <w:r>
        <w:rPr>
          <w:color w:val="98A088"/>
        </w:rPr>
        <w:t>kteří</w:t>
      </w:r>
      <w:r>
        <w:rPr>
          <w:color w:val="DE98FD"/>
        </w:rPr>
        <w:t xml:space="preserve"> nic nemají</w:t>
      </w:r>
      <w:r>
        <w:t xml:space="preserve">, mají pramalé vyhlídky na koupi bydlení. </w:t>
      </w:r>
      <w:r>
        <w:rPr>
          <w:color w:val="118B8A"/>
        </w:rPr>
        <w:t>Ve zprávě</w:t>
      </w:r>
      <w:r>
        <w:t xml:space="preserve"> se uvádí, že </w:t>
      </w:r>
      <w:r>
        <w:rPr>
          <w:color w:val="53495F"/>
        </w:rPr>
        <w:t>v roce 1987</w:t>
      </w:r>
      <w:r>
        <w:t xml:space="preserve"> čtvrtina obyvatel vlastnila 91 % z celkem 71895 čtverečních kilometrů soukromých pozemků a že 10 % obyvatel vlastnilo 65 % pozemků určených k bytové výstavbě. </w:t>
      </w:r>
      <w:r>
        <w:rPr>
          <w:color w:val="F7F1DF"/>
        </w:rPr>
        <w:t>Vládní Pozemkový výbor</w:t>
      </w:r>
      <w:r>
        <w:t xml:space="preserve"> uvádí, že pouze třetina korejských rodin vlastní byt či dům. Nájmy se prudce zvýšily ruku v ruce s cenami domů. </w:t>
      </w:r>
      <w:r>
        <w:rPr>
          <w:color w:val="4F584E"/>
        </w:rPr>
        <w:t xml:space="preserve">Bývalý člen </w:t>
      </w:r>
      <w:r>
        <w:rPr>
          <w:color w:val="248AD0"/>
        </w:rPr>
        <w:t>národního zákonodárného shromáždění</w:t>
      </w:r>
      <w:r>
        <w:rPr>
          <w:color w:val="4F584E"/>
        </w:rPr>
        <w:t xml:space="preserve"> Hong Sa-Duk, nyní rozhlasový komentátor</w:t>
      </w:r>
      <w:r>
        <w:t xml:space="preserve">, uvádí, že tento problém je pro řadu lidí nesnesitelný. "Obávám se protestů veřejnosti, nebude-li tato situace napravena," dodává. Za poslední tři měsíce se skutečně konalo několik demonstrací </w:t>
      </w:r>
      <w:r>
        <w:rPr>
          <w:color w:val="5C5300"/>
        </w:rPr>
        <w:t xml:space="preserve">před kancelářskou budovou, </w:t>
      </w:r>
      <w:r>
        <w:rPr>
          <w:color w:val="9F6551"/>
        </w:rPr>
        <w:t>v níž</w:t>
      </w:r>
      <w:r>
        <w:rPr>
          <w:color w:val="5C5300"/>
        </w:rPr>
        <w:t xml:space="preserve"> sídlí </w:t>
      </w:r>
      <w:r>
        <w:rPr>
          <w:color w:val="BCFEC6"/>
        </w:rPr>
        <w:t>Pozemkový výbor</w:t>
      </w:r>
      <w:r>
        <w:rPr>
          <w:color w:val="5C5300"/>
        </w:rPr>
        <w:t xml:space="preserve"> a </w:t>
      </w:r>
      <w:r>
        <w:rPr>
          <w:color w:val="932C70"/>
        </w:rPr>
        <w:t>Národní zákonodárné shromáždění</w:t>
      </w:r>
      <w:r>
        <w:t xml:space="preserve">, a účastníci žádali, aby </w:t>
      </w:r>
      <w:r>
        <w:rPr>
          <w:color w:val="B70639"/>
        </w:rPr>
        <w:t>vláda</w:t>
      </w:r>
      <w:r>
        <w:t xml:space="preserve"> zastavila spekulace s nemovitostmi. </w:t>
      </w:r>
      <w:r>
        <w:rPr>
          <w:color w:val="B70639"/>
        </w:rPr>
        <w:t xml:space="preserve">Administrativa </w:t>
      </w:r>
      <w:r>
        <w:rPr>
          <w:color w:val="2B1B04"/>
        </w:rPr>
        <w:t>prezidenta Roh Tae Wooa</w:t>
      </w:r>
      <w:r>
        <w:t xml:space="preserve"> sleduje krizi v oblasti nemovitostí celý rok, přičemž velkou pozornost věnuje částečnému přerozdělování půdy. Minulý týden vzala </w:t>
      </w:r>
      <w:r>
        <w:rPr>
          <w:color w:val="B70639"/>
        </w:rPr>
        <w:t>vláda</w:t>
      </w:r>
      <w:r>
        <w:t xml:space="preserve"> </w:t>
      </w:r>
      <w:r>
        <w:rPr>
          <w:color w:val="B5AFC4"/>
        </w:rPr>
        <w:t>do zákonodárného shromáždění</w:t>
      </w:r>
      <w:r>
        <w:t xml:space="preserve"> </w:t>
      </w:r>
      <w:r>
        <w:rPr>
          <w:color w:val="D4C67A"/>
        </w:rPr>
        <w:t>tři návrhy zákona</w:t>
      </w:r>
      <w:r>
        <w:t xml:space="preserve">. </w:t>
      </w:r>
      <w:r>
        <w:rPr>
          <w:color w:val="D4C67A"/>
        </w:rPr>
        <w:t>Navrhovaná legislativa</w:t>
      </w:r>
      <w:r>
        <w:t xml:space="preserve"> má za cíl urovnat některé nerovnoprávnosti ve stávajícím systému vlastnictví půdy. Důležité body </w:t>
      </w:r>
      <w:r>
        <w:rPr>
          <w:color w:val="D4C67A"/>
        </w:rPr>
        <w:t>zákona</w:t>
      </w:r>
      <w:r>
        <w:t xml:space="preserve"> podle toho, jak je nyní formulován, znějí: - Omezení počtu </w:t>
      </w:r>
      <w:r>
        <w:rPr>
          <w:color w:val="AE7AA1"/>
        </w:rPr>
        <w:t xml:space="preserve">nemovitostí, </w:t>
      </w:r>
      <w:r>
        <w:rPr>
          <w:color w:val="C2A393"/>
        </w:rPr>
        <w:t>které</w:t>
      </w:r>
      <w:r>
        <w:rPr>
          <w:color w:val="AE7AA1"/>
        </w:rPr>
        <w:t xml:space="preserve"> může vlastnit jedna rodina</w:t>
      </w:r>
      <w:r>
        <w:t xml:space="preserve">, na 660 čtverečních metrů v šesti největších městech </w:t>
      </w:r>
      <w:r>
        <w:rPr>
          <w:color w:val="F95475"/>
        </w:rPr>
        <w:t>státu</w:t>
      </w:r>
      <w:r>
        <w:t xml:space="preserve">, ovšem v malých městech a na venkově je rozsah větší. </w:t>
      </w:r>
      <w:r>
        <w:rPr>
          <w:color w:val="B70639"/>
        </w:rPr>
        <w:t>Vláda</w:t>
      </w:r>
      <w:r>
        <w:t xml:space="preserve"> bude provinilce trestat, nebude však zabavovat majetek. - Daň mezi 3 % a 6 % </w:t>
      </w:r>
      <w:r>
        <w:rPr>
          <w:color w:val="0232FD"/>
        </w:rPr>
        <w:t xml:space="preserve">z nemovitostí, </w:t>
      </w:r>
      <w:r>
        <w:rPr>
          <w:color w:val="6A3A35"/>
        </w:rPr>
        <w:t>které</w:t>
      </w:r>
      <w:r>
        <w:rPr>
          <w:color w:val="0232FD"/>
        </w:rPr>
        <w:t xml:space="preserve"> přesáhnou strop stanovený </w:t>
      </w:r>
      <w:r>
        <w:rPr>
          <w:color w:val="BA6801"/>
        </w:rPr>
        <w:t>vládou</w:t>
      </w:r>
      <w:r>
        <w:t xml:space="preserve">. - Daně mezi 15 % a 50 % ročně z "nadměrných" zisků z opětovného prodeje nemovitosti či z prodeje nevyužitých pozemků </w:t>
      </w:r>
      <w:r>
        <w:rPr>
          <w:color w:val="B70639"/>
        </w:rPr>
        <w:t>vládě</w:t>
      </w:r>
      <w:r>
        <w:t xml:space="preserve">. </w:t>
      </w:r>
      <w:r>
        <w:rPr>
          <w:color w:val="B70639"/>
        </w:rPr>
        <w:t>Vláda</w:t>
      </w:r>
      <w:r>
        <w:t xml:space="preserve"> vymezuje nadměrné zisky </w:t>
      </w:r>
      <w:r>
        <w:rPr>
          <w:color w:val="168E5C"/>
        </w:rPr>
        <w:t xml:space="preserve">jako ty, </w:t>
      </w:r>
      <w:r>
        <w:rPr>
          <w:color w:val="16C0D0"/>
        </w:rPr>
        <w:t>které</w:t>
      </w:r>
      <w:r>
        <w:rPr>
          <w:color w:val="168E5C"/>
        </w:rPr>
        <w:t xml:space="preserve"> přesahují průměr z jiných, podobně velkých nemovitostí v dané oblasti</w:t>
      </w:r>
      <w:r>
        <w:t xml:space="preserve">. - Doba odkladu plateb od dvou do pěti let předtím, než vstoupí v platnost postihy v plném rozsahu. </w:t>
      </w:r>
      <w:r>
        <w:rPr>
          <w:color w:val="B70639"/>
        </w:rPr>
        <w:t>Administrativa</w:t>
      </w:r>
      <w:r>
        <w:t xml:space="preserve"> uvádí, že </w:t>
      </w:r>
      <w:r>
        <w:rPr>
          <w:color w:val="C62100"/>
        </w:rPr>
        <w:t>tato opatření</w:t>
      </w:r>
      <w:r>
        <w:t xml:space="preserve"> zastaví přebujelé spekulace s nemovitostmi, uvolní více půdy </w:t>
      </w:r>
      <w:r>
        <w:rPr>
          <w:color w:val="014347"/>
        </w:rPr>
        <w:t xml:space="preserve">pro ambiciózní vládní program na bytovou výstavbu, </w:t>
      </w:r>
      <w:r>
        <w:rPr>
          <w:color w:val="233809"/>
        </w:rPr>
        <w:t>v jehož rámci</w:t>
      </w:r>
      <w:r>
        <w:rPr>
          <w:color w:val="014347"/>
        </w:rPr>
        <w:t xml:space="preserve"> se mají do roku 1992 postavit dva miliony bytů</w:t>
      </w:r>
      <w:r>
        <w:t xml:space="preserve">, a také se asi zvýší popularita </w:t>
      </w:r>
      <w:r>
        <w:rPr>
          <w:color w:val="42083B"/>
        </w:rPr>
        <w:t>prezidenta Roha</w:t>
      </w:r>
      <w:r>
        <w:t xml:space="preserve">. Zákonodárci opozice a další lidé volající po pomoci jihokorejským nájemcům však tvrdí, že </w:t>
      </w:r>
      <w:r>
        <w:rPr>
          <w:color w:val="C62100"/>
        </w:rPr>
        <w:t>navrhované změny</w:t>
      </w:r>
      <w:r>
        <w:t xml:space="preserve"> nejdou dostatečně daleko na to, aby </w:t>
      </w:r>
      <w:r>
        <w:rPr>
          <w:color w:val="82785D"/>
        </w:rPr>
        <w:t>si</w:t>
      </w:r>
      <w:r>
        <w:t xml:space="preserve"> bydlení mohli koupit i </w:t>
      </w:r>
      <w:r>
        <w:rPr>
          <w:color w:val="82785D"/>
        </w:rPr>
        <w:t>obyčejní lidé</w:t>
      </w:r>
      <w:r>
        <w:t xml:space="preserve">. Někteří požadují snížení limitu na velikost domu, jiní trvají na podstatně vyšších daních za velké domy a pozemky. </w:t>
      </w:r>
      <w:r>
        <w:rPr>
          <w:color w:val="023087"/>
        </w:rPr>
        <w:t xml:space="preserve">Koalice občanů za ekonomickou spravedlnost, skupina hájící zájmy veřejnosti, </w:t>
      </w:r>
      <w:r>
        <w:rPr>
          <w:color w:val="B7DAD2"/>
        </w:rPr>
        <w:t>která</w:t>
      </w:r>
      <w:r>
        <w:rPr>
          <w:color w:val="023087"/>
        </w:rPr>
        <w:t xml:space="preserve"> vede snahy o radikální reformu</w:t>
      </w:r>
      <w:r>
        <w:t xml:space="preserve">, vyžaduje omezení ohledně vlastnění půdy, vysoké daně z kapitálových zisků a radikální přepracování </w:t>
      </w:r>
      <w:r>
        <w:rPr>
          <w:color w:val="196956"/>
        </w:rPr>
        <w:t xml:space="preserve">systému oceňování hodnoty, </w:t>
      </w:r>
      <w:r>
        <w:rPr>
          <w:color w:val="8C41BB"/>
        </w:rPr>
        <w:t>z něhož</w:t>
      </w:r>
      <w:r>
        <w:rPr>
          <w:color w:val="196956"/>
        </w:rPr>
        <w:t xml:space="preserve"> vycházejí daně z nemovitostí</w:t>
      </w:r>
      <w:r>
        <w:t xml:space="preserve">. Avšak jiní, například majitelé rozsáhlých pozemků, stavební podnikatelé v oboru nemovitostí a obchodníci, uvádějí, že </w:t>
      </w:r>
      <w:r>
        <w:rPr>
          <w:color w:val="C62100"/>
        </w:rPr>
        <w:t xml:space="preserve">návrhy </w:t>
      </w:r>
      <w:r>
        <w:rPr>
          <w:color w:val="ECEDFE"/>
        </w:rPr>
        <w:t>vlády</w:t>
      </w:r>
      <w:r>
        <w:t xml:space="preserve"> nejsou únosné. </w:t>
      </w:r>
      <w:r>
        <w:rPr>
          <w:color w:val="2B2D32"/>
        </w:rPr>
        <w:t>Kritici</w:t>
      </w:r>
      <w:r>
        <w:t xml:space="preserve"> pod vedením Federace korejských průmyslových odvětví naléhají </w:t>
      </w:r>
      <w:r>
        <w:rPr>
          <w:color w:val="B70639"/>
        </w:rPr>
        <w:t>na vládu</w:t>
      </w:r>
      <w:r>
        <w:t xml:space="preserve">, aby zmírnila navrhovaná omezení a tresty. </w:t>
      </w:r>
      <w:r>
        <w:rPr>
          <w:color w:val="94C661"/>
        </w:rPr>
        <w:t xml:space="preserve">Zástupci </w:t>
      </w:r>
      <w:r>
        <w:rPr>
          <w:color w:val="F8907D"/>
        </w:rPr>
        <w:t>vlády</w:t>
      </w:r>
      <w:r>
        <w:rPr>
          <w:color w:val="94C661"/>
        </w:rPr>
        <w:t>, naléhající na reformu trhu s nemovitostmi</w:t>
      </w:r>
      <w:r>
        <w:t xml:space="preserve">, ignorují tvrzení </w:t>
      </w:r>
      <w:r>
        <w:rPr>
          <w:color w:val="895E6B"/>
        </w:rPr>
        <w:t>obchodníků</w:t>
      </w:r>
      <w:r>
        <w:t xml:space="preserve"> a dráždí </w:t>
      </w:r>
      <w:r>
        <w:rPr>
          <w:color w:val="94C661"/>
        </w:rPr>
        <w:t>je</w:t>
      </w:r>
      <w:r>
        <w:t xml:space="preserve"> </w:t>
      </w:r>
      <w:r>
        <w:rPr>
          <w:color w:val="895E6B"/>
        </w:rPr>
        <w:t>jejich</w:t>
      </w:r>
      <w:r>
        <w:t xml:space="preserve"> nátlak. "Při tom, co děláme, nedochází k žádnému porušování kapitalistického principu soukromého vlastnictví," říká </w:t>
      </w:r>
      <w:r>
        <w:rPr>
          <w:color w:val="788E95"/>
        </w:rPr>
        <w:t xml:space="preserve">Lee Kyu Hwang, ředitel </w:t>
      </w:r>
      <w:r>
        <w:rPr>
          <w:color w:val="FB6AB8"/>
        </w:rPr>
        <w:t>vládního Pozemkového výboru</w:t>
      </w:r>
      <w:r>
        <w:rPr>
          <w:color w:val="788E95"/>
        </w:rPr>
        <w:t xml:space="preserve">, </w:t>
      </w:r>
      <w:r>
        <w:rPr>
          <w:color w:val="576094"/>
        </w:rPr>
        <w:t>který</w:t>
      </w:r>
      <w:r>
        <w:rPr>
          <w:color w:val="788E95"/>
        </w:rPr>
        <w:t xml:space="preserve"> vytvořil </w:t>
      </w:r>
      <w:r>
        <w:rPr>
          <w:color w:val="DB1474"/>
        </w:rPr>
        <w:t>návrhy zákona</w:t>
      </w:r>
      <w:r>
        <w:t xml:space="preserve">. Dodává však, že ústava opravňuje </w:t>
      </w:r>
      <w:r>
        <w:rPr>
          <w:color w:val="B70639"/>
        </w:rPr>
        <w:t>vládu</w:t>
      </w:r>
      <w:r>
        <w:t xml:space="preserve"> k tomu, aby vzala do svých rukou určitou kontrolu s cílem omezit nedostatek půdy. Půda určená k bytové výstavbě čítá </w:t>
      </w:r>
      <w:r>
        <w:rPr>
          <w:color w:val="8489AE"/>
        </w:rPr>
        <w:t>přibližně 46.2 čtverečního metru na osobu</w:t>
      </w:r>
      <w:r>
        <w:t xml:space="preserve">, </w:t>
      </w:r>
      <w:r>
        <w:rPr>
          <w:color w:val="8489AE"/>
        </w:rPr>
        <w:t>což</w:t>
      </w:r>
      <w:r>
        <w:t xml:space="preserve"> je o 18 % méně než na Tchaj-wanu a jen o polovinu méně než v Japonsku. </w:t>
      </w:r>
      <w:r>
        <w:rPr>
          <w:color w:val="788E95"/>
        </w:rPr>
        <w:t>Lee Kyu Hwang</w:t>
      </w:r>
      <w:r>
        <w:t xml:space="preserve"> odhaduje, že </w:t>
      </w:r>
      <w:r>
        <w:rPr>
          <w:color w:val="F95475"/>
        </w:rPr>
        <w:t>v Jižní Koreji</w:t>
      </w:r>
      <w:r>
        <w:t xml:space="preserve"> působí asi 10000 spekulantů s nemovitostmi. Hlavním viníkem, uvádí, jsou </w:t>
      </w:r>
      <w:r>
        <w:rPr>
          <w:color w:val="860E04"/>
        </w:rPr>
        <w:t xml:space="preserve">velké společnosti a </w:t>
      </w:r>
      <w:r>
        <w:rPr>
          <w:color w:val="FBC206"/>
        </w:rPr>
        <w:t xml:space="preserve">obchodní skupiny, </w:t>
      </w:r>
      <w:r>
        <w:rPr>
          <w:color w:val="6EAB9B"/>
        </w:rPr>
        <w:t>které</w:t>
      </w:r>
      <w:r>
        <w:rPr>
          <w:color w:val="FBC206"/>
        </w:rPr>
        <w:t xml:space="preserve"> skupují obrovské množství půdy "nikoli pro potřeby </w:t>
      </w:r>
      <w:r>
        <w:rPr>
          <w:color w:val="F2CDFE"/>
        </w:rPr>
        <w:t>společnosti</w:t>
      </w:r>
      <w:r>
        <w:rPr>
          <w:color w:val="FBC206"/>
        </w:rPr>
        <w:t>, ale pro rozprodej s vysokým ziskem</w:t>
      </w:r>
      <w:r>
        <w:t xml:space="preserve">". Jeden výzkumný ústav vypočítal, že až 67 % půdy vlastněné nějakou společností patří </w:t>
      </w:r>
      <w:r>
        <w:rPr>
          <w:color w:val="645341"/>
        </w:rPr>
        <w:t>403 společnostem</w:t>
      </w:r>
      <w:r>
        <w:t xml:space="preserve">, přičemž jen 1.5 % je určeno pro </w:t>
      </w:r>
      <w:r>
        <w:rPr>
          <w:color w:val="645341"/>
        </w:rPr>
        <w:t>jejich</w:t>
      </w:r>
      <w:r>
        <w:t xml:space="preserve"> provoz. Vládní Úřad pro dohled nad bankami </w:t>
      </w:r>
      <w:r>
        <w:rPr>
          <w:color w:val="FEB8C8"/>
        </w:rPr>
        <w:t>tento měsíc</w:t>
      </w:r>
      <w:r>
        <w:t xml:space="preserve"> sdělil </w:t>
      </w:r>
      <w:r>
        <w:rPr>
          <w:color w:val="B5AFC4"/>
        </w:rPr>
        <w:t>národnímu zákonodárnému shromáždění</w:t>
      </w:r>
      <w:r>
        <w:t xml:space="preserve">, že v prvním pololetí roku 1989 koupilo 30 největších obchodních skupin nemovitosti v hodnotě 1.5 miliardy dolarů. Ministerstvo financí proto navrhlo </w:t>
      </w:r>
      <w:r>
        <w:rPr>
          <w:color w:val="760035"/>
        </w:rPr>
        <w:t xml:space="preserve">řadu </w:t>
      </w:r>
      <w:r>
        <w:rPr>
          <w:color w:val="647A41"/>
        </w:rPr>
        <w:t xml:space="preserve">opatření, </w:t>
      </w:r>
      <w:r>
        <w:rPr>
          <w:color w:val="496E76"/>
        </w:rPr>
        <w:t>která</w:t>
      </w:r>
      <w:r>
        <w:rPr>
          <w:color w:val="E3F894"/>
        </w:rPr>
        <w:t xml:space="preserve"> by omezila investice společností do nemovitostí ještě přísněji než omezení zaměřená na jednotlivce</w:t>
      </w:r>
      <w:r>
        <w:t xml:space="preserve">. </w:t>
      </w:r>
      <w:r>
        <w:rPr>
          <w:color w:val="760035"/>
        </w:rPr>
        <w:t>Na základě těchto opatření</w:t>
      </w:r>
      <w:r>
        <w:t xml:space="preserve"> by </w:t>
      </w:r>
      <w:r>
        <w:rPr>
          <w:color w:val="F9D7CD"/>
        </w:rPr>
        <w:t>finanční instituce</w:t>
      </w:r>
      <w:r>
        <w:t xml:space="preserve"> nesměly vlastnit </w:t>
      </w:r>
      <w:r>
        <w:rPr>
          <w:color w:val="876128"/>
        </w:rPr>
        <w:t xml:space="preserve">víc nemovitostí, než </w:t>
      </w:r>
      <w:r>
        <w:rPr>
          <w:color w:val="A1A711"/>
        </w:rPr>
        <w:t>kolik jich</w:t>
      </w:r>
      <w:r>
        <w:rPr>
          <w:color w:val="876128"/>
        </w:rPr>
        <w:t xml:space="preserve"> potřebují pro </w:t>
      </w:r>
      <w:r>
        <w:rPr>
          <w:color w:val="01FB92"/>
        </w:rPr>
        <w:t>svůj</w:t>
      </w:r>
      <w:r>
        <w:rPr>
          <w:color w:val="876128"/>
        </w:rPr>
        <w:t xml:space="preserve"> provoz</w:t>
      </w:r>
      <w:r>
        <w:t xml:space="preserve">. </w:t>
      </w:r>
      <w:r>
        <w:rPr>
          <w:color w:val="FD0F31"/>
        </w:rPr>
        <w:t>Banky, investiční a úvěrové společnosti</w:t>
      </w:r>
      <w:r>
        <w:t xml:space="preserve"> by měly povoleno vlastnit půdu rovnající se 50 % </w:t>
      </w:r>
      <w:r>
        <w:rPr>
          <w:color w:val="FD0F31"/>
        </w:rPr>
        <w:t>jejich</w:t>
      </w:r>
      <w:r>
        <w:t xml:space="preserve"> kapitálu, přičemž nyní je tento poměr 75 %. </w:t>
      </w:r>
      <w:r>
        <w:rPr>
          <w:color w:val="BE8485"/>
        </w:rPr>
        <w:t>Maximální možné vlastnictví nemovitostí</w:t>
      </w:r>
      <w:r>
        <w:t xml:space="preserve"> u pojišťovacích společností by bylo omezeno </w:t>
      </w:r>
      <w:r>
        <w:rPr>
          <w:color w:val="C660FB"/>
        </w:rPr>
        <w:t>na 10 % celkové hodnoty aktiv</w:t>
      </w:r>
      <w:r>
        <w:t xml:space="preserve">, </w:t>
      </w:r>
      <w:r>
        <w:rPr>
          <w:color w:val="C660FB"/>
        </w:rPr>
        <w:t>což</w:t>
      </w:r>
      <w:r>
        <w:t xml:space="preserve"> by bylo snížení oproti současným 15 %. Ale </w:t>
      </w:r>
      <w:r>
        <w:rPr>
          <w:color w:val="9E8317"/>
        </w:rPr>
        <w:t>paní Parková</w:t>
      </w:r>
      <w:r>
        <w:t xml:space="preserve"> tvrdí, že i kdyby se díky této politice podařilo zpomalit nebo zastavit spekulace, </w:t>
      </w:r>
      <w:r>
        <w:rPr>
          <w:color w:val="120104"/>
        </w:rPr>
        <w:t>ceny za byty</w:t>
      </w:r>
      <w:r>
        <w:t xml:space="preserve"> by stejně asi nešly dolů. Přinejlepším, říká </w:t>
      </w:r>
      <w:r>
        <w:rPr>
          <w:color w:val="9E8317"/>
        </w:rPr>
        <w:t>si</w:t>
      </w:r>
      <w:r>
        <w:t xml:space="preserve">, porostou pomaleji - snad pomaleji než příjem </w:t>
      </w:r>
      <w:r>
        <w:rPr>
          <w:color w:val="D48958"/>
        </w:rPr>
        <w:t>její</w:t>
      </w:r>
      <w:r>
        <w:rPr>
          <w:color w:val="05AEE8"/>
        </w:rPr>
        <w:t xml:space="preserve"> rodiny</w:t>
      </w:r>
      <w:r>
        <w:t>.</w:t>
      </w:r>
    </w:p>
    <w:p>
      <w:r>
        <w:rPr>
          <w:b/>
        </w:rPr>
        <w:t>Document number 543</w:t>
      </w:r>
    </w:p>
    <w:p>
      <w:r>
        <w:rPr>
          <w:b/>
        </w:rPr>
        <w:t>Document identifier: wsj0762-001</w:t>
      </w:r>
    </w:p>
    <w:p>
      <w:r>
        <w:rPr>
          <w:color w:val="310106"/>
        </w:rPr>
        <w:t>SPOLEČNOST CAMBREX Corp. z města Bayonne v New Jersey</w:t>
      </w:r>
      <w:r>
        <w:t xml:space="preserve"> oznámila první čtvrtletní dividendu ve výši pět centů za akcii, splatnou do 1. prosince pro akcie registrované k 10. listopadu. </w:t>
      </w:r>
      <w:r>
        <w:rPr>
          <w:color w:val="310106"/>
        </w:rPr>
        <w:t>Tento výrobce speciálních chemikálií</w:t>
      </w:r>
      <w:r>
        <w:t xml:space="preserve"> má přibližně 5.9 milionu akcií v oběhu. </w:t>
      </w:r>
      <w:r>
        <w:rPr>
          <w:color w:val="310106"/>
        </w:rPr>
        <w:t>Společnost</w:t>
      </w:r>
      <w:r>
        <w:t xml:space="preserve"> uvedla, že tento krok potvrzuje </w:t>
      </w:r>
      <w:r>
        <w:rPr>
          <w:color w:val="310106"/>
        </w:rPr>
        <w:t>její</w:t>
      </w:r>
      <w:r>
        <w:t xml:space="preserve"> silnou finanční pozici. Ačkoli zisky byly v roce 1989 "stlačené" především v důsledku vyšších nákladů na suroviny, </w:t>
      </w:r>
      <w:r>
        <w:rPr>
          <w:color w:val="310106"/>
        </w:rPr>
        <w:t>společnost</w:t>
      </w:r>
      <w:r>
        <w:t xml:space="preserve"> uvedla, že je přesvědčena o budoucích výdělcích a hotovostním toku </w:t>
      </w:r>
      <w:r>
        <w:rPr>
          <w:color w:val="04640D"/>
        </w:rPr>
        <w:t>v roce 1990</w:t>
      </w:r>
      <w:r>
        <w:t xml:space="preserve"> a </w:t>
      </w:r>
      <w:r>
        <w:rPr>
          <w:color w:val="04640D"/>
        </w:rPr>
        <w:t>po něm</w:t>
      </w:r>
      <w:r>
        <w:t xml:space="preserve">. Při včerejším celostátním mimoburzovním obchodování stouply akcie </w:t>
      </w:r>
      <w:r>
        <w:rPr>
          <w:color w:val="310106"/>
        </w:rPr>
        <w:t>společnosti Cambrex</w:t>
      </w:r>
      <w:r>
        <w:t xml:space="preserve"> o 50 centů a uzavřely na 13 dolarech na akcii.</w:t>
      </w:r>
    </w:p>
    <w:p>
      <w:r>
        <w:rPr>
          <w:b/>
        </w:rPr>
        <w:t>Document number 544</w:t>
      </w:r>
    </w:p>
    <w:p>
      <w:r>
        <w:rPr>
          <w:b/>
        </w:rPr>
        <w:t>Document identifier: wsj0763-001</w:t>
      </w:r>
    </w:p>
    <w:p>
      <w:r>
        <w:rPr>
          <w:color w:val="310106"/>
        </w:rPr>
        <w:t>Ministerstvo spravedlnosti</w:t>
      </w:r>
      <w:r>
        <w:t xml:space="preserve"> uvedlo, že se hodlá zapojit </w:t>
      </w:r>
      <w:r>
        <w:rPr>
          <w:color w:val="04640D"/>
        </w:rPr>
        <w:t xml:space="preserve">do soukromého právního sporu </w:t>
      </w:r>
      <w:r>
        <w:rPr>
          <w:color w:val="FEFB0A"/>
        </w:rPr>
        <w:t xml:space="preserve">ohledně vyhlášky </w:t>
      </w:r>
      <w:r>
        <w:rPr>
          <w:color w:val="FB5514"/>
        </w:rPr>
        <w:t xml:space="preserve">jednoho předměstí </w:t>
      </w:r>
      <w:r>
        <w:rPr>
          <w:color w:val="E115C0"/>
        </w:rPr>
        <w:t>Pittsburghu</w:t>
      </w:r>
      <w:r>
        <w:rPr>
          <w:color w:val="FEFB0A"/>
        </w:rPr>
        <w:t xml:space="preserve"> o územním členění </w:t>
      </w:r>
      <w:r>
        <w:rPr>
          <w:color w:val="00587F"/>
        </w:rPr>
        <w:t>města</w:t>
      </w:r>
      <w:r>
        <w:rPr>
          <w:color w:val="FEFB0A"/>
        </w:rPr>
        <w:t xml:space="preserve">, </w:t>
      </w:r>
      <w:r>
        <w:rPr>
          <w:color w:val="0BC582"/>
        </w:rPr>
        <w:t>která</w:t>
      </w:r>
      <w:r>
        <w:rPr>
          <w:color w:val="FEFB0A"/>
        </w:rPr>
        <w:t xml:space="preserve"> přísně omezuje </w:t>
      </w:r>
      <w:r>
        <w:rPr>
          <w:color w:val="FEB8C8"/>
        </w:rPr>
        <w:t xml:space="preserve">oblasti, </w:t>
      </w:r>
      <w:r>
        <w:rPr>
          <w:color w:val="9E8317"/>
        </w:rPr>
        <w:t>kde</w:t>
      </w:r>
      <w:r>
        <w:rPr>
          <w:color w:val="FEB8C8"/>
        </w:rPr>
        <w:t xml:space="preserve"> mohou stát domy s pečovatelskou službou pro handicapované obyvatele</w:t>
      </w:r>
      <w:r>
        <w:t xml:space="preserve">. Jednalo by se </w:t>
      </w:r>
      <w:r>
        <w:rPr>
          <w:color w:val="01190F"/>
        </w:rPr>
        <w:t xml:space="preserve">o první soudní spor </w:t>
      </w:r>
      <w:r>
        <w:rPr>
          <w:color w:val="847D81"/>
        </w:rPr>
        <w:t>ministerstva</w:t>
      </w:r>
      <w:r>
        <w:rPr>
          <w:color w:val="01190F"/>
        </w:rPr>
        <w:t xml:space="preserve">, </w:t>
      </w:r>
      <w:r>
        <w:rPr>
          <w:color w:val="58018B"/>
        </w:rPr>
        <w:t>který</w:t>
      </w:r>
      <w:r>
        <w:rPr>
          <w:color w:val="01190F"/>
        </w:rPr>
        <w:t xml:space="preserve"> zpochybňuje </w:t>
      </w:r>
      <w:r>
        <w:rPr>
          <w:color w:val="B70639"/>
        </w:rPr>
        <w:t xml:space="preserve">vyhlášku o územním členění </w:t>
      </w:r>
      <w:r>
        <w:rPr>
          <w:color w:val="703B01"/>
        </w:rPr>
        <w:t>města</w:t>
      </w:r>
      <w:r>
        <w:rPr>
          <w:color w:val="01190F"/>
        </w:rPr>
        <w:t xml:space="preserve"> </w:t>
      </w:r>
      <w:r>
        <w:rPr>
          <w:color w:val="F7F1DF"/>
        </w:rPr>
        <w:t>na základě dodatků zákona o slušném bydlení z roku 1988</w:t>
      </w:r>
      <w:r>
        <w:t xml:space="preserve">. </w:t>
      </w:r>
      <w:r>
        <w:rPr>
          <w:color w:val="118B8A"/>
        </w:rPr>
        <w:t xml:space="preserve">Podle těchto dodatků, </w:t>
      </w:r>
      <w:r>
        <w:rPr>
          <w:color w:val="4AFEFA"/>
        </w:rPr>
        <w:t>které</w:t>
      </w:r>
      <w:r>
        <w:rPr>
          <w:color w:val="118B8A"/>
        </w:rPr>
        <w:t xml:space="preserve"> vešly v platnost v březnu tohoto roku</w:t>
      </w:r>
      <w:r>
        <w:t xml:space="preserve">, může federální vláda zasahovat do soukromých soudních sporů týkajících se diskriminace v bytové politice. </w:t>
      </w:r>
      <w:r>
        <w:rPr>
          <w:color w:val="FCB164"/>
        </w:rPr>
        <w:t>Tato vyhláška</w:t>
      </w:r>
      <w:r>
        <w:t xml:space="preserve"> zakazuje postavit </w:t>
      </w:r>
      <w:r>
        <w:rPr>
          <w:color w:val="796EE6"/>
        </w:rPr>
        <w:t>ve správní oblasti Moon Township</w:t>
      </w:r>
      <w:r>
        <w:t xml:space="preserve"> dům s pečovatelskou službou pro handicapované občany do vzdálenosti jednoho a půl kilometru od jiného takového zařízení. V dokumentech předložených u federálního obvodního soudu </w:t>
      </w:r>
      <w:r>
        <w:rPr>
          <w:color w:val="000D2C"/>
        </w:rPr>
        <w:t>v Pittsburghu</w:t>
      </w:r>
      <w:r>
        <w:t xml:space="preserve"> </w:t>
      </w:r>
      <w:r>
        <w:rPr>
          <w:color w:val="310106"/>
        </w:rPr>
        <w:t>ministerstvo spravedlnosti</w:t>
      </w:r>
      <w:r>
        <w:t xml:space="preserve"> tvrdí, že kvůli omezování počtu </w:t>
      </w:r>
      <w:r>
        <w:rPr>
          <w:color w:val="53495F"/>
        </w:rPr>
        <w:t xml:space="preserve">domů s pečovatelskou službou, </w:t>
      </w:r>
      <w:r>
        <w:rPr>
          <w:color w:val="F95475"/>
        </w:rPr>
        <w:t>které</w:t>
      </w:r>
      <w:r>
        <w:rPr>
          <w:color w:val="53495F"/>
        </w:rPr>
        <w:t xml:space="preserve"> lze postavit </w:t>
      </w:r>
      <w:r>
        <w:rPr>
          <w:color w:val="61FC03"/>
        </w:rPr>
        <w:t>na předměstí</w:t>
      </w:r>
      <w:r>
        <w:t xml:space="preserve">, je bydlení vzhledem k handicapu nedostupné. </w:t>
      </w:r>
      <w:r>
        <w:rPr>
          <w:color w:val="04640D"/>
        </w:rPr>
        <w:t>Tento soukromý soudní spor</w:t>
      </w:r>
      <w:r>
        <w:t xml:space="preserve"> vyvolali </w:t>
      </w:r>
      <w:r>
        <w:rPr>
          <w:color w:val="5D9608"/>
        </w:rPr>
        <w:t xml:space="preserve">tři duševně postižení lidé, </w:t>
      </w:r>
      <w:r>
        <w:rPr>
          <w:color w:val="DE98FD"/>
        </w:rPr>
        <w:t>kteří</w:t>
      </w:r>
      <w:r>
        <w:rPr>
          <w:color w:val="5D9608"/>
        </w:rPr>
        <w:t xml:space="preserve"> žijí v domě s pečovatelskou službou </w:t>
      </w:r>
      <w:r>
        <w:rPr>
          <w:color w:val="98A088"/>
        </w:rPr>
        <w:t>v oblasti Moon</w:t>
      </w:r>
      <w:r>
        <w:t xml:space="preserve">. </w:t>
      </w:r>
      <w:r>
        <w:rPr>
          <w:color w:val="4F584E"/>
        </w:rPr>
        <w:t xml:space="preserve">Greg Smith, správce </w:t>
      </w:r>
      <w:r>
        <w:rPr>
          <w:color w:val="248AD0"/>
        </w:rPr>
        <w:t>oblasti Moon Township</w:t>
      </w:r>
      <w:r>
        <w:t xml:space="preserve">, uvedl, že </w:t>
      </w:r>
      <w:r>
        <w:rPr>
          <w:color w:val="FCB164"/>
        </w:rPr>
        <w:t>vyhláška</w:t>
      </w:r>
      <w:r>
        <w:t xml:space="preserve"> má za cíl zabránit koncentraci domů s pečovatelskou službou pro duševně postižené, aby nedošlo ke změně "rázu a atmosféry </w:t>
      </w:r>
      <w:r>
        <w:rPr>
          <w:color w:val="796EE6"/>
        </w:rPr>
        <w:t>čtvrti</w:t>
      </w:r>
      <w:r>
        <w:t xml:space="preserve">". Dále řekl, že </w:t>
      </w:r>
      <w:r>
        <w:rPr>
          <w:color w:val="FCB164"/>
        </w:rPr>
        <w:t>vyhláška</w:t>
      </w:r>
      <w:r>
        <w:t xml:space="preserve"> </w:t>
      </w:r>
      <w:r>
        <w:rPr>
          <w:color w:val="5C5300"/>
        </w:rPr>
        <w:t>duševně postiženým lidem</w:t>
      </w:r>
      <w:r>
        <w:t xml:space="preserve"> pomůže. "Záměrem je více </w:t>
      </w:r>
      <w:r>
        <w:rPr>
          <w:color w:val="5C5300"/>
        </w:rPr>
        <w:t>je</w:t>
      </w:r>
      <w:r>
        <w:t xml:space="preserve"> rozptýlit", aby bylo zajištěno, že se dobře začlení do společnosti, uvedl.</w:t>
      </w:r>
    </w:p>
    <w:p>
      <w:r>
        <w:rPr>
          <w:b/>
        </w:rPr>
        <w:t>Document number 545</w:t>
      </w:r>
    </w:p>
    <w:p>
      <w:r>
        <w:rPr>
          <w:b/>
        </w:rPr>
        <w:t>Document identifier: wsj0764-001</w:t>
      </w:r>
    </w:p>
    <w:p>
      <w:r>
        <w:t xml:space="preserve">Během posledních šedesáti dnů proběhla </w:t>
      </w:r>
      <w:r>
        <w:rPr>
          <w:color w:val="310106"/>
        </w:rPr>
        <w:t>v Kolumbii</w:t>
      </w:r>
      <w:r>
        <w:t xml:space="preserve"> </w:t>
      </w:r>
      <w:r>
        <w:rPr>
          <w:color w:val="04640D"/>
        </w:rPr>
        <w:t>rázná a cílená akce proti drogovým bossům</w:t>
      </w:r>
      <w:r>
        <w:t xml:space="preserve">, avšak nebyla dostatečně účinná, protože přišla bohužel příliš pozdě. Před deseti lety začal </w:t>
      </w:r>
      <w:r>
        <w:rPr>
          <w:color w:val="FEFB0A"/>
        </w:rPr>
        <w:t xml:space="preserve">deník El Espectador, </w:t>
      </w:r>
      <w:r>
        <w:rPr>
          <w:color w:val="FB5514"/>
        </w:rPr>
        <w:t>jehož</w:t>
      </w:r>
      <w:r>
        <w:rPr>
          <w:color w:val="FEFB0A"/>
        </w:rPr>
        <w:t xml:space="preserve"> redaktorem byl </w:t>
      </w:r>
      <w:r>
        <w:rPr>
          <w:color w:val="E115C0"/>
        </w:rPr>
        <w:t>můj</w:t>
      </w:r>
      <w:r>
        <w:rPr>
          <w:color w:val="00587F"/>
        </w:rPr>
        <w:t xml:space="preserve"> bratr Guillermo</w:t>
      </w:r>
      <w:r>
        <w:t xml:space="preserve">, varovat před růstem </w:t>
      </w:r>
      <w:r>
        <w:rPr>
          <w:color w:val="0BC582"/>
        </w:rPr>
        <w:t>drogových mafií</w:t>
      </w:r>
      <w:r>
        <w:t xml:space="preserve"> a snahami </w:t>
      </w:r>
      <w:r>
        <w:rPr>
          <w:color w:val="FEB8C8"/>
        </w:rPr>
        <w:t>jejích</w:t>
      </w:r>
      <w:r>
        <w:rPr>
          <w:color w:val="9E8317"/>
        </w:rPr>
        <w:t xml:space="preserve"> bossů</w:t>
      </w:r>
      <w:r>
        <w:t xml:space="preserve"> převzít vládu nad kolumbijskou politikou, především nad kongresem. Tenkrát, když bylo snadnější odolat </w:t>
      </w:r>
      <w:r>
        <w:rPr>
          <w:color w:val="0BC582"/>
        </w:rPr>
        <w:t>jejich</w:t>
      </w:r>
      <w:r>
        <w:t xml:space="preserve"> náporu, se nic nestalo, ale </w:t>
      </w:r>
      <w:r>
        <w:rPr>
          <w:color w:val="01190F"/>
        </w:rPr>
        <w:t>mého</w:t>
      </w:r>
      <w:r>
        <w:rPr>
          <w:color w:val="847D81"/>
        </w:rPr>
        <w:t xml:space="preserve"> bratra</w:t>
      </w:r>
      <w:r>
        <w:t xml:space="preserve"> před třemi roky drogová mafie zavraždila. Ani </w:t>
      </w:r>
      <w:r>
        <w:rPr>
          <w:color w:val="58018B"/>
        </w:rPr>
        <w:t>ty nejkrutější diktatury</w:t>
      </w:r>
      <w:r>
        <w:t xml:space="preserve"> necenzurovaly </w:t>
      </w:r>
      <w:r>
        <w:rPr>
          <w:color w:val="58018B"/>
        </w:rPr>
        <w:t>svůj</w:t>
      </w:r>
      <w:r>
        <w:t xml:space="preserve"> tisk tvrději, </w:t>
      </w:r>
      <w:r>
        <w:rPr>
          <w:color w:val="B70639"/>
        </w:rPr>
        <w:t xml:space="preserve">než cenzurují kolumbijský tisk </w:t>
      </w:r>
      <w:r>
        <w:rPr>
          <w:color w:val="703B01"/>
        </w:rPr>
        <w:t>drogové mafie</w:t>
      </w:r>
      <w:r>
        <w:t xml:space="preserve">. </w:t>
      </w:r>
      <w:r>
        <w:rPr>
          <w:color w:val="B70639"/>
        </w:rPr>
        <w:t>Cenzura</w:t>
      </w:r>
      <w:r>
        <w:t xml:space="preserve"> je vynucována terorismem a vražděním. </w:t>
      </w:r>
      <w:r>
        <w:rPr>
          <w:color w:val="F7F1DF"/>
        </w:rPr>
        <w:t>V posledních 10 letech bylo zavražděno,</w:t>
      </w:r>
      <w:r>
        <w:t xml:space="preserve"> a </w:t>
      </w:r>
      <w:r>
        <w:rPr>
          <w:color w:val="118B8A"/>
        </w:rPr>
        <w:t>tím</w:t>
      </w:r>
      <w:r>
        <w:t xml:space="preserve"> navždy umlčeno, </w:t>
      </w:r>
      <w:r>
        <w:rPr>
          <w:color w:val="4AFEFA"/>
        </w:rPr>
        <w:t>na 50 novinářů</w:t>
      </w:r>
      <w:r>
        <w:t xml:space="preserve">. Během posledních dvou měsíců vybuchla </w:t>
      </w:r>
      <w:r>
        <w:rPr>
          <w:color w:val="FCB164"/>
        </w:rPr>
        <w:t>bomba</w:t>
      </w:r>
      <w:r>
        <w:t xml:space="preserve"> v kancelářích společnosti El Espectador v Bogotě, </w:t>
      </w:r>
      <w:r>
        <w:rPr>
          <w:color w:val="796EE6"/>
        </w:rPr>
        <w:t>která</w:t>
      </w:r>
      <w:r>
        <w:rPr>
          <w:color w:val="000D2C"/>
        </w:rPr>
        <w:t xml:space="preserve"> zničila převážnou většinu instalací a zařízení</w:t>
      </w:r>
      <w:r>
        <w:t xml:space="preserve">. A minulý týden bylo bombardováno sídlo deníku Vanguardia Liberal v Bucaramanze, přičemž došlo ke zničení instalací. </w:t>
      </w:r>
      <w:r>
        <w:rPr>
          <w:color w:val="53495F"/>
        </w:rPr>
        <w:t>Novináři</w:t>
      </w:r>
      <w:r>
        <w:t xml:space="preserve"> a </w:t>
      </w:r>
      <w:r>
        <w:rPr>
          <w:color w:val="53495F"/>
        </w:rPr>
        <w:t>jejich</w:t>
      </w:r>
      <w:r>
        <w:t xml:space="preserve"> rodiny stejně jako distribuční střediska novin a tisku stále čelí výhrůžkám. Distribuční střediska jsou bombardovaná, inzerenti jsou zastrašováni. Terorismus zavedl </w:t>
      </w:r>
      <w:r>
        <w:rPr>
          <w:color w:val="B70639"/>
        </w:rPr>
        <w:t>cenzuru</w:t>
      </w:r>
      <w:r>
        <w:t xml:space="preserve">. Pokud kolumbijská média </w:t>
      </w:r>
      <w:r>
        <w:rPr>
          <w:color w:val="B70639"/>
        </w:rPr>
        <w:t>tuto nově zavedenou a odpudivou cenzuru</w:t>
      </w:r>
      <w:r>
        <w:t xml:space="preserve"> přijmou, terorismus drogové mafie se jednoho dne bezpochyby rozšíří na všechny noviny vydávané ve svobodném světě. Svoboda tisku může přežít jedině díky spojenectví necenzurovaného mediálního světa proti drogovému terorismu. </w:t>
      </w:r>
      <w:r>
        <w:rPr>
          <w:color w:val="F95475"/>
        </w:rPr>
        <w:t>Američané</w:t>
      </w:r>
      <w:r>
        <w:t xml:space="preserve"> a </w:t>
      </w:r>
      <w:r>
        <w:rPr>
          <w:color w:val="F95475"/>
        </w:rPr>
        <w:t>jejich</w:t>
      </w:r>
      <w:r>
        <w:t xml:space="preserve"> vláda se rovněž probrali příliš pozdě </w:t>
      </w:r>
      <w:r>
        <w:rPr>
          <w:color w:val="61FC03"/>
        </w:rPr>
        <w:t xml:space="preserve">vzhledem k ohrožení, </w:t>
      </w:r>
      <w:r>
        <w:rPr>
          <w:color w:val="5D9608"/>
        </w:rPr>
        <w:t>které</w:t>
      </w:r>
      <w:r>
        <w:rPr>
          <w:color w:val="61FC03"/>
        </w:rPr>
        <w:t xml:space="preserve"> představují </w:t>
      </w:r>
      <w:r>
        <w:rPr>
          <w:color w:val="DE98FD"/>
        </w:rPr>
        <w:t>drogy</w:t>
      </w:r>
      <w:r>
        <w:rPr>
          <w:color w:val="61FC03"/>
        </w:rPr>
        <w:t xml:space="preserve"> </w:t>
      </w:r>
      <w:r>
        <w:rPr>
          <w:color w:val="98A088"/>
        </w:rPr>
        <w:t>pro morální strukturu země</w:t>
      </w:r>
      <w:r>
        <w:t xml:space="preserve">. Americké tažení </w:t>
      </w:r>
      <w:r>
        <w:rPr>
          <w:color w:val="4F584E"/>
        </w:rPr>
        <w:t>proti tomuto obrovskému problému</w:t>
      </w:r>
      <w:r>
        <w:t xml:space="preserve"> je dokonce i teď příliš krotké vzhledem k tomu, jak velká </w:t>
      </w:r>
      <w:r>
        <w:rPr>
          <w:color w:val="4F584E"/>
        </w:rPr>
        <w:t>tato hrozba</w:t>
      </w:r>
      <w:r>
        <w:t xml:space="preserve"> je. Mohu dosvědčit, že jeden z kolumbijských občanů, který nedávno navštívil </w:t>
      </w:r>
      <w:r>
        <w:rPr>
          <w:color w:val="248AD0"/>
        </w:rPr>
        <w:t>Ameriku</w:t>
      </w:r>
      <w:r>
        <w:t xml:space="preserve">, se v rozsahu několika bloků mezi Grand Central Terminal a Waldorf Astoria Hotel v centru Manhattanu třikrát setkal s nabídkou drog. </w:t>
      </w:r>
      <w:r>
        <w:rPr>
          <w:color w:val="310106"/>
        </w:rPr>
        <w:t>Samotná Kolumbie</w:t>
      </w:r>
      <w:r>
        <w:t xml:space="preserve"> - </w:t>
      </w:r>
      <w:r>
        <w:rPr>
          <w:color w:val="5C5300"/>
        </w:rPr>
        <w:t>její</w:t>
      </w:r>
      <w:r>
        <w:rPr>
          <w:color w:val="9F6551"/>
        </w:rPr>
        <w:t xml:space="preserve"> vláda</w:t>
      </w:r>
      <w:r>
        <w:t xml:space="preserve">, lidé, noviny - nemá kapacitu, aby tuto bitvu úspěšně vybojovala. </w:t>
      </w:r>
      <w:r>
        <w:rPr>
          <w:color w:val="BCFEC6"/>
        </w:rPr>
        <w:t xml:space="preserve">Všechny země, </w:t>
      </w:r>
      <w:r>
        <w:rPr>
          <w:color w:val="932C70"/>
        </w:rPr>
        <w:t>v nichž</w:t>
      </w:r>
      <w:r>
        <w:rPr>
          <w:color w:val="BCFEC6"/>
        </w:rPr>
        <w:t xml:space="preserve"> se užívají drogy</w:t>
      </w:r>
      <w:r>
        <w:t xml:space="preserve">, se musí společně dohodnout </w:t>
      </w:r>
      <w:r>
        <w:rPr>
          <w:color w:val="2B1B04"/>
        </w:rPr>
        <w:t>na boji a trestání uživatelů a prodejců drog</w:t>
      </w:r>
      <w:r>
        <w:t xml:space="preserve">. </w:t>
      </w:r>
      <w:r>
        <w:rPr>
          <w:color w:val="2B1B04"/>
        </w:rPr>
        <w:t>Toto společné úsilí</w:t>
      </w:r>
      <w:r>
        <w:t xml:space="preserve"> by měly vést </w:t>
      </w:r>
      <w:r>
        <w:rPr>
          <w:color w:val="248AD0"/>
        </w:rPr>
        <w:t>Spojené státy, hlavní konzument drog</w:t>
      </w:r>
      <w:r>
        <w:t xml:space="preserve">. Předpokladem vítězství je omezení, ne-li úplné zamezení </w:t>
      </w:r>
      <w:r>
        <w:rPr>
          <w:color w:val="B5AFC4"/>
        </w:rPr>
        <w:t>užívání drog</w:t>
      </w:r>
      <w:r>
        <w:t xml:space="preserve">. </w:t>
      </w:r>
      <w:r>
        <w:rPr>
          <w:color w:val="310106"/>
        </w:rPr>
        <w:t>V Kolumbii</w:t>
      </w:r>
      <w:r>
        <w:t xml:space="preserve"> se na boj proti drogové kartelové mafii vynakládá velké úsilí. Vojáci provádějí razie v luxusních domech a rančích, přičemž byla zabavena moderní a výkonná komunikační zařízení. Na letištích bylo zabaveno přes 300 letadel a vrtulníků a byl zkonfiskován vysoký počet automobilů a motorových člunů. Vojáci rovněž zabavili obrovské arzenály výkonných a moderních zbraní, výbušnin a další válečné výzbroje. Bylo dosaženo mnohého, veřejné mínění rozhodně podporuje </w:t>
      </w:r>
      <w:r>
        <w:rPr>
          <w:color w:val="9F6551"/>
        </w:rPr>
        <w:t>vládu</w:t>
      </w:r>
      <w:r>
        <w:t xml:space="preserve"> a vojsko - na druhé straně ale nebyl zajat ani jeden klíčový drogový baron. Hodně se mluvilo </w:t>
      </w:r>
      <w:r>
        <w:rPr>
          <w:color w:val="D4C67A"/>
        </w:rPr>
        <w:t>o tom, že velká část kolumbijské ekonomiky stojí na praní špinavých peněz z prodeje drog</w:t>
      </w:r>
      <w:r>
        <w:t xml:space="preserve">. Podle </w:t>
      </w:r>
      <w:r>
        <w:rPr>
          <w:color w:val="AE7AA1"/>
        </w:rPr>
        <w:t>mého</w:t>
      </w:r>
      <w:r>
        <w:t xml:space="preserve"> názoru </w:t>
      </w:r>
      <w:r>
        <w:rPr>
          <w:color w:val="D4C67A"/>
        </w:rPr>
        <w:t>to</w:t>
      </w:r>
      <w:r>
        <w:t xml:space="preserve"> není pravda. </w:t>
      </w:r>
      <w:r>
        <w:rPr>
          <w:color w:val="C2A393"/>
        </w:rPr>
        <w:t>Vyprané peníze z prodeje drog slouží pouze k neúměrnému zvyšování cen nemovitostí</w:t>
      </w:r>
      <w:r>
        <w:t xml:space="preserve">, </w:t>
      </w:r>
      <w:r>
        <w:rPr>
          <w:color w:val="C2A393"/>
        </w:rPr>
        <w:t>což</w:t>
      </w:r>
      <w:r>
        <w:t xml:space="preserve"> představuje vážné problémy </w:t>
      </w:r>
      <w:r>
        <w:rPr>
          <w:color w:val="0232FD"/>
        </w:rPr>
        <w:t xml:space="preserve">pro rodiny s nízkými příjmy, </w:t>
      </w:r>
      <w:r>
        <w:rPr>
          <w:color w:val="6A3A35"/>
        </w:rPr>
        <w:t>které</w:t>
      </w:r>
      <w:r>
        <w:rPr>
          <w:color w:val="0232FD"/>
        </w:rPr>
        <w:t xml:space="preserve"> by </w:t>
      </w:r>
      <w:r>
        <w:rPr>
          <w:color w:val="6A3A35"/>
        </w:rPr>
        <w:t>si</w:t>
      </w:r>
      <w:r>
        <w:rPr>
          <w:color w:val="0232FD"/>
        </w:rPr>
        <w:t xml:space="preserve"> rády koupily vlastní dům</w:t>
      </w:r>
      <w:r>
        <w:t xml:space="preserve">. Peníze z prodeje drog dále jdou na koupě drahých aut, letadel, motorových člunů a </w:t>
      </w:r>
      <w:r>
        <w:rPr>
          <w:color w:val="BA6801"/>
        </w:rPr>
        <w:t xml:space="preserve">nočních klubů, </w:t>
      </w:r>
      <w:r>
        <w:rPr>
          <w:color w:val="168E5C"/>
        </w:rPr>
        <w:t>kde</w:t>
      </w:r>
      <w:r>
        <w:rPr>
          <w:color w:val="BA6801"/>
        </w:rPr>
        <w:t xml:space="preserve"> se drogy užívají</w:t>
      </w:r>
      <w:r>
        <w:t xml:space="preserve">. Největší část špinavých peněz je však v investicích a finančních institucích za hranicemi </w:t>
      </w:r>
      <w:r>
        <w:rPr>
          <w:color w:val="310106"/>
        </w:rPr>
        <w:t>Kolumbie</w:t>
      </w:r>
      <w:r>
        <w:t xml:space="preserve">. Spolupráce těchto finančních institucí je vlastně klíčem k úspěchu v boji proti drogám. Na kolumbijskou ekonomiku mají mnohem zásadnější vliv vyšší ceny kolumbijských zákonných výrobků než předpokládaný prospěch z vypraných peněz. Cena kávy od začátku roku klesla </w:t>
      </w:r>
      <w:r>
        <w:rPr>
          <w:color w:val="16C0D0"/>
        </w:rPr>
        <w:t>téměř o 45 %</w:t>
      </w:r>
      <w:r>
        <w:t xml:space="preserve">, </w:t>
      </w:r>
      <w:r>
        <w:rPr>
          <w:color w:val="16C0D0"/>
        </w:rPr>
        <w:t>což</w:t>
      </w:r>
      <w:r>
        <w:t xml:space="preserve"> je (po inflaci) nejméně od Velké krize. Podmínky na trhu poukazují na to, že by příští rok mohly jít ceny dokonce ještě níž. V létě musel být formálně rozpuštěn 27 let starý kávový kartel. Následkem toho </w:t>
      </w:r>
      <w:r>
        <w:rPr>
          <w:color w:val="310106"/>
        </w:rPr>
        <w:t>Kolumbie</w:t>
      </w:r>
      <w:r>
        <w:t xml:space="preserve"> letos na kávě vydělá o 500 milionů dolarů méně než loni. </w:t>
      </w:r>
      <w:r>
        <w:rPr>
          <w:color w:val="C62100"/>
        </w:rPr>
        <w:t>Naši</w:t>
      </w:r>
      <w:r>
        <w:rPr>
          <w:color w:val="014347"/>
        </w:rPr>
        <w:t xml:space="preserve"> pěstitelé kávy</w:t>
      </w:r>
      <w:r>
        <w:rPr>
          <w:color w:val="233809"/>
        </w:rPr>
        <w:t xml:space="preserve"> čelí snížení příjmů</w:t>
      </w:r>
      <w:r>
        <w:t xml:space="preserve">, </w:t>
      </w:r>
      <w:r>
        <w:rPr>
          <w:color w:val="233809"/>
        </w:rPr>
        <w:t>což</w:t>
      </w:r>
      <w:r>
        <w:t xml:space="preserve"> </w:t>
      </w:r>
      <w:r>
        <w:rPr>
          <w:color w:val="42083B"/>
        </w:rPr>
        <w:t>je</w:t>
      </w:r>
      <w:r>
        <w:t xml:space="preserve"> vede k tomu, že zvažují, že vymění kávu za koku. Zájmy </w:t>
      </w:r>
      <w:r>
        <w:rPr>
          <w:color w:val="248AD0"/>
        </w:rPr>
        <w:t>Spojených států</w:t>
      </w:r>
      <w:r>
        <w:t xml:space="preserve"> vedou k příležitostnému omezování dovozu dalšího důležitého kolumbijského exportního zboží - řezaných květin - na americký trh. </w:t>
      </w:r>
      <w:r>
        <w:rPr>
          <w:color w:val="248AD0"/>
        </w:rPr>
        <w:t>Spojené státy</w:t>
      </w:r>
      <w:r>
        <w:t xml:space="preserve"> by měly pro kolumbijské výrobky a exportované zboží uplatňovat politiku spravedlivých cen a otevřeného trhu. Využívám </w:t>
      </w:r>
      <w:r>
        <w:rPr>
          <w:color w:val="82785D"/>
        </w:rPr>
        <w:t xml:space="preserve">této příležitosti, </w:t>
      </w:r>
      <w:r>
        <w:rPr>
          <w:color w:val="023087"/>
        </w:rPr>
        <w:t>kterou</w:t>
      </w:r>
      <w:r>
        <w:rPr>
          <w:color w:val="82785D"/>
        </w:rPr>
        <w:t xml:space="preserve"> </w:t>
      </w:r>
      <w:r>
        <w:rPr>
          <w:color w:val="B7DAD2"/>
        </w:rPr>
        <w:t>mi</w:t>
      </w:r>
      <w:r>
        <w:rPr>
          <w:color w:val="82785D"/>
        </w:rPr>
        <w:t xml:space="preserve"> poskytl </w:t>
      </w:r>
      <w:r>
        <w:rPr>
          <w:color w:val="196956"/>
        </w:rPr>
        <w:t>deník Wall Street Journal</w:t>
      </w:r>
      <w:r>
        <w:t xml:space="preserve">, a žádám </w:t>
      </w:r>
      <w:r>
        <w:rPr>
          <w:color w:val="8C41BB"/>
        </w:rPr>
        <w:t xml:space="preserve">miliony čtenářů </w:t>
      </w:r>
      <w:r>
        <w:rPr>
          <w:color w:val="ECEDFE"/>
        </w:rPr>
        <w:t>těchto novin</w:t>
      </w:r>
      <w:r>
        <w:t xml:space="preserve">, aby se </w:t>
      </w:r>
      <w:r>
        <w:rPr>
          <w:color w:val="8C41BB"/>
        </w:rPr>
        <w:t>z nich</w:t>
      </w:r>
      <w:r>
        <w:t xml:space="preserve"> stali vojáci bojující proti užívání drog. Každý gram užitého kokainu představuje smrtící kulku vystřelenou </w:t>
      </w:r>
      <w:r>
        <w:rPr>
          <w:color w:val="2B2D32"/>
        </w:rPr>
        <w:t xml:space="preserve">na lidi </w:t>
      </w:r>
      <w:r>
        <w:rPr>
          <w:color w:val="94C661"/>
        </w:rPr>
        <w:t>v naší zemi</w:t>
      </w:r>
      <w:r>
        <w:rPr>
          <w:color w:val="2B2D32"/>
        </w:rPr>
        <w:t xml:space="preserve"> i v ostatním světě, </w:t>
      </w:r>
      <w:r>
        <w:rPr>
          <w:color w:val="F8907D"/>
        </w:rPr>
        <w:t>kteří</w:t>
      </w:r>
      <w:r>
        <w:rPr>
          <w:color w:val="2B2D32"/>
        </w:rPr>
        <w:t xml:space="preserve"> bojují s touto děsivou metlou</w:t>
      </w:r>
      <w:r>
        <w:t xml:space="preserve">. Nutností je vyslovit užívání drog radikální NE. </w:t>
      </w:r>
      <w:r>
        <w:rPr>
          <w:color w:val="AE7AA1"/>
        </w:rPr>
        <w:t>Autor článku Cano</w:t>
      </w:r>
      <w:r>
        <w:t xml:space="preserve"> je ředitelem </w:t>
      </w:r>
      <w:r>
        <w:rPr>
          <w:color w:val="FEFB0A"/>
        </w:rPr>
        <w:t xml:space="preserve">listu El Espectador, založeného </w:t>
      </w:r>
      <w:r>
        <w:rPr>
          <w:color w:val="895E6B"/>
        </w:rPr>
        <w:t>jeho</w:t>
      </w:r>
      <w:r>
        <w:rPr>
          <w:color w:val="FEFB0A"/>
        </w:rPr>
        <w:t xml:space="preserve"> dědečkem</w:t>
      </w:r>
      <w:r>
        <w:t>.</w:t>
      </w:r>
    </w:p>
    <w:p>
      <w:r>
        <w:rPr>
          <w:b/>
        </w:rPr>
        <w:t>Document number 546</w:t>
      </w:r>
    </w:p>
    <w:p>
      <w:r>
        <w:rPr>
          <w:b/>
        </w:rPr>
        <w:t>Document identifier: wsj0765-001</w:t>
      </w:r>
    </w:p>
    <w:p>
      <w:r>
        <w:t xml:space="preserve">Má víc uživatelů drog, než kolik obyvatel má Boston. Třicet čtyři tisíc </w:t>
      </w:r>
      <w:r>
        <w:rPr>
          <w:color w:val="310106"/>
        </w:rPr>
        <w:t>jeho</w:t>
      </w:r>
      <w:r>
        <w:t xml:space="preserve"> dětí žije v náhradní rodinné péči, přičemž 50000 obyvatel nemá vůbec žádný domov. </w:t>
      </w:r>
      <w:r>
        <w:rPr>
          <w:color w:val="310106"/>
        </w:rPr>
        <w:t>Jeho</w:t>
      </w:r>
      <w:r>
        <w:t xml:space="preserve"> daňový základ klesá, objevil se deficit </w:t>
      </w:r>
      <w:r>
        <w:rPr>
          <w:color w:val="04640D"/>
        </w:rPr>
        <w:t>rozpočtu</w:t>
      </w:r>
      <w:r>
        <w:t xml:space="preserve"> ve výši 1 miliardy dolarů a </w:t>
      </w:r>
      <w:r>
        <w:rPr>
          <w:color w:val="310106"/>
        </w:rPr>
        <w:t>město</w:t>
      </w:r>
      <w:r>
        <w:t xml:space="preserve"> v příštím roce čelí jednáním o smlouvách se všemi velkými obcemi s vlastní samosprávou. Takové je </w:t>
      </w:r>
      <w:r>
        <w:rPr>
          <w:color w:val="310106"/>
        </w:rPr>
        <w:t>město New York</w:t>
      </w:r>
      <w:r>
        <w:t xml:space="preserve">. Až se prach zvířený </w:t>
      </w:r>
      <w:r>
        <w:rPr>
          <w:color w:val="FEFB0A"/>
        </w:rPr>
        <w:t xml:space="preserve">v nechutném boji </w:t>
      </w:r>
      <w:r>
        <w:rPr>
          <w:color w:val="FB5514"/>
        </w:rPr>
        <w:t>o starostu</w:t>
      </w:r>
      <w:r>
        <w:t xml:space="preserve"> usadí, s největší pravděpodobností se správy </w:t>
      </w:r>
      <w:r>
        <w:rPr>
          <w:color w:val="310106"/>
        </w:rPr>
        <w:t>města</w:t>
      </w:r>
      <w:r>
        <w:t xml:space="preserve"> ujme </w:t>
      </w:r>
      <w:r>
        <w:rPr>
          <w:color w:val="E115C0"/>
        </w:rPr>
        <w:t xml:space="preserve">David Dinkins, muž, </w:t>
      </w:r>
      <w:r>
        <w:rPr>
          <w:color w:val="00587F"/>
        </w:rPr>
        <w:t>který</w:t>
      </w:r>
      <w:r>
        <w:rPr>
          <w:color w:val="E115C0"/>
        </w:rPr>
        <w:t xml:space="preserve"> </w:t>
      </w:r>
      <w:r>
        <w:rPr>
          <w:color w:val="00587F"/>
        </w:rPr>
        <w:t>svůj</w:t>
      </w:r>
      <w:r>
        <w:rPr>
          <w:color w:val="E115C0"/>
        </w:rPr>
        <w:t xml:space="preserve"> život zasvětil politické kariéře</w:t>
      </w:r>
      <w:r>
        <w:t xml:space="preserve">. </w:t>
      </w:r>
      <w:r>
        <w:rPr>
          <w:color w:val="0BC582"/>
        </w:rPr>
        <w:t xml:space="preserve">Řízení </w:t>
      </w:r>
      <w:r>
        <w:rPr>
          <w:color w:val="FEB8C8"/>
        </w:rPr>
        <w:t>největšího a nejdrzejšího města ve Státech</w:t>
      </w:r>
      <w:r>
        <w:t xml:space="preserve"> sice nemusí být nic úžasného, ale přinejmenším </w:t>
      </w:r>
      <w:r>
        <w:rPr>
          <w:color w:val="E115C0"/>
        </w:rPr>
        <w:t>pan Dinkins</w:t>
      </w:r>
      <w:r>
        <w:t xml:space="preserve"> ví, co </w:t>
      </w:r>
      <w:r>
        <w:rPr>
          <w:color w:val="0BC582"/>
        </w:rPr>
        <w:t>od něj</w:t>
      </w:r>
      <w:r>
        <w:t xml:space="preserve"> má očekávat. Až </w:t>
      </w:r>
      <w:r>
        <w:rPr>
          <w:color w:val="9E8317"/>
        </w:rPr>
        <w:t>kampaň</w:t>
      </w:r>
      <w:r>
        <w:t xml:space="preserve"> vběhne do cílové rovinky, budou mít </w:t>
      </w:r>
      <w:r>
        <w:rPr>
          <w:color w:val="01190F"/>
        </w:rPr>
        <w:t>voliči</w:t>
      </w:r>
      <w:r>
        <w:t xml:space="preserve"> přesto nadále jen mlhavou představu o tom, co </w:t>
      </w:r>
      <w:r>
        <w:rPr>
          <w:color w:val="01190F"/>
        </w:rPr>
        <w:t>oni</w:t>
      </w:r>
      <w:r>
        <w:t xml:space="preserve"> mohou očekávat </w:t>
      </w:r>
      <w:r>
        <w:rPr>
          <w:color w:val="E115C0"/>
        </w:rPr>
        <w:t>od něho</w:t>
      </w:r>
      <w:r>
        <w:t xml:space="preserve">. I po 25 letech v komunální politice zůstává </w:t>
      </w:r>
      <w:r>
        <w:rPr>
          <w:color w:val="E115C0"/>
        </w:rPr>
        <w:t>David Dinkins</w:t>
      </w:r>
      <w:r>
        <w:t xml:space="preserve"> záhadou. </w:t>
      </w:r>
      <w:r>
        <w:rPr>
          <w:color w:val="E115C0"/>
        </w:rPr>
        <w:t xml:space="preserve">Tento správce </w:t>
      </w:r>
      <w:r>
        <w:rPr>
          <w:color w:val="847D81"/>
        </w:rPr>
        <w:t>manhattanského obvodu</w:t>
      </w:r>
      <w:r>
        <w:rPr>
          <w:color w:val="E115C0"/>
        </w:rPr>
        <w:t xml:space="preserve"> s tichým hlasem a stříbrnými vlasy - </w:t>
      </w:r>
      <w:r>
        <w:rPr>
          <w:color w:val="58018B"/>
        </w:rPr>
        <w:t xml:space="preserve">první černoch, </w:t>
      </w:r>
      <w:r>
        <w:rPr>
          <w:color w:val="B70639"/>
        </w:rPr>
        <w:t>který</w:t>
      </w:r>
      <w:r>
        <w:rPr>
          <w:color w:val="58018B"/>
        </w:rPr>
        <w:t xml:space="preserve"> vyhrál nominaci demokratů na místního starostu</w:t>
      </w:r>
      <w:r>
        <w:t xml:space="preserve"> - nemá žádného významného politického protivníka. Obecně je popisován jako člověk s hlubokými přesvědčeními, avšak má </w:t>
      </w:r>
      <w:r>
        <w:rPr>
          <w:color w:val="703B01"/>
        </w:rPr>
        <w:t xml:space="preserve">jen málo zásadních politických programů, </w:t>
      </w:r>
      <w:r>
        <w:rPr>
          <w:color w:val="F7F1DF"/>
        </w:rPr>
        <w:t>které</w:t>
      </w:r>
      <w:r>
        <w:rPr>
          <w:color w:val="703B01"/>
        </w:rPr>
        <w:t xml:space="preserve"> může označit za vlastní</w:t>
      </w:r>
      <w:r>
        <w:t xml:space="preserve">. Při dotazu na největší úspěch ve veřejném životě nejdřív hovoří o kvalitách </w:t>
      </w:r>
      <w:r>
        <w:rPr>
          <w:color w:val="E115C0"/>
        </w:rPr>
        <w:t>svých</w:t>
      </w:r>
      <w:r>
        <w:t xml:space="preserve"> zaměstnanců. Teď, když se blíží den voleb, se dokonce i </w:t>
      </w:r>
      <w:r>
        <w:rPr>
          <w:color w:val="118B8A"/>
        </w:rPr>
        <w:t>někteří příznivci</w:t>
      </w:r>
      <w:r>
        <w:t xml:space="preserve"> ptají na to, co bude dělat, když 7. listopadu </w:t>
      </w:r>
      <w:r>
        <w:rPr>
          <w:color w:val="4AFEFA"/>
        </w:rPr>
        <w:t xml:space="preserve">křeslo </w:t>
      </w:r>
      <w:r>
        <w:rPr>
          <w:color w:val="FCB164"/>
        </w:rPr>
        <w:t>starosty</w:t>
      </w:r>
      <w:r>
        <w:t xml:space="preserve"> skutečně vyhraje. Zajímá </w:t>
      </w:r>
      <w:r>
        <w:rPr>
          <w:color w:val="118B8A"/>
        </w:rPr>
        <w:t>je</w:t>
      </w:r>
      <w:r>
        <w:t xml:space="preserve">, zda by dokázal být tvrdý vůči </w:t>
      </w:r>
      <w:r>
        <w:rPr>
          <w:color w:val="E115C0"/>
        </w:rPr>
        <w:t>svým</w:t>
      </w:r>
      <w:r>
        <w:t xml:space="preserve"> dlouhodobým spojencům včetně představitelů států a </w:t>
      </w:r>
      <w:r>
        <w:rPr>
          <w:color w:val="796EE6"/>
        </w:rPr>
        <w:t xml:space="preserve">dobrých politických kamarádů, </w:t>
      </w:r>
      <w:r>
        <w:rPr>
          <w:color w:val="000D2C"/>
        </w:rPr>
        <w:t>kteří</w:t>
      </w:r>
      <w:r>
        <w:rPr>
          <w:color w:val="796EE6"/>
        </w:rPr>
        <w:t xml:space="preserve"> </w:t>
      </w:r>
      <w:r>
        <w:rPr>
          <w:color w:val="53495F"/>
        </w:rPr>
        <w:t>jeho</w:t>
      </w:r>
      <w:r>
        <w:rPr>
          <w:color w:val="796EE6"/>
        </w:rPr>
        <w:t xml:space="preserve"> prostřednictvím možná budou hledat uplatnění</w:t>
      </w:r>
      <w:r>
        <w:t xml:space="preserve">. Zajímá </w:t>
      </w:r>
      <w:r>
        <w:rPr>
          <w:color w:val="118B8A"/>
        </w:rPr>
        <w:t>je</w:t>
      </w:r>
      <w:r>
        <w:t xml:space="preserve">, má-li ekonomické know-how, aby </w:t>
      </w:r>
      <w:r>
        <w:rPr>
          <w:color w:val="310106"/>
        </w:rPr>
        <w:t>město</w:t>
      </w:r>
      <w:r>
        <w:t xml:space="preserve"> provedl potenciálními fiskálními krizemi, a zajímá </w:t>
      </w:r>
      <w:r>
        <w:rPr>
          <w:color w:val="118B8A"/>
        </w:rPr>
        <w:t>je</w:t>
      </w:r>
      <w:r>
        <w:t xml:space="preserve">, kdo bude </w:t>
      </w:r>
      <w:r>
        <w:rPr>
          <w:color w:val="E115C0"/>
        </w:rPr>
        <w:t>jeho</w:t>
      </w:r>
      <w:r>
        <w:t xml:space="preserve"> poradcem. Vyhraje-li, stane se poddaným </w:t>
      </w:r>
      <w:r>
        <w:rPr>
          <w:color w:val="E115C0"/>
        </w:rPr>
        <w:t>svých</w:t>
      </w:r>
      <w:r>
        <w:t xml:space="preserve"> nejliberálnějších příznivců, obhajujících takové postupy, jako je regulace nájemného komerčních budov, nebo se přikloní k zájmům </w:t>
      </w:r>
      <w:r>
        <w:rPr>
          <w:color w:val="F95475"/>
        </w:rPr>
        <w:t xml:space="preserve">obchodníků s nemovitostmi, </w:t>
      </w:r>
      <w:r>
        <w:rPr>
          <w:color w:val="61FC03"/>
        </w:rPr>
        <w:t>kteří</w:t>
      </w:r>
      <w:r>
        <w:rPr>
          <w:color w:val="F95475"/>
        </w:rPr>
        <w:t xml:space="preserve"> </w:t>
      </w:r>
      <w:r>
        <w:rPr>
          <w:color w:val="5D9608"/>
        </w:rPr>
        <w:t xml:space="preserve">do </w:t>
      </w:r>
      <w:r>
        <w:rPr>
          <w:color w:val="DE98FD"/>
        </w:rPr>
        <w:t>jeho</w:t>
      </w:r>
      <w:r>
        <w:rPr>
          <w:color w:val="5D9608"/>
        </w:rPr>
        <w:t xml:space="preserve"> kampaně</w:t>
      </w:r>
      <w:r>
        <w:rPr>
          <w:color w:val="F95475"/>
        </w:rPr>
        <w:t xml:space="preserve"> vlili peníze</w:t>
      </w:r>
      <w:r>
        <w:t xml:space="preserve">? Po rozhodujícím zářijovém vítězství </w:t>
      </w:r>
      <w:r>
        <w:rPr>
          <w:color w:val="98A088"/>
        </w:rPr>
        <w:t>v primárkách</w:t>
      </w:r>
      <w:r>
        <w:t xml:space="preserve"> </w:t>
      </w:r>
      <w:r>
        <w:rPr>
          <w:color w:val="4F584E"/>
        </w:rPr>
        <w:t>nad starostou Edwardem I. Kochem</w:t>
      </w:r>
      <w:r>
        <w:t xml:space="preserve"> až donedávna poměrně bezpečně vedl </w:t>
      </w:r>
      <w:r>
        <w:rPr>
          <w:color w:val="248AD0"/>
        </w:rPr>
        <w:t xml:space="preserve">před </w:t>
      </w:r>
      <w:r>
        <w:rPr>
          <w:color w:val="5C5300"/>
        </w:rPr>
        <w:t>svým</w:t>
      </w:r>
      <w:r>
        <w:rPr>
          <w:color w:val="248AD0"/>
        </w:rPr>
        <w:t xml:space="preserve"> republikánským protivníkem Rudolphem Giulianim, bývalým bojovníkem proti kriminalitě, </w:t>
      </w:r>
      <w:r>
        <w:rPr>
          <w:color w:val="9F6551"/>
        </w:rPr>
        <w:t>který</w:t>
      </w:r>
      <w:r>
        <w:rPr>
          <w:color w:val="248AD0"/>
        </w:rPr>
        <w:t xml:space="preserve"> jako kandidát propadl</w:t>
      </w:r>
      <w:r>
        <w:t xml:space="preserve">. </w:t>
      </w:r>
      <w:r>
        <w:rPr>
          <w:color w:val="E115C0"/>
        </w:rPr>
        <w:t>Dinkinsovi</w:t>
      </w:r>
      <w:r>
        <w:t xml:space="preserve"> však v posledních několika týdnech podrazilo nohy to, že </w:t>
      </w:r>
      <w:r>
        <w:rPr>
          <w:color w:val="9E8317"/>
        </w:rPr>
        <w:t xml:space="preserve">ze </w:t>
      </w:r>
      <w:r>
        <w:rPr>
          <w:color w:val="BCFEC6"/>
        </w:rPr>
        <w:t>své</w:t>
      </w:r>
      <w:r>
        <w:rPr>
          <w:color w:val="9E8317"/>
        </w:rPr>
        <w:t xml:space="preserve"> kampaně</w:t>
      </w:r>
      <w:r>
        <w:t xml:space="preserve"> finančně podpořil </w:t>
      </w:r>
      <w:r>
        <w:rPr>
          <w:color w:val="932C70"/>
        </w:rPr>
        <w:t xml:space="preserve">černošského aktivistu, odsouzeného </w:t>
      </w:r>
      <w:r>
        <w:rPr>
          <w:color w:val="2B1B04"/>
        </w:rPr>
        <w:t>za únos</w:t>
      </w:r>
      <w:r>
        <w:t xml:space="preserve">, a že převedl výnosy z prodeje akcií </w:t>
      </w:r>
      <w:r>
        <w:rPr>
          <w:color w:val="B5AFC4"/>
        </w:rPr>
        <w:t>synovi</w:t>
      </w:r>
      <w:r>
        <w:t xml:space="preserve">. Průzkumy veřejného mínění rovněž zaznamenaly pokles podpory </w:t>
      </w:r>
      <w:r>
        <w:rPr>
          <w:color w:val="E115C0"/>
        </w:rPr>
        <w:t>Davida Dinkinse</w:t>
      </w:r>
      <w:r>
        <w:t xml:space="preserve"> ze strany židovských voličů a celoměstské předpovědi nyní odhadují </w:t>
      </w:r>
      <w:r>
        <w:rPr>
          <w:color w:val="E115C0"/>
        </w:rPr>
        <w:t>jeho</w:t>
      </w:r>
      <w:r>
        <w:t xml:space="preserve"> vedení mezi 4 a 20 %. Pokud jde o vítězství a schopnost zvládnout </w:t>
      </w:r>
      <w:r>
        <w:rPr>
          <w:color w:val="D4C67A"/>
        </w:rPr>
        <w:t>post starosty</w:t>
      </w:r>
      <w:r>
        <w:t xml:space="preserve">, působí </w:t>
      </w:r>
      <w:r>
        <w:rPr>
          <w:color w:val="E115C0"/>
        </w:rPr>
        <w:t>Dinkins</w:t>
      </w:r>
      <w:r>
        <w:t xml:space="preserve"> v rozhovoru s reportéry a vydavateli deníku Wall Street Journal poměrně sebevědomě. "Plno lidí si myslí, </w:t>
      </w:r>
      <w:r>
        <w:rPr>
          <w:color w:val="AE7AA1"/>
        </w:rPr>
        <w:t xml:space="preserve">že </w:t>
      </w:r>
      <w:r>
        <w:rPr>
          <w:color w:val="C2A393"/>
        </w:rPr>
        <w:t>to</w:t>
      </w:r>
      <w:r>
        <w:rPr>
          <w:color w:val="AE7AA1"/>
        </w:rPr>
        <w:t xml:space="preserve"> vzdám</w:t>
      </w:r>
      <w:r>
        <w:t xml:space="preserve">, ale mohu vás ujistit, že </w:t>
      </w:r>
      <w:r>
        <w:rPr>
          <w:color w:val="AE7AA1"/>
        </w:rPr>
        <w:t>k tomu</w:t>
      </w:r>
      <w:r>
        <w:t xml:space="preserve"> nedojde," říká. "Jsem si vědom toho, že máme vážné problémy </w:t>
      </w:r>
      <w:r>
        <w:rPr>
          <w:color w:val="04640D"/>
        </w:rPr>
        <w:t>s rozpočtem</w:t>
      </w:r>
      <w:r>
        <w:t xml:space="preserve">." </w:t>
      </w:r>
      <w:r>
        <w:rPr>
          <w:color w:val="310106"/>
        </w:rPr>
        <w:t>Město</w:t>
      </w:r>
      <w:r>
        <w:t xml:space="preserve"> je plné </w:t>
      </w:r>
      <w:r>
        <w:rPr>
          <w:color w:val="0232FD"/>
        </w:rPr>
        <w:t xml:space="preserve">stárnoucích mostů, vodovodních rozvodů a silnic, </w:t>
      </w:r>
      <w:r>
        <w:rPr>
          <w:color w:val="6A3A35"/>
        </w:rPr>
        <w:t>jež</w:t>
      </w:r>
      <w:r>
        <w:rPr>
          <w:color w:val="0232FD"/>
        </w:rPr>
        <w:t xml:space="preserve"> si vyžádají miliardy dolarů na opravu</w:t>
      </w:r>
      <w:r>
        <w:t xml:space="preserve">. Obnovené snahy na boj s drogami a kriminalitou budou rovněž nákladné. Představitelé </w:t>
      </w:r>
      <w:r>
        <w:rPr>
          <w:color w:val="310106"/>
        </w:rPr>
        <w:t>města</w:t>
      </w:r>
      <w:r>
        <w:t xml:space="preserve"> však uvádějí, že příjmy z daní ochabují. A po desetiletí výbušného růstu pracovních příležitostí na </w:t>
      </w:r>
      <w:r>
        <w:rPr>
          <w:color w:val="BA6801"/>
        </w:rPr>
        <w:t>Wall Street</w:t>
      </w:r>
      <w:r>
        <w:t xml:space="preserve"> se dá očekávat období stagnace. </w:t>
      </w:r>
      <w:r>
        <w:rPr>
          <w:color w:val="4F584E"/>
        </w:rPr>
        <w:t>Koch</w:t>
      </w:r>
      <w:r>
        <w:t xml:space="preserve"> již oznámil, </w:t>
      </w:r>
      <w:r>
        <w:rPr>
          <w:color w:val="168E5C"/>
        </w:rPr>
        <w:t>že z městského úřadu propustí 3200 zaměstnanců</w:t>
      </w:r>
      <w:r>
        <w:t xml:space="preserve">, avšak </w:t>
      </w:r>
      <w:r>
        <w:rPr>
          <w:color w:val="168E5C"/>
        </w:rPr>
        <w:t>to</w:t>
      </w:r>
      <w:r>
        <w:t xml:space="preserve"> stačit nebude. Kontrolor státu New York Edward Regan očekává v příštím fiskálním roce </w:t>
      </w:r>
      <w:r>
        <w:rPr>
          <w:color w:val="16C0D0"/>
        </w:rPr>
        <w:t xml:space="preserve">schodek </w:t>
      </w:r>
      <w:r>
        <w:rPr>
          <w:color w:val="C62100"/>
        </w:rPr>
        <w:t xml:space="preserve">rozpočtu </w:t>
      </w:r>
      <w:r>
        <w:rPr>
          <w:color w:val="014347"/>
        </w:rPr>
        <w:t>města</w:t>
      </w:r>
      <w:r>
        <w:rPr>
          <w:color w:val="16C0D0"/>
        </w:rPr>
        <w:t xml:space="preserve"> ve výši 1.3 miliardy dolarů</w:t>
      </w:r>
      <w:r>
        <w:t xml:space="preserve">, přičemž se </w:t>
      </w:r>
      <w:r>
        <w:rPr>
          <w:color w:val="16C0D0"/>
        </w:rPr>
        <w:t>schodek</w:t>
      </w:r>
      <w:r>
        <w:t xml:space="preserve"> může při recesi zvýšit. Bude-li </w:t>
      </w:r>
      <w:r>
        <w:rPr>
          <w:color w:val="E115C0"/>
        </w:rPr>
        <w:t>David Dinkins</w:t>
      </w:r>
      <w:r>
        <w:t xml:space="preserve"> zvolen, patrně nebude mít jinou možnost než zvýšit daně přetíženým sférám, nebo snížit výdaje již tak uskrovněným částem </w:t>
      </w:r>
      <w:r>
        <w:rPr>
          <w:color w:val="310106"/>
        </w:rPr>
        <w:t>města</w:t>
      </w:r>
      <w:r>
        <w:t xml:space="preserve">. "Bude mít </w:t>
      </w:r>
      <w:r>
        <w:rPr>
          <w:color w:val="E115C0"/>
        </w:rPr>
        <w:t>před sebou</w:t>
      </w:r>
      <w:r>
        <w:t xml:space="preserve"> notný nepořádek," říká předseda městské rady Andrew Stein. "</w:t>
      </w:r>
      <w:r>
        <w:rPr>
          <w:color w:val="233809"/>
        </w:rPr>
        <w:t>Jeho</w:t>
      </w:r>
      <w:r>
        <w:rPr>
          <w:color w:val="42083B"/>
        </w:rPr>
        <w:t xml:space="preserve"> příznivci</w:t>
      </w:r>
      <w:r>
        <w:t xml:space="preserve"> nejsou zkorumpovaní, avšak </w:t>
      </w:r>
      <w:r>
        <w:rPr>
          <w:color w:val="42083B"/>
        </w:rPr>
        <w:t>jejich</w:t>
      </w:r>
      <w:r>
        <w:t xml:space="preserve"> řešením všech problémů bude zvýšení výdajů, jenže </w:t>
      </w:r>
      <w:r>
        <w:rPr>
          <w:color w:val="E115C0"/>
        </w:rPr>
        <w:t>on</w:t>
      </w:r>
      <w:r>
        <w:t xml:space="preserve"> žádné peníze mít nebude." Celkem vzato se </w:t>
      </w:r>
      <w:r>
        <w:rPr>
          <w:color w:val="E115C0"/>
        </w:rPr>
        <w:t>David Dinkins</w:t>
      </w:r>
      <w:r>
        <w:t xml:space="preserve"> obratně vyhnul nepříjemné otázce, komu bude patřit </w:t>
      </w:r>
      <w:r>
        <w:rPr>
          <w:color w:val="82785D"/>
        </w:rPr>
        <w:t xml:space="preserve">býk, </w:t>
      </w:r>
      <w:r>
        <w:rPr>
          <w:color w:val="023087"/>
        </w:rPr>
        <w:t>kterého</w:t>
      </w:r>
      <w:r>
        <w:rPr>
          <w:color w:val="82785D"/>
        </w:rPr>
        <w:t xml:space="preserve"> nabere na rohy</w:t>
      </w:r>
      <w:r>
        <w:t xml:space="preserve">. Namísto toho, aby se soustředil na finanční budoucnost, </w:t>
      </w:r>
      <w:r>
        <w:rPr>
          <w:color w:val="E115C0"/>
        </w:rPr>
        <w:t>se</w:t>
      </w:r>
      <w:r>
        <w:t xml:space="preserve"> </w:t>
      </w:r>
      <w:r>
        <w:rPr>
          <w:color w:val="E115C0"/>
        </w:rPr>
        <w:t>Dinkins</w:t>
      </w:r>
      <w:r>
        <w:t xml:space="preserve"> prodal jako sjednotitel </w:t>
      </w:r>
      <w:r>
        <w:rPr>
          <w:color w:val="310106"/>
        </w:rPr>
        <w:t xml:space="preserve">města, </w:t>
      </w:r>
      <w:r>
        <w:rPr>
          <w:color w:val="B7DAD2"/>
        </w:rPr>
        <w:t>které</w:t>
      </w:r>
      <w:r>
        <w:rPr>
          <w:color w:val="310106"/>
        </w:rPr>
        <w:t xml:space="preserve"> bylo nedávno poznamenáno rasově motivovaným násilím</w:t>
      </w:r>
      <w:r>
        <w:t xml:space="preserve">, a jako zklidňující prostředek proti 12 letým politickým zmatkům, vyvolaným </w:t>
      </w:r>
      <w:r>
        <w:rPr>
          <w:color w:val="4F584E"/>
        </w:rPr>
        <w:t>starostou Kochem</w:t>
      </w:r>
      <w:r>
        <w:t>. "</w:t>
      </w:r>
      <w:r>
        <w:rPr>
          <w:color w:val="196956"/>
        </w:rPr>
        <w:t xml:space="preserve">Na </w:t>
      </w:r>
      <w:r>
        <w:rPr>
          <w:color w:val="8C41BB"/>
        </w:rPr>
        <w:t>Dinkinsově</w:t>
      </w:r>
      <w:r>
        <w:rPr>
          <w:color w:val="196956"/>
        </w:rPr>
        <w:t xml:space="preserve"> kandidatuře</w:t>
      </w:r>
      <w:r>
        <w:t xml:space="preserve"> je dobré to, že nabízí naději širokému spektru lidí," uvádí Meyer Frucher, výkonný ředitel společnosti zabývající se nemovitostmi a bývalý poradce </w:t>
      </w:r>
      <w:r>
        <w:rPr>
          <w:color w:val="ECEDFE"/>
        </w:rPr>
        <w:t>guvernéra Maria Cuoma</w:t>
      </w:r>
      <w:r>
        <w:t xml:space="preserve">. "Z takové kandidatury mají lidé dobrý pocit." </w:t>
      </w:r>
      <w:r>
        <w:rPr>
          <w:color w:val="E115C0"/>
        </w:rPr>
        <w:t>David Dinkins</w:t>
      </w:r>
      <w:r>
        <w:t xml:space="preserve"> bezpochyby je zklidňující činitel. Je </w:t>
      </w:r>
      <w:r>
        <w:rPr>
          <w:color w:val="E115C0"/>
        </w:rPr>
        <w:t>to</w:t>
      </w:r>
      <w:r>
        <w:t xml:space="preserve"> </w:t>
      </w:r>
      <w:r>
        <w:rPr>
          <w:color w:val="2B2D32"/>
        </w:rPr>
        <w:t xml:space="preserve">takový hodný strýček, </w:t>
      </w:r>
      <w:r>
        <w:rPr>
          <w:color w:val="94C661"/>
        </w:rPr>
        <w:t>který</w:t>
      </w:r>
      <w:r>
        <w:rPr>
          <w:color w:val="2B2D32"/>
        </w:rPr>
        <w:t xml:space="preserve"> si pamatuje narozeniny dětí </w:t>
      </w:r>
      <w:r>
        <w:rPr>
          <w:color w:val="94C661"/>
        </w:rPr>
        <w:t>svých</w:t>
      </w:r>
      <w:r>
        <w:rPr>
          <w:color w:val="2B2D32"/>
        </w:rPr>
        <w:t xml:space="preserve"> kolegů, otevírá dveře ženám a takřka nikdy o nikom neřekne nic škaredého</w:t>
      </w:r>
      <w:r>
        <w:t xml:space="preserve">. Navíc loni v létě vystoupil jako smírčí činitel po znásilnění bělošské kondiční běžkyně v Central Parku - tehdy byla obviněna skupina harlemských teenagerů - a </w:t>
      </w:r>
      <w:r>
        <w:rPr>
          <w:color w:val="F8907D"/>
        </w:rPr>
        <w:t xml:space="preserve">po rasově motivované vraždě černošského mladíka </w:t>
      </w:r>
      <w:r>
        <w:rPr>
          <w:color w:val="895E6B"/>
        </w:rPr>
        <w:t xml:space="preserve">v bělošské čtvrti </w:t>
      </w:r>
      <w:r>
        <w:rPr>
          <w:color w:val="788E95"/>
        </w:rPr>
        <w:t>Brooklynu</w:t>
      </w:r>
      <w:r>
        <w:rPr>
          <w:color w:val="895E6B"/>
        </w:rPr>
        <w:t xml:space="preserve"> nazývané Bensonhurst</w:t>
      </w:r>
      <w:r>
        <w:t xml:space="preserve">. Místo toho, aby </w:t>
      </w:r>
      <w:r>
        <w:rPr>
          <w:color w:val="FB6AB8"/>
        </w:rPr>
        <w:t>bělošské voliče odradil, jak řada lidí předvídala</w:t>
      </w:r>
      <w:r>
        <w:t xml:space="preserve">, </w:t>
      </w:r>
      <w:r>
        <w:rPr>
          <w:color w:val="E115C0"/>
        </w:rPr>
        <w:t>David Dinkins</w:t>
      </w:r>
      <w:r>
        <w:t xml:space="preserve"> naopak přitáhl nemálo bělochů díky tomu, že má pověst člověka s chladnou hlavou. (Zachovat si chladnou hlavu je totiž </w:t>
      </w:r>
      <w:r>
        <w:rPr>
          <w:color w:val="E115C0"/>
        </w:rPr>
        <w:t>Dinkinsovou</w:t>
      </w:r>
      <w:r>
        <w:t xml:space="preserve"> prioritou: když letos </w:t>
      </w:r>
      <w:r>
        <w:rPr>
          <w:color w:val="576094"/>
        </w:rPr>
        <w:t>v létě</w:t>
      </w:r>
      <w:r>
        <w:t xml:space="preserve"> pršelo, proslýchalo se </w:t>
      </w:r>
      <w:r>
        <w:rPr>
          <w:color w:val="E115C0"/>
        </w:rPr>
        <w:t>o něm</w:t>
      </w:r>
      <w:r>
        <w:t xml:space="preserve">, že </w:t>
      </w:r>
      <w:r>
        <w:rPr>
          <w:color w:val="E115C0"/>
        </w:rPr>
        <w:t>si</w:t>
      </w:r>
      <w:r>
        <w:t xml:space="preserve"> až čtyřikrát denně převlékal oblek s vestou.) </w:t>
      </w:r>
      <w:r>
        <w:rPr>
          <w:color w:val="DB1474"/>
        </w:rPr>
        <w:t>I když je horkým kandidátem, projevil se také v určitých ohledech nerozhodně</w:t>
      </w:r>
      <w:r>
        <w:t xml:space="preserve"> a zazmatkoval, </w:t>
      </w:r>
      <w:r>
        <w:rPr>
          <w:color w:val="DB1474"/>
        </w:rPr>
        <w:t>což</w:t>
      </w:r>
      <w:r>
        <w:t xml:space="preserve"> podle některých lidí snižuje hodnověrnost </w:t>
      </w:r>
      <w:r>
        <w:rPr>
          <w:color w:val="E115C0"/>
        </w:rPr>
        <w:t xml:space="preserve">tohoto správce </w:t>
      </w:r>
      <w:r>
        <w:rPr>
          <w:color w:val="847D81"/>
        </w:rPr>
        <w:t>manhattanského obvodu</w:t>
      </w:r>
      <w:r>
        <w:t xml:space="preserve"> a mohlo by </w:t>
      </w:r>
      <w:r>
        <w:rPr>
          <w:color w:val="E115C0"/>
        </w:rPr>
        <w:t>mu</w:t>
      </w:r>
      <w:r>
        <w:t xml:space="preserve"> </w:t>
      </w:r>
      <w:r>
        <w:rPr>
          <w:color w:val="DB1474"/>
        </w:rPr>
        <w:t>to</w:t>
      </w:r>
      <w:r>
        <w:t xml:space="preserve"> zabránit v cestě </w:t>
      </w:r>
      <w:r>
        <w:rPr>
          <w:color w:val="D4C67A"/>
        </w:rPr>
        <w:t>k postu starosty</w:t>
      </w:r>
      <w:r>
        <w:t xml:space="preserve">. V posledních týdnech promarnil asi polovinu </w:t>
      </w:r>
      <w:r>
        <w:rPr>
          <w:color w:val="E115C0"/>
        </w:rPr>
        <w:t>svého</w:t>
      </w:r>
      <w:r>
        <w:t xml:space="preserve"> někdejšího 33 bodového vedení v průzkumu veřejného mínění </w:t>
      </w:r>
      <w:r>
        <w:rPr>
          <w:color w:val="248AD0"/>
        </w:rPr>
        <w:t>před Rudolphem Giulianim</w:t>
      </w:r>
      <w:r>
        <w:t xml:space="preserve">. Příběh o tom, jak nezvládl prodej akcií </w:t>
      </w:r>
      <w:r>
        <w:rPr>
          <w:color w:val="8489AE"/>
        </w:rPr>
        <w:t>svému</w:t>
      </w:r>
      <w:r>
        <w:rPr>
          <w:color w:val="B5AFC4"/>
        </w:rPr>
        <w:t xml:space="preserve"> synovi</w:t>
      </w:r>
      <w:r>
        <w:t xml:space="preserve"> </w:t>
      </w:r>
      <w:r>
        <w:rPr>
          <w:color w:val="860E04"/>
        </w:rPr>
        <w:t xml:space="preserve">v jedné mediální společnosti, </w:t>
      </w:r>
      <w:r>
        <w:rPr>
          <w:color w:val="FBC206"/>
        </w:rPr>
        <w:t>kterou</w:t>
      </w:r>
      <w:r>
        <w:rPr>
          <w:color w:val="860E04"/>
        </w:rPr>
        <w:t xml:space="preserve"> řídí </w:t>
      </w:r>
      <w:r>
        <w:rPr>
          <w:color w:val="6EAB9B"/>
        </w:rPr>
        <w:t>jeho</w:t>
      </w:r>
      <w:r>
        <w:rPr>
          <w:color w:val="F2CDFE"/>
        </w:rPr>
        <w:t xml:space="preserve"> politický ochránce Percy Sutton</w:t>
      </w:r>
      <w:r>
        <w:t xml:space="preserve">, se dostal na veřejnost týden před tím, než se </w:t>
      </w:r>
      <w:r>
        <w:rPr>
          <w:color w:val="E115C0"/>
        </w:rPr>
        <w:t>Dinkins</w:t>
      </w:r>
      <w:r>
        <w:t xml:space="preserve"> postavil tváří v tvář médiím. Zrušil řadu schůzek </w:t>
      </w:r>
      <w:r>
        <w:rPr>
          <w:color w:val="9E8317"/>
        </w:rPr>
        <w:t>v rámci kampaně</w:t>
      </w:r>
      <w:r>
        <w:t xml:space="preserve"> a pro média byl v podstatě nedostupný do té doby, než se aféra uklidnila. </w:t>
      </w:r>
      <w:r>
        <w:rPr>
          <w:color w:val="9E8317"/>
        </w:rPr>
        <w:t xml:space="preserve">Při </w:t>
      </w:r>
      <w:r>
        <w:rPr>
          <w:color w:val="BCFEC6"/>
        </w:rPr>
        <w:t>své</w:t>
      </w:r>
      <w:r>
        <w:rPr>
          <w:color w:val="9E8317"/>
        </w:rPr>
        <w:t xml:space="preserve"> kampani</w:t>
      </w:r>
      <w:r>
        <w:t xml:space="preserve"> nedokázal vyvrátit obvinění </w:t>
      </w:r>
      <w:r>
        <w:rPr>
          <w:color w:val="645341"/>
        </w:rPr>
        <w:t xml:space="preserve">z toho, že </w:t>
      </w:r>
      <w:r>
        <w:rPr>
          <w:color w:val="760035"/>
        </w:rPr>
        <w:t>z ní</w:t>
      </w:r>
      <w:r>
        <w:rPr>
          <w:color w:val="645341"/>
        </w:rPr>
        <w:t xml:space="preserve"> bylo vyplaceno téměř 10000 dolarů pro snahy označované jako "hlava jednoho voliče" </w:t>
      </w:r>
      <w:r>
        <w:rPr>
          <w:color w:val="647A41"/>
        </w:rPr>
        <w:t xml:space="preserve">černošského aktivisty Sonnyho Carsona, odsouzeného </w:t>
      </w:r>
      <w:r>
        <w:rPr>
          <w:color w:val="496E76"/>
        </w:rPr>
        <w:t>za únos</w:t>
      </w:r>
      <w:r>
        <w:rPr>
          <w:color w:val="647A41"/>
        </w:rPr>
        <w:t xml:space="preserve">, </w:t>
      </w:r>
      <w:r>
        <w:rPr>
          <w:color w:val="E3F894"/>
        </w:rPr>
        <w:t>který</w:t>
      </w:r>
      <w:r>
        <w:rPr>
          <w:color w:val="647A41"/>
        </w:rPr>
        <w:t xml:space="preserve"> později veřejně přiznal, že je "proti bílým</w:t>
      </w:r>
      <w:r>
        <w:t xml:space="preserve">". Kritici uvedli, že </w:t>
      </w:r>
      <w:r>
        <w:rPr>
          <w:color w:val="645341"/>
        </w:rPr>
        <w:t>zmíněná platba</w:t>
      </w:r>
      <w:r>
        <w:t xml:space="preserve"> vypadala jako </w:t>
      </w:r>
      <w:r>
        <w:rPr>
          <w:color w:val="E115C0"/>
        </w:rPr>
        <w:t>Dinkinsův</w:t>
      </w:r>
      <w:r>
        <w:t xml:space="preserve"> pokus zastavit </w:t>
      </w:r>
      <w:r>
        <w:rPr>
          <w:color w:val="932C70"/>
        </w:rPr>
        <w:t>Carsona</w:t>
      </w:r>
      <w:r>
        <w:t xml:space="preserve">, aby přestal pořádat konfrontační demonstrace </w:t>
      </w:r>
      <w:r>
        <w:rPr>
          <w:color w:val="F9D7CD"/>
        </w:rPr>
        <w:t>s</w:t>
      </w:r>
      <w:r>
        <w:t xml:space="preserve"> protesty </w:t>
      </w:r>
      <w:r>
        <w:rPr>
          <w:color w:val="F8907D"/>
        </w:rPr>
        <w:t xml:space="preserve">proti vraždě </w:t>
      </w:r>
      <w:r>
        <w:rPr>
          <w:color w:val="895E6B"/>
        </w:rPr>
        <w:t>v Bensonhurstu</w:t>
      </w:r>
      <w:r>
        <w:t xml:space="preserve"> - </w:t>
      </w:r>
      <w:r>
        <w:rPr>
          <w:color w:val="876128"/>
        </w:rPr>
        <w:t xml:space="preserve">protesty, </w:t>
      </w:r>
      <w:r>
        <w:rPr>
          <w:color w:val="A1A711"/>
        </w:rPr>
        <w:t>jež</w:t>
      </w:r>
      <w:r>
        <w:rPr>
          <w:color w:val="876128"/>
        </w:rPr>
        <w:t xml:space="preserve"> by mohly </w:t>
      </w:r>
      <w:r>
        <w:rPr>
          <w:color w:val="01FB92"/>
        </w:rPr>
        <w:t>při kampani</w:t>
      </w:r>
      <w:r>
        <w:rPr>
          <w:color w:val="876128"/>
        </w:rPr>
        <w:t xml:space="preserve"> odradit některé bílé voliče od volby černošského kandidáta</w:t>
      </w:r>
      <w:r>
        <w:t xml:space="preserve">. </w:t>
      </w:r>
      <w:r>
        <w:rPr>
          <w:color w:val="E115C0"/>
        </w:rPr>
        <w:t>Dinkins</w:t>
      </w:r>
      <w:r>
        <w:t xml:space="preserve"> neuspěl ani tehdy, když chtěl zmírnit obavy židovských voličů z </w:t>
      </w:r>
      <w:r>
        <w:rPr>
          <w:color w:val="E115C0"/>
        </w:rPr>
        <w:t>jeho</w:t>
      </w:r>
      <w:r>
        <w:t xml:space="preserve"> vazeb s duchovním Jessem Jacksonem navzdory tomu, že jen málo lokálních nežidovských politiků se v posledních 20 letech natolik vyjadřovalo </w:t>
      </w:r>
      <w:r>
        <w:rPr>
          <w:color w:val="FD0F31"/>
        </w:rPr>
        <w:t>k případům židů</w:t>
      </w:r>
      <w:r>
        <w:t xml:space="preserve"> jako </w:t>
      </w:r>
      <w:r>
        <w:rPr>
          <w:color w:val="E115C0"/>
        </w:rPr>
        <w:t>právě David Dinkins</w:t>
      </w:r>
      <w:r>
        <w:t xml:space="preserve">. Tyto problémy spojené </w:t>
      </w:r>
      <w:r>
        <w:rPr>
          <w:color w:val="9E8317"/>
        </w:rPr>
        <w:t>s kampaní</w:t>
      </w:r>
      <w:r>
        <w:t xml:space="preserve"> zvýraznily </w:t>
      </w:r>
      <w:r>
        <w:rPr>
          <w:color w:val="BE8485"/>
        </w:rPr>
        <w:t>Dinkinsovy</w:t>
      </w:r>
      <w:r>
        <w:rPr>
          <w:color w:val="C660FB"/>
        </w:rPr>
        <w:t xml:space="preserve"> potíže, </w:t>
      </w:r>
      <w:r>
        <w:rPr>
          <w:color w:val="120104"/>
        </w:rPr>
        <w:t>které</w:t>
      </w:r>
      <w:r>
        <w:rPr>
          <w:color w:val="C660FB"/>
        </w:rPr>
        <w:t xml:space="preserve"> měl již předtím</w:t>
      </w:r>
      <w:r>
        <w:t xml:space="preserve">. </w:t>
      </w:r>
      <w:r>
        <w:rPr>
          <w:color w:val="E115C0"/>
        </w:rPr>
        <w:t>Dinkins</w:t>
      </w:r>
      <w:r>
        <w:t xml:space="preserve"> coby bývalý příslušník námořní pěchoty po </w:t>
      </w:r>
      <w:r>
        <w:rPr>
          <w:color w:val="E115C0"/>
        </w:rPr>
        <w:t>svém</w:t>
      </w:r>
      <w:r>
        <w:t xml:space="preserve"> vstupu do politiky rychle vylétl vzhůru, když se v 50. letech přidal k demokratickému politickému klubu a spojil se s lokálními černošskými vůdci </w:t>
      </w:r>
      <w:r>
        <w:rPr>
          <w:color w:val="D48958"/>
        </w:rPr>
        <w:t>jako</w:t>
      </w:r>
      <w:r>
        <w:rPr>
          <w:color w:val="05AEE8"/>
        </w:rPr>
        <w:t xml:space="preserve"> Charles Rangel</w:t>
      </w:r>
      <w:r>
        <w:t xml:space="preserve">, </w:t>
      </w:r>
      <w:r>
        <w:rPr>
          <w:color w:val="C3C1BE"/>
        </w:rPr>
        <w:t>Basil Paterson</w:t>
      </w:r>
      <w:r>
        <w:t xml:space="preserve"> a </w:t>
      </w:r>
      <w:r>
        <w:rPr>
          <w:color w:val="9F98F8"/>
        </w:rPr>
        <w:t>Percy Sutton</w:t>
      </w:r>
      <w:r>
        <w:t xml:space="preserve"> a v roce 1965 byl zvolen do státního zastupitelstva. Jenže </w:t>
      </w:r>
      <w:r>
        <w:rPr>
          <w:color w:val="1167D9"/>
        </w:rPr>
        <w:t>jeho</w:t>
      </w:r>
      <w:r>
        <w:rPr>
          <w:color w:val="D19012"/>
        </w:rPr>
        <w:t xml:space="preserve"> naděje na post zástupce starosty Abrahama Beamea</w:t>
      </w:r>
      <w:r>
        <w:t xml:space="preserve">, </w:t>
      </w:r>
      <w:r>
        <w:rPr>
          <w:color w:val="D19012"/>
        </w:rPr>
        <w:t>což</w:t>
      </w:r>
      <w:r>
        <w:t xml:space="preserve"> byl plán iniciovaný </w:t>
      </w:r>
      <w:r>
        <w:rPr>
          <w:color w:val="B7D802"/>
        </w:rPr>
        <w:t>Percym Suttonem</w:t>
      </w:r>
      <w:r>
        <w:t xml:space="preserve">, ztroskotala, </w:t>
      </w:r>
      <w:r>
        <w:rPr>
          <w:color w:val="826392"/>
        </w:rPr>
        <w:t xml:space="preserve">jelikož </w:t>
      </w:r>
      <w:r>
        <w:rPr>
          <w:color w:val="5E7A6A"/>
        </w:rPr>
        <w:t>Dinkins</w:t>
      </w:r>
      <w:r>
        <w:rPr>
          <w:color w:val="826392"/>
        </w:rPr>
        <w:t xml:space="preserve"> nepodal - ze stále ještě ne zcela objasněných důvodů - přiznání daně z příjmu za čtyři roky</w:t>
      </w:r>
      <w:r>
        <w:t xml:space="preserve">. "Vždycky </w:t>
      </w:r>
      <w:r>
        <w:rPr>
          <w:color w:val="E115C0"/>
        </w:rPr>
        <w:t>mi</w:t>
      </w:r>
      <w:r>
        <w:t xml:space="preserve"> </w:t>
      </w:r>
      <w:r>
        <w:rPr>
          <w:color w:val="826392"/>
        </w:rPr>
        <w:t>to</w:t>
      </w:r>
      <w:r>
        <w:t xml:space="preserve"> připadalo </w:t>
      </w:r>
      <w:r>
        <w:rPr>
          <w:color w:val="B29869"/>
        </w:rPr>
        <w:t xml:space="preserve">jako něco, </w:t>
      </w:r>
      <w:r>
        <w:rPr>
          <w:color w:val="1D0051"/>
        </w:rPr>
        <w:t>co</w:t>
      </w:r>
      <w:r>
        <w:rPr>
          <w:color w:val="B29869"/>
        </w:rPr>
        <w:t xml:space="preserve"> lze odložit na zítřek</w:t>
      </w:r>
      <w:r>
        <w:t xml:space="preserve">," říkal tenkrát. Později mohl být ještě vděčnější </w:t>
      </w:r>
      <w:r>
        <w:rPr>
          <w:color w:val="8BE7FC"/>
        </w:rPr>
        <w:t>Percymu Suttonovi</w:t>
      </w:r>
      <w:r>
        <w:rPr>
          <w:color w:val="76E0C1"/>
        </w:rPr>
        <w:t xml:space="preserve"> i ostatním lokálním politikům </w:t>
      </w:r>
      <w:r>
        <w:rPr>
          <w:color w:val="BACFA7"/>
        </w:rPr>
        <w:t>včetně tehdejšího předsedy městské rady Paula O'Dwyera</w:t>
      </w:r>
      <w:r>
        <w:t xml:space="preserve">, když </w:t>
      </w:r>
      <w:r>
        <w:rPr>
          <w:color w:val="E115C0"/>
        </w:rPr>
        <w:t>mu</w:t>
      </w:r>
      <w:r>
        <w:t xml:space="preserve"> pomohli ke jmenování </w:t>
      </w:r>
      <w:r>
        <w:rPr>
          <w:color w:val="11BA09"/>
        </w:rPr>
        <w:t>městským tajemníkem</w:t>
      </w:r>
      <w:r>
        <w:t xml:space="preserve">, </w:t>
      </w:r>
      <w:r>
        <w:rPr>
          <w:color w:val="11BA09"/>
        </w:rPr>
        <w:t>což</w:t>
      </w:r>
      <w:r>
        <w:t xml:space="preserve"> je formální pozice odpovídající mimo jiné za správu městských svatebních obřadů. (</w:t>
      </w:r>
      <w:r>
        <w:rPr>
          <w:color w:val="462C36"/>
        </w:rPr>
        <w:t>Paul O'Dwyer</w:t>
      </w:r>
      <w:r>
        <w:t xml:space="preserve"> je nyní jedním z právníků mediální společnosti </w:t>
      </w:r>
      <w:r>
        <w:rPr>
          <w:color w:val="B7D802"/>
        </w:rPr>
        <w:t>Percyho Suttona</w:t>
      </w:r>
      <w:r>
        <w:t xml:space="preserve">.) Zmíněný dluh se dále prohloubil v roce 1977, </w:t>
      </w:r>
      <w:r>
        <w:rPr>
          <w:color w:val="65407D"/>
        </w:rPr>
        <w:t xml:space="preserve">když </w:t>
      </w:r>
      <w:r>
        <w:rPr>
          <w:color w:val="491803"/>
        </w:rPr>
        <w:t>Percy Sutton</w:t>
      </w:r>
      <w:r>
        <w:rPr>
          <w:color w:val="65407D"/>
        </w:rPr>
        <w:t xml:space="preserve"> rezignoval </w:t>
      </w:r>
      <w:r>
        <w:rPr>
          <w:color w:val="F5D2A8"/>
        </w:rPr>
        <w:t xml:space="preserve">na </w:t>
      </w:r>
      <w:r>
        <w:rPr>
          <w:color w:val="03422C"/>
        </w:rPr>
        <w:t>svou</w:t>
      </w:r>
      <w:r>
        <w:rPr>
          <w:color w:val="F5D2A8"/>
        </w:rPr>
        <w:t xml:space="preserve"> pozici správce </w:t>
      </w:r>
      <w:r>
        <w:rPr>
          <w:color w:val="72A46E"/>
        </w:rPr>
        <w:t>manhattanského obvodu</w:t>
      </w:r>
      <w:r>
        <w:rPr>
          <w:color w:val="65407D"/>
        </w:rPr>
        <w:t>, aby</w:t>
      </w:r>
      <w:r>
        <w:t xml:space="preserve"> mohl kandidovat </w:t>
      </w:r>
      <w:r>
        <w:rPr>
          <w:color w:val="D4C67A"/>
        </w:rPr>
        <w:t>na starostu</w:t>
      </w:r>
      <w:r>
        <w:t xml:space="preserve">. </w:t>
      </w:r>
      <w:r>
        <w:rPr>
          <w:color w:val="B7D802"/>
        </w:rPr>
        <w:t>Sutton</w:t>
      </w:r>
      <w:r>
        <w:t xml:space="preserve"> </w:t>
      </w:r>
      <w:r>
        <w:rPr>
          <w:color w:val="128EAC"/>
        </w:rPr>
        <w:t>k tomu</w:t>
      </w:r>
      <w:r>
        <w:t xml:space="preserve"> dodává: "Když jsem </w:t>
      </w:r>
      <w:r>
        <w:rPr>
          <w:color w:val="47545E"/>
        </w:rPr>
        <w:t>z postu</w:t>
      </w:r>
      <w:r>
        <w:t xml:space="preserve"> odešel, sedl jsem si </w:t>
      </w:r>
      <w:r>
        <w:rPr>
          <w:color w:val="B95C69"/>
        </w:rPr>
        <w:t>s</w:t>
      </w:r>
      <w:r>
        <w:rPr>
          <w:color w:val="05AEE8"/>
        </w:rPr>
        <w:t xml:space="preserve"> Charliem [Rangelem</w:t>
      </w:r>
      <w:r>
        <w:t xml:space="preserve">], </w:t>
      </w:r>
      <w:r>
        <w:rPr>
          <w:color w:val="C3C1BE"/>
        </w:rPr>
        <w:t>Basilem [Patersonem</w:t>
      </w:r>
      <w:r>
        <w:t xml:space="preserve">] a </w:t>
      </w:r>
      <w:r>
        <w:rPr>
          <w:color w:val="A14D12"/>
        </w:rPr>
        <w:t>Davidem</w:t>
      </w:r>
      <w:r>
        <w:t xml:space="preserve">, přičemž se </w:t>
      </w:r>
      <w:r>
        <w:rPr>
          <w:color w:val="E115C0"/>
        </w:rPr>
        <w:t>David</w:t>
      </w:r>
      <w:r>
        <w:t xml:space="preserve"> zeptal: "Kdo bude kandidovat </w:t>
      </w:r>
      <w:r>
        <w:rPr>
          <w:color w:val="47545E"/>
        </w:rPr>
        <w:t>na správce</w:t>
      </w:r>
      <w:r>
        <w:t xml:space="preserve">?" a </w:t>
      </w:r>
      <w:r>
        <w:rPr>
          <w:color w:val="B7D802"/>
        </w:rPr>
        <w:t>já</w:t>
      </w:r>
      <w:r>
        <w:t xml:space="preserve"> řekl: "</w:t>
      </w:r>
      <w:r>
        <w:rPr>
          <w:color w:val="E115C0"/>
        </w:rPr>
        <w:t>Ty</w:t>
      </w:r>
      <w:r>
        <w:t xml:space="preserve">"." David Garth, dlouholetý poradce </w:t>
      </w:r>
      <w:r>
        <w:rPr>
          <w:color w:val="4F584E"/>
        </w:rPr>
        <w:t>starosty Kocha</w:t>
      </w:r>
      <w:r>
        <w:t xml:space="preserve"> pro styk s médii, </w:t>
      </w:r>
      <w:r>
        <w:rPr>
          <w:color w:val="E115C0"/>
        </w:rPr>
        <w:t>o Davidu Dinkinsovi</w:t>
      </w:r>
      <w:r>
        <w:t xml:space="preserve"> říká: "</w:t>
      </w:r>
      <w:r>
        <w:rPr>
          <w:color w:val="C4C8FA"/>
        </w:rPr>
        <w:t>Je zosobněním opatrovnických tendencí</w:t>
      </w:r>
      <w:r>
        <w:t xml:space="preserve">. Jenže je tak slušný, až </w:t>
      </w:r>
      <w:r>
        <w:rPr>
          <w:color w:val="C4C8FA"/>
        </w:rPr>
        <w:t>na to</w:t>
      </w:r>
      <w:r>
        <w:t xml:space="preserve"> lidé zapomínají." </w:t>
      </w:r>
      <w:r>
        <w:rPr>
          <w:color w:val="E115C0"/>
        </w:rPr>
        <w:t>Dinkins</w:t>
      </w:r>
      <w:r>
        <w:t xml:space="preserve"> dvakrát výrazně prohrál, než byl v roce 1985 konečně zvolen </w:t>
      </w:r>
      <w:r>
        <w:rPr>
          <w:color w:val="47545E"/>
        </w:rPr>
        <w:t xml:space="preserve">správcem </w:t>
      </w:r>
      <w:r>
        <w:rPr>
          <w:color w:val="372A55"/>
        </w:rPr>
        <w:t>městského obvodu</w:t>
      </w:r>
      <w:r>
        <w:t xml:space="preserve">. Většinou se </w:t>
      </w:r>
      <w:r>
        <w:rPr>
          <w:color w:val="E115C0"/>
        </w:rPr>
        <w:t>o něm</w:t>
      </w:r>
      <w:r>
        <w:t xml:space="preserve"> říká, že </w:t>
      </w:r>
      <w:r>
        <w:rPr>
          <w:color w:val="47545E"/>
        </w:rPr>
        <w:t>z té pozice</w:t>
      </w:r>
      <w:r>
        <w:t xml:space="preserve"> příliš nevytěžil a byl mezi ostatními lokálními politiky znám tím, že se těžko rozhodoval </w:t>
      </w:r>
      <w:r>
        <w:rPr>
          <w:color w:val="3F3610"/>
        </w:rPr>
        <w:t xml:space="preserve">před finančním výborem, </w:t>
      </w:r>
      <w:r>
        <w:rPr>
          <w:color w:val="D3A2C6"/>
        </w:rPr>
        <w:t>který</w:t>
      </w:r>
      <w:r>
        <w:rPr>
          <w:color w:val="3F3610"/>
        </w:rPr>
        <w:t xml:space="preserve"> schvaluje klíčová rozhodnutí týkající se </w:t>
      </w:r>
      <w:r>
        <w:rPr>
          <w:color w:val="719FFA"/>
        </w:rPr>
        <w:t>rozpočtu</w:t>
      </w:r>
      <w:r>
        <w:rPr>
          <w:color w:val="0D841A"/>
        </w:rPr>
        <w:t xml:space="preserve"> a využití půdy</w:t>
      </w:r>
      <w:r>
        <w:t xml:space="preserve">. </w:t>
      </w:r>
      <w:r>
        <w:rPr>
          <w:color w:val="E115C0"/>
        </w:rPr>
        <w:t>Jeho</w:t>
      </w:r>
      <w:r>
        <w:t xml:space="preserve"> kolegové dnes pobaveně vzpomínají na to, jak se ta jednání vlekla až do časných ranních hodin, když </w:t>
      </w:r>
      <w:r>
        <w:rPr>
          <w:color w:val="E115C0"/>
        </w:rPr>
        <w:t>Dinkins</w:t>
      </w:r>
      <w:r>
        <w:t xml:space="preserve"> převelel </w:t>
      </w:r>
      <w:r>
        <w:rPr>
          <w:color w:val="4C5B32"/>
        </w:rPr>
        <w:t>zaměstnance</w:t>
      </w:r>
      <w:r>
        <w:t xml:space="preserve"> z jednacích místností do </w:t>
      </w:r>
      <w:r>
        <w:rPr>
          <w:color w:val="E115C0"/>
        </w:rPr>
        <w:t>své</w:t>
      </w:r>
      <w:r>
        <w:t xml:space="preserve"> kanceláře, aby hromadně prodiskutovali některé kontroverzní návrhy. "Naučil </w:t>
      </w:r>
      <w:r>
        <w:rPr>
          <w:color w:val="9DB3B7"/>
        </w:rPr>
        <w:t>mě</w:t>
      </w:r>
      <w:r>
        <w:t xml:space="preserve">, že ve tři ráno je lepší pít bylinkový čaj než kafe, </w:t>
      </w:r>
      <w:r>
        <w:rPr>
          <w:color w:val="B14F8F"/>
        </w:rPr>
        <w:t>to</w:t>
      </w:r>
      <w:r>
        <w:t xml:space="preserve"> </w:t>
      </w:r>
      <w:r>
        <w:rPr>
          <w:color w:val="E115C0"/>
        </w:rPr>
        <w:t>mu</w:t>
      </w:r>
      <w:r>
        <w:t xml:space="preserve"> nemohu upřít," uvádí </w:t>
      </w:r>
      <w:r>
        <w:rPr>
          <w:color w:val="9DB3B7"/>
        </w:rPr>
        <w:t>místostarosta Robert Esnard</w:t>
      </w:r>
      <w:r>
        <w:t xml:space="preserve">. </w:t>
      </w:r>
      <w:r>
        <w:rPr>
          <w:color w:val="E115C0"/>
        </w:rPr>
        <w:t>Jeho</w:t>
      </w:r>
      <w:r>
        <w:t xml:space="preserve"> váhání </w:t>
      </w:r>
      <w:r>
        <w:rPr>
          <w:color w:val="E115C0"/>
        </w:rPr>
        <w:t>mu</w:t>
      </w:r>
      <w:r>
        <w:t xml:space="preserve"> často zabránilo podílet se na konečné podobě věcí, tvrdí kritici. Při proslovech </w:t>
      </w:r>
      <w:r>
        <w:rPr>
          <w:color w:val="9E8317"/>
        </w:rPr>
        <w:t>během kampaně</w:t>
      </w:r>
      <w:r>
        <w:t xml:space="preserve"> nezřídka zdůrazňuje, že byl </w:t>
      </w:r>
      <w:r>
        <w:rPr>
          <w:color w:val="747103"/>
        </w:rPr>
        <w:t>jediným</w:t>
      </w:r>
      <w:r>
        <w:t xml:space="preserve"> </w:t>
      </w:r>
      <w:r>
        <w:rPr>
          <w:color w:val="9F816D"/>
        </w:rPr>
        <w:t xml:space="preserve">členem </w:t>
      </w:r>
      <w:r>
        <w:rPr>
          <w:color w:val="D26A5B"/>
        </w:rPr>
        <w:t>rozpočtového výboru</w:t>
      </w:r>
      <w:r>
        <w:rPr>
          <w:color w:val="9F816D"/>
        </w:rPr>
        <w:t xml:space="preserve">, </w:t>
      </w:r>
      <w:r>
        <w:rPr>
          <w:color w:val="8B934B"/>
        </w:rPr>
        <w:t>který</w:t>
      </w:r>
      <w:r>
        <w:rPr>
          <w:color w:val="9F816D"/>
        </w:rPr>
        <w:t xml:space="preserve"> hlasoval proti kontroverznímu stavebnímu projektu na Columbus Circle </w:t>
      </w:r>
      <w:r>
        <w:rPr>
          <w:color w:val="F98500"/>
        </w:rPr>
        <w:t>v Manhattanu</w:t>
      </w:r>
      <w:r>
        <w:t xml:space="preserve">. Jenže členové </w:t>
      </w:r>
      <w:r>
        <w:rPr>
          <w:color w:val="3F3610"/>
        </w:rPr>
        <w:t>výboru</w:t>
      </w:r>
      <w:r>
        <w:t xml:space="preserve"> říkají, že se tak dlouho rozhodoval, jak hlasovat, až </w:t>
      </w:r>
      <w:r>
        <w:rPr>
          <w:color w:val="002935"/>
        </w:rPr>
        <w:t xml:space="preserve">v době, </w:t>
      </w:r>
      <w:r>
        <w:rPr>
          <w:color w:val="D7F3FE"/>
        </w:rPr>
        <w:t>kdy</w:t>
      </w:r>
      <w:r>
        <w:rPr>
          <w:color w:val="002935"/>
        </w:rPr>
        <w:t xml:space="preserve"> se rozhodl</w:t>
      </w:r>
      <w:r>
        <w:t xml:space="preserve">, bylo příliš pozdě na to, aby přetáhl ostatní členy na </w:t>
      </w:r>
      <w:r>
        <w:rPr>
          <w:color w:val="E115C0"/>
        </w:rPr>
        <w:t>svou</w:t>
      </w:r>
      <w:r>
        <w:t xml:space="preserve"> stranu. Jeden zástupce </w:t>
      </w:r>
      <w:r>
        <w:rPr>
          <w:color w:val="310106"/>
        </w:rPr>
        <w:t>města</w:t>
      </w:r>
      <w:r>
        <w:t xml:space="preserve"> říká: "</w:t>
      </w:r>
      <w:r>
        <w:rPr>
          <w:color w:val="FCB899"/>
        </w:rPr>
        <w:t>Všichni ostatní</w:t>
      </w:r>
      <w:r>
        <w:t xml:space="preserve"> měli již </w:t>
      </w:r>
      <w:r>
        <w:rPr>
          <w:color w:val="FCB899"/>
        </w:rPr>
        <w:t>svá</w:t>
      </w:r>
      <w:r>
        <w:t xml:space="preserve"> želízka v ohni. Dokázal by toho mnohem víc, kdyby se rychleji rozhodoval." </w:t>
      </w:r>
      <w:r>
        <w:rPr>
          <w:color w:val="1C0720"/>
        </w:rPr>
        <w:t xml:space="preserve">O jednom členovi </w:t>
      </w:r>
      <w:r>
        <w:rPr>
          <w:color w:val="6B5F61"/>
        </w:rPr>
        <w:t>výboru</w:t>
      </w:r>
      <w:r>
        <w:rPr>
          <w:color w:val="1C0720"/>
        </w:rPr>
        <w:t>, správci Bronxu Ferdinandu Ferrerovi</w:t>
      </w:r>
      <w:r>
        <w:t xml:space="preserve">, se říkalo, že byl z chování </w:t>
      </w:r>
      <w:r>
        <w:rPr>
          <w:color w:val="E115C0"/>
        </w:rPr>
        <w:t>Dinkinse</w:t>
      </w:r>
      <w:r>
        <w:t xml:space="preserve"> na mnoha jednáních tak netrpělivý, že </w:t>
      </w:r>
      <w:r>
        <w:rPr>
          <w:color w:val="E115C0"/>
        </w:rPr>
        <w:t>mu</w:t>
      </w:r>
      <w:r>
        <w:t xml:space="preserve"> až takřka do konce </w:t>
      </w:r>
      <w:r>
        <w:rPr>
          <w:color w:val="98A088"/>
        </w:rPr>
        <w:t>primárek</w:t>
      </w:r>
      <w:r>
        <w:t xml:space="preserve"> odpíral podporu </w:t>
      </w:r>
      <w:r>
        <w:rPr>
          <w:color w:val="9E8317"/>
        </w:rPr>
        <w:t xml:space="preserve">při kampani </w:t>
      </w:r>
      <w:r>
        <w:rPr>
          <w:color w:val="F98A9D"/>
        </w:rPr>
        <w:t>na starostu</w:t>
      </w:r>
      <w:r>
        <w:t xml:space="preserve">. "Občas jsem míval problémy s tím, jak dlouho se rozhodoval," přiznává </w:t>
      </w:r>
      <w:r>
        <w:rPr>
          <w:color w:val="1C0720"/>
        </w:rPr>
        <w:t>Ferdinand Ferrer</w:t>
      </w:r>
      <w:r>
        <w:t xml:space="preserve">, avšak popírá, že by </w:t>
      </w:r>
      <w:r>
        <w:rPr>
          <w:color w:val="E115C0"/>
        </w:rPr>
        <w:t>mu</w:t>
      </w:r>
      <w:r>
        <w:t xml:space="preserve"> upíral podporu - naopak prý </w:t>
      </w:r>
      <w:r>
        <w:rPr>
          <w:color w:val="E115C0"/>
        </w:rPr>
        <w:t>tohoto demokratického kandidáta</w:t>
      </w:r>
      <w:r>
        <w:t xml:space="preserve"> silně podporuje. </w:t>
      </w:r>
      <w:r>
        <w:rPr>
          <w:color w:val="9B72C2"/>
        </w:rPr>
        <w:t xml:space="preserve">Manažer </w:t>
      </w:r>
      <w:r>
        <w:rPr>
          <w:color w:val="A6919D"/>
        </w:rPr>
        <w:t>Dinkinsovy</w:t>
      </w:r>
      <w:r>
        <w:rPr>
          <w:color w:val="2C3729"/>
        </w:rPr>
        <w:t xml:space="preserve"> kampaně</w:t>
      </w:r>
      <w:r>
        <w:rPr>
          <w:color w:val="9B72C2"/>
        </w:rPr>
        <w:t xml:space="preserve"> a bývalý personální ředitel Bill Lynch</w:t>
      </w:r>
      <w:r>
        <w:t xml:space="preserve"> popírá, že by se </w:t>
      </w:r>
      <w:r>
        <w:rPr>
          <w:color w:val="E115C0"/>
        </w:rPr>
        <w:t xml:space="preserve">správce </w:t>
      </w:r>
      <w:r>
        <w:rPr>
          <w:color w:val="847D81"/>
        </w:rPr>
        <w:t>Manhattanu</w:t>
      </w:r>
      <w:r>
        <w:t xml:space="preserve"> přespříliš dlouho rozhodoval ohledně závažných otázek. "Automaticky jsme neschvalovali </w:t>
      </w:r>
      <w:r>
        <w:rPr>
          <w:color w:val="D7C70B"/>
        </w:rPr>
        <w:t xml:space="preserve">všechno, </w:t>
      </w:r>
      <w:r>
        <w:rPr>
          <w:color w:val="9F9992"/>
        </w:rPr>
        <w:t>co</w:t>
      </w:r>
      <w:r>
        <w:rPr>
          <w:color w:val="D7C70B"/>
        </w:rPr>
        <w:t xml:space="preserve"> se </w:t>
      </w:r>
      <w:r>
        <w:rPr>
          <w:color w:val="EFFBD0"/>
        </w:rPr>
        <w:t>nám</w:t>
      </w:r>
      <w:r>
        <w:rPr>
          <w:color w:val="D7C70B"/>
        </w:rPr>
        <w:t xml:space="preserve"> dostalo na stůl</w:t>
      </w:r>
      <w:r>
        <w:t xml:space="preserve">," říká </w:t>
      </w:r>
      <w:r>
        <w:rPr>
          <w:color w:val="9B72C2"/>
        </w:rPr>
        <w:t>Bill Lynch</w:t>
      </w:r>
      <w:r>
        <w:t xml:space="preserve">. Někdy, když </w:t>
      </w:r>
      <w:r>
        <w:rPr>
          <w:color w:val="E115C0"/>
        </w:rPr>
        <w:t>David Dinkins</w:t>
      </w:r>
      <w:r>
        <w:t xml:space="preserve"> </w:t>
      </w:r>
      <w:r>
        <w:rPr>
          <w:color w:val="9E8317"/>
        </w:rPr>
        <w:t>během kampaně</w:t>
      </w:r>
      <w:r>
        <w:t xml:space="preserve"> něco řeší, se dostává do podobných problémů. Někteří </w:t>
      </w:r>
      <w:r>
        <w:rPr>
          <w:color w:val="E115C0"/>
        </w:rPr>
        <w:t>jeho</w:t>
      </w:r>
      <w:r>
        <w:t xml:space="preserve"> příznivci byli letos </w:t>
      </w:r>
      <w:r>
        <w:rPr>
          <w:color w:val="576094"/>
        </w:rPr>
        <w:t>v létě</w:t>
      </w:r>
      <w:r>
        <w:t xml:space="preserve"> udiveni, </w:t>
      </w:r>
      <w:r>
        <w:rPr>
          <w:color w:val="FDE2F1"/>
        </w:rPr>
        <w:t xml:space="preserve">když </w:t>
      </w:r>
      <w:r>
        <w:rPr>
          <w:color w:val="923A52"/>
        </w:rPr>
        <w:t>Dinkins</w:t>
      </w:r>
      <w:r>
        <w:rPr>
          <w:color w:val="FDE2F1"/>
        </w:rPr>
        <w:t xml:space="preserve"> navrhl zmírnění </w:t>
      </w:r>
      <w:r>
        <w:rPr>
          <w:color w:val="5140A7"/>
        </w:rPr>
        <w:t xml:space="preserve">zákona, </w:t>
      </w:r>
      <w:r>
        <w:rPr>
          <w:color w:val="BC14FD"/>
        </w:rPr>
        <w:t>který</w:t>
      </w:r>
      <w:r>
        <w:rPr>
          <w:color w:val="5140A7"/>
        </w:rPr>
        <w:t xml:space="preserve"> zakazuje </w:t>
      </w:r>
      <w:r>
        <w:rPr>
          <w:color w:val="6D706C"/>
        </w:rPr>
        <w:t>státním zaměstnancům</w:t>
      </w:r>
      <w:r>
        <w:rPr>
          <w:color w:val="5140A7"/>
        </w:rPr>
        <w:t xml:space="preserve"> vstupovat do stávky</w:t>
      </w:r>
      <w:r>
        <w:t xml:space="preserve">. </w:t>
      </w:r>
      <w:r>
        <w:rPr>
          <w:color w:val="FDE2F1"/>
        </w:rPr>
        <w:t>Tuto poznámku</w:t>
      </w:r>
      <w:r>
        <w:t xml:space="preserve"> stáhl. Když poté stál na straně stávkujícího nemocničního personálu, někteří příznivci se obávali ještě víc, aby </w:t>
      </w:r>
      <w:r>
        <w:rPr>
          <w:color w:val="E115C0"/>
        </w:rPr>
        <w:t>Dinkins</w:t>
      </w:r>
      <w:r>
        <w:t xml:space="preserve"> neudělal špatný krok před nadcházejícím jednáním se zástupci </w:t>
      </w:r>
      <w:r>
        <w:rPr>
          <w:color w:val="310106"/>
        </w:rPr>
        <w:t>města</w:t>
      </w:r>
      <w:r>
        <w:t xml:space="preserve">. </w:t>
      </w:r>
      <w:r>
        <w:rPr>
          <w:color w:val="0007C4"/>
        </w:rPr>
        <w:t xml:space="preserve">A pak, dva dny před obdržením souhlasu ekologických skupin slíbil, </w:t>
      </w:r>
      <w:r>
        <w:rPr>
          <w:color w:val="C6A62F"/>
        </w:rPr>
        <w:t>že vydá tříleté moratorium na stavbu spaloven odpadků</w:t>
      </w:r>
      <w:r>
        <w:t xml:space="preserve">. </w:t>
      </w:r>
      <w:r>
        <w:rPr>
          <w:color w:val="0007C4"/>
        </w:rPr>
        <w:t>Toto prohlášení</w:t>
      </w:r>
      <w:r>
        <w:t xml:space="preserve"> hodně kritizoval </w:t>
      </w:r>
      <w:r>
        <w:rPr>
          <w:color w:val="4F584E"/>
        </w:rPr>
        <w:t xml:space="preserve">starosta Koch, </w:t>
      </w:r>
      <w:r>
        <w:rPr>
          <w:color w:val="000C14"/>
        </w:rPr>
        <w:t>který</w:t>
      </w:r>
      <w:r>
        <w:rPr>
          <w:color w:val="4F584E"/>
        </w:rPr>
        <w:t xml:space="preserve"> </w:t>
      </w:r>
      <w:r>
        <w:rPr>
          <w:color w:val="904431"/>
        </w:rPr>
        <w:t>Dinkinse</w:t>
      </w:r>
      <w:r>
        <w:rPr>
          <w:color w:val="4F584E"/>
        </w:rPr>
        <w:t xml:space="preserve"> podporoval</w:t>
      </w:r>
      <w:r>
        <w:t xml:space="preserve">, jelikož </w:t>
      </w:r>
      <w:r>
        <w:rPr>
          <w:color w:val="310106"/>
        </w:rPr>
        <w:t>město</w:t>
      </w:r>
      <w:r>
        <w:t xml:space="preserve"> čelí krizi z nadmíry odpadků a už utratilo 5 milionů dolarů </w:t>
      </w:r>
      <w:r>
        <w:rPr>
          <w:color w:val="600013"/>
        </w:rPr>
        <w:t xml:space="preserve">za plán spalovny, </w:t>
      </w:r>
      <w:r>
        <w:rPr>
          <w:color w:val="1C1B08"/>
        </w:rPr>
        <w:t>který</w:t>
      </w:r>
      <w:r>
        <w:rPr>
          <w:color w:val="600013"/>
        </w:rPr>
        <w:t xml:space="preserve"> na základě </w:t>
      </w:r>
      <w:r>
        <w:rPr>
          <w:color w:val="693955"/>
        </w:rPr>
        <w:t>Dinkinsova</w:t>
      </w:r>
      <w:r>
        <w:rPr>
          <w:color w:val="600013"/>
        </w:rPr>
        <w:t xml:space="preserve"> návrhu přijde vniveč</w:t>
      </w:r>
      <w:r>
        <w:t xml:space="preserve">. </w:t>
      </w:r>
      <w:r>
        <w:rPr>
          <w:color w:val="E115C0"/>
        </w:rPr>
        <w:t>Jeho</w:t>
      </w:r>
      <w:r>
        <w:t xml:space="preserve"> veřejná prohlášení byla někdy matoucí, ovšem </w:t>
      </w:r>
      <w:r>
        <w:rPr>
          <w:color w:val="E115C0"/>
        </w:rPr>
        <w:t>jeho</w:t>
      </w:r>
      <w:r>
        <w:t xml:space="preserve"> písemné výroky trvaleji vykazovaly známky naladění proti pokroku. Staví se za regulaci nájmu komerčních prostor, </w:t>
      </w:r>
      <w:r>
        <w:rPr>
          <w:color w:val="5E7C99"/>
        </w:rPr>
        <w:t>což</w:t>
      </w:r>
      <w:r>
        <w:t xml:space="preserve"> by podle finančníků znamenalo omezení zájmu investorů o střed </w:t>
      </w:r>
      <w:r>
        <w:rPr>
          <w:color w:val="310106"/>
        </w:rPr>
        <w:t>města</w:t>
      </w:r>
      <w:r>
        <w:t xml:space="preserve">. Když kulminuje krize z nedostatku pracovních sil, navrhuje propojení finančních dotací </w:t>
      </w:r>
      <w:r>
        <w:rPr>
          <w:color w:val="310106"/>
        </w:rPr>
        <w:t>města</w:t>
      </w:r>
      <w:r>
        <w:t xml:space="preserve"> </w:t>
      </w:r>
      <w:r>
        <w:rPr>
          <w:color w:val="6C6E82"/>
        </w:rPr>
        <w:t>s podniky</w:t>
      </w:r>
      <w:r>
        <w:t xml:space="preserve"> tak, aby najímaly co nejvíc obyvatel </w:t>
      </w:r>
      <w:r>
        <w:rPr>
          <w:color w:val="310106"/>
        </w:rPr>
        <w:t>New Yorku</w:t>
      </w:r>
      <w:r>
        <w:t xml:space="preserve">. Nebudou-li mít místní pracovní síly dostatečnou kvalifikaci, mohla by tato politika podle řady odborníků vyhnat tyto podniky </w:t>
      </w:r>
      <w:r>
        <w:rPr>
          <w:color w:val="310106"/>
        </w:rPr>
        <w:t>z města</w:t>
      </w:r>
      <w:r>
        <w:t xml:space="preserve">. A upřednostňuje přístup založený na užší spolupráci se sousedními státy New Jersey a Connecticut v boji </w:t>
      </w:r>
      <w:r>
        <w:rPr>
          <w:color w:val="D0AFB3"/>
        </w:rPr>
        <w:t xml:space="preserve">proti společnostem, </w:t>
      </w:r>
      <w:r>
        <w:rPr>
          <w:color w:val="493B36"/>
        </w:rPr>
        <w:t>které</w:t>
      </w:r>
      <w:r>
        <w:rPr>
          <w:color w:val="D0AFB3"/>
        </w:rPr>
        <w:t xml:space="preserve"> uvažují o přesunu zaměstnanců z </w:t>
      </w:r>
      <w:r>
        <w:rPr>
          <w:color w:val="AC93CE"/>
        </w:rPr>
        <w:t>New Yorku</w:t>
      </w:r>
      <w:r>
        <w:t xml:space="preserve">. Nemálo představitelů ekonomického rozvoje uvádí, že agresivní přístup </w:t>
      </w:r>
      <w:r>
        <w:rPr>
          <w:color w:val="4F584E"/>
        </w:rPr>
        <w:t>Kochovy</w:t>
      </w:r>
      <w:r>
        <w:t xml:space="preserve"> administrativy pomohl zachránit </w:t>
      </w:r>
      <w:r>
        <w:rPr>
          <w:color w:val="C4BA9C"/>
        </w:rPr>
        <w:t>5000 pracovních pozic v Chase Manhattan Bank</w:t>
      </w:r>
      <w:r>
        <w:t xml:space="preserve">, aby nebyly přesunuty na druhou stranu řeky Hudson. Jenže </w:t>
      </w:r>
      <w:r>
        <w:rPr>
          <w:color w:val="E115C0"/>
        </w:rPr>
        <w:t>Dinkinsovy</w:t>
      </w:r>
      <w:r>
        <w:t xml:space="preserve"> sloupy ekonomie </w:t>
      </w:r>
      <w:r>
        <w:rPr>
          <w:color w:val="09C4B8"/>
        </w:rPr>
        <w:t xml:space="preserve">komunitu podniků, </w:t>
      </w:r>
      <w:r>
        <w:rPr>
          <w:color w:val="69A5B8"/>
        </w:rPr>
        <w:t>z níž</w:t>
      </w:r>
      <w:r>
        <w:rPr>
          <w:color w:val="09C4B8"/>
        </w:rPr>
        <w:t xml:space="preserve"> čerpá velkou podporu</w:t>
      </w:r>
      <w:r>
        <w:t xml:space="preserve">, evidentně nijak neznepokojují. Steven Spinola, prezident průmyslové organizace Rada pro nemovitosti </w:t>
      </w:r>
      <w:r>
        <w:rPr>
          <w:color w:val="310106"/>
        </w:rPr>
        <w:t>města New York</w:t>
      </w:r>
      <w:r>
        <w:t xml:space="preserve">, říká, že </w:t>
      </w:r>
      <w:r>
        <w:rPr>
          <w:color w:val="E115C0"/>
        </w:rPr>
        <w:t>Dinkinsův</w:t>
      </w:r>
      <w:r>
        <w:t xml:space="preserve"> "program ekonomického rozvoje je krátkozraký, ale při podrobnější analýze může být docela rozumný". Nejužší kruh </w:t>
      </w:r>
      <w:r>
        <w:rPr>
          <w:color w:val="E115C0"/>
        </w:rPr>
        <w:t>Dinkinsových</w:t>
      </w:r>
      <w:r>
        <w:t xml:space="preserve"> poradců patrně obsahuje jak ideologické teoretiky, tak pragmatiky, takže </w:t>
      </w:r>
      <w:r>
        <w:rPr>
          <w:color w:val="374869"/>
        </w:rPr>
        <w:t>voliči</w:t>
      </w:r>
      <w:r>
        <w:t xml:space="preserve"> mají k dispozici jen málo vodítek k tomu, aby určili, kdo bude mít větší vliv. Klíčovým mužem patrně je </w:t>
      </w:r>
      <w:r>
        <w:rPr>
          <w:color w:val="9B72C2"/>
        </w:rPr>
        <w:t xml:space="preserve">manažer </w:t>
      </w:r>
      <w:r>
        <w:rPr>
          <w:color w:val="2C3729"/>
        </w:rPr>
        <w:t>kampaně</w:t>
      </w:r>
      <w:r>
        <w:rPr>
          <w:color w:val="9B72C2"/>
        </w:rPr>
        <w:t xml:space="preserve"> Bill Lynch</w:t>
      </w:r>
      <w:r>
        <w:t xml:space="preserve">. </w:t>
      </w:r>
      <w:r>
        <w:rPr>
          <w:color w:val="9B72C2"/>
        </w:rPr>
        <w:t>Tento neupravený buclatý synek longislandského pěstitele brambor</w:t>
      </w:r>
      <w:r>
        <w:t xml:space="preserve"> je </w:t>
      </w:r>
      <w:r>
        <w:rPr>
          <w:color w:val="F868ED"/>
        </w:rPr>
        <w:t xml:space="preserve">zkušeným odborovým předákem, </w:t>
      </w:r>
      <w:r>
        <w:rPr>
          <w:color w:val="E70850"/>
        </w:rPr>
        <w:t>který</w:t>
      </w:r>
      <w:r>
        <w:rPr>
          <w:color w:val="F868ED"/>
        </w:rPr>
        <w:t xml:space="preserve"> se podílel na prezidentských kampaních senátora Edwarda Kennedyho a Jacksona</w:t>
      </w:r>
      <w:r>
        <w:t xml:space="preserve">. Ale když </w:t>
      </w:r>
      <w:r>
        <w:rPr>
          <w:color w:val="BCFEC6"/>
        </w:rPr>
        <w:t>Dinkinsova</w:t>
      </w:r>
      <w:r>
        <w:rPr>
          <w:color w:val="9E8317"/>
        </w:rPr>
        <w:t xml:space="preserve"> kampaň</w:t>
      </w:r>
      <w:r>
        <w:t xml:space="preserve"> v tomto měsíci tvrdě narazila, říká se, že aktivnější roli při budování strategie převzal Andrew Cuomo, politicky vyhraněný syn </w:t>
      </w:r>
      <w:r>
        <w:rPr>
          <w:color w:val="ECEDFE"/>
        </w:rPr>
        <w:t>newyorského guvernéra</w:t>
      </w:r>
      <w:r>
        <w:t xml:space="preserve">. Další blízkou přívrženkyní je </w:t>
      </w:r>
      <w:r>
        <w:rPr>
          <w:color w:val="C04841"/>
        </w:rPr>
        <w:t xml:space="preserve">Ruth Messingerová, členka manhattanské městské rady, </w:t>
      </w:r>
      <w:r>
        <w:rPr>
          <w:color w:val="C36333"/>
        </w:rPr>
        <w:t>jejíž</w:t>
      </w:r>
      <w:r>
        <w:rPr>
          <w:color w:val="700366"/>
        </w:rPr>
        <w:t xml:space="preserve"> některé programy, například regulace nájemného komerčních budov</w:t>
      </w:r>
      <w:r>
        <w:rPr>
          <w:color w:val="C04841"/>
        </w:rPr>
        <w:t xml:space="preserve">, </w:t>
      </w:r>
      <w:r>
        <w:rPr>
          <w:color w:val="700366"/>
        </w:rPr>
        <w:t>si</w:t>
      </w:r>
      <w:r>
        <w:rPr>
          <w:color w:val="C04841"/>
        </w:rPr>
        <w:t xml:space="preserve"> proklestily cestu do </w:t>
      </w:r>
      <w:r>
        <w:rPr>
          <w:color w:val="8A7A93"/>
        </w:rPr>
        <w:t>Dinkinsových</w:t>
      </w:r>
      <w:r>
        <w:rPr>
          <w:color w:val="C04841"/>
        </w:rPr>
        <w:t xml:space="preserve"> politických prohlášení</w:t>
      </w:r>
      <w:r>
        <w:t xml:space="preserve">. </w:t>
      </w:r>
      <w:r>
        <w:rPr>
          <w:color w:val="52351D"/>
        </w:rPr>
        <w:t xml:space="preserve">Pokud bude mít </w:t>
      </w:r>
      <w:r>
        <w:rPr>
          <w:color w:val="B503A2"/>
        </w:rPr>
        <w:t>tato žena</w:t>
      </w:r>
      <w:r>
        <w:rPr>
          <w:color w:val="52351D"/>
        </w:rPr>
        <w:t xml:space="preserve"> </w:t>
      </w:r>
      <w:r>
        <w:rPr>
          <w:color w:val="D17190"/>
        </w:rPr>
        <w:t>na Dinkinse</w:t>
      </w:r>
      <w:r>
        <w:rPr>
          <w:color w:val="52351D"/>
        </w:rPr>
        <w:t xml:space="preserve"> i nadále vliv</w:t>
      </w:r>
      <w:r>
        <w:t xml:space="preserve">, </w:t>
      </w:r>
      <w:r>
        <w:rPr>
          <w:color w:val="52351D"/>
        </w:rPr>
        <w:t>což</w:t>
      </w:r>
      <w:r>
        <w:t xml:space="preserve"> někteří lidé předpokládají, </w:t>
      </w:r>
      <w:r>
        <w:rPr>
          <w:color w:val="A0F086"/>
        </w:rPr>
        <w:t>jeho</w:t>
      </w:r>
      <w:r>
        <w:rPr>
          <w:color w:val="7B41FC"/>
        </w:rPr>
        <w:t xml:space="preserve"> politika starosty</w:t>
      </w:r>
      <w:r>
        <w:t xml:space="preserve"> by se mohla začít ještě více orientovat proti rozvoji. Avšak </w:t>
      </w:r>
      <w:r>
        <w:rPr>
          <w:color w:val="0EA64F"/>
        </w:rPr>
        <w:t xml:space="preserve">Nathan Leventhal, prezident společnosti Lincoln Center, </w:t>
      </w:r>
      <w:r>
        <w:rPr>
          <w:color w:val="017499"/>
        </w:rPr>
        <w:t>který</w:t>
      </w:r>
      <w:r>
        <w:rPr>
          <w:color w:val="0EA64F"/>
        </w:rPr>
        <w:t xml:space="preserve"> stál v čele </w:t>
      </w:r>
      <w:r>
        <w:rPr>
          <w:color w:val="08A882"/>
        </w:rPr>
        <w:t>Dinkinsova</w:t>
      </w:r>
      <w:r>
        <w:rPr>
          <w:color w:val="0EA64F"/>
        </w:rPr>
        <w:t xml:space="preserve"> týmu pro přechodné období</w:t>
      </w:r>
      <w:r>
        <w:t xml:space="preserve">, je mnohem konzervativnější, stejně jako výkonný ředitel realitní společnosti, další člen blízkého kruhu poradců. </w:t>
      </w:r>
      <w:r>
        <w:rPr>
          <w:color w:val="E115C0"/>
        </w:rPr>
        <w:t>David Dinkins</w:t>
      </w:r>
      <w:r>
        <w:t xml:space="preserve"> dále uvedl, že ekonomické rady bude získávat </w:t>
      </w:r>
      <w:r>
        <w:rPr>
          <w:color w:val="7300CD"/>
        </w:rPr>
        <w:t xml:space="preserve">od výboru, </w:t>
      </w:r>
      <w:r>
        <w:rPr>
          <w:color w:val="A9B074"/>
        </w:rPr>
        <w:t>jehož</w:t>
      </w:r>
      <w:r>
        <w:rPr>
          <w:color w:val="7300CD"/>
        </w:rPr>
        <w:t xml:space="preserve"> členy budou prezident společnosti American Express Co., James D. Robinson III, investiční bankéř Felix Rohatyn, specialista na účelové odkupy akcií společností Reginald Lewis a právník Joseph Flom</w:t>
      </w:r>
      <w:r>
        <w:t xml:space="preserve">. Někteří představitelé obchodní sféry a další se také domnívají, že by </w:t>
      </w:r>
      <w:r>
        <w:rPr>
          <w:color w:val="E115C0"/>
        </w:rPr>
        <w:t>Dinkins</w:t>
      </w:r>
      <w:r>
        <w:t xml:space="preserve"> mohl předat velkou míru zodpovědnosti do rukou místostarosty se silným administrativním zázemím. </w:t>
      </w:r>
      <w:r>
        <w:rPr>
          <w:color w:val="4E6301"/>
        </w:rPr>
        <w:t xml:space="preserve">Jména potenciálních zástupců, </w:t>
      </w:r>
      <w:r>
        <w:rPr>
          <w:color w:val="AB7E41"/>
        </w:rPr>
        <w:t>která</w:t>
      </w:r>
      <w:r>
        <w:rPr>
          <w:color w:val="4E6301"/>
        </w:rPr>
        <w:t xml:space="preserve"> se objevila</w:t>
      </w:r>
      <w:r>
        <w:t xml:space="preserve">, zahrnují bývalého kandidáta </w:t>
      </w:r>
      <w:r>
        <w:rPr>
          <w:color w:val="D4C67A"/>
        </w:rPr>
        <w:t>na post starosty</w:t>
      </w:r>
      <w:r>
        <w:t xml:space="preserve"> Richarda Ravitche, </w:t>
      </w:r>
      <w:r>
        <w:rPr>
          <w:color w:val="547FF4"/>
        </w:rPr>
        <w:t xml:space="preserve">Franka Macchiarola, </w:t>
      </w:r>
      <w:r>
        <w:rPr>
          <w:color w:val="134DAC"/>
        </w:rPr>
        <w:t>který</w:t>
      </w:r>
      <w:r>
        <w:rPr>
          <w:color w:val="547FF4"/>
        </w:rPr>
        <w:t xml:space="preserve"> pracoval v řídící funkci newyorského ministerstva školství jako Schools Chancellor</w:t>
      </w:r>
      <w:r>
        <w:t xml:space="preserve">, a jména Leventhal a Gliedman. Dále tu jsou </w:t>
      </w:r>
      <w:r>
        <w:rPr>
          <w:color w:val="E115C0"/>
        </w:rPr>
        <w:t>Dinkinsovi</w:t>
      </w:r>
      <w:r>
        <w:t xml:space="preserve"> dlouholetí kolegové z Harlemu, například </w:t>
      </w:r>
      <w:r>
        <w:rPr>
          <w:color w:val="05AEE8"/>
        </w:rPr>
        <w:t>poslanec Rangel</w:t>
      </w:r>
      <w:r>
        <w:t xml:space="preserve">, </w:t>
      </w:r>
      <w:r>
        <w:rPr>
          <w:color w:val="FDEC87"/>
        </w:rPr>
        <w:t>bývalý místostarosta Paterson</w:t>
      </w:r>
      <w:r>
        <w:t xml:space="preserve"> a </w:t>
      </w:r>
      <w:r>
        <w:rPr>
          <w:color w:val="B7D802"/>
        </w:rPr>
        <w:t>Percy Sutton</w:t>
      </w:r>
      <w:r>
        <w:t xml:space="preserve">. Po získání skutečně vlivných funkcí by </w:t>
      </w:r>
      <w:r>
        <w:rPr>
          <w:color w:val="056164"/>
        </w:rPr>
        <w:t>tito muži</w:t>
      </w:r>
      <w:r>
        <w:t xml:space="preserve"> vytvořili černošskou starou politickou gardu </w:t>
      </w:r>
      <w:r>
        <w:rPr>
          <w:color w:val="310106"/>
        </w:rPr>
        <w:t>New Yorku</w:t>
      </w:r>
      <w:r>
        <w:t xml:space="preserve">, méně konfrontační než mladší, více aktivisticky orientovaní členové </w:t>
      </w:r>
      <w:r>
        <w:rPr>
          <w:color w:val="FE12A0"/>
        </w:rPr>
        <w:t xml:space="preserve">černošské politické scény, </w:t>
      </w:r>
      <w:r>
        <w:rPr>
          <w:color w:val="C264BA"/>
        </w:rPr>
        <w:t>která</w:t>
      </w:r>
      <w:r>
        <w:rPr>
          <w:color w:val="FE12A0"/>
        </w:rPr>
        <w:t xml:space="preserve"> má zázemí především </w:t>
      </w:r>
      <w:r>
        <w:rPr>
          <w:color w:val="939DAD"/>
        </w:rPr>
        <w:t>v Brooklynu</w:t>
      </w:r>
      <w:r>
        <w:t xml:space="preserve">. (Součástí síly </w:t>
      </w:r>
      <w:r>
        <w:rPr>
          <w:color w:val="E115C0"/>
        </w:rPr>
        <w:t>Davida Dinkinse</w:t>
      </w:r>
      <w:r>
        <w:t xml:space="preserve"> je schopnost získat podporu brooklynských a harlemských frakcí.) "Víme, že </w:t>
      </w:r>
      <w:r>
        <w:rPr>
          <w:color w:val="310106"/>
        </w:rPr>
        <w:t>město</w:t>
      </w:r>
      <w:r>
        <w:t xml:space="preserve"> čelí mnoha překážkám," říká </w:t>
      </w:r>
      <w:r>
        <w:rPr>
          <w:color w:val="FDEC87"/>
        </w:rPr>
        <w:t xml:space="preserve">Paterson, bývalý právní partner </w:t>
      </w:r>
      <w:r>
        <w:rPr>
          <w:color w:val="0BCDFA"/>
        </w:rPr>
        <w:t>Davida Dinkinse</w:t>
      </w:r>
      <w:r>
        <w:t xml:space="preserve">. "Pokud si </w:t>
      </w:r>
      <w:r>
        <w:rPr>
          <w:color w:val="277442"/>
        </w:rPr>
        <w:t xml:space="preserve">kdokoli </w:t>
      </w:r>
      <w:r>
        <w:rPr>
          <w:color w:val="1BDE4A"/>
        </w:rPr>
        <w:t>z nás</w:t>
      </w:r>
      <w:r>
        <w:t xml:space="preserve"> myslí, že </w:t>
      </w:r>
      <w:r>
        <w:rPr>
          <w:color w:val="E115C0"/>
        </w:rPr>
        <w:t>Davidovo</w:t>
      </w:r>
      <w:r>
        <w:t xml:space="preserve"> odhodlání stát se co možná nejlepším starostou kvůli </w:t>
      </w:r>
      <w:r>
        <w:rPr>
          <w:color w:val="E115C0"/>
        </w:rPr>
        <w:t>jeho</w:t>
      </w:r>
      <w:r>
        <w:t xml:space="preserve"> závazkům </w:t>
      </w:r>
      <w:r>
        <w:rPr>
          <w:color w:val="826958"/>
        </w:rPr>
        <w:t>k nám</w:t>
      </w:r>
      <w:r>
        <w:t xml:space="preserve"> odsuneme na vedlejší kolej, dělá obrovskou chybu." </w:t>
      </w:r>
      <w:r>
        <w:rPr>
          <w:color w:val="C04841"/>
        </w:rPr>
        <w:t xml:space="preserve">Ruth Messingerová, </w:t>
      </w:r>
      <w:r>
        <w:rPr>
          <w:color w:val="977678"/>
        </w:rPr>
        <w:t>o níž</w:t>
      </w:r>
      <w:r>
        <w:rPr>
          <w:color w:val="C04841"/>
        </w:rPr>
        <w:t xml:space="preserve"> se předpokládá, že obsadí </w:t>
      </w:r>
      <w:r>
        <w:rPr>
          <w:color w:val="BAFCE8"/>
        </w:rPr>
        <w:t xml:space="preserve">volnou pozici správce </w:t>
      </w:r>
      <w:r>
        <w:rPr>
          <w:color w:val="7D8475"/>
        </w:rPr>
        <w:t>městského obvodu</w:t>
      </w:r>
      <w:r>
        <w:rPr>
          <w:color w:val="BAFCE8"/>
        </w:rPr>
        <w:t xml:space="preserve">, </w:t>
      </w:r>
      <w:r>
        <w:rPr>
          <w:color w:val="8CCF95"/>
        </w:rPr>
        <w:t>z níž</w:t>
      </w:r>
      <w:r>
        <w:rPr>
          <w:color w:val="BAFCE8"/>
        </w:rPr>
        <w:t xml:space="preserve"> </w:t>
      </w:r>
      <w:r>
        <w:rPr>
          <w:color w:val="726638"/>
        </w:rPr>
        <w:t>Dinkins</w:t>
      </w:r>
      <w:r>
        <w:rPr>
          <w:color w:val="BAFCE8"/>
        </w:rPr>
        <w:t xml:space="preserve"> odchází</w:t>
      </w:r>
      <w:r>
        <w:t xml:space="preserve">, dodává: "Musíte si pamatovat, že </w:t>
      </w:r>
      <w:r>
        <w:rPr>
          <w:color w:val="E115C0"/>
        </w:rPr>
        <w:t>David</w:t>
      </w:r>
      <w:r>
        <w:t xml:space="preserve"> je pragmatik." Jenže </w:t>
      </w:r>
      <w:r>
        <w:rPr>
          <w:color w:val="FEA8EB"/>
        </w:rPr>
        <w:t>Dinkinsova</w:t>
      </w:r>
      <w:r>
        <w:rPr>
          <w:color w:val="EAFEF0"/>
        </w:rPr>
        <w:t xml:space="preserve"> pragmatičnost</w:t>
      </w:r>
      <w:r>
        <w:t xml:space="preserve"> s sebou obvykle nese více než jen odhodlání </w:t>
      </w:r>
      <w:r>
        <w:rPr>
          <w:color w:val="6B9279"/>
        </w:rPr>
        <w:t>znalce</w:t>
      </w:r>
      <w:r>
        <w:t xml:space="preserve"> nerozzlobit politickou scénu. Když je při rozhovoru dotázán, zda jako starosta plánuje </w:t>
      </w:r>
      <w:r>
        <w:rPr>
          <w:color w:val="C2FE4B"/>
        </w:rPr>
        <w:t xml:space="preserve">reformu politického "poddanství", </w:t>
      </w:r>
      <w:r>
        <w:rPr>
          <w:color w:val="304041"/>
        </w:rPr>
        <w:t>která</w:t>
      </w:r>
      <w:r>
        <w:rPr>
          <w:color w:val="C2FE4B"/>
        </w:rPr>
        <w:t xml:space="preserve"> spasí vysokou neefektivitu newyorského školského systému</w:t>
      </w:r>
      <w:r>
        <w:t xml:space="preserve">, překvapeně se zarazí. "Probereme a prodiskutujeme některé problémy, ale změnit politický systém? Ne, ne," říká a kroutí hlavou. Navzdory mnohým pochybám ohledně </w:t>
      </w:r>
      <w:r>
        <w:rPr>
          <w:color w:val="E115C0"/>
        </w:rPr>
        <w:t>jeho</w:t>
      </w:r>
      <w:r>
        <w:t xml:space="preserve"> kandidatury se </w:t>
      </w:r>
      <w:r>
        <w:rPr>
          <w:color w:val="1EA6A7"/>
        </w:rPr>
        <w:t xml:space="preserve">od bělošských Newyorčanů - </w:t>
      </w:r>
      <w:r>
        <w:rPr>
          <w:color w:val="022403"/>
        </w:rPr>
        <w:t>kteří</w:t>
      </w:r>
      <w:r>
        <w:rPr>
          <w:color w:val="1EA6A7"/>
        </w:rPr>
        <w:t xml:space="preserve"> dali </w:t>
      </w:r>
      <w:r>
        <w:rPr>
          <w:color w:val="062A47"/>
        </w:rPr>
        <w:t>Dinkinsovi</w:t>
      </w:r>
      <w:r>
        <w:rPr>
          <w:color w:val="1EA6A7"/>
        </w:rPr>
        <w:t xml:space="preserve"> 30 % hlasů </w:t>
      </w:r>
      <w:r>
        <w:rPr>
          <w:color w:val="054B17"/>
        </w:rPr>
        <w:t>v primárkách</w:t>
      </w:r>
      <w:r>
        <w:t xml:space="preserve"> - neočekává, že by </w:t>
      </w:r>
      <w:r>
        <w:rPr>
          <w:color w:val="E115C0"/>
        </w:rPr>
        <w:t>ho</w:t>
      </w:r>
      <w:r>
        <w:t xml:space="preserve"> opustili v takovém počtu, aby volba padla </w:t>
      </w:r>
      <w:r>
        <w:rPr>
          <w:color w:val="248AD0"/>
        </w:rPr>
        <w:t>na Rudolpha Giulianiho</w:t>
      </w:r>
      <w:r>
        <w:t xml:space="preserve">. </w:t>
      </w:r>
      <w:r>
        <w:rPr>
          <w:color w:val="248AD0"/>
        </w:rPr>
        <w:t xml:space="preserve">Tento bývalý právní zástupce, </w:t>
      </w:r>
      <w:r>
        <w:rPr>
          <w:color w:val="9F6551"/>
        </w:rPr>
        <w:t>který</w:t>
      </w:r>
      <w:r>
        <w:rPr>
          <w:color w:val="248AD0"/>
        </w:rPr>
        <w:t xml:space="preserve"> vedl žaloby proti obviněným od mafiánských bossů až po výkonné pracovníky na </w:t>
      </w:r>
      <w:r>
        <w:rPr>
          <w:color w:val="F4C673"/>
        </w:rPr>
        <w:t>Wall Street</w:t>
      </w:r>
      <w:r>
        <w:t xml:space="preserve">, úspěšně zpochybnil etické normy </w:t>
      </w:r>
      <w:r>
        <w:rPr>
          <w:color w:val="E115C0"/>
        </w:rPr>
        <w:t>Davida Dinkinse</w:t>
      </w:r>
      <w:r>
        <w:t xml:space="preserve">, ale zatím se </w:t>
      </w:r>
      <w:r>
        <w:rPr>
          <w:color w:val="248AD0"/>
        </w:rPr>
        <w:t>mu</w:t>
      </w:r>
      <w:r>
        <w:t xml:space="preserve"> nepodařilo vzbudit nadšení ohledně </w:t>
      </w:r>
      <w:r>
        <w:rPr>
          <w:color w:val="248AD0"/>
        </w:rPr>
        <w:t>své</w:t>
      </w:r>
      <w:r>
        <w:t xml:space="preserve"> vlastní kandidatury. Jako republikán </w:t>
      </w:r>
      <w:r>
        <w:rPr>
          <w:color w:val="310106"/>
        </w:rPr>
        <w:t>v převážně demokratickém městě</w:t>
      </w:r>
      <w:r>
        <w:t xml:space="preserve"> je </w:t>
      </w:r>
      <w:r>
        <w:rPr>
          <w:color w:val="248AD0"/>
        </w:rPr>
        <w:t>Rudolph Giuliani</w:t>
      </w:r>
      <w:r>
        <w:t xml:space="preserve"> jasným outsiderem. Vzhledem k tomu, že kandiduje poprvé, si jen pomalu osvojuje jemné nuance newyorského politikaření. </w:t>
      </w:r>
      <w:r>
        <w:rPr>
          <w:color w:val="248AD0"/>
        </w:rPr>
        <w:t>Rudolph Giuliani</w:t>
      </w:r>
      <w:r>
        <w:t xml:space="preserve"> zjišťuje, že </w:t>
      </w:r>
      <w:r>
        <w:rPr>
          <w:color w:val="E115C0"/>
        </w:rPr>
        <w:t>si</w:t>
      </w:r>
      <w:r>
        <w:t xml:space="preserve"> </w:t>
      </w:r>
      <w:r>
        <w:rPr>
          <w:color w:val="E115C0"/>
        </w:rPr>
        <w:t>Dinkins</w:t>
      </w:r>
      <w:r>
        <w:t xml:space="preserve"> během mnoha let strávených ve veřejném životě vybudoval </w:t>
      </w:r>
      <w:r>
        <w:rPr>
          <w:color w:val="02FEC7"/>
        </w:rPr>
        <w:t xml:space="preserve">velmi dobrou pověst, </w:t>
      </w:r>
      <w:r>
        <w:rPr>
          <w:color w:val="9DBAA8"/>
        </w:rPr>
        <w:t>díky níž</w:t>
      </w:r>
      <w:r>
        <w:rPr>
          <w:color w:val="02FEC7"/>
        </w:rPr>
        <w:t xml:space="preserve"> dosud voliči přehlíželi určité </w:t>
      </w:r>
      <w:r>
        <w:rPr>
          <w:color w:val="775551"/>
        </w:rPr>
        <w:t>jeho</w:t>
      </w:r>
      <w:r>
        <w:rPr>
          <w:color w:val="02FEC7"/>
        </w:rPr>
        <w:t xml:space="preserve"> nedostatky</w:t>
      </w:r>
      <w:r>
        <w:t xml:space="preserve">. "Hlavní věc je, že </w:t>
      </w:r>
      <w:r>
        <w:rPr>
          <w:color w:val="E115C0"/>
        </w:rPr>
        <w:t>to</w:t>
      </w:r>
      <w:r>
        <w:t xml:space="preserve"> je upřímný a slušný člověk," říká </w:t>
      </w:r>
      <w:r>
        <w:rPr>
          <w:color w:val="835536"/>
        </w:rPr>
        <w:t>Malcolm Hoenlein, představitel židovské komunity</w:t>
      </w:r>
      <w:r>
        <w:t>. "</w:t>
      </w:r>
      <w:r>
        <w:rPr>
          <w:color w:val="835536"/>
        </w:rPr>
        <w:t>Podle mě</w:t>
      </w:r>
      <w:r>
        <w:t xml:space="preserve"> bude </w:t>
      </w:r>
      <w:r>
        <w:rPr>
          <w:color w:val="E115C0"/>
        </w:rPr>
        <w:t>David</w:t>
      </w:r>
      <w:r>
        <w:t xml:space="preserve"> nakonec posuzován podle toho, jaký opravdu je."</w:t>
      </w:r>
    </w:p>
    <w:p>
      <w:r>
        <w:rPr>
          <w:b/>
        </w:rPr>
        <w:t>Document number 547</w:t>
      </w:r>
    </w:p>
    <w:p>
      <w:r>
        <w:rPr>
          <w:b/>
        </w:rPr>
        <w:t>Document identifier: wsj0766-001</w:t>
      </w:r>
    </w:p>
    <w:p>
      <w:r>
        <w:rPr>
          <w:color w:val="310106"/>
        </w:rPr>
        <w:t>Toni Johnsonová</w:t>
      </w:r>
      <w:r>
        <w:t xml:space="preserve"> natahuje krejčovský metr podél přední stěny </w:t>
      </w:r>
      <w:r>
        <w:rPr>
          <w:color w:val="04640D"/>
        </w:rPr>
        <w:t xml:space="preserve">budovy, </w:t>
      </w:r>
      <w:r>
        <w:rPr>
          <w:color w:val="FEFB0A"/>
        </w:rPr>
        <w:t>která</w:t>
      </w:r>
      <w:r>
        <w:rPr>
          <w:color w:val="04640D"/>
        </w:rPr>
        <w:t xml:space="preserve"> </w:t>
      </w:r>
      <w:r>
        <w:rPr>
          <w:color w:val="FEFB0A"/>
        </w:rPr>
        <w:t>kdysi</w:t>
      </w:r>
      <w:r>
        <w:rPr>
          <w:color w:val="04640D"/>
        </w:rPr>
        <w:t xml:space="preserve"> byla majestátním viktoriánským domem</w:t>
      </w:r>
      <w:r>
        <w:t xml:space="preserve">. Podél severní stěny se totiž táhne </w:t>
      </w:r>
      <w:r>
        <w:rPr>
          <w:color w:val="FB5514"/>
        </w:rPr>
        <w:t xml:space="preserve">hluboká prasklina, </w:t>
      </w:r>
      <w:r>
        <w:rPr>
          <w:color w:val="E115C0"/>
        </w:rPr>
        <w:t>která</w:t>
      </w:r>
      <w:r>
        <w:rPr>
          <w:color w:val="FB5514"/>
        </w:rPr>
        <w:t xml:space="preserve"> se objevila, když se </w:t>
      </w:r>
      <w:r>
        <w:rPr>
          <w:color w:val="00587F"/>
        </w:rPr>
        <w:t>dům</w:t>
      </w:r>
      <w:r>
        <w:rPr>
          <w:color w:val="FB5514"/>
        </w:rPr>
        <w:t xml:space="preserve"> </w:t>
      </w:r>
      <w:r>
        <w:rPr>
          <w:color w:val="0BC582"/>
        </w:rPr>
        <w:t xml:space="preserve">při zemětřesení </w:t>
      </w:r>
      <w:r>
        <w:rPr>
          <w:color w:val="FEB8C8"/>
        </w:rPr>
        <w:t>v minulém týdnu</w:t>
      </w:r>
      <w:r>
        <w:rPr>
          <w:color w:val="FB5514"/>
        </w:rPr>
        <w:t xml:space="preserve"> odchýlil půl metru od základů</w:t>
      </w:r>
      <w:r>
        <w:t xml:space="preserve">. Postranní veranda se odtrhla. Z komína je </w:t>
      </w:r>
      <w:r>
        <w:rPr>
          <w:color w:val="9E8317"/>
        </w:rPr>
        <w:t xml:space="preserve">hromada cihel </w:t>
      </w:r>
      <w:r>
        <w:rPr>
          <w:color w:val="01190F"/>
        </w:rPr>
        <w:t xml:space="preserve">na trávníku </w:t>
      </w:r>
      <w:r>
        <w:rPr>
          <w:color w:val="847D81"/>
        </w:rPr>
        <w:t>před domem</w:t>
      </w:r>
      <w:r>
        <w:t xml:space="preserve">. To, co zbylo </w:t>
      </w:r>
      <w:r>
        <w:rPr>
          <w:color w:val="04640D"/>
        </w:rPr>
        <w:t>z domu</w:t>
      </w:r>
      <w:r>
        <w:t xml:space="preserve">, se nejistě opírá o statný dub. </w:t>
      </w:r>
      <w:r>
        <w:rPr>
          <w:color w:val="310106"/>
        </w:rPr>
        <w:t xml:space="preserve">Drobná 29 letá paní Johnsonová, oblečená v riflích a tričku, </w:t>
      </w:r>
      <w:r>
        <w:rPr>
          <w:color w:val="58018B"/>
        </w:rPr>
        <w:t>která</w:t>
      </w:r>
      <w:r>
        <w:rPr>
          <w:color w:val="310106"/>
        </w:rPr>
        <w:t xml:space="preserve"> se trmácí vytrvalým odpoledním deštěm</w:t>
      </w:r>
      <w:r>
        <w:t xml:space="preserve">, je likvidátorkou škod </w:t>
      </w:r>
      <w:r>
        <w:rPr>
          <w:color w:val="B70639"/>
        </w:rPr>
        <w:t>společnosti Aetna Life &amp; Casualty</w:t>
      </w:r>
      <w:r>
        <w:t xml:space="preserve">. </w:t>
      </w:r>
      <w:r>
        <w:rPr>
          <w:color w:val="703B01"/>
        </w:rPr>
        <w:t xml:space="preserve">Od minulého čtvrtka, </w:t>
      </w:r>
      <w:r>
        <w:rPr>
          <w:color w:val="F7F1DF"/>
        </w:rPr>
        <w:t>kdy</w:t>
      </w:r>
      <w:r>
        <w:rPr>
          <w:color w:val="703B01"/>
        </w:rPr>
        <w:t xml:space="preserve"> </w:t>
      </w:r>
      <w:r>
        <w:rPr>
          <w:color w:val="118B8A"/>
        </w:rPr>
        <w:t>armáda likvidátorů škod, zaměstnaných u velkých pojišťovacích společností</w:t>
      </w:r>
      <w:r>
        <w:rPr>
          <w:color w:val="703B01"/>
        </w:rPr>
        <w:t xml:space="preserve">, vtrhla </w:t>
      </w:r>
      <w:r>
        <w:rPr>
          <w:color w:val="4AFEFA"/>
        </w:rPr>
        <w:t>do sanfranciské oblasti</w:t>
      </w:r>
      <w:r>
        <w:rPr>
          <w:color w:val="703B01"/>
        </w:rPr>
        <w:t>, aby</w:t>
      </w:r>
      <w:r>
        <w:t xml:space="preserve"> pomohla </w:t>
      </w:r>
      <w:r>
        <w:rPr>
          <w:color w:val="FCB164"/>
        </w:rPr>
        <w:t>pojištěncům</w:t>
      </w:r>
      <w:r>
        <w:t xml:space="preserve"> probrat se rumištěm a vnést do </w:t>
      </w:r>
      <w:r>
        <w:rPr>
          <w:color w:val="FCB164"/>
        </w:rPr>
        <w:t>jejich</w:t>
      </w:r>
      <w:r>
        <w:t xml:space="preserve"> života trochu pořádku, je takřka nepřetržitě v poklusu. Vybaveni mobilními telefony, notebooky, kalkulačkami a hromadami prázdných šeků, rozdělují peníze, aby </w:t>
      </w:r>
      <w:r>
        <w:rPr>
          <w:color w:val="796EE6"/>
        </w:rPr>
        <w:t>si</w:t>
      </w:r>
      <w:r>
        <w:t xml:space="preserve"> </w:t>
      </w:r>
      <w:r>
        <w:rPr>
          <w:color w:val="796EE6"/>
        </w:rPr>
        <w:t>klienti</w:t>
      </w:r>
      <w:r>
        <w:t xml:space="preserve"> mohli najít dočasné ubytování, koupit jídlo, sehnat oblečení, opravit rozbité topení a znovu omítnout zdi. Část finančních prostředků bude použita na stržení nestabilních budov a vyklizení pozemků na budoucí stavby. </w:t>
      </w:r>
      <w:r>
        <w:rPr>
          <w:color w:val="000D2C"/>
        </w:rPr>
        <w:t>Řada likvidátorů škod</w:t>
      </w:r>
      <w:r>
        <w:t xml:space="preserve"> je oprávněna na místě vypsat </w:t>
      </w:r>
      <w:r>
        <w:rPr>
          <w:color w:val="53495F"/>
        </w:rPr>
        <w:t>šeky až na 100000 dolarů</w:t>
      </w:r>
      <w:r>
        <w:t xml:space="preserve">. Při vypisování se nijak nevymlouvají. "Je to </w:t>
      </w:r>
      <w:r>
        <w:rPr>
          <w:color w:val="F95475"/>
        </w:rPr>
        <w:t>moje</w:t>
      </w:r>
      <w:r>
        <w:t xml:space="preserve"> práce - dát </w:t>
      </w:r>
      <w:r>
        <w:rPr>
          <w:color w:val="61FC03"/>
        </w:rPr>
        <w:t>pojištěncům</w:t>
      </w:r>
      <w:r>
        <w:t xml:space="preserve"> to, co </w:t>
      </w:r>
      <w:r>
        <w:rPr>
          <w:color w:val="61FC03"/>
        </w:rPr>
        <w:t>jim</w:t>
      </w:r>
      <w:r>
        <w:t xml:space="preserve"> patří," říká </w:t>
      </w:r>
      <w:r>
        <w:rPr>
          <w:color w:val="F95475"/>
        </w:rPr>
        <w:t xml:space="preserve">Bill Schaeffer, hlavní likvidátor, </w:t>
      </w:r>
      <w:r>
        <w:rPr>
          <w:color w:val="5D9608"/>
        </w:rPr>
        <w:t>který</w:t>
      </w:r>
      <w:r>
        <w:rPr>
          <w:color w:val="F95475"/>
        </w:rPr>
        <w:t xml:space="preserve"> přiletěl z kanceláře </w:t>
      </w:r>
      <w:r>
        <w:rPr>
          <w:color w:val="DE98FD"/>
        </w:rPr>
        <w:t>společnosti Aetna</w:t>
      </w:r>
      <w:r>
        <w:rPr>
          <w:color w:val="F95475"/>
        </w:rPr>
        <w:t xml:space="preserve"> v Bridgeportu </w:t>
      </w:r>
      <w:r>
        <w:rPr>
          <w:color w:val="98A088"/>
        </w:rPr>
        <w:t>ve státě Connecticut</w:t>
      </w:r>
      <w:r>
        <w:t xml:space="preserve">. </w:t>
      </w:r>
      <w:r>
        <w:rPr>
          <w:color w:val="04640D"/>
        </w:rPr>
        <w:t xml:space="preserve">Ten viktoriánský dům, </w:t>
      </w:r>
      <w:r>
        <w:rPr>
          <w:color w:val="FEFB0A"/>
        </w:rPr>
        <w:t>který</w:t>
      </w:r>
      <w:r>
        <w:rPr>
          <w:color w:val="04640D"/>
        </w:rPr>
        <w:t xml:space="preserve"> prohlíží </w:t>
      </w:r>
      <w:r>
        <w:rPr>
          <w:color w:val="4F584E"/>
        </w:rPr>
        <w:t>paní Johnsonová</w:t>
      </w:r>
      <w:r>
        <w:t xml:space="preserve">, byl zástupci </w:t>
      </w:r>
      <w:r>
        <w:rPr>
          <w:color w:val="248AD0"/>
        </w:rPr>
        <w:t>města</w:t>
      </w:r>
      <w:r>
        <w:t xml:space="preserve"> označen jako nebezpečný. Žádá však </w:t>
      </w:r>
      <w:r>
        <w:rPr>
          <w:color w:val="5C5300"/>
        </w:rPr>
        <w:t xml:space="preserve">dělníka, odnášejícího </w:t>
      </w:r>
      <w:r>
        <w:rPr>
          <w:color w:val="9F6551"/>
        </w:rPr>
        <w:t>cihly</w:t>
      </w:r>
      <w:r>
        <w:rPr>
          <w:color w:val="5C5300"/>
        </w:rPr>
        <w:t xml:space="preserve"> </w:t>
      </w:r>
      <w:r>
        <w:rPr>
          <w:color w:val="BCFEC6"/>
        </w:rPr>
        <w:t>z trávníku</w:t>
      </w:r>
      <w:r>
        <w:t xml:space="preserve">, aby </w:t>
      </w:r>
      <w:r>
        <w:rPr>
          <w:color w:val="310106"/>
        </w:rPr>
        <w:t>ji</w:t>
      </w:r>
      <w:r>
        <w:t xml:space="preserve"> vysadil do otevřeného okna v přízemí. Když se dostane dovnitř, stráví téměř čtyři hodiny měřením a zaznamenáváním každé místnosti </w:t>
      </w:r>
      <w:r>
        <w:rPr>
          <w:color w:val="04640D"/>
        </w:rPr>
        <w:t>v 80 let starém domě</w:t>
      </w:r>
      <w:r>
        <w:t xml:space="preserve">, aby nasbírala dost informací pro odhad nákladů na rekonstrukci. Fotografuje zohýbané podlahy a omítku spadlou ze zdí. Zatímco pracuje vevnitř, vrací se </w:t>
      </w:r>
      <w:r>
        <w:rPr>
          <w:color w:val="932C70"/>
        </w:rPr>
        <w:t>majitel s několika kamarády</w:t>
      </w:r>
      <w:r>
        <w:t xml:space="preserve">, aby odvezli nábytek a oblečení. </w:t>
      </w:r>
      <w:r>
        <w:rPr>
          <w:color w:val="2B1B04"/>
        </w:rPr>
        <w:t xml:space="preserve">Jeden z </w:t>
      </w:r>
      <w:r>
        <w:rPr>
          <w:color w:val="B5AFC4"/>
        </w:rPr>
        <w:t>jeho</w:t>
      </w:r>
      <w:r>
        <w:rPr>
          <w:color w:val="2B1B04"/>
        </w:rPr>
        <w:t xml:space="preserve"> kamarádů</w:t>
      </w:r>
      <w:r>
        <w:t xml:space="preserve"> smete rozbité nádobí a skleněné střepy z pracovní desky a začne balit to, co z kuchyně přežilo. Další se chopí knih, desek, fotoalb, pohovek a židlí, přičemž chvátají ze strachu, aby dozvuky </w:t>
      </w:r>
      <w:r>
        <w:rPr>
          <w:color w:val="D4C67A"/>
        </w:rPr>
        <w:t>zemětřesení</w:t>
      </w:r>
      <w:r>
        <w:t xml:space="preserve"> </w:t>
      </w:r>
      <w:r>
        <w:rPr>
          <w:color w:val="04640D"/>
        </w:rPr>
        <w:t>s domem</w:t>
      </w:r>
      <w:r>
        <w:t xml:space="preserve"> znovu nepohnuly. </w:t>
      </w:r>
      <w:r>
        <w:rPr>
          <w:color w:val="AE7AA1"/>
        </w:rPr>
        <w:t>Majitelé, William a Margie Hammackovi</w:t>
      </w:r>
      <w:r>
        <w:t xml:space="preserve">, měli víc štěstí než mnoho jiných lidí. </w:t>
      </w:r>
      <w:r>
        <w:rPr>
          <w:color w:val="C2A393"/>
        </w:rPr>
        <w:t>Paní Hammacková</w:t>
      </w:r>
      <w:r>
        <w:t xml:space="preserve"> totiž před několika lety trvala na tom, aby se </w:t>
      </w:r>
      <w:r>
        <w:rPr>
          <w:color w:val="04640D"/>
        </w:rPr>
        <w:t xml:space="preserve">na tento dům, </w:t>
      </w:r>
      <w:r>
        <w:rPr>
          <w:color w:val="FEFB0A"/>
        </w:rPr>
        <w:t>který</w:t>
      </w:r>
      <w:r>
        <w:rPr>
          <w:color w:val="04640D"/>
        </w:rPr>
        <w:t xml:space="preserve"> byl přeměněn na bytové jednotky</w:t>
      </w:r>
      <w:r>
        <w:t xml:space="preserve">, koupilo pojištění pro případ zemětřesení. Pokrytí škod napáchaných </w:t>
      </w:r>
      <w:r>
        <w:rPr>
          <w:color w:val="D4C67A"/>
        </w:rPr>
        <w:t>zemětřesením</w:t>
      </w:r>
      <w:r>
        <w:t xml:space="preserve"> se totiž týká jen 20 % majitelů kalifornských domů a provozoven. </w:t>
      </w:r>
      <w:r>
        <w:rPr>
          <w:color w:val="0232FD"/>
        </w:rPr>
        <w:t xml:space="preserve">Vlastní dům </w:t>
      </w:r>
      <w:r>
        <w:rPr>
          <w:color w:val="6A3A35"/>
        </w:rPr>
        <w:t>Hammackových</w:t>
      </w:r>
      <w:r>
        <w:rPr>
          <w:color w:val="0232FD"/>
        </w:rPr>
        <w:t xml:space="preserve">, </w:t>
      </w:r>
      <w:r>
        <w:rPr>
          <w:color w:val="BA6801"/>
        </w:rPr>
        <w:t>který</w:t>
      </w:r>
      <w:r>
        <w:rPr>
          <w:color w:val="0232FD"/>
        </w:rPr>
        <w:t xml:space="preserve"> je rovněž v </w:t>
      </w:r>
      <w:r>
        <w:rPr>
          <w:color w:val="168E5C"/>
        </w:rPr>
        <w:t>Los Gatos</w:t>
      </w:r>
      <w:r>
        <w:t xml:space="preserve">, postihly mnohem menší škody. </w:t>
      </w:r>
      <w:r>
        <w:rPr>
          <w:color w:val="310106"/>
        </w:rPr>
        <w:t xml:space="preserve">Paní Johnsonová, </w:t>
      </w:r>
      <w:r>
        <w:rPr>
          <w:color w:val="58018B"/>
        </w:rPr>
        <w:t>která</w:t>
      </w:r>
      <w:r>
        <w:rPr>
          <w:color w:val="310106"/>
        </w:rPr>
        <w:t xml:space="preserve"> pracuje </w:t>
      </w:r>
      <w:r>
        <w:rPr>
          <w:color w:val="16C0D0"/>
        </w:rPr>
        <w:t xml:space="preserve">pro společnost Aetna ve </w:t>
      </w:r>
      <w:r>
        <w:rPr>
          <w:color w:val="C62100"/>
        </w:rPr>
        <w:t>Walnut Creek</w:t>
      </w:r>
      <w:r>
        <w:rPr>
          <w:color w:val="014347"/>
        </w:rPr>
        <w:t xml:space="preserve">, </w:t>
      </w:r>
      <w:r>
        <w:rPr>
          <w:color w:val="C62100"/>
        </w:rPr>
        <w:t>což</w:t>
      </w:r>
      <w:r>
        <w:rPr>
          <w:color w:val="014347"/>
        </w:rPr>
        <w:t xml:space="preserve"> je předměstí East Bay</w:t>
      </w:r>
      <w:r>
        <w:t xml:space="preserve">, je zděšená </w:t>
      </w:r>
      <w:r>
        <w:rPr>
          <w:color w:val="233809"/>
        </w:rPr>
        <w:t xml:space="preserve">ničivou silou </w:t>
      </w:r>
      <w:r>
        <w:rPr>
          <w:color w:val="42083B"/>
        </w:rPr>
        <w:t>zemětřesení</w:t>
      </w:r>
      <w:r>
        <w:t xml:space="preserve">. "Člověka </w:t>
      </w:r>
      <w:r>
        <w:rPr>
          <w:color w:val="233809"/>
        </w:rPr>
        <w:t>to</w:t>
      </w:r>
      <w:r>
        <w:t xml:space="preserve"> skutečně vrátí rovnýma nohama na zem," říká. "Je těžké vyrovnat se s tím, čím postižení lidé musejí procházet, ale jinak to nejde. Když </w:t>
      </w:r>
      <w:r>
        <w:rPr>
          <w:color w:val="82785D"/>
        </w:rPr>
        <w:t>to</w:t>
      </w:r>
      <w:r>
        <w:t xml:space="preserve"> nedokážete, nemůžete dělat tuhle práci." </w:t>
      </w:r>
      <w:r>
        <w:rPr>
          <w:color w:val="023087"/>
        </w:rPr>
        <w:t>Pro společnost Aetna</w:t>
      </w:r>
      <w:r>
        <w:rPr>
          <w:color w:val="B7DAD2"/>
        </w:rPr>
        <w:t xml:space="preserve"> a další pojišťovny</w:t>
      </w:r>
      <w:r>
        <w:t xml:space="preserve"> udeřilo </w:t>
      </w:r>
      <w:r>
        <w:rPr>
          <w:color w:val="D4C67A"/>
        </w:rPr>
        <w:t>sanfranciské zemětřesení</w:t>
      </w:r>
      <w:r>
        <w:t xml:space="preserve"> </w:t>
      </w:r>
      <w:r>
        <w:rPr>
          <w:color w:val="196956"/>
        </w:rPr>
        <w:t xml:space="preserve">ve chvíli, </w:t>
      </w:r>
      <w:r>
        <w:rPr>
          <w:color w:val="8C41BB"/>
        </w:rPr>
        <w:t>kdy</w:t>
      </w:r>
      <w:r>
        <w:rPr>
          <w:color w:val="196956"/>
        </w:rPr>
        <w:t xml:space="preserve"> už tak mají </w:t>
      </w:r>
      <w:r>
        <w:rPr>
          <w:color w:val="ECEDFE"/>
        </w:rPr>
        <w:t>finanční rezervy</w:t>
      </w:r>
      <w:r>
        <w:rPr>
          <w:color w:val="196956"/>
        </w:rPr>
        <w:t xml:space="preserve"> napnuté k prasknutí</w:t>
      </w:r>
      <w:r>
        <w:t xml:space="preserve">. </w:t>
      </w:r>
      <w:r>
        <w:rPr>
          <w:color w:val="2B2D32"/>
        </w:rPr>
        <w:t>Většina společností</w:t>
      </w:r>
      <w:r>
        <w:t xml:space="preserve"> se stále ještě snaží probrat </w:t>
      </w:r>
      <w:r>
        <w:rPr>
          <w:color w:val="94C661"/>
        </w:rPr>
        <w:t xml:space="preserve">sutinami, </w:t>
      </w:r>
      <w:r>
        <w:rPr>
          <w:color w:val="F8907D"/>
        </w:rPr>
        <w:t>které</w:t>
      </w:r>
      <w:r>
        <w:rPr>
          <w:color w:val="94C661"/>
        </w:rPr>
        <w:t xml:space="preserve"> zapříčinil </w:t>
      </w:r>
      <w:r>
        <w:rPr>
          <w:color w:val="895E6B"/>
        </w:rPr>
        <w:t>hurikán Hugo</w:t>
      </w:r>
      <w:r>
        <w:rPr>
          <w:color w:val="94C661"/>
        </w:rPr>
        <w:t xml:space="preserve"> minulý měsíc v obou Karolínách</w:t>
      </w:r>
      <w:r>
        <w:t xml:space="preserve">. </w:t>
      </w:r>
      <w:r>
        <w:rPr>
          <w:color w:val="B70639"/>
        </w:rPr>
        <w:t xml:space="preserve">Aetna, </w:t>
      </w:r>
      <w:r>
        <w:rPr>
          <w:color w:val="788E95"/>
        </w:rPr>
        <w:t>která</w:t>
      </w:r>
      <w:r>
        <w:rPr>
          <w:color w:val="B70639"/>
        </w:rPr>
        <w:t xml:space="preserve"> má </w:t>
      </w:r>
      <w:r>
        <w:rPr>
          <w:color w:val="FB6AB8"/>
        </w:rPr>
        <w:t>téměř 3000 likvidátorů škod</w:t>
      </w:r>
      <w:r>
        <w:t xml:space="preserve">, vyslala asi 750 </w:t>
      </w:r>
      <w:r>
        <w:rPr>
          <w:color w:val="576094"/>
        </w:rPr>
        <w:t>z nich</w:t>
      </w:r>
      <w:r>
        <w:t xml:space="preserve"> do měst Charlotte, Columbie a Charleston. </w:t>
      </w:r>
      <w:r>
        <w:rPr>
          <w:color w:val="DB1474"/>
        </w:rPr>
        <w:t xml:space="preserve">Likvidátoři, </w:t>
      </w:r>
      <w:r>
        <w:rPr>
          <w:color w:val="8489AE"/>
        </w:rPr>
        <w:t>kteří</w:t>
      </w:r>
      <w:r>
        <w:rPr>
          <w:color w:val="DB1474"/>
        </w:rPr>
        <w:t xml:space="preserve"> pracují na východním pobřeží</w:t>
      </w:r>
      <w:r>
        <w:t xml:space="preserve">, uvádějí, že </w:t>
      </w:r>
      <w:r>
        <w:rPr>
          <w:color w:val="B70639"/>
        </w:rPr>
        <w:t>pojišťovna</w:t>
      </w:r>
      <w:r>
        <w:t xml:space="preserve"> bude vyřizovat žádosti </w:t>
      </w:r>
      <w:r>
        <w:rPr>
          <w:color w:val="860E04"/>
        </w:rPr>
        <w:t>v souvislosti s touto bouří</w:t>
      </w:r>
      <w:r>
        <w:t xml:space="preserve"> ještě v prosinci. Vyřízení žádostí </w:t>
      </w:r>
      <w:r>
        <w:rPr>
          <w:color w:val="D4C67A"/>
        </w:rPr>
        <w:t>ohledně zemětřesení</w:t>
      </w:r>
      <w:r>
        <w:t xml:space="preserve"> může trvat šest až devět měsíců. Když </w:t>
      </w:r>
      <w:r>
        <w:rPr>
          <w:color w:val="D4C67A"/>
        </w:rPr>
        <w:t>zemětřesení</w:t>
      </w:r>
      <w:r>
        <w:t xml:space="preserve"> </w:t>
      </w:r>
      <w:r>
        <w:rPr>
          <w:color w:val="FBC206"/>
        </w:rPr>
        <w:t>minulý týden</w:t>
      </w:r>
      <w:r>
        <w:t xml:space="preserve"> zasáhlo sever Kalifornie, </w:t>
      </w:r>
      <w:r>
        <w:rPr>
          <w:color w:val="6EAB9B"/>
        </w:rPr>
        <w:t xml:space="preserve">vedoucí likvidátoři škod </w:t>
      </w:r>
      <w:r>
        <w:rPr>
          <w:color w:val="F2CDFE"/>
        </w:rPr>
        <w:t>společnosti Aetna</w:t>
      </w:r>
      <w:r>
        <w:rPr>
          <w:color w:val="6EAB9B"/>
        </w:rPr>
        <w:t xml:space="preserve"> </w:t>
      </w:r>
      <w:r>
        <w:rPr>
          <w:color w:val="645341"/>
        </w:rPr>
        <w:t>ze sanfranciské oblasti</w:t>
      </w:r>
      <w:r>
        <w:t xml:space="preserve"> byli v ústředí </w:t>
      </w:r>
      <w:r>
        <w:rPr>
          <w:color w:val="B70639"/>
        </w:rPr>
        <w:t>společnosti</w:t>
      </w:r>
      <w:r>
        <w:t xml:space="preserve"> </w:t>
      </w:r>
      <w:r>
        <w:rPr>
          <w:color w:val="760035"/>
        </w:rPr>
        <w:t xml:space="preserve">v Hartfordu </w:t>
      </w:r>
      <w:r>
        <w:rPr>
          <w:color w:val="647A41"/>
        </w:rPr>
        <w:t>ve státě Connecticut</w:t>
      </w:r>
      <w:r>
        <w:t xml:space="preserve"> na doplňkovém školení o zvládání závažných katastrof včetně zemětřesení. Protože provoz komerčních leteckých linek byl narušen, </w:t>
      </w:r>
      <w:r>
        <w:rPr>
          <w:color w:val="B70639"/>
        </w:rPr>
        <w:t>společnost</w:t>
      </w:r>
      <w:r>
        <w:t xml:space="preserve"> vyslala tři charterové lety, aby výkonné pracovníky dostala zpátky na západní pobřeží a přivezla přenosné počítače, mobilní telefony a další likvidátory škod. Vzhledem k obtížnému posuzování škod napáchaných </w:t>
      </w:r>
      <w:r>
        <w:rPr>
          <w:color w:val="D4C67A"/>
        </w:rPr>
        <w:t>zemětřesením</w:t>
      </w:r>
      <w:r>
        <w:t xml:space="preserve"> sestavila </w:t>
      </w:r>
      <w:r>
        <w:rPr>
          <w:color w:val="B70639"/>
        </w:rPr>
        <w:t>společnost Aetna</w:t>
      </w:r>
      <w:r>
        <w:t xml:space="preserve"> tým </w:t>
      </w:r>
      <w:r>
        <w:rPr>
          <w:color w:val="496E76"/>
        </w:rPr>
        <w:t xml:space="preserve">z nejzkušenějších likvidátorů škod </w:t>
      </w:r>
      <w:r>
        <w:rPr>
          <w:color w:val="E3F894"/>
        </w:rPr>
        <w:t>z celé země</w:t>
      </w:r>
      <w:r>
        <w:t xml:space="preserve">. I tak se jen několik </w:t>
      </w:r>
      <w:r>
        <w:rPr>
          <w:color w:val="496E76"/>
        </w:rPr>
        <w:t>z nich</w:t>
      </w:r>
      <w:r>
        <w:t xml:space="preserve"> dosud setkalo se zemětřesením. Někteří likvidátoři, například </w:t>
      </w:r>
      <w:r>
        <w:rPr>
          <w:color w:val="F9D7CD"/>
        </w:rPr>
        <w:t>Alan Singer ze San Diega</w:t>
      </w:r>
      <w:r>
        <w:t xml:space="preserve">, pracovali v Charlestonu téměř čtyři týdny. </w:t>
      </w:r>
      <w:r>
        <w:rPr>
          <w:color w:val="876128"/>
        </w:rPr>
        <w:t>Minulý čtvrtek</w:t>
      </w:r>
      <w:r>
        <w:t xml:space="preserve"> se vrátil domů, sbalil </w:t>
      </w:r>
      <w:r>
        <w:rPr>
          <w:color w:val="F9D7CD"/>
        </w:rPr>
        <w:t>si</w:t>
      </w:r>
      <w:r>
        <w:t xml:space="preserve"> čisté oblečení a v pátek se zase hlásil ve </w:t>
      </w:r>
      <w:r>
        <w:rPr>
          <w:color w:val="A1A711"/>
        </w:rPr>
        <w:t>Walnut Creek</w:t>
      </w:r>
      <w:r>
        <w:t xml:space="preserve">. V </w:t>
      </w:r>
      <w:r>
        <w:rPr>
          <w:color w:val="248AD0"/>
        </w:rPr>
        <w:t>San Franciscu</w:t>
      </w:r>
      <w:r>
        <w:t xml:space="preserve"> a San Jose byly zřízeny kanceláře. </w:t>
      </w:r>
      <w:r>
        <w:rPr>
          <w:color w:val="B70639"/>
        </w:rPr>
        <w:t>Společnost Aetna</w:t>
      </w:r>
      <w:r>
        <w:t xml:space="preserve"> v několika případech věděla, že pravděpodobně bude platit velké částky, dokonce ještě předtím, než klient zavolal nebo nafaxoval </w:t>
      </w:r>
      <w:r>
        <w:rPr>
          <w:color w:val="01FB92"/>
        </w:rPr>
        <w:t>žádost</w:t>
      </w:r>
      <w:r>
        <w:t xml:space="preserve">. </w:t>
      </w:r>
      <w:r>
        <w:rPr>
          <w:color w:val="FD0F31"/>
        </w:rPr>
        <w:t xml:space="preserve">Úředníci ve </w:t>
      </w:r>
      <w:r>
        <w:rPr>
          <w:color w:val="BE8485"/>
        </w:rPr>
        <w:t>Walnut Creek</w:t>
      </w:r>
      <w:r>
        <w:t xml:space="preserve"> se například při sledování zpráv v televizi dozvěděli, že hodně poškozen byl </w:t>
      </w:r>
      <w:r>
        <w:rPr>
          <w:color w:val="C660FB"/>
        </w:rPr>
        <w:t xml:space="preserve">hotel Amfac nedaleko sanfranciského letiště, </w:t>
      </w:r>
      <w:r>
        <w:rPr>
          <w:color w:val="120104"/>
        </w:rPr>
        <w:t>který</w:t>
      </w:r>
      <w:r>
        <w:rPr>
          <w:color w:val="C660FB"/>
        </w:rPr>
        <w:t xml:space="preserve"> je pojištěn </w:t>
      </w:r>
      <w:r>
        <w:rPr>
          <w:color w:val="D48958"/>
        </w:rPr>
        <w:t>u společnosti Aetna</w:t>
      </w:r>
      <w:r>
        <w:t xml:space="preserve">. "Tajemství </w:t>
      </w:r>
      <w:r>
        <w:rPr>
          <w:color w:val="05AEE8"/>
        </w:rPr>
        <w:t>dobrého likvidátora</w:t>
      </w:r>
      <w:r>
        <w:t xml:space="preserve"> spočívá v počítání," říká Gerardo Rodriguez, likvidátor </w:t>
      </w:r>
      <w:r>
        <w:rPr>
          <w:color w:val="B70639"/>
        </w:rPr>
        <w:t>společnosti Aetna ze Santa Ana</w:t>
      </w:r>
      <w:r>
        <w:t xml:space="preserve">. "Musíte spočítat úplně všechno." </w:t>
      </w:r>
      <w:r>
        <w:rPr>
          <w:color w:val="C3C1BE"/>
        </w:rPr>
        <w:t>Likvidátoři</w:t>
      </w:r>
      <w:r>
        <w:t xml:space="preserve"> musejí spočítat počet koupelen, balkonů, krbů, komínů, mikrovlnných trub i myček. Ke každé položce zároveň musí přiřadit cenu, a stejně tak i podlahám, tapetám na stěnách, střechám, dláždění </w:t>
      </w:r>
      <w:r>
        <w:rPr>
          <w:color w:val="9F98F8"/>
        </w:rPr>
        <w:t>před domem</w:t>
      </w:r>
      <w:r>
        <w:t xml:space="preserve">, aby získali celkovou hodnotu </w:t>
      </w:r>
      <w:r>
        <w:rPr>
          <w:color w:val="9F98F8"/>
        </w:rPr>
        <w:t>domu</w:t>
      </w:r>
      <w:r>
        <w:t xml:space="preserve">. </w:t>
      </w:r>
      <w:r>
        <w:rPr>
          <w:color w:val="1167D9"/>
        </w:rPr>
        <w:t>Za tímto účelem</w:t>
      </w:r>
      <w:r>
        <w:t xml:space="preserve"> musejí přepočítávat sádrové desky na čtvereční stopy, podlahové krytiny na čtvereční yardy, tapety na role, lišty na stopy. S pomocí kalkulačky a cenových tabulek </w:t>
      </w:r>
      <w:r>
        <w:rPr>
          <w:color w:val="D19012"/>
        </w:rPr>
        <w:t>prací</w:t>
      </w:r>
      <w:r>
        <w:t xml:space="preserve">, jako jsou malířské, instalatérské a klempířské práce v každém větším regionu </w:t>
      </w:r>
      <w:r>
        <w:rPr>
          <w:color w:val="B7D802"/>
        </w:rPr>
        <w:t>země</w:t>
      </w:r>
      <w:r>
        <w:t xml:space="preserve">, mohou likvidátoři škod spočítat hodnotu </w:t>
      </w:r>
      <w:r>
        <w:rPr>
          <w:color w:val="826392"/>
        </w:rPr>
        <w:t>domu</w:t>
      </w:r>
      <w:r>
        <w:t xml:space="preserve"> na dnešním trhu a náklady na </w:t>
      </w:r>
      <w:r>
        <w:rPr>
          <w:color w:val="826392"/>
        </w:rPr>
        <w:t>jeho</w:t>
      </w:r>
      <w:r>
        <w:t xml:space="preserve"> rekonstrukci. Někdy jsou opravy vyloučené. Když </w:t>
      </w:r>
      <w:r>
        <w:rPr>
          <w:color w:val="F95475"/>
        </w:rPr>
        <w:t xml:space="preserve">likvidátor </w:t>
      </w:r>
      <w:r>
        <w:rPr>
          <w:color w:val="DE98FD"/>
        </w:rPr>
        <w:t>společnosti Aetna</w:t>
      </w:r>
      <w:r>
        <w:rPr>
          <w:color w:val="F95475"/>
        </w:rPr>
        <w:t xml:space="preserve"> Bill Schaeffer</w:t>
      </w:r>
      <w:r>
        <w:t xml:space="preserve"> </w:t>
      </w:r>
      <w:r>
        <w:rPr>
          <w:color w:val="876128"/>
        </w:rPr>
        <w:t>minulý čtvrtek</w:t>
      </w:r>
      <w:r>
        <w:t xml:space="preserve"> navštívil </w:t>
      </w:r>
      <w:r>
        <w:rPr>
          <w:color w:val="5E7A6A"/>
        </w:rPr>
        <w:t xml:space="preserve">pár důchodců </w:t>
      </w:r>
      <w:r>
        <w:rPr>
          <w:color w:val="B29869"/>
        </w:rPr>
        <w:t>v Oaklandu</w:t>
      </w:r>
      <w:r>
        <w:t xml:space="preserve">, zjistil, že bydlí v karavanu zaparkovaném </w:t>
      </w:r>
      <w:r>
        <w:rPr>
          <w:color w:val="1D0051"/>
        </w:rPr>
        <w:t xml:space="preserve">před </w:t>
      </w:r>
      <w:r>
        <w:rPr>
          <w:color w:val="8BE7FC"/>
        </w:rPr>
        <w:t>jejich</w:t>
      </w:r>
      <w:r>
        <w:rPr>
          <w:color w:val="1D0051"/>
        </w:rPr>
        <w:t xml:space="preserve"> domem</w:t>
      </w:r>
      <w:r>
        <w:t xml:space="preserve">. </w:t>
      </w:r>
      <w:r>
        <w:rPr>
          <w:color w:val="1D0051"/>
        </w:rPr>
        <w:t>Samotný dům, stojící přibližně 50 yardů od zborceného úseku dvoustupňové dálnice Interstate 880</w:t>
      </w:r>
      <w:r>
        <w:t xml:space="preserve">, se posunul asi čtyři stopy stranou od základů a poté se zřítil do sklepa. Následující den předložil </w:t>
      </w:r>
      <w:r>
        <w:rPr>
          <w:color w:val="F95475"/>
        </w:rPr>
        <w:t>Bill Schaeffer</w:t>
      </w:r>
      <w:r>
        <w:t xml:space="preserve"> </w:t>
      </w:r>
      <w:r>
        <w:rPr>
          <w:color w:val="5E7A6A"/>
        </w:rPr>
        <w:t>páru</w:t>
      </w:r>
      <w:r>
        <w:t xml:space="preserve"> šek na 151000 dolarů, aby </w:t>
      </w:r>
      <w:r>
        <w:rPr>
          <w:color w:val="5E7A6A"/>
        </w:rPr>
        <w:t>si</w:t>
      </w:r>
      <w:r>
        <w:t xml:space="preserve"> mohli nechat postavit </w:t>
      </w:r>
      <w:r>
        <w:rPr>
          <w:color w:val="76E0C1"/>
        </w:rPr>
        <w:t>nový dům</w:t>
      </w:r>
      <w:r>
        <w:t xml:space="preserve"> ve stejné čtvrti. Rovněž spolupracuje </w:t>
      </w:r>
      <w:r>
        <w:rPr>
          <w:color w:val="BACFA7"/>
        </w:rPr>
        <w:t>s realitním makléřem</w:t>
      </w:r>
      <w:r>
        <w:t xml:space="preserve">, aby </w:t>
      </w:r>
      <w:r>
        <w:rPr>
          <w:color w:val="5E7A6A"/>
        </w:rPr>
        <w:t>jim</w:t>
      </w:r>
      <w:r>
        <w:t xml:space="preserve"> pomohl najít byt k pronájmu po dobu stavby </w:t>
      </w:r>
      <w:r>
        <w:rPr>
          <w:color w:val="76E0C1"/>
        </w:rPr>
        <w:t>domu</w:t>
      </w:r>
      <w:r>
        <w:t xml:space="preserve">. Mnoho likvidátorů škod zaměstnaných </w:t>
      </w:r>
      <w:r>
        <w:rPr>
          <w:color w:val="B70639"/>
        </w:rPr>
        <w:t>u společnosti Aetna</w:t>
      </w:r>
      <w:r>
        <w:t xml:space="preserve"> a dalších pojišťoven má určité zkušenosti se stavebními nebo tesařskými pracemi. </w:t>
      </w:r>
      <w:r>
        <w:rPr>
          <w:color w:val="310106"/>
        </w:rPr>
        <w:t>Toni Johnsonová</w:t>
      </w:r>
      <w:r>
        <w:t xml:space="preserve"> však tyto dovednosti postrádala. Před čtyřmi lety řídila obchod zabývající se fotografickými pracemi a neuvěřitelně se nudila. Kamarádka </w:t>
      </w:r>
      <w:r>
        <w:rPr>
          <w:color w:val="310106"/>
        </w:rPr>
        <w:t>jí</w:t>
      </w:r>
      <w:r>
        <w:t xml:space="preserve"> řekla, že pokud hledá </w:t>
      </w:r>
      <w:r>
        <w:rPr>
          <w:color w:val="11BA09"/>
        </w:rPr>
        <w:t xml:space="preserve">práci, </w:t>
      </w:r>
      <w:r>
        <w:rPr>
          <w:color w:val="462C36"/>
        </w:rPr>
        <w:t>která</w:t>
      </w:r>
      <w:r>
        <w:rPr>
          <w:color w:val="11BA09"/>
        </w:rPr>
        <w:t xml:space="preserve"> </w:t>
      </w:r>
      <w:r>
        <w:rPr>
          <w:color w:val="65407D"/>
        </w:rPr>
        <w:t>ji</w:t>
      </w:r>
      <w:r>
        <w:rPr>
          <w:color w:val="11BA09"/>
        </w:rPr>
        <w:t xml:space="preserve"> nenechá chvíli v klidu</w:t>
      </w:r>
      <w:r>
        <w:t xml:space="preserve">, mohla by </w:t>
      </w:r>
      <w:r>
        <w:rPr>
          <w:color w:val="310106"/>
        </w:rPr>
        <w:t>ji</w:t>
      </w:r>
      <w:r>
        <w:t xml:space="preserve"> zajímat </w:t>
      </w:r>
      <w:r>
        <w:rPr>
          <w:color w:val="491803"/>
        </w:rPr>
        <w:t xml:space="preserve">práce </w:t>
      </w:r>
      <w:r>
        <w:rPr>
          <w:color w:val="F5D2A8"/>
        </w:rPr>
        <w:t>u společnosti Aetna</w:t>
      </w:r>
      <w:r>
        <w:t xml:space="preserve">. Uzavřela pracovní smlouvu, přičemž začala </w:t>
      </w:r>
      <w:r>
        <w:rPr>
          <w:color w:val="03422C"/>
        </w:rPr>
        <w:t xml:space="preserve">jako "interní" likvidátorka škod, </w:t>
      </w:r>
      <w:r>
        <w:rPr>
          <w:color w:val="72A46E"/>
        </w:rPr>
        <w:t>která</w:t>
      </w:r>
      <w:r>
        <w:rPr>
          <w:color w:val="03422C"/>
        </w:rPr>
        <w:t xml:space="preserve"> vyřizuje pojistné nároky menšího rozsahu a velkou část práce řeší telefonicky</w:t>
      </w:r>
      <w:r>
        <w:t xml:space="preserve">. O rok později přestoupila do oddělení pojištění obchodního majetku. Měsíc se školila </w:t>
      </w:r>
      <w:r>
        <w:rPr>
          <w:color w:val="128EAC"/>
        </w:rPr>
        <w:t xml:space="preserve">ve středisku </w:t>
      </w:r>
      <w:r>
        <w:rPr>
          <w:color w:val="47545E"/>
        </w:rPr>
        <w:t>společnosti Aetna</w:t>
      </w:r>
      <w:r>
        <w:rPr>
          <w:color w:val="128EAC"/>
        </w:rPr>
        <w:t xml:space="preserve"> v Gettysburgu ve státě Pensylvánie, </w:t>
      </w:r>
      <w:r>
        <w:rPr>
          <w:color w:val="B95C69"/>
        </w:rPr>
        <w:t>kde</w:t>
      </w:r>
      <w:r>
        <w:rPr>
          <w:color w:val="128EAC"/>
        </w:rPr>
        <w:t xml:space="preserve"> se učila všechno možné o stavebnictví včetně zednických a instalatérských prací a elektrických rozvodů</w:t>
      </w:r>
      <w:r>
        <w:t xml:space="preserve">. Následovaly tři měsíce v </w:t>
      </w:r>
      <w:r>
        <w:rPr>
          <w:color w:val="A14D12"/>
        </w:rPr>
        <w:t xml:space="preserve">Aetna Institute </w:t>
      </w:r>
      <w:r>
        <w:rPr>
          <w:color w:val="C4C8FA"/>
        </w:rPr>
        <w:t>v Hartfordu</w:t>
      </w:r>
      <w:r>
        <w:rPr>
          <w:color w:val="A14D12"/>
        </w:rPr>
        <w:t xml:space="preserve">, </w:t>
      </w:r>
      <w:r>
        <w:rPr>
          <w:color w:val="372A55"/>
        </w:rPr>
        <w:t>kde</w:t>
      </w:r>
      <w:r>
        <w:rPr>
          <w:color w:val="A14D12"/>
        </w:rPr>
        <w:t xml:space="preserve"> se ponořila do výuky a interpretace pojišťovacích smluv</w:t>
      </w:r>
      <w:r>
        <w:t xml:space="preserve">. </w:t>
      </w:r>
      <w:r>
        <w:rPr>
          <w:color w:val="310106"/>
        </w:rPr>
        <w:t>Její</w:t>
      </w:r>
      <w:r>
        <w:t xml:space="preserve"> nová kariéra má však některá rizika. Nedávno </w:t>
      </w:r>
      <w:r>
        <w:rPr>
          <w:color w:val="310106"/>
        </w:rPr>
        <w:t>ji</w:t>
      </w:r>
      <w:r>
        <w:t xml:space="preserve"> </w:t>
      </w:r>
      <w:r>
        <w:rPr>
          <w:color w:val="3F3610"/>
        </w:rPr>
        <w:t>jeden podnikatel</w:t>
      </w:r>
      <w:r>
        <w:t xml:space="preserve"> zachránil před pádem z třetího patra, když zkoumala to, co zbylo z jednoho starého viktoriánského domu po útoku žháře. "</w:t>
      </w:r>
      <w:r>
        <w:rPr>
          <w:color w:val="3F3610"/>
        </w:rPr>
        <w:t>Tomu podnikateli</w:t>
      </w:r>
      <w:r>
        <w:t xml:space="preserve"> hodně dlužím. Je to tak," říká. Když </w:t>
      </w:r>
      <w:r>
        <w:rPr>
          <w:color w:val="310106"/>
        </w:rPr>
        <w:t>paní Johnsonová</w:t>
      </w:r>
      <w:r>
        <w:t xml:space="preserve"> stojí po ukončení šetření </w:t>
      </w:r>
      <w:r>
        <w:rPr>
          <w:color w:val="04640D"/>
        </w:rPr>
        <w:t xml:space="preserve">před domem </w:t>
      </w:r>
      <w:r>
        <w:rPr>
          <w:color w:val="D3A2C6"/>
        </w:rPr>
        <w:t>Hammackových</w:t>
      </w:r>
      <w:r>
        <w:t xml:space="preserve">, </w:t>
      </w:r>
      <w:r>
        <w:rPr>
          <w:color w:val="04640D"/>
        </w:rPr>
        <w:t>dům</w:t>
      </w:r>
      <w:r>
        <w:t xml:space="preserve"> začne skřípat a hýbat se. </w:t>
      </w:r>
      <w:r>
        <w:rPr>
          <w:color w:val="310106"/>
        </w:rPr>
        <w:t>Pod ní</w:t>
      </w:r>
      <w:r>
        <w:t xml:space="preserve"> se zachvěje půda. </w:t>
      </w:r>
      <w:r>
        <w:rPr>
          <w:color w:val="719FFA"/>
        </w:rPr>
        <w:t xml:space="preserve">Je to </w:t>
      </w:r>
      <w:r>
        <w:rPr>
          <w:color w:val="0D841A"/>
        </w:rPr>
        <w:t xml:space="preserve">dozvuk </w:t>
      </w:r>
      <w:r>
        <w:rPr>
          <w:color w:val="4C5B32"/>
        </w:rPr>
        <w:t>zemětřesení</w:t>
      </w:r>
      <w:r>
        <w:rPr>
          <w:color w:val="719FFA"/>
        </w:rPr>
        <w:t xml:space="preserve">, asi tak jeden ze 2000 záchvěvů </w:t>
      </w:r>
      <w:r>
        <w:rPr>
          <w:color w:val="9DB3B7"/>
        </w:rPr>
        <w:t>po zemětřesení</w:t>
      </w:r>
      <w:r>
        <w:t xml:space="preserve">, </w:t>
      </w:r>
      <w:r>
        <w:rPr>
          <w:color w:val="719FFA"/>
        </w:rPr>
        <w:t>což</w:t>
      </w:r>
      <w:r>
        <w:t xml:space="preserve"> </w:t>
      </w:r>
      <w:r>
        <w:rPr>
          <w:color w:val="310106"/>
        </w:rPr>
        <w:t>ji</w:t>
      </w:r>
      <w:r>
        <w:t xml:space="preserve"> znervózní. Další den, když připravuje šek </w:t>
      </w:r>
      <w:r>
        <w:rPr>
          <w:color w:val="B14F8F"/>
        </w:rPr>
        <w:t xml:space="preserve">na 10000 dolarů </w:t>
      </w:r>
      <w:r>
        <w:rPr>
          <w:color w:val="747103"/>
        </w:rPr>
        <w:t>pro Hammackovy</w:t>
      </w:r>
      <w:r>
        <w:rPr>
          <w:color w:val="B14F8F"/>
        </w:rPr>
        <w:t xml:space="preserve">, </w:t>
      </w:r>
      <w:r>
        <w:rPr>
          <w:color w:val="9F816D"/>
        </w:rPr>
        <w:t>které</w:t>
      </w:r>
      <w:r>
        <w:rPr>
          <w:color w:val="B14F8F"/>
        </w:rPr>
        <w:t xml:space="preserve"> pokryjí náklady na demolici </w:t>
      </w:r>
      <w:r>
        <w:rPr>
          <w:color w:val="D26A5B"/>
        </w:rPr>
        <w:t>domu</w:t>
      </w:r>
      <w:r>
        <w:rPr>
          <w:color w:val="B14F8F"/>
        </w:rPr>
        <w:t xml:space="preserve"> a úklid sutin</w:t>
      </w:r>
      <w:r>
        <w:t xml:space="preserve">, nadskočí při každém sebemenším hluku. Když si </w:t>
      </w:r>
      <w:r>
        <w:rPr>
          <w:color w:val="8B934B"/>
        </w:rPr>
        <w:t>na to</w:t>
      </w:r>
      <w:r>
        <w:t xml:space="preserve"> později vzpomene, připustí, že </w:t>
      </w:r>
      <w:r>
        <w:rPr>
          <w:color w:val="F98500"/>
        </w:rPr>
        <w:t xml:space="preserve">když se předešlý den odvážila </w:t>
      </w:r>
      <w:r>
        <w:rPr>
          <w:color w:val="002935"/>
        </w:rPr>
        <w:t xml:space="preserve">do domu </w:t>
      </w:r>
      <w:r>
        <w:rPr>
          <w:color w:val="D7F3FE"/>
        </w:rPr>
        <w:t>Hammackových</w:t>
      </w:r>
      <w:r>
        <w:t xml:space="preserve">, nebyl </w:t>
      </w:r>
      <w:r>
        <w:rPr>
          <w:color w:val="F98500"/>
        </w:rPr>
        <w:t>to</w:t>
      </w:r>
      <w:r>
        <w:t xml:space="preserve"> "tak dobrý nápad". Při druhém setkání </w:t>
      </w:r>
      <w:r>
        <w:rPr>
          <w:color w:val="AE7AA1"/>
        </w:rPr>
        <w:t>s Hammackovými</w:t>
      </w:r>
      <w:r>
        <w:t xml:space="preserve"> </w:t>
      </w:r>
      <w:r>
        <w:rPr>
          <w:color w:val="310106"/>
        </w:rPr>
        <w:t>paní Johnsonová</w:t>
      </w:r>
      <w:r>
        <w:t xml:space="preserve"> přesně zjišťuje, co všechno </w:t>
      </w:r>
      <w:r>
        <w:rPr>
          <w:color w:val="FCB899"/>
        </w:rPr>
        <w:t>jejich</w:t>
      </w:r>
      <w:r>
        <w:rPr>
          <w:color w:val="1C0720"/>
        </w:rPr>
        <w:t xml:space="preserve"> pojistka</w:t>
      </w:r>
      <w:r>
        <w:t xml:space="preserve"> pokrývá. Rádi by zachránili </w:t>
      </w:r>
      <w:r>
        <w:rPr>
          <w:color w:val="6B5F61"/>
        </w:rPr>
        <w:t>několik přístrojů ze druhého patra</w:t>
      </w:r>
      <w:r>
        <w:t xml:space="preserve">, ale nejsou </w:t>
      </w:r>
      <w:r>
        <w:rPr>
          <w:color w:val="AE7AA1"/>
        </w:rPr>
        <w:t>si</w:t>
      </w:r>
      <w:r>
        <w:t xml:space="preserve"> jisti, zda je bezpečné vstoupit dovnitř. </w:t>
      </w:r>
      <w:r>
        <w:rPr>
          <w:color w:val="310106"/>
        </w:rPr>
        <w:t>Paní Johnsonová</w:t>
      </w:r>
      <w:r>
        <w:t xml:space="preserve"> </w:t>
      </w:r>
      <w:r>
        <w:rPr>
          <w:color w:val="AE7AA1"/>
        </w:rPr>
        <w:t>je</w:t>
      </w:r>
      <w:r>
        <w:t xml:space="preserve"> informuje o tom, že nebude-li možné </w:t>
      </w:r>
      <w:r>
        <w:rPr>
          <w:color w:val="6B5F61"/>
        </w:rPr>
        <w:t>přístroje</w:t>
      </w:r>
      <w:r>
        <w:t xml:space="preserve"> zachránit, </w:t>
      </w:r>
      <w:r>
        <w:rPr>
          <w:color w:val="FCB899"/>
        </w:rPr>
        <w:t>jejich</w:t>
      </w:r>
      <w:r>
        <w:rPr>
          <w:color w:val="1C0720"/>
        </w:rPr>
        <w:t xml:space="preserve"> pojistka</w:t>
      </w:r>
      <w:r>
        <w:t xml:space="preserve"> kryje náklady na </w:t>
      </w:r>
      <w:r>
        <w:rPr>
          <w:color w:val="6B5F61"/>
        </w:rPr>
        <w:t>jejich</w:t>
      </w:r>
      <w:r>
        <w:t xml:space="preserve"> náhradu. </w:t>
      </w:r>
      <w:r>
        <w:rPr>
          <w:color w:val="F98A9D"/>
        </w:rPr>
        <w:t>Pan Hammack</w:t>
      </w:r>
      <w:r>
        <w:t xml:space="preserve"> chce vědět, kolik </w:t>
      </w:r>
      <w:r>
        <w:rPr>
          <w:color w:val="AE7AA1"/>
        </w:rPr>
        <w:t>jim</w:t>
      </w:r>
      <w:r>
        <w:t xml:space="preserve"> </w:t>
      </w:r>
      <w:r>
        <w:rPr>
          <w:color w:val="B70639"/>
        </w:rPr>
        <w:t>Aetna</w:t>
      </w:r>
      <w:r>
        <w:t xml:space="preserve"> vyplatí </w:t>
      </w:r>
      <w:r>
        <w:rPr>
          <w:color w:val="04640D"/>
        </w:rPr>
        <w:t xml:space="preserve">za dům, </w:t>
      </w:r>
      <w:r>
        <w:rPr>
          <w:color w:val="FEFB0A"/>
        </w:rPr>
        <w:t>který</w:t>
      </w:r>
      <w:r>
        <w:rPr>
          <w:color w:val="04640D"/>
        </w:rPr>
        <w:t xml:space="preserve"> je třeba strhnout</w:t>
      </w:r>
      <w:r>
        <w:t xml:space="preserve">. "Kdy dostanu ten šek na milión dolarů?" vtipkuje. </w:t>
      </w:r>
      <w:r>
        <w:rPr>
          <w:color w:val="310106"/>
        </w:rPr>
        <w:t>Likvidátorka</w:t>
      </w:r>
      <w:r>
        <w:t xml:space="preserve"> ještě nedokončila všechny výpočty, ale říká: "Hovoříme </w:t>
      </w:r>
      <w:r>
        <w:rPr>
          <w:color w:val="9B72C2"/>
        </w:rPr>
        <w:t xml:space="preserve">o hranici </w:t>
      </w:r>
      <w:r>
        <w:rPr>
          <w:color w:val="A6919D"/>
        </w:rPr>
        <w:t>pojistky</w:t>
      </w:r>
      <w:r>
        <w:t xml:space="preserve">." V tomto případě je </w:t>
      </w:r>
      <w:r>
        <w:rPr>
          <w:color w:val="9B72C2"/>
        </w:rPr>
        <w:t>to</w:t>
      </w:r>
      <w:r>
        <w:t xml:space="preserve"> zhruba 250000 dolarů. </w:t>
      </w:r>
      <w:r>
        <w:rPr>
          <w:color w:val="F98A9D"/>
        </w:rPr>
        <w:t>Pana Hammacka</w:t>
      </w:r>
      <w:r>
        <w:t xml:space="preserve"> náhle napadne, že nová stavba domu </w:t>
      </w:r>
      <w:r>
        <w:rPr>
          <w:color w:val="2C3729"/>
        </w:rPr>
        <w:t>v Los Gatos, bohaté čtvrti v oblasti Santa Clara</w:t>
      </w:r>
      <w:r>
        <w:t xml:space="preserve">, možná bude stát víc, než kolik </w:t>
      </w:r>
      <w:r>
        <w:rPr>
          <w:color w:val="B70639"/>
        </w:rPr>
        <w:t>Aetna</w:t>
      </w:r>
      <w:r>
        <w:t xml:space="preserve"> </w:t>
      </w:r>
      <w:r>
        <w:rPr>
          <w:color w:val="1C0720"/>
        </w:rPr>
        <w:t>z pojistky</w:t>
      </w:r>
      <w:r>
        <w:t xml:space="preserve"> vyplatí. "Na tomhle můžeme tratit," říká. "A tys nechtěl, abych sjednala pojištění proti zemětřesení," říká </w:t>
      </w:r>
      <w:r>
        <w:rPr>
          <w:color w:val="D7C70B"/>
        </w:rPr>
        <w:t>mu</w:t>
      </w:r>
      <w:r>
        <w:t xml:space="preserve"> </w:t>
      </w:r>
      <w:r>
        <w:rPr>
          <w:color w:val="C2A393"/>
        </w:rPr>
        <w:t>paní Hammacková</w:t>
      </w:r>
      <w:r>
        <w:t xml:space="preserve">, natáhne </w:t>
      </w:r>
      <w:r>
        <w:rPr>
          <w:color w:val="C2A393"/>
        </w:rPr>
        <w:t>se</w:t>
      </w:r>
      <w:r>
        <w:t xml:space="preserve"> přes stůl a jemně </w:t>
      </w:r>
      <w:r>
        <w:rPr>
          <w:color w:val="D7C70B"/>
        </w:rPr>
        <w:t>mu</w:t>
      </w:r>
      <w:r>
        <w:t xml:space="preserve"> poklepe na ruku. </w:t>
      </w:r>
      <w:r>
        <w:rPr>
          <w:color w:val="9F9992"/>
        </w:rPr>
        <w:t>Pojistka pro případ zemětřesení</w:t>
      </w:r>
      <w:r>
        <w:t xml:space="preserve"> stojí 2 až 4 dolary ročně za každých 1000 dolarů hodnoty, takže spolu s vysokou spoluúčastí se obecně vyplatí jen při katastrofě. Proto si </w:t>
      </w:r>
      <w:r>
        <w:rPr>
          <w:color w:val="EFFBD0"/>
        </w:rPr>
        <w:t>většina Kaliforňanů</w:t>
      </w:r>
      <w:r>
        <w:t xml:space="preserve"> myslí, že se obejdou </w:t>
      </w:r>
      <w:r>
        <w:rPr>
          <w:color w:val="9F9992"/>
        </w:rPr>
        <w:t>bez ní</w:t>
      </w:r>
      <w:r>
        <w:t xml:space="preserve">. Dokonce i </w:t>
      </w:r>
      <w:r>
        <w:rPr>
          <w:color w:val="310106"/>
        </w:rPr>
        <w:t>paní Johnsonová</w:t>
      </w:r>
      <w:r>
        <w:t xml:space="preserve"> dospěla ke stejnému závěru. "Vždycky jsem věděla, že "zemětřesení s velkým Z" jednou přijde, ale ne během </w:t>
      </w:r>
      <w:r>
        <w:rPr>
          <w:color w:val="310106"/>
        </w:rPr>
        <w:t>mého</w:t>
      </w:r>
      <w:r>
        <w:t xml:space="preserve"> života," říká. Teď podle </w:t>
      </w:r>
      <w:r>
        <w:rPr>
          <w:color w:val="310106"/>
        </w:rPr>
        <w:t>svých</w:t>
      </w:r>
      <w:r>
        <w:t xml:space="preserve"> slov zvažuje, že se spojí s vlastním pojišťovacím agentem. </w:t>
      </w:r>
      <w:r>
        <w:rPr>
          <w:color w:val="310106"/>
        </w:rPr>
        <w:t>Pro paní Johnsonovou</w:t>
      </w:r>
      <w:r>
        <w:t xml:space="preserve"> bylo řešení </w:t>
      </w:r>
      <w:r>
        <w:rPr>
          <w:color w:val="D4C67A"/>
        </w:rPr>
        <w:t>zemětřesení</w:t>
      </w:r>
      <w:r>
        <w:t xml:space="preserve"> víc než jen profesionální zkušenost. Bydlí </w:t>
      </w:r>
      <w:r>
        <w:rPr>
          <w:color w:val="FDE2F1"/>
        </w:rPr>
        <w:t>v Oaklandu</w:t>
      </w:r>
      <w:r>
        <w:rPr>
          <w:color w:val="923A52"/>
        </w:rPr>
        <w:t xml:space="preserve">, </w:t>
      </w:r>
      <w:r>
        <w:rPr>
          <w:color w:val="FDE2F1"/>
        </w:rPr>
        <w:t>což</w:t>
      </w:r>
      <w:r>
        <w:rPr>
          <w:color w:val="923A52"/>
        </w:rPr>
        <w:t xml:space="preserve"> je oblast těžce postižená </w:t>
      </w:r>
      <w:r>
        <w:rPr>
          <w:color w:val="5140A7"/>
        </w:rPr>
        <w:t>zemětřesením</w:t>
      </w:r>
      <w:r>
        <w:t xml:space="preserve">. Pět dní neměla teplou vodu. </w:t>
      </w:r>
      <w:r>
        <w:rPr>
          <w:color w:val="BC14FD"/>
        </w:rPr>
        <w:t xml:space="preserve">Byt, </w:t>
      </w:r>
      <w:r>
        <w:rPr>
          <w:color w:val="6D706C"/>
        </w:rPr>
        <w:t>v němž</w:t>
      </w:r>
      <w:r>
        <w:rPr>
          <w:color w:val="BC14FD"/>
        </w:rPr>
        <w:t xml:space="preserve"> bydlí </w:t>
      </w:r>
      <w:r>
        <w:rPr>
          <w:color w:val="0007C4"/>
        </w:rPr>
        <w:t>s 12 letou dcerou a sestrou</w:t>
      </w:r>
      <w:r>
        <w:t xml:space="preserve">, se otřásl, knihy a křišťál skončily na podlaze, ale nic nebylo vážně poškozeno. </w:t>
      </w:r>
      <w:r>
        <w:rPr>
          <w:color w:val="C6A62F"/>
        </w:rPr>
        <w:t>Její</w:t>
      </w:r>
      <w:r>
        <w:rPr>
          <w:color w:val="000C14"/>
        </w:rPr>
        <w:t xml:space="preserve"> sestra Cynthia</w:t>
      </w:r>
      <w:r>
        <w:t xml:space="preserve"> by byla raději, kdyby </w:t>
      </w:r>
      <w:r>
        <w:rPr>
          <w:color w:val="310106"/>
        </w:rPr>
        <w:t>Toni</w:t>
      </w:r>
      <w:r>
        <w:t xml:space="preserve"> měla jinou práci. "Máme tam </w:t>
      </w:r>
      <w:r>
        <w:rPr>
          <w:color w:val="310106"/>
        </w:rPr>
        <w:t>o ni</w:t>
      </w:r>
      <w:r>
        <w:t xml:space="preserve"> strach," uvádí </w:t>
      </w:r>
      <w:r>
        <w:rPr>
          <w:color w:val="000C14"/>
        </w:rPr>
        <w:t>Cynthia</w:t>
      </w:r>
      <w:r>
        <w:t xml:space="preserve">. </w:t>
      </w:r>
      <w:r>
        <w:rPr>
          <w:color w:val="904431"/>
        </w:rPr>
        <w:t xml:space="preserve">Minulou neděli </w:t>
      </w:r>
      <w:r>
        <w:rPr>
          <w:color w:val="600013"/>
        </w:rPr>
        <w:t>paní Johnsonová</w:t>
      </w:r>
      <w:r>
        <w:rPr>
          <w:color w:val="904431"/>
        </w:rPr>
        <w:t xml:space="preserve"> konečně mohla zalít květiny</w:t>
      </w:r>
      <w:r>
        <w:t xml:space="preserve">, ale rychle </w:t>
      </w:r>
      <w:r>
        <w:rPr>
          <w:color w:val="904431"/>
        </w:rPr>
        <w:t>s tím</w:t>
      </w:r>
      <w:r>
        <w:t xml:space="preserve"> přestala. "Došlo </w:t>
      </w:r>
      <w:r>
        <w:rPr>
          <w:color w:val="310106"/>
        </w:rPr>
        <w:t>mi</w:t>
      </w:r>
      <w:r>
        <w:t xml:space="preserve">, že nesmím s vodou plýtvat, protože ve Watsonville jsou </w:t>
      </w:r>
      <w:r>
        <w:rPr>
          <w:color w:val="1C1B08"/>
        </w:rPr>
        <w:t xml:space="preserve">lidé, </w:t>
      </w:r>
      <w:r>
        <w:rPr>
          <w:color w:val="693955"/>
        </w:rPr>
        <w:t>kteří</w:t>
      </w:r>
      <w:r>
        <w:rPr>
          <w:color w:val="1C1B08"/>
        </w:rPr>
        <w:t xml:space="preserve"> nemají ani </w:t>
      </w:r>
      <w:r>
        <w:rPr>
          <w:color w:val="5E7C99"/>
        </w:rPr>
        <w:t>vodu na pití</w:t>
      </w:r>
      <w:r>
        <w:t xml:space="preserve">." </w:t>
      </w:r>
      <w:r>
        <w:rPr>
          <w:color w:val="6C6E82"/>
        </w:rPr>
        <w:t xml:space="preserve">Od té doby, </w:t>
      </w:r>
      <w:r>
        <w:rPr>
          <w:color w:val="D0AFB3"/>
        </w:rPr>
        <w:t>co</w:t>
      </w:r>
      <w:r>
        <w:rPr>
          <w:color w:val="6C6E82"/>
        </w:rPr>
        <w:t xml:space="preserve"> udeřilo </w:t>
      </w:r>
      <w:r>
        <w:rPr>
          <w:color w:val="493B36"/>
        </w:rPr>
        <w:t>zemětřesení</w:t>
      </w:r>
      <w:r>
        <w:t xml:space="preserve">, </w:t>
      </w:r>
      <w:r>
        <w:rPr>
          <w:color w:val="310106"/>
        </w:rPr>
        <w:t>si</w:t>
      </w:r>
      <w:r>
        <w:t xml:space="preserve"> nepustila ani žádnou hudbu z úcty k těm, kteří zemřeli </w:t>
      </w:r>
      <w:r>
        <w:rPr>
          <w:color w:val="AC93CE"/>
        </w:rPr>
        <w:t xml:space="preserve">na dálnici Interstate 880 tam, </w:t>
      </w:r>
      <w:r>
        <w:rPr>
          <w:color w:val="C4BA9C"/>
        </w:rPr>
        <w:t>kde</w:t>
      </w:r>
      <w:r>
        <w:rPr>
          <w:color w:val="AC93CE"/>
        </w:rPr>
        <w:t xml:space="preserve"> se zřítila silnice</w:t>
      </w:r>
      <w:r>
        <w:t>.</w:t>
      </w:r>
    </w:p>
    <w:p>
      <w:r>
        <w:rPr>
          <w:b/>
        </w:rPr>
        <w:t>Document number 548</w:t>
      </w:r>
    </w:p>
    <w:p>
      <w:r>
        <w:rPr>
          <w:b/>
        </w:rPr>
        <w:t>Document identifier: wsj0767-001</w:t>
      </w:r>
    </w:p>
    <w:p>
      <w:r>
        <w:rPr>
          <w:color w:val="310106"/>
        </w:rPr>
        <w:t>Federální komunikační komise (FCC</w:t>
      </w:r>
      <w:r>
        <w:rPr>
          <w:color w:val="04640D"/>
        </w:rPr>
        <w:t xml:space="preserve">) povolila </w:t>
      </w:r>
      <w:r>
        <w:rPr>
          <w:color w:val="FEFB0A"/>
        </w:rPr>
        <w:t>společnosti American Telephone &amp; Telegraph Co.</w:t>
      </w:r>
      <w:r>
        <w:rPr>
          <w:color w:val="04640D"/>
        </w:rPr>
        <w:t xml:space="preserve"> pokračovat v nabídce zlevněných telefonických služeb pro klienty z řad velkých společností</w:t>
      </w:r>
      <w:r>
        <w:t xml:space="preserve"> a uvedla, </w:t>
      </w:r>
      <w:r>
        <w:rPr>
          <w:color w:val="FB5514"/>
        </w:rPr>
        <w:t>že záhy prověří nařízení ohledně regulace trhu s dálkovými hovory</w:t>
      </w:r>
      <w:r>
        <w:t xml:space="preserve">. Rozhodnutí FCC byla pozitivní zprávou </w:t>
      </w:r>
      <w:r>
        <w:rPr>
          <w:color w:val="E115C0"/>
        </w:rPr>
        <w:t xml:space="preserve">pro společnost AT&amp;T, </w:t>
      </w:r>
      <w:r>
        <w:rPr>
          <w:color w:val="00587F"/>
        </w:rPr>
        <w:t>která</w:t>
      </w:r>
      <w:r>
        <w:rPr>
          <w:color w:val="E115C0"/>
        </w:rPr>
        <w:t xml:space="preserve"> od odloučení od telekomunikačního systému usiluje o větší cenovou volnost a snížení regulace</w:t>
      </w:r>
      <w:r>
        <w:t xml:space="preserve">. </w:t>
      </w:r>
      <w:r>
        <w:rPr>
          <w:color w:val="0BC582"/>
        </w:rPr>
        <w:t>Alfred Sikes, nový předseda FCC</w:t>
      </w:r>
      <w:r>
        <w:t xml:space="preserve">, bojoval za deregulaci </w:t>
      </w:r>
      <w:r>
        <w:rPr>
          <w:color w:val="E115C0"/>
        </w:rPr>
        <w:t>společnosti AT&amp;T</w:t>
      </w:r>
      <w:r>
        <w:t xml:space="preserve"> i na </w:t>
      </w:r>
      <w:r>
        <w:rPr>
          <w:color w:val="0BC582"/>
        </w:rPr>
        <w:t>svém</w:t>
      </w:r>
      <w:r>
        <w:t xml:space="preserve"> předešlém postu ředitele </w:t>
      </w:r>
      <w:r>
        <w:rPr>
          <w:color w:val="FEB8C8"/>
        </w:rPr>
        <w:t>telekomunikačního výboru Ministerstva obchodu</w:t>
      </w:r>
      <w:r>
        <w:t xml:space="preserve">. Nadále však zůstává otevřená otázka, zda </w:t>
      </w:r>
      <w:r>
        <w:rPr>
          <w:color w:val="0BC582"/>
        </w:rPr>
        <w:t>Alfred Sikes, neobyčejně obezřetný muž</w:t>
      </w:r>
      <w:r>
        <w:t xml:space="preserve">, bude i navzdory tomu, co se jeví jako velký politický tlak, nadále prosazovat deregulaci i </w:t>
      </w:r>
      <w:r>
        <w:rPr>
          <w:color w:val="9E8317"/>
        </w:rPr>
        <w:t>v komisi FCC</w:t>
      </w:r>
      <w:r>
        <w:t xml:space="preserve">. "Znamená </w:t>
      </w:r>
      <w:r>
        <w:rPr>
          <w:color w:val="01190F"/>
        </w:rPr>
        <w:t>to</w:t>
      </w:r>
      <w:r>
        <w:t xml:space="preserve">, že to </w:t>
      </w:r>
      <w:r>
        <w:rPr>
          <w:color w:val="0BC582"/>
        </w:rPr>
        <w:t>Sikes</w:t>
      </w:r>
      <w:r>
        <w:t xml:space="preserve"> s deregulací dálkových hovorů myslí vážně," říká </w:t>
      </w:r>
      <w:r>
        <w:rPr>
          <w:color w:val="847D81"/>
        </w:rPr>
        <w:t xml:space="preserve">Jack Grubman, telekomunikační analytik </w:t>
      </w:r>
      <w:r>
        <w:rPr>
          <w:color w:val="58018B"/>
        </w:rPr>
        <w:t>společnosti PaineWebber Inc.</w:t>
      </w:r>
      <w:r>
        <w:rPr>
          <w:color w:val="847D81"/>
        </w:rPr>
        <w:t xml:space="preserve">, </w:t>
      </w:r>
      <w:r>
        <w:rPr>
          <w:color w:val="B70639"/>
        </w:rPr>
        <w:t>který</w:t>
      </w:r>
      <w:r>
        <w:rPr>
          <w:color w:val="847D81"/>
        </w:rPr>
        <w:t xml:space="preserve"> se účastnil jednání FCC</w:t>
      </w:r>
      <w:r>
        <w:t>. "</w:t>
      </w:r>
      <w:r>
        <w:rPr>
          <w:color w:val="703B01"/>
        </w:rPr>
        <w:t xml:space="preserve">Všichni členové </w:t>
      </w:r>
      <w:r>
        <w:rPr>
          <w:color w:val="F7F1DF"/>
        </w:rPr>
        <w:t>komise</w:t>
      </w:r>
      <w:r>
        <w:t xml:space="preserve"> se obdivuhodně shodli (</w:t>
      </w:r>
      <w:r>
        <w:rPr>
          <w:color w:val="118B8A"/>
        </w:rPr>
        <w:t>ohledně nového posouzení regulace</w:t>
      </w:r>
      <w:r>
        <w:t xml:space="preserve">) na tom, že jsou zajedno teprve několik měsíců." </w:t>
      </w:r>
      <w:r>
        <w:rPr>
          <w:color w:val="9E8317"/>
        </w:rPr>
        <w:t>Komise FCC</w:t>
      </w:r>
      <w:r>
        <w:t xml:space="preserve"> učinila v souvislosti s </w:t>
      </w:r>
      <w:r>
        <w:rPr>
          <w:color w:val="E115C0"/>
        </w:rPr>
        <w:t>AT&amp;T</w:t>
      </w:r>
      <w:r>
        <w:t xml:space="preserve"> tři konkrétní opatření. Hlasováním v poměru 4 : 0 umožnila </w:t>
      </w:r>
      <w:r>
        <w:rPr>
          <w:color w:val="E115C0"/>
        </w:rPr>
        <w:t>společnosti AT&amp;T</w:t>
      </w:r>
      <w:r>
        <w:t xml:space="preserve"> i nadále nabízet </w:t>
      </w:r>
      <w:r>
        <w:rPr>
          <w:color w:val="4AFEFA"/>
        </w:rPr>
        <w:t>speciální zlevněné balíčky služeb pro velké zákazníky nazvané Tariff 12</w:t>
      </w:r>
      <w:r>
        <w:t xml:space="preserve">, </w:t>
      </w:r>
      <w:r>
        <w:rPr>
          <w:color w:val="FCB164"/>
        </w:rPr>
        <w:t>čímž</w:t>
      </w:r>
      <w:r>
        <w:t xml:space="preserve"> odmítla námitky konkurentů </w:t>
      </w:r>
      <w:r>
        <w:rPr>
          <w:color w:val="E115C0"/>
        </w:rPr>
        <w:t>společnosti AT&amp;T</w:t>
      </w:r>
      <w:r>
        <w:t xml:space="preserve">, že </w:t>
      </w:r>
      <w:r>
        <w:rPr>
          <w:color w:val="4AFEFA"/>
        </w:rPr>
        <w:t>zmíněné slevy</w:t>
      </w:r>
      <w:r>
        <w:t xml:space="preserve"> jsou protizákonné. Dalším hlasováním v poměru 4 : 0 definovala nejužší možný prostor pro vymezení </w:t>
      </w:r>
      <w:r>
        <w:rPr>
          <w:color w:val="796EE6"/>
        </w:rPr>
        <w:t>jiného programu slev</w:t>
      </w:r>
      <w:r>
        <w:t xml:space="preserve"> </w:t>
      </w:r>
      <w:r>
        <w:rPr>
          <w:color w:val="000D2C"/>
        </w:rPr>
        <w:t xml:space="preserve">pod názvem Tariff 15, </w:t>
      </w:r>
      <w:r>
        <w:rPr>
          <w:color w:val="53495F"/>
        </w:rPr>
        <w:t>který</w:t>
      </w:r>
      <w:r>
        <w:rPr>
          <w:color w:val="000D2C"/>
        </w:rPr>
        <w:t xml:space="preserve"> </w:t>
      </w:r>
      <w:r>
        <w:rPr>
          <w:color w:val="F95475"/>
        </w:rPr>
        <w:t>společnost AT&amp;T</w:t>
      </w:r>
      <w:r>
        <w:rPr>
          <w:color w:val="000D2C"/>
        </w:rPr>
        <w:t xml:space="preserve"> nabídla </w:t>
      </w:r>
      <w:r>
        <w:rPr>
          <w:color w:val="61FC03"/>
        </w:rPr>
        <w:t>společnosti Holiday Corp</w:t>
      </w:r>
      <w:r>
        <w:t xml:space="preserve">. V reakci </w:t>
      </w:r>
      <w:r>
        <w:rPr>
          <w:color w:val="5D9608"/>
        </w:rPr>
        <w:t xml:space="preserve">na podobnou slevu, </w:t>
      </w:r>
      <w:r>
        <w:rPr>
          <w:color w:val="DE98FD"/>
        </w:rPr>
        <w:t>kterou</w:t>
      </w:r>
      <w:r>
        <w:rPr>
          <w:color w:val="98A088"/>
        </w:rPr>
        <w:t xml:space="preserve"> </w:t>
      </w:r>
      <w:r>
        <w:rPr>
          <w:color w:val="4F584E"/>
        </w:rPr>
        <w:t>společnosti Holiday Corp.</w:t>
      </w:r>
      <w:r>
        <w:rPr>
          <w:color w:val="98A088"/>
        </w:rPr>
        <w:t xml:space="preserve"> nabídla </w:t>
      </w:r>
      <w:r>
        <w:rPr>
          <w:color w:val="248AD0"/>
        </w:rPr>
        <w:t>společnost MCI Communications Corp.</w:t>
      </w:r>
      <w:r>
        <w:t xml:space="preserve"> poskytla </w:t>
      </w:r>
      <w:r>
        <w:rPr>
          <w:color w:val="E115C0"/>
        </w:rPr>
        <w:t>společnost AT&amp;T</w:t>
      </w:r>
      <w:r>
        <w:t xml:space="preserve"> </w:t>
      </w:r>
      <w:r>
        <w:rPr>
          <w:color w:val="5C5300"/>
        </w:rPr>
        <w:t xml:space="preserve">této společnosti z Memphisu ve státě Tennessee, </w:t>
      </w:r>
      <w:r>
        <w:rPr>
          <w:color w:val="9F6551"/>
        </w:rPr>
        <w:t>která</w:t>
      </w:r>
      <w:r>
        <w:rPr>
          <w:color w:val="5C5300"/>
        </w:rPr>
        <w:t xml:space="preserve"> dohlíží na hotely Holiday Inn</w:t>
      </w:r>
      <w:r>
        <w:t xml:space="preserve">, 5% až 10% slevu. </w:t>
      </w:r>
      <w:r>
        <w:rPr>
          <w:color w:val="FEB8C8"/>
        </w:rPr>
        <w:t>Výbor</w:t>
      </w:r>
      <w:r>
        <w:t xml:space="preserve"> uvedl, že vzhledem k vypršení platnosti </w:t>
      </w:r>
      <w:r>
        <w:rPr>
          <w:color w:val="BCFEC6"/>
        </w:rPr>
        <w:t>nabídky MCI</w:t>
      </w:r>
      <w:r>
        <w:t xml:space="preserve"> nemůže </w:t>
      </w:r>
      <w:r>
        <w:rPr>
          <w:color w:val="E115C0"/>
        </w:rPr>
        <w:t>společnost AT&amp;T</w:t>
      </w:r>
      <w:r>
        <w:t xml:space="preserve"> nadále nabízet </w:t>
      </w:r>
      <w:r>
        <w:rPr>
          <w:color w:val="932C70"/>
        </w:rPr>
        <w:t>svůj</w:t>
      </w:r>
      <w:r>
        <w:rPr>
          <w:color w:val="796EE6"/>
        </w:rPr>
        <w:t xml:space="preserve"> program slev</w:t>
      </w:r>
      <w:r>
        <w:t xml:space="preserve">. </w:t>
      </w:r>
      <w:r>
        <w:rPr>
          <w:color w:val="FEB8C8"/>
        </w:rPr>
        <w:t>Výbor</w:t>
      </w:r>
      <w:r>
        <w:t xml:space="preserve"> však přesně nevymezil, zda má </w:t>
      </w:r>
      <w:r>
        <w:rPr>
          <w:color w:val="E115C0"/>
        </w:rPr>
        <w:t>společnost AT&amp;T</w:t>
      </w:r>
      <w:r>
        <w:t xml:space="preserve"> právo přizpůsobovat nabídky podle konkurentů, pokud by </w:t>
      </w:r>
      <w:r>
        <w:rPr>
          <w:color w:val="2B1B04"/>
        </w:rPr>
        <w:t>to</w:t>
      </w:r>
      <w:r>
        <w:t xml:space="preserve"> znamenalo poskytování </w:t>
      </w:r>
      <w:r>
        <w:rPr>
          <w:color w:val="B5AFC4"/>
        </w:rPr>
        <w:t xml:space="preserve">slev, </w:t>
      </w:r>
      <w:r>
        <w:rPr>
          <w:color w:val="D4C67A"/>
        </w:rPr>
        <w:t>které</w:t>
      </w:r>
      <w:r>
        <w:rPr>
          <w:color w:val="B5AFC4"/>
        </w:rPr>
        <w:t xml:space="preserve"> všeobecně nejsou dostupné ostatním telefonním účastníkům</w:t>
      </w:r>
      <w:r>
        <w:t xml:space="preserve">. </w:t>
      </w:r>
      <w:r>
        <w:rPr>
          <w:color w:val="AE7AA1"/>
        </w:rPr>
        <w:t xml:space="preserve">Joe Nacchio, viceprezident </w:t>
      </w:r>
      <w:r>
        <w:rPr>
          <w:color w:val="C2A393"/>
        </w:rPr>
        <w:t>společnosti AT&amp;T pro obchodně telekomunikační služby</w:t>
      </w:r>
      <w:r>
        <w:t xml:space="preserve">, skutečně uvedl, </w:t>
      </w:r>
      <w:r>
        <w:rPr>
          <w:color w:val="0232FD"/>
        </w:rPr>
        <w:t xml:space="preserve">že </w:t>
      </w:r>
      <w:r>
        <w:rPr>
          <w:color w:val="6A3A35"/>
        </w:rPr>
        <w:t>AT&amp;T</w:t>
      </w:r>
      <w:r>
        <w:rPr>
          <w:color w:val="0232FD"/>
        </w:rPr>
        <w:t xml:space="preserve"> nabídla slevu podobnou </w:t>
      </w:r>
      <w:r>
        <w:rPr>
          <w:color w:val="BA6801"/>
        </w:rPr>
        <w:t>nabídce Tariff 15</w:t>
      </w:r>
      <w:r>
        <w:rPr>
          <w:color w:val="0232FD"/>
        </w:rPr>
        <w:t xml:space="preserve"> společnosti Resort Condominium International z Indianapolis, aby</w:t>
      </w:r>
      <w:r>
        <w:t xml:space="preserve"> </w:t>
      </w:r>
      <w:r>
        <w:rPr>
          <w:color w:val="168E5C"/>
        </w:rPr>
        <w:t xml:space="preserve">se vyrovnala další nabídce </w:t>
      </w:r>
      <w:r>
        <w:rPr>
          <w:color w:val="16C0D0"/>
        </w:rPr>
        <w:t>společnosti MCI</w:t>
      </w:r>
      <w:r>
        <w:t xml:space="preserve">. </w:t>
      </w:r>
      <w:r>
        <w:rPr>
          <w:color w:val="9E8317"/>
        </w:rPr>
        <w:t>Komise FCC</w:t>
      </w:r>
      <w:r>
        <w:t xml:space="preserve"> "neuvedla, že </w:t>
      </w:r>
      <w:r>
        <w:rPr>
          <w:color w:val="C62100"/>
        </w:rPr>
        <w:t>to</w:t>
      </w:r>
      <w:r>
        <w:t xml:space="preserve"> nemohu udělat podruhé", prohlásil. Bez ohledu na tyto dva procesy </w:t>
      </w:r>
      <w:r>
        <w:rPr>
          <w:color w:val="014347"/>
        </w:rPr>
        <w:t>Alfred Sikes</w:t>
      </w:r>
      <w:r>
        <w:rPr>
          <w:color w:val="233809"/>
        </w:rPr>
        <w:t xml:space="preserve"> a zbývající tři členové </w:t>
      </w:r>
      <w:r>
        <w:rPr>
          <w:color w:val="42083B"/>
        </w:rPr>
        <w:t>komise</w:t>
      </w:r>
      <w:r>
        <w:t xml:space="preserve"> uvedli, že očekávají přešetření toho, jak je </w:t>
      </w:r>
      <w:r>
        <w:rPr>
          <w:color w:val="E115C0"/>
        </w:rPr>
        <w:t>společnost AT&amp;T</w:t>
      </w:r>
      <w:r>
        <w:t xml:space="preserve"> regulována od okamžiku nárůstu konkurence. </w:t>
      </w:r>
      <w:r>
        <w:rPr>
          <w:color w:val="82785D"/>
        </w:rPr>
        <w:t xml:space="preserve">Richard Firestone, vedoucí </w:t>
      </w:r>
      <w:r>
        <w:rPr>
          <w:color w:val="023087"/>
        </w:rPr>
        <w:t xml:space="preserve">úřadu pro veřejné dopravce, </w:t>
      </w:r>
      <w:r>
        <w:rPr>
          <w:color w:val="B7DAD2"/>
        </w:rPr>
        <w:t>který</w:t>
      </w:r>
      <w:r>
        <w:rPr>
          <w:color w:val="023087"/>
        </w:rPr>
        <w:t xml:space="preserve"> spadá pod FCC</w:t>
      </w:r>
      <w:r>
        <w:t xml:space="preserve">, řekl, že čekal, že </w:t>
      </w:r>
      <w:r>
        <w:rPr>
          <w:color w:val="FEB8C8"/>
        </w:rPr>
        <w:t>výbor</w:t>
      </w:r>
      <w:r>
        <w:t xml:space="preserve"> příští rok vydá nová pravidla. </w:t>
      </w:r>
      <w:r>
        <w:rPr>
          <w:color w:val="E115C0"/>
        </w:rPr>
        <w:t>Společnost AT&amp;T</w:t>
      </w:r>
      <w:r>
        <w:t xml:space="preserve"> kroky FCC uvítala. "Už dávno vypršela vhodná doba na to, abychom se zabývali </w:t>
      </w:r>
      <w:r>
        <w:rPr>
          <w:color w:val="196956"/>
        </w:rPr>
        <w:t>tvrdou konkurencí v dálkovém volání</w:t>
      </w:r>
      <w:r>
        <w:t xml:space="preserve"> a </w:t>
      </w:r>
      <w:r>
        <w:rPr>
          <w:color w:val="8C41BB"/>
        </w:rPr>
        <w:t xml:space="preserve">pravidly, </w:t>
      </w:r>
      <w:r>
        <w:rPr>
          <w:color w:val="ECEDFE"/>
        </w:rPr>
        <w:t>která</w:t>
      </w:r>
      <w:r>
        <w:rPr>
          <w:color w:val="8C41BB"/>
        </w:rPr>
        <w:t xml:space="preserve"> </w:t>
      </w:r>
      <w:r>
        <w:rPr>
          <w:color w:val="2B2D32"/>
        </w:rPr>
        <w:t>ji</w:t>
      </w:r>
      <w:r>
        <w:rPr>
          <w:color w:val="8C41BB"/>
        </w:rPr>
        <w:t xml:space="preserve"> řídí</w:t>
      </w:r>
      <w:r>
        <w:t xml:space="preserve">," uvedla </w:t>
      </w:r>
      <w:r>
        <w:rPr>
          <w:color w:val="E115C0"/>
        </w:rPr>
        <w:t>tato newyorská telekomunikační společnost</w:t>
      </w:r>
      <w:r>
        <w:t xml:space="preserve"> v prohlášení. </w:t>
      </w:r>
      <w:r>
        <w:rPr>
          <w:color w:val="94C661"/>
        </w:rPr>
        <w:t>Washingtonská společnost MCI</w:t>
      </w:r>
      <w:r>
        <w:t xml:space="preserve"> však nebyla potěšena </w:t>
      </w:r>
      <w:r>
        <w:rPr>
          <w:color w:val="FCB164"/>
        </w:rPr>
        <w:t xml:space="preserve">rozhodnutím </w:t>
      </w:r>
      <w:r>
        <w:rPr>
          <w:color w:val="F8907D"/>
        </w:rPr>
        <w:t>komise FCC</w:t>
      </w:r>
      <w:r>
        <w:rPr>
          <w:color w:val="FCB164"/>
        </w:rPr>
        <w:t xml:space="preserve"> </w:t>
      </w:r>
      <w:r>
        <w:rPr>
          <w:color w:val="895E6B"/>
        </w:rPr>
        <w:t>ohledně Tariffu 12</w:t>
      </w:r>
      <w:r>
        <w:t xml:space="preserve"> a namítla, že "</w:t>
      </w:r>
      <w:r>
        <w:rPr>
          <w:color w:val="E115C0"/>
        </w:rPr>
        <w:t>společnosti AT&amp;T</w:t>
      </w:r>
      <w:r>
        <w:t xml:space="preserve"> nelze dovolit, aby obcházela pravidla </w:t>
      </w:r>
      <w:r>
        <w:rPr>
          <w:color w:val="9E8317"/>
        </w:rPr>
        <w:t>komise FCC</w:t>
      </w:r>
      <w:r>
        <w:t xml:space="preserve">". </w:t>
      </w:r>
      <w:r>
        <w:rPr>
          <w:color w:val="788E95"/>
        </w:rPr>
        <w:t>US Sprint, jednotka společnosti United Telecommunications Inc.</w:t>
      </w:r>
      <w:r>
        <w:t xml:space="preserve">, uvedla, že je "samozřejmě zklamaná" </w:t>
      </w:r>
      <w:r>
        <w:rPr>
          <w:color w:val="FCB164"/>
        </w:rPr>
        <w:t xml:space="preserve">rozhodnutím </w:t>
      </w:r>
      <w:r>
        <w:rPr>
          <w:color w:val="F8907D"/>
        </w:rPr>
        <w:t>komise FCC</w:t>
      </w:r>
      <w:r>
        <w:rPr>
          <w:color w:val="FCB164"/>
        </w:rPr>
        <w:t xml:space="preserve"> </w:t>
      </w:r>
      <w:r>
        <w:rPr>
          <w:color w:val="895E6B"/>
        </w:rPr>
        <w:t>ohledně Tariffu 12</w:t>
      </w:r>
      <w:r>
        <w:t xml:space="preserve">. </w:t>
      </w:r>
      <w:r>
        <w:rPr>
          <w:color w:val="788E95"/>
        </w:rPr>
        <w:t>Společnost US Sprint</w:t>
      </w:r>
      <w:r>
        <w:t xml:space="preserve"> dále uvedla, že </w:t>
      </w:r>
      <w:r>
        <w:rPr>
          <w:color w:val="FCB164"/>
        </w:rPr>
        <w:t xml:space="preserve">proti rozhodnutí </w:t>
      </w:r>
      <w:r>
        <w:rPr>
          <w:color w:val="F8907D"/>
        </w:rPr>
        <w:t>komise FCC</w:t>
      </w:r>
      <w:r>
        <w:t xml:space="preserve"> podá </w:t>
      </w:r>
      <w:r>
        <w:rPr>
          <w:color w:val="FB6AB8"/>
        </w:rPr>
        <w:t>u federálního soudu</w:t>
      </w:r>
      <w:r>
        <w:t xml:space="preserve"> žalobu. "Jsme přesvědčeni o tom, že </w:t>
      </w:r>
      <w:r>
        <w:rPr>
          <w:color w:val="FCB164"/>
        </w:rPr>
        <w:t>ho</w:t>
      </w:r>
      <w:r>
        <w:t xml:space="preserve"> </w:t>
      </w:r>
      <w:r>
        <w:rPr>
          <w:color w:val="FB6AB8"/>
        </w:rPr>
        <w:t>soud</w:t>
      </w:r>
      <w:r>
        <w:t xml:space="preserve"> shledá nezákonným," řekl mluvčí </w:t>
      </w:r>
      <w:r>
        <w:rPr>
          <w:color w:val="788E95"/>
        </w:rPr>
        <w:t>společnosti US Sprint</w:t>
      </w:r>
      <w:r>
        <w:t xml:space="preserve">. </w:t>
      </w:r>
      <w:r>
        <w:rPr>
          <w:color w:val="576094"/>
        </w:rPr>
        <w:t>Společnost AT&amp;T</w:t>
      </w:r>
      <w:r>
        <w:rPr>
          <w:color w:val="DB1474"/>
        </w:rPr>
        <w:t xml:space="preserve"> nezávisle na tom podala žalobu </w:t>
      </w:r>
      <w:r>
        <w:rPr>
          <w:color w:val="8489AE"/>
        </w:rPr>
        <w:t xml:space="preserve">proti společnosti MCI, </w:t>
      </w:r>
      <w:r>
        <w:rPr>
          <w:color w:val="860E04"/>
        </w:rPr>
        <w:t>kterou</w:t>
      </w:r>
      <w:r>
        <w:rPr>
          <w:color w:val="8489AE"/>
        </w:rPr>
        <w:t xml:space="preserve"> viní z obelhávání klientů údajně "mylnou a klamavou" reklamou</w:t>
      </w:r>
      <w:r>
        <w:t xml:space="preserve">. </w:t>
      </w:r>
      <w:r>
        <w:rPr>
          <w:color w:val="DB1474"/>
        </w:rPr>
        <w:t xml:space="preserve">Tento krok </w:t>
      </w:r>
      <w:r>
        <w:rPr>
          <w:color w:val="576094"/>
        </w:rPr>
        <w:t>společnosti AT&amp;T</w:t>
      </w:r>
      <w:r>
        <w:t xml:space="preserve"> byl zatím posledním úderem v lítém boji. </w:t>
      </w:r>
      <w:r>
        <w:rPr>
          <w:color w:val="94C661"/>
        </w:rPr>
        <w:t>Společnost MCI</w:t>
      </w:r>
      <w:r>
        <w:t xml:space="preserve"> na začátku měsíce zažalovala </w:t>
      </w:r>
      <w:r>
        <w:rPr>
          <w:color w:val="E115C0"/>
        </w:rPr>
        <w:t>společnost AT&amp;T</w:t>
      </w:r>
      <w:r>
        <w:t xml:space="preserve"> </w:t>
      </w:r>
      <w:r>
        <w:rPr>
          <w:color w:val="FB6AB8"/>
        </w:rPr>
        <w:t>u federálního oblastního soudu</w:t>
      </w:r>
      <w:r>
        <w:t xml:space="preserve"> </w:t>
      </w:r>
      <w:r>
        <w:rPr>
          <w:color w:val="FBC206"/>
        </w:rPr>
        <w:t xml:space="preserve">na základě tvrzení, </w:t>
      </w:r>
      <w:r>
        <w:rPr>
          <w:color w:val="6EAB9B"/>
        </w:rPr>
        <w:t xml:space="preserve">že reklamy </w:t>
      </w:r>
      <w:r>
        <w:rPr>
          <w:color w:val="F2CDFE"/>
        </w:rPr>
        <w:t>společnosti AT&amp;T</w:t>
      </w:r>
      <w:r>
        <w:rPr>
          <w:color w:val="6EAB9B"/>
        </w:rPr>
        <w:t xml:space="preserve"> jsou klamavé</w:t>
      </w:r>
      <w:r>
        <w:t xml:space="preserve">. </w:t>
      </w:r>
      <w:r>
        <w:rPr>
          <w:color w:val="E115C0"/>
        </w:rPr>
        <w:t>Společnost AT&amp;T</w:t>
      </w:r>
      <w:r>
        <w:t xml:space="preserve"> povolala </w:t>
      </w:r>
      <w:r>
        <w:rPr>
          <w:color w:val="645341"/>
        </w:rPr>
        <w:t>své</w:t>
      </w:r>
      <w:r>
        <w:rPr>
          <w:color w:val="760035"/>
        </w:rPr>
        <w:t xml:space="preserve"> tři nejvyšší výkonné pracovníky ve Washingtonu, všechny evidentně rozzlobené</w:t>
      </w:r>
      <w:r>
        <w:t xml:space="preserve">, aby se pokusili vyvrátit obvinění </w:t>
      </w:r>
      <w:r>
        <w:rPr>
          <w:color w:val="94C661"/>
        </w:rPr>
        <w:t>ze strany společnosti MCI</w:t>
      </w:r>
      <w:r>
        <w:t xml:space="preserve">. "MCI </w:t>
      </w:r>
      <w:r>
        <w:rPr>
          <w:color w:val="E115C0"/>
        </w:rPr>
        <w:t>z velice solidní společnosti AT&amp;T</w:t>
      </w:r>
      <w:r>
        <w:t xml:space="preserve"> udělala vydřiduchy," uvedl </w:t>
      </w:r>
      <w:r>
        <w:rPr>
          <w:color w:val="847D81"/>
        </w:rPr>
        <w:t xml:space="preserve">Jack Grubman z </w:t>
      </w:r>
      <w:r>
        <w:rPr>
          <w:color w:val="58018B"/>
        </w:rPr>
        <w:t>PaineWebber</w:t>
      </w:r>
      <w:r>
        <w:rPr>
          <w:color w:val="847D81"/>
        </w:rPr>
        <w:t xml:space="preserve">, </w:t>
      </w:r>
      <w:r>
        <w:rPr>
          <w:color w:val="B70639"/>
        </w:rPr>
        <w:t>který</w:t>
      </w:r>
      <w:r>
        <w:rPr>
          <w:color w:val="847D81"/>
        </w:rPr>
        <w:t xml:space="preserve"> dále řekl, že od </w:t>
      </w:r>
      <w:r>
        <w:rPr>
          <w:color w:val="647A41"/>
        </w:rPr>
        <w:t>AT&amp;T</w:t>
      </w:r>
      <w:r>
        <w:rPr>
          <w:color w:val="847D81"/>
        </w:rPr>
        <w:t xml:space="preserve"> čekal v této dlouhodobé odvetě agresivnější postup</w:t>
      </w:r>
      <w:r>
        <w:t>. Do tohoto článku přispěla také Julie Amparano Lopezová z Philadelphie.</w:t>
      </w:r>
    </w:p>
    <w:p>
      <w:r>
        <w:rPr>
          <w:b/>
        </w:rPr>
        <w:t>Document number 549</w:t>
      </w:r>
    </w:p>
    <w:p>
      <w:r>
        <w:rPr>
          <w:b/>
        </w:rPr>
        <w:t>Document identifier: wsj0768-001</w:t>
      </w:r>
    </w:p>
    <w:p>
      <w:r>
        <w:rPr>
          <w:color w:val="310106"/>
        </w:rPr>
        <w:t>Miliardy dolarů investorů vytékají z celostátních investičních fondů s rizikovými obligacemi</w:t>
      </w:r>
      <w:r>
        <w:t xml:space="preserve">, </w:t>
      </w:r>
      <w:r>
        <w:rPr>
          <w:color w:val="310106"/>
        </w:rPr>
        <w:t>což</w:t>
      </w:r>
      <w:r>
        <w:t xml:space="preserve"> narušuje stabilitu podpůrného sloupu již tak rozkymáceného trhu s rizikovými obligacemi. </w:t>
      </w:r>
      <w:r>
        <w:rPr>
          <w:color w:val="04640D"/>
        </w:rPr>
        <w:t xml:space="preserve">Jen </w:t>
      </w:r>
      <w:r>
        <w:rPr>
          <w:color w:val="FEFB0A"/>
        </w:rPr>
        <w:t>minulý týden</w:t>
      </w:r>
      <w:r>
        <w:rPr>
          <w:color w:val="04640D"/>
        </w:rPr>
        <w:t xml:space="preserve"> vyteklo z fondů rizikových obligací neuvěřitelných 1.6 miliardy dolarů, čili téměř 5 % celkových aktiv, jak uvádí </w:t>
      </w:r>
      <w:r>
        <w:rPr>
          <w:color w:val="FB5514"/>
        </w:rPr>
        <w:t>Dalbar Financial Services Inc., bostonská výzkumná agentura</w:t>
      </w:r>
      <w:r>
        <w:t xml:space="preserve">. </w:t>
      </w:r>
      <w:r>
        <w:rPr>
          <w:color w:val="E115C0"/>
        </w:rPr>
        <w:t>Za poslední dva měsíce</w:t>
      </w:r>
      <w:r>
        <w:rPr>
          <w:color w:val="00587F"/>
        </w:rPr>
        <w:t xml:space="preserve"> přišlo </w:t>
      </w:r>
      <w:r>
        <w:rPr>
          <w:color w:val="0BC582"/>
        </w:rPr>
        <w:t>88 celostátních fondů s rizikovými obligacemi</w:t>
      </w:r>
      <w:r>
        <w:rPr>
          <w:color w:val="00587F"/>
        </w:rPr>
        <w:t xml:space="preserve"> prostřednictvím prodejů nebo převodů akcií </w:t>
      </w:r>
      <w:r>
        <w:rPr>
          <w:color w:val="0BC582"/>
        </w:rPr>
        <w:t>těchto fondů</w:t>
      </w:r>
      <w:r>
        <w:rPr>
          <w:color w:val="00587F"/>
        </w:rPr>
        <w:t xml:space="preserve"> </w:t>
      </w:r>
      <w:r>
        <w:rPr>
          <w:color w:val="FEB8C8"/>
        </w:rPr>
        <w:t>celkem o 6 miliard dolarů</w:t>
      </w:r>
      <w:r>
        <w:rPr>
          <w:color w:val="00587F"/>
        </w:rPr>
        <w:t xml:space="preserve">, </w:t>
      </w:r>
      <w:r>
        <w:rPr>
          <w:color w:val="FEB8C8"/>
        </w:rPr>
        <w:t>což</w:t>
      </w:r>
      <w:r>
        <w:rPr>
          <w:color w:val="00587F"/>
        </w:rPr>
        <w:t xml:space="preserve"> je více než 15 % aktiv</w:t>
      </w:r>
      <w:r>
        <w:t xml:space="preserve">, uvádí </w:t>
      </w:r>
      <w:r>
        <w:rPr>
          <w:color w:val="9E8317"/>
        </w:rPr>
        <w:t>Dalbar</w:t>
      </w:r>
      <w:r>
        <w:t xml:space="preserve">. </w:t>
      </w:r>
      <w:r>
        <w:rPr>
          <w:color w:val="01190F"/>
        </w:rPr>
        <w:t>Tyto odhady</w:t>
      </w:r>
      <w:r>
        <w:t xml:space="preserve"> </w:t>
      </w:r>
      <w:r>
        <w:rPr>
          <w:color w:val="9E8317"/>
        </w:rPr>
        <w:t>agentura</w:t>
      </w:r>
      <w:r>
        <w:t xml:space="preserve"> provedla na základě dat získaných od více než desítky velkých fondů s rizikovými obligacemi. Rozhovory </w:t>
      </w:r>
      <w:r>
        <w:rPr>
          <w:color w:val="847D81"/>
        </w:rPr>
        <w:t xml:space="preserve">se třemi hlavními skupinami fondů - </w:t>
      </w:r>
      <w:r>
        <w:rPr>
          <w:color w:val="58018B"/>
        </w:rPr>
        <w:t>Fidelity Investments</w:t>
      </w:r>
      <w:r>
        <w:rPr>
          <w:color w:val="847D81"/>
        </w:rPr>
        <w:t xml:space="preserve">, </w:t>
      </w:r>
      <w:r>
        <w:rPr>
          <w:color w:val="B70639"/>
        </w:rPr>
        <w:t>Vanguard Group Inc.</w:t>
      </w:r>
      <w:r>
        <w:rPr>
          <w:color w:val="847D81"/>
        </w:rPr>
        <w:t xml:space="preserve"> a </w:t>
      </w:r>
      <w:r>
        <w:rPr>
          <w:color w:val="703B01"/>
        </w:rPr>
        <w:t>T. Rowe Price Associates Inc.</w:t>
      </w:r>
      <w:r>
        <w:t xml:space="preserve"> - tento trend potvrzují. </w:t>
      </w:r>
      <w:r>
        <w:rPr>
          <w:color w:val="847D81"/>
        </w:rPr>
        <w:t>Jejich</w:t>
      </w:r>
      <w:r>
        <w:t xml:space="preserve"> fondy s rizikovými obligacemi </w:t>
      </w:r>
      <w:r>
        <w:rPr>
          <w:color w:val="F7F1DF"/>
        </w:rPr>
        <w:t>za uplynulé dva měsíce</w:t>
      </w:r>
      <w:r>
        <w:t xml:space="preserve"> dohromady dosáhly čistého odlivu ve výši téměř 500 milionů dolarů, čili asi 13 % aktiv fondů. Manažeři některých fondů uvádějí, že negativní publicita zhoršila obavy investorů ohledně nedávných poklesů cen </w:t>
      </w:r>
      <w:r>
        <w:rPr>
          <w:color w:val="118B8A"/>
        </w:rPr>
        <w:t>rizikových obligací</w:t>
      </w:r>
      <w:r>
        <w:t>. "</w:t>
      </w:r>
      <w:r>
        <w:rPr>
          <w:color w:val="4AFEFA"/>
        </w:rPr>
        <w:t>Lidé</w:t>
      </w:r>
      <w:r>
        <w:t xml:space="preserve"> prohlíželi jeden titulek novin za druhým a říkali </w:t>
      </w:r>
      <w:r>
        <w:rPr>
          <w:color w:val="4AFEFA"/>
        </w:rPr>
        <w:t>si</w:t>
      </w:r>
      <w:r>
        <w:t xml:space="preserve">: 'Tohle už nevydržím - končím'," říká Kurt Brouwer ze sanfranciské společnosti Brouwer &amp; Janachowski zabývající se investičním poradenstvím. Výběr peněz by pro trh s rizikovými obligacemi o objemu 200 miliard dolarů mohl znamenat problémy. Pokud budou velké úniky pokračovat, </w:t>
      </w:r>
      <w:r>
        <w:rPr>
          <w:color w:val="FCB164"/>
        </w:rPr>
        <w:t>manažeři fondů</w:t>
      </w:r>
      <w:r>
        <w:t xml:space="preserve"> budou postaveni tváří v tvář zvyšujícímu se tlaku na odprodej části rizikových obligací, aby v příštích týdnech mohli vyplatit odcházející investory. Takový rozprodej by mohl srazit </w:t>
      </w:r>
      <w:r>
        <w:rPr>
          <w:color w:val="796EE6"/>
        </w:rPr>
        <w:t xml:space="preserve">ceny rizikových obligací s vysokými výnosy, </w:t>
      </w:r>
      <w:r>
        <w:rPr>
          <w:color w:val="000D2C"/>
        </w:rPr>
        <w:t>které</w:t>
      </w:r>
      <w:r>
        <w:rPr>
          <w:color w:val="796EE6"/>
        </w:rPr>
        <w:t xml:space="preserve"> jsou už</w:t>
      </w:r>
      <w:r>
        <w:t xml:space="preserve"> tak </w:t>
      </w:r>
      <w:r>
        <w:rPr>
          <w:color w:val="53495F"/>
        </w:rPr>
        <w:t>oslabeny návalem problémů společností s úvěry</w:t>
      </w:r>
      <w:r>
        <w:t xml:space="preserve">. Skupiny investičních fondů neztratily kontrolu nad velkou částí odtékajících peněz, říká Louis Harvey, prezident </w:t>
      </w:r>
      <w:r>
        <w:rPr>
          <w:color w:val="9E8317"/>
        </w:rPr>
        <w:t>společnosti Dalbar</w:t>
      </w:r>
      <w:r>
        <w:t xml:space="preserve">. Představitelé investičních fondů uvádějí, že </w:t>
      </w:r>
      <w:r>
        <w:rPr>
          <w:color w:val="F95475"/>
        </w:rPr>
        <w:t>investoři</w:t>
      </w:r>
      <w:r>
        <w:t xml:space="preserve"> převedli většinu </w:t>
      </w:r>
      <w:r>
        <w:rPr>
          <w:color w:val="61FC03"/>
        </w:rPr>
        <w:t>peněz</w:t>
      </w:r>
      <w:r>
        <w:t xml:space="preserve"> na </w:t>
      </w:r>
      <w:r>
        <w:rPr>
          <w:color w:val="F95475"/>
        </w:rPr>
        <w:t>své</w:t>
      </w:r>
      <w:r>
        <w:t xml:space="preserve"> účty na peněžním trhu a v menší míře do fondů s vládními dluhopisy. Dopad na odvětví investičních fondů o objemu 950 miliard dolarů jako celek tedy patrně bude jen malý. </w:t>
      </w:r>
      <w:r>
        <w:rPr>
          <w:color w:val="5D9608"/>
        </w:rPr>
        <w:t xml:space="preserve">Na trhu s rizikovými obligacemi, </w:t>
      </w:r>
      <w:r>
        <w:rPr>
          <w:color w:val="DE98FD"/>
        </w:rPr>
        <w:t>který</w:t>
      </w:r>
      <w:r>
        <w:rPr>
          <w:color w:val="5D9608"/>
        </w:rPr>
        <w:t xml:space="preserve"> v posledních letech pomohl financovat četná převzetí společností</w:t>
      </w:r>
      <w:r>
        <w:t xml:space="preserve">, se však přece jen schyluje k otřesům. Investiční fondy, tvořící více než čtvrtinu všech ziskových a vysoce rizikových trhů, patří mezi největší držitele rizikových obligací. </w:t>
      </w:r>
      <w:r>
        <w:rPr>
          <w:color w:val="98A088"/>
        </w:rPr>
        <w:t>Všech 88 investičních fondů, investujících výhradně do rizikových obligací</w:t>
      </w:r>
      <w:r>
        <w:t xml:space="preserve">, vlastní aktiva přibližně ve výši 32 miliard dolarů. Další fondy mají mizivé množství rizikových obligací. </w:t>
      </w:r>
      <w:r>
        <w:rPr>
          <w:color w:val="4F584E"/>
        </w:rPr>
        <w:t>Fidelity High Income Fund s majetkem ve výši 1.5 miliardy dolarů</w:t>
      </w:r>
      <w:r>
        <w:t xml:space="preserve"> měl </w:t>
      </w:r>
      <w:r>
        <w:rPr>
          <w:color w:val="F7F1DF"/>
        </w:rPr>
        <w:t>za poslední dva měsíce</w:t>
      </w:r>
      <w:r>
        <w:t xml:space="preserve"> čistý odliv asi 150 milionů dolarů. </w:t>
      </w:r>
      <w:r>
        <w:rPr>
          <w:color w:val="248AD0"/>
        </w:rPr>
        <w:t>Přibližně 60 milionů dolarů</w:t>
      </w:r>
      <w:r>
        <w:t xml:space="preserve"> odteklo pryč jen </w:t>
      </w:r>
      <w:r>
        <w:rPr>
          <w:color w:val="5C5300"/>
        </w:rPr>
        <w:t>minulý týden</w:t>
      </w:r>
      <w:r>
        <w:t xml:space="preserve">, </w:t>
      </w:r>
      <w:r>
        <w:rPr>
          <w:color w:val="248AD0"/>
        </w:rPr>
        <w:t>což</w:t>
      </w:r>
      <w:r>
        <w:t xml:space="preserve"> je dvojnásobek hodnoty z týdne následujícího po omezení úvěrů společnosti Campeau Corp. </w:t>
      </w:r>
      <w:r>
        <w:rPr>
          <w:color w:val="9F6551"/>
        </w:rPr>
        <w:t>z minulého měsíce</w:t>
      </w:r>
      <w:r>
        <w:t xml:space="preserve">. Asi 98 % </w:t>
      </w:r>
      <w:r>
        <w:rPr>
          <w:color w:val="248AD0"/>
        </w:rPr>
        <w:t>z toho</w:t>
      </w:r>
      <w:r>
        <w:t xml:space="preserve"> bylo převedeno do jiných fondů </w:t>
      </w:r>
      <w:r>
        <w:rPr>
          <w:color w:val="BCFEC6"/>
        </w:rPr>
        <w:t>společnosti Fidelity</w:t>
      </w:r>
      <w:r>
        <w:t xml:space="preserve">, uvádí </w:t>
      </w:r>
      <w:r>
        <w:rPr>
          <w:color w:val="932C70"/>
        </w:rPr>
        <w:t xml:space="preserve">Neal Litvack, viceprezident </w:t>
      </w:r>
      <w:r>
        <w:rPr>
          <w:color w:val="2B1B04"/>
        </w:rPr>
        <w:t>společnosti Fidelity</w:t>
      </w:r>
      <w:r>
        <w:rPr>
          <w:color w:val="932C70"/>
        </w:rPr>
        <w:t xml:space="preserve"> pro marketing</w:t>
      </w:r>
      <w:r>
        <w:t xml:space="preserve">, přičemž většina šla do fondů peněžního trhu. "Dostanete </w:t>
      </w:r>
      <w:r>
        <w:rPr>
          <w:color w:val="B5AFC4"/>
        </w:rPr>
        <w:t>novou položku</w:t>
      </w:r>
      <w:r>
        <w:t xml:space="preserve">, </w:t>
      </w:r>
      <w:r>
        <w:rPr>
          <w:color w:val="B5AFC4"/>
        </w:rPr>
        <w:t>ta</w:t>
      </w:r>
      <w:r>
        <w:t xml:space="preserve"> zasáhne, na vyplacení máte ten den a následující dva - pak se všechno vrátí do normálu," uvádí </w:t>
      </w:r>
      <w:r>
        <w:rPr>
          <w:color w:val="932C70"/>
        </w:rPr>
        <w:t>Neal Litvack</w:t>
      </w:r>
      <w:r>
        <w:t xml:space="preserve">. </w:t>
      </w:r>
      <w:r>
        <w:rPr>
          <w:color w:val="4F584E"/>
        </w:rPr>
        <w:t xml:space="preserve">Tento fond, </w:t>
      </w:r>
      <w:r>
        <w:rPr>
          <w:color w:val="D4C67A"/>
        </w:rPr>
        <w:t>který</w:t>
      </w:r>
      <w:r>
        <w:rPr>
          <w:color w:val="4F584E"/>
        </w:rPr>
        <w:t xml:space="preserve"> má finanční rezervy přesahující 10 %</w:t>
      </w:r>
      <w:r>
        <w:t xml:space="preserve">, "provedl všechna vyplacení, aniž by musel cokoli prodat", říká </w:t>
      </w:r>
      <w:r>
        <w:rPr>
          <w:color w:val="932C70"/>
        </w:rPr>
        <w:t>Neal Litvack</w:t>
      </w:r>
      <w:r>
        <w:t>. Dodává: "</w:t>
      </w:r>
      <w:r>
        <w:rPr>
          <w:color w:val="4F584E"/>
        </w:rPr>
        <w:t>Náš fond</w:t>
      </w:r>
      <w:r>
        <w:t xml:space="preserve"> měl v uplynulých třech letech každý měsíc (pozitivní) čisté prodeje - až do tohoto měsíce." Vysoce ziskové portfolio obligací </w:t>
      </w:r>
      <w:r>
        <w:rPr>
          <w:color w:val="AE7AA1"/>
        </w:rPr>
        <w:t>fondu Vanguard</w:t>
      </w:r>
      <w:r>
        <w:t xml:space="preserve"> ve výši 1 miliardy dolarů zaznamenalo od začátku </w:t>
      </w:r>
      <w:r>
        <w:rPr>
          <w:color w:val="9F6551"/>
        </w:rPr>
        <w:t>září</w:t>
      </w:r>
      <w:r>
        <w:t xml:space="preserve"> odliv ve výši 161 milionů dolarů, přičemž 14 milionů dolarů zmizelo v pátek 13. října. Dvě třetiny se však přesunuly do jiných portfolií </w:t>
      </w:r>
      <w:r>
        <w:rPr>
          <w:color w:val="C2A393"/>
        </w:rPr>
        <w:t>společnosti Vanguard</w:t>
      </w:r>
      <w:r>
        <w:t xml:space="preserve">, říká viceprezident Brian Mattes. </w:t>
      </w:r>
      <w:r>
        <w:rPr>
          <w:color w:val="AE7AA1"/>
        </w:rPr>
        <w:t>Fond</w:t>
      </w:r>
      <w:r>
        <w:t xml:space="preserve"> má nyní aktuální objem hotovosti asi 15 %. </w:t>
      </w:r>
      <w:r>
        <w:rPr>
          <w:color w:val="0232FD"/>
        </w:rPr>
        <w:t xml:space="preserve">Z 932 milionů dolarů </w:t>
      </w:r>
      <w:r>
        <w:rPr>
          <w:color w:val="6A3A35"/>
        </w:rPr>
        <w:t>fondu T. Rowe Price High Yield Fund</w:t>
      </w:r>
      <w:r>
        <w:rPr>
          <w:color w:val="0232FD"/>
        </w:rPr>
        <w:t xml:space="preserve"> </w:t>
      </w:r>
      <w:r>
        <w:rPr>
          <w:color w:val="BA6801"/>
        </w:rPr>
        <w:t>si</w:t>
      </w:r>
      <w:r>
        <w:rPr>
          <w:color w:val="0232FD"/>
        </w:rPr>
        <w:t xml:space="preserve"> </w:t>
      </w:r>
      <w:r>
        <w:rPr>
          <w:color w:val="BA6801"/>
        </w:rPr>
        <w:t>investoři</w:t>
      </w:r>
      <w:r>
        <w:rPr>
          <w:color w:val="0232FD"/>
        </w:rPr>
        <w:t xml:space="preserve"> </w:t>
      </w:r>
      <w:r>
        <w:rPr>
          <w:color w:val="168E5C"/>
        </w:rPr>
        <w:t>během posledních dvou měsíců</w:t>
      </w:r>
      <w:r>
        <w:rPr>
          <w:color w:val="0232FD"/>
        </w:rPr>
        <w:t xml:space="preserve"> vybrali kolem 182 milionů dolarů</w:t>
      </w:r>
      <w:r>
        <w:t xml:space="preserve">. </w:t>
      </w:r>
      <w:r>
        <w:rPr>
          <w:color w:val="0232FD"/>
        </w:rPr>
        <w:t xml:space="preserve">Tyto výběry, </w:t>
      </w:r>
      <w:r>
        <w:rPr>
          <w:color w:val="16C0D0"/>
        </w:rPr>
        <w:t>z nichž</w:t>
      </w:r>
      <w:r>
        <w:rPr>
          <w:color w:val="0232FD"/>
        </w:rPr>
        <w:t xml:space="preserve"> většina byla převedena do jiných fondů </w:t>
      </w:r>
      <w:r>
        <w:rPr>
          <w:color w:val="C62100"/>
        </w:rPr>
        <w:t>T. Rowe Price</w:t>
      </w:r>
      <w:r>
        <w:t xml:space="preserve">, následovaly po drobné změně v prodejní situaci </w:t>
      </w:r>
      <w:r>
        <w:rPr>
          <w:color w:val="014347"/>
        </w:rPr>
        <w:t>fondu</w:t>
      </w:r>
      <w:r>
        <w:t xml:space="preserve"> </w:t>
      </w:r>
      <w:r>
        <w:rPr>
          <w:color w:val="233809"/>
        </w:rPr>
        <w:t>v tomto roce</w:t>
      </w:r>
      <w:r>
        <w:t xml:space="preserve"> až do srpna. "</w:t>
      </w:r>
      <w:r>
        <w:rPr>
          <w:color w:val="F7F1DF"/>
        </w:rPr>
        <w:t>Poslední dva měsíce</w:t>
      </w:r>
      <w:r>
        <w:t xml:space="preserve"> byly úplná míčová hra," říká viceprezident Steven Norwitz. Držitelé rizikových obligací ani </w:t>
      </w:r>
      <w:r>
        <w:rPr>
          <w:color w:val="233809"/>
        </w:rPr>
        <w:t>letošní rok</w:t>
      </w:r>
      <w:r>
        <w:t xml:space="preserve"> takřka nemohli zkrachovat, protože </w:t>
      </w:r>
      <w:r>
        <w:rPr>
          <w:color w:val="42083B"/>
        </w:rPr>
        <w:t>tučné úrokové sazby</w:t>
      </w:r>
      <w:r>
        <w:t xml:space="preserve"> pomalu ani nedokázaly vyrovnat klesající ceny. </w:t>
      </w:r>
      <w:r>
        <w:rPr>
          <w:color w:val="82785D"/>
        </w:rPr>
        <w:t>Podle společnosti Lipper Analytical Services Inc.</w:t>
      </w:r>
      <w:r>
        <w:t xml:space="preserve"> měly vysoce ziskové fondy </w:t>
      </w:r>
      <w:r>
        <w:rPr>
          <w:color w:val="023087"/>
        </w:rPr>
        <w:t>do 19. října</w:t>
      </w:r>
      <w:r>
        <w:t xml:space="preserve"> průměrný výnos </w:t>
      </w:r>
      <w:r>
        <w:rPr>
          <w:color w:val="B7DAD2"/>
        </w:rPr>
        <w:t>0.85 % (změna ceny plus dividendy z akcií fondů</w:t>
      </w:r>
      <w:r>
        <w:t xml:space="preserve">). </w:t>
      </w:r>
      <w:r>
        <w:rPr>
          <w:color w:val="B7DAD2"/>
        </w:rPr>
        <w:t>To</w:t>
      </w:r>
      <w:r>
        <w:t xml:space="preserve"> je dokonce ještě méně než 4.35 % celkové návratnosti indexu Merrill Lynch High-Yield Index. </w:t>
      </w:r>
      <w:r>
        <w:rPr>
          <w:color w:val="4F584E"/>
        </w:rPr>
        <w:t>Fond rizikových obligací Fidelity</w:t>
      </w:r>
      <w:r>
        <w:t xml:space="preserve"> klesl </w:t>
      </w:r>
      <w:r>
        <w:rPr>
          <w:color w:val="233809"/>
        </w:rPr>
        <w:t>tento rok</w:t>
      </w:r>
      <w:r>
        <w:t xml:space="preserve"> </w:t>
      </w:r>
      <w:r>
        <w:rPr>
          <w:color w:val="023087"/>
        </w:rPr>
        <w:t>do 19. října</w:t>
      </w:r>
      <w:r>
        <w:t xml:space="preserve"> o 2.08 %, uvádí </w:t>
      </w:r>
      <w:r>
        <w:rPr>
          <w:color w:val="82785D"/>
        </w:rPr>
        <w:t>Lipper</w:t>
      </w:r>
      <w:r>
        <w:t xml:space="preserve">, </w:t>
      </w:r>
      <w:r>
        <w:rPr>
          <w:color w:val="AE7AA1"/>
        </w:rPr>
        <w:t>Vanguard</w:t>
      </w:r>
      <w:r>
        <w:t xml:space="preserve"> naopak vzrostl o 1.84 % a </w:t>
      </w:r>
      <w:r>
        <w:rPr>
          <w:color w:val="014347"/>
        </w:rPr>
        <w:t>fond T. Rowe Price</w:t>
      </w:r>
      <w:r>
        <w:t xml:space="preserve"> dosáhl zvýšení o 0.66 %. Někteří analytici a odborníci na fondy uvádějí, že lidé zůstávající ve fondech s rizikovými obligacemi by mohli zažít další ránu. </w:t>
      </w:r>
      <w:r>
        <w:rPr>
          <w:color w:val="196956"/>
        </w:rPr>
        <w:t>Řada fondů, například RJR Nabisco</w:t>
      </w:r>
      <w:r>
        <w:t xml:space="preserve">, v posledních týdnech a měsících prodala </w:t>
      </w:r>
      <w:r>
        <w:rPr>
          <w:color w:val="196956"/>
        </w:rPr>
        <w:t>své</w:t>
      </w:r>
      <w:r>
        <w:t xml:space="preserve"> emise nejkvalitnějších rizikových obligací, aby získaly hotovost na očekávanou výplatu. </w:t>
      </w:r>
      <w:r>
        <w:rPr>
          <w:color w:val="8C41BB"/>
        </w:rPr>
        <w:t>Fondy</w:t>
      </w:r>
      <w:r>
        <w:t xml:space="preserve"> možná budou nuceny přijmout nižší ceny, pokud rozšíří prodej na cenné papíry méně úvěruschopných dlužníků. Pak by </w:t>
      </w:r>
      <w:r>
        <w:rPr>
          <w:color w:val="ECEDFE"/>
        </w:rPr>
        <w:t>hodnoty aktiv fondů</w:t>
      </w:r>
      <w:r>
        <w:t xml:space="preserve"> mohly náhle prudce klesnout víc než kdykoli předtím. Michael Hirsch, ředitel investičního úseku Republic National Bank a ředitel newyorské skupiny FundTrust Group říká: "Je to </w:t>
      </w:r>
      <w:r>
        <w:rPr>
          <w:color w:val="2B2D32"/>
        </w:rPr>
        <w:t xml:space="preserve">časovaná bomba, </w:t>
      </w:r>
      <w:r>
        <w:rPr>
          <w:color w:val="94C661"/>
        </w:rPr>
        <w:t>která</w:t>
      </w:r>
      <w:r>
        <w:rPr>
          <w:color w:val="2B2D32"/>
        </w:rPr>
        <w:t xml:space="preserve"> může každou chvíli vybuchnout</w:t>
      </w:r>
      <w:r>
        <w:t>."</w:t>
      </w:r>
    </w:p>
    <w:p>
      <w:r>
        <w:rPr>
          <w:b/>
        </w:rPr>
        <w:t>Document number 550</w:t>
      </w:r>
    </w:p>
    <w:p>
      <w:r>
        <w:rPr>
          <w:b/>
        </w:rPr>
        <w:t>Document identifier: wsj0769-001</w:t>
      </w:r>
    </w:p>
    <w:p>
      <w:r>
        <w:rPr>
          <w:color w:val="310106"/>
        </w:rPr>
        <w:t xml:space="preserve">Včerejší překvapivá rezignace </w:t>
      </w:r>
      <w:r>
        <w:rPr>
          <w:color w:val="04640D"/>
        </w:rPr>
        <w:t>britského ministra financí Nigela Lawsona</w:t>
      </w:r>
      <w:r>
        <w:t xml:space="preserve"> způsobila v důsledku vzniklých nejistot ohledně dalšího směřování britské ekonomiky střemhlavý pád </w:t>
      </w:r>
      <w:r>
        <w:rPr>
          <w:color w:val="FEFB0A"/>
        </w:rPr>
        <w:t>britské libry</w:t>
      </w:r>
      <w:r>
        <w:t xml:space="preserve"> </w:t>
      </w:r>
      <w:r>
        <w:rPr>
          <w:color w:val="FB5514"/>
        </w:rPr>
        <w:t>vůči dolaru</w:t>
      </w:r>
      <w:r>
        <w:t xml:space="preserve">. Jak se účastníci trhu odvraceli </w:t>
      </w:r>
      <w:r>
        <w:rPr>
          <w:color w:val="FEFB0A"/>
        </w:rPr>
        <w:t>od libry</w:t>
      </w:r>
      <w:r>
        <w:t xml:space="preserve">, posílila </w:t>
      </w:r>
      <w:r>
        <w:rPr>
          <w:color w:val="FB5514"/>
        </w:rPr>
        <w:t>americká měnová jednotka</w:t>
      </w:r>
      <w:r>
        <w:t xml:space="preserve"> na základě přemetu </w:t>
      </w:r>
      <w:r>
        <w:rPr>
          <w:color w:val="FEFB0A"/>
        </w:rPr>
        <w:t>libry</w:t>
      </w:r>
      <w:r>
        <w:t xml:space="preserve"> rovněž i vzhledem k dalším měnám. </w:t>
      </w:r>
      <w:r>
        <w:rPr>
          <w:color w:val="FEFB0A"/>
        </w:rPr>
        <w:t>Libra</w:t>
      </w:r>
      <w:r>
        <w:t xml:space="preserve"> prudce klesla i vůči marce, přičemž klesla pod klíčovou hranici 2.90 marky na 28956 marky z 29622 marky minulou středu. Navzdory nedávným opakujícím se spekulacím ohledně rozepří </w:t>
      </w:r>
      <w:r>
        <w:rPr>
          <w:color w:val="E115C0"/>
        </w:rPr>
        <w:t>mezi</w:t>
      </w:r>
      <w:r>
        <w:rPr>
          <w:color w:val="00587F"/>
        </w:rPr>
        <w:t xml:space="preserve"> ministrem financí</w:t>
      </w:r>
      <w:r>
        <w:t xml:space="preserve"> a </w:t>
      </w:r>
      <w:r>
        <w:rPr>
          <w:color w:val="0BC582"/>
        </w:rPr>
        <w:t>ministerskou předsedkyní Margaret Thatcherovou</w:t>
      </w:r>
      <w:r>
        <w:t xml:space="preserve"> šokovala </w:t>
      </w:r>
      <w:r>
        <w:rPr>
          <w:color w:val="310106"/>
        </w:rPr>
        <w:t xml:space="preserve">rezignace </w:t>
      </w:r>
      <w:r>
        <w:rPr>
          <w:color w:val="04640D"/>
        </w:rPr>
        <w:t>Nigela Lawsona</w:t>
      </w:r>
      <w:r>
        <w:t xml:space="preserve"> řadu analytiků. </w:t>
      </w:r>
      <w:r>
        <w:rPr>
          <w:color w:val="FEB8C8"/>
        </w:rPr>
        <w:t xml:space="preserve">A skutečně, pouze o pár hodin dříve označila </w:t>
      </w:r>
      <w:r>
        <w:rPr>
          <w:color w:val="9E8317"/>
        </w:rPr>
        <w:t>Margaret Thatcherová</w:t>
      </w:r>
      <w:r>
        <w:rPr>
          <w:color w:val="FEB8C8"/>
        </w:rPr>
        <w:t xml:space="preserve"> ekonomickou politiku </w:t>
      </w:r>
      <w:r>
        <w:rPr>
          <w:color w:val="01190F"/>
        </w:rPr>
        <w:t>Nigela Lawsona</w:t>
      </w:r>
      <w:r>
        <w:rPr>
          <w:color w:val="FEB8C8"/>
        </w:rPr>
        <w:t xml:space="preserve"> za "solidní" a řekla, že </w:t>
      </w:r>
      <w:r>
        <w:rPr>
          <w:color w:val="01190F"/>
        </w:rPr>
        <w:t>ho</w:t>
      </w:r>
      <w:r>
        <w:rPr>
          <w:color w:val="FEB8C8"/>
        </w:rPr>
        <w:t xml:space="preserve"> "vždy podporovala</w:t>
      </w:r>
      <w:r>
        <w:t xml:space="preserve">". "Panoval všeobecný názor, že to nejhorší jsme už zažili," uvedl </w:t>
      </w:r>
      <w:r>
        <w:rPr>
          <w:color w:val="847D81"/>
        </w:rPr>
        <w:t xml:space="preserve">Patrick Foley, zástupce hlavního ekonomického poradce </w:t>
      </w:r>
      <w:r>
        <w:rPr>
          <w:color w:val="58018B"/>
        </w:rPr>
        <w:t>Lloyds Bank v Londýně</w:t>
      </w:r>
      <w:r>
        <w:t>. "</w:t>
      </w:r>
      <w:r>
        <w:rPr>
          <w:color w:val="310106"/>
        </w:rPr>
        <w:t>Rezignace</w:t>
      </w:r>
      <w:r>
        <w:t xml:space="preserve"> byla velkým překvapením." </w:t>
      </w:r>
      <w:r>
        <w:rPr>
          <w:color w:val="B70639"/>
        </w:rPr>
        <w:t xml:space="preserve">Graham Beale, ředitel valutových operací společnosti Hong Kong &amp; Shanghai Banking Corp. v </w:t>
      </w:r>
      <w:r>
        <w:rPr>
          <w:color w:val="703B01"/>
        </w:rPr>
        <w:t>New Yorku</w:t>
      </w:r>
      <w:r>
        <w:t xml:space="preserve">, dodal, že </w:t>
      </w:r>
      <w:r>
        <w:rPr>
          <w:color w:val="FEB8C8"/>
        </w:rPr>
        <w:t xml:space="preserve">poznámky </w:t>
      </w:r>
      <w:r>
        <w:rPr>
          <w:color w:val="9E8317"/>
        </w:rPr>
        <w:t>Margaret Thatcherové</w:t>
      </w:r>
      <w:r>
        <w:t xml:space="preserve"> posílily rostoucí důvěru trhu </w:t>
      </w:r>
      <w:r>
        <w:rPr>
          <w:color w:val="FEFB0A"/>
        </w:rPr>
        <w:t>v libru</w:t>
      </w:r>
      <w:r>
        <w:t xml:space="preserve"> a vyrovnaly pozdější pokles </w:t>
      </w:r>
      <w:r>
        <w:rPr>
          <w:color w:val="FEFB0A"/>
        </w:rPr>
        <w:t>měny</w:t>
      </w:r>
      <w:r>
        <w:t xml:space="preserve">. "Trh byl zaskočen naprosto nepřipravený... Každý </w:t>
      </w:r>
      <w:r>
        <w:rPr>
          <w:color w:val="FEFB0A"/>
        </w:rPr>
        <w:t>ohledně libry</w:t>
      </w:r>
      <w:r>
        <w:t xml:space="preserve"> hodně dlouho váhal," uvedl </w:t>
      </w:r>
      <w:r>
        <w:rPr>
          <w:color w:val="B70639"/>
        </w:rPr>
        <w:t>Graham Beale</w:t>
      </w:r>
      <w:r>
        <w:t xml:space="preserve">. Při včerejším pozdním obchodování na newyorské burze byl </w:t>
      </w:r>
      <w:r>
        <w:rPr>
          <w:color w:val="FB5514"/>
        </w:rPr>
        <w:t>dolar</w:t>
      </w:r>
      <w:r>
        <w:t xml:space="preserve"> uváděný </w:t>
      </w:r>
      <w:r>
        <w:rPr>
          <w:color w:val="F7F1DF"/>
        </w:rPr>
        <w:t>na 18400 marky</w:t>
      </w:r>
      <w:r>
        <w:t xml:space="preserve">, </w:t>
      </w:r>
      <w:r>
        <w:rPr>
          <w:color w:val="F7F1DF"/>
        </w:rPr>
        <w:t>což</w:t>
      </w:r>
      <w:r>
        <w:t xml:space="preserve"> je vzestup z 18353 marky </w:t>
      </w:r>
      <w:r>
        <w:rPr>
          <w:color w:val="118B8A"/>
        </w:rPr>
        <w:t>ze středečního večera</w:t>
      </w:r>
      <w:r>
        <w:t xml:space="preserve">, a </w:t>
      </w:r>
      <w:r>
        <w:rPr>
          <w:color w:val="4AFEFA"/>
        </w:rPr>
        <w:t>na 142.10 jenu</w:t>
      </w:r>
      <w:r>
        <w:t xml:space="preserve">, </w:t>
      </w:r>
      <w:r>
        <w:rPr>
          <w:color w:val="4AFEFA"/>
        </w:rPr>
        <w:t>což</w:t>
      </w:r>
      <w:r>
        <w:t xml:space="preserve"> je </w:t>
      </w:r>
      <w:r>
        <w:rPr>
          <w:color w:val="118B8A"/>
        </w:rPr>
        <w:t>oproti středečnímu večeru</w:t>
      </w:r>
      <w:r>
        <w:t xml:space="preserve"> zvýšení ze 141.52 jenu. </w:t>
      </w:r>
      <w:r>
        <w:rPr>
          <w:color w:val="FEFB0A"/>
        </w:rPr>
        <w:t>Libra</w:t>
      </w:r>
      <w:r>
        <w:t xml:space="preserve"> byla uváděná </w:t>
      </w:r>
      <w:r>
        <w:rPr>
          <w:color w:val="FCB164"/>
        </w:rPr>
        <w:t>na 15765 dolaru</w:t>
      </w:r>
      <w:r>
        <w:t xml:space="preserve">, </w:t>
      </w:r>
      <w:r>
        <w:rPr>
          <w:color w:val="FCB164"/>
        </w:rPr>
        <w:t>což</w:t>
      </w:r>
      <w:r>
        <w:t xml:space="preserve"> je prudký pokles z 16145 ze středečního odpoledne. V pátek </w:t>
      </w:r>
      <w:r>
        <w:rPr>
          <w:color w:val="796EE6"/>
        </w:rPr>
        <w:t>v Tokiu</w:t>
      </w:r>
      <w:r>
        <w:t xml:space="preserve"> zahajovala </w:t>
      </w:r>
      <w:r>
        <w:rPr>
          <w:color w:val="FB5514"/>
        </w:rPr>
        <w:t>americká měna</w:t>
      </w:r>
      <w:r>
        <w:t xml:space="preserve"> obchodování </w:t>
      </w:r>
      <w:r>
        <w:rPr>
          <w:color w:val="000D2C"/>
        </w:rPr>
        <w:t>na 142.02 jenu</w:t>
      </w:r>
      <w:r>
        <w:t xml:space="preserve">, </w:t>
      </w:r>
      <w:r>
        <w:rPr>
          <w:color w:val="000D2C"/>
        </w:rPr>
        <w:t>což</w:t>
      </w:r>
      <w:r>
        <w:t xml:space="preserve"> je zvýšení oproti čtvrtečnímu uzavření </w:t>
      </w:r>
      <w:r>
        <w:rPr>
          <w:color w:val="796EE6"/>
        </w:rPr>
        <w:t>v Tokiu</w:t>
      </w:r>
      <w:r>
        <w:t xml:space="preserve"> na 141.90 jenu. </w:t>
      </w:r>
      <w:r>
        <w:rPr>
          <w:color w:val="53495F"/>
        </w:rPr>
        <w:t>Jen málo analytiků</w:t>
      </w:r>
      <w:r>
        <w:t xml:space="preserve"> mohlo pozitivně hovořit o krátkodobých vyhlídkách </w:t>
      </w:r>
      <w:r>
        <w:rPr>
          <w:color w:val="FEFB0A"/>
        </w:rPr>
        <w:t>libry</w:t>
      </w:r>
      <w:r>
        <w:t xml:space="preserve"> navzdory skutečnosti, že většina </w:t>
      </w:r>
      <w:r>
        <w:rPr>
          <w:color w:val="53495F"/>
        </w:rPr>
        <w:t>z nich</w:t>
      </w:r>
      <w:r>
        <w:t xml:space="preserve"> neočekává posun v ekonomické politice </w:t>
      </w:r>
      <w:r>
        <w:rPr>
          <w:color w:val="F95475"/>
        </w:rPr>
        <w:t>Margaret Thatcherové</w:t>
      </w:r>
      <w:r>
        <w:t xml:space="preserve">. </w:t>
      </w:r>
      <w:r>
        <w:rPr>
          <w:color w:val="847D81"/>
        </w:rPr>
        <w:t xml:space="preserve">Patrick Foley </w:t>
      </w:r>
      <w:r>
        <w:rPr>
          <w:color w:val="58018B"/>
        </w:rPr>
        <w:t>z banky Lloyds</w:t>
      </w:r>
      <w:r>
        <w:t xml:space="preserve"> poznamenal, že </w:t>
      </w:r>
      <w:r>
        <w:rPr>
          <w:color w:val="61FC03"/>
        </w:rPr>
        <w:t xml:space="preserve">britskému ministru zahraničí Johnu Majorovi, </w:t>
      </w:r>
      <w:r>
        <w:rPr>
          <w:color w:val="5D9608"/>
        </w:rPr>
        <w:t>který</w:t>
      </w:r>
      <w:r>
        <w:rPr>
          <w:color w:val="61FC03"/>
        </w:rPr>
        <w:t xml:space="preserve"> je nástupcem </w:t>
      </w:r>
      <w:r>
        <w:rPr>
          <w:color w:val="DE98FD"/>
        </w:rPr>
        <w:t>Nigela Lawsona</w:t>
      </w:r>
      <w:r>
        <w:t xml:space="preserve">, bude nějakou dobu trvat, než </w:t>
      </w:r>
      <w:r>
        <w:rPr>
          <w:color w:val="61FC03"/>
        </w:rPr>
        <w:t>si</w:t>
      </w:r>
      <w:r>
        <w:t xml:space="preserve"> vybuduje důvěru, takže by </w:t>
      </w:r>
      <w:r>
        <w:rPr>
          <w:color w:val="FEFB0A"/>
        </w:rPr>
        <w:t>libra</w:t>
      </w:r>
      <w:r>
        <w:t xml:space="preserve"> mohla zatím na nestálém trhu zamířit směrem dolů. </w:t>
      </w:r>
      <w:r>
        <w:rPr>
          <w:color w:val="847D81"/>
        </w:rPr>
        <w:t>Foley</w:t>
      </w:r>
      <w:r>
        <w:t xml:space="preserve"> však předvídá jen málo změn v ekonomické politice a poznamenává, že </w:t>
      </w:r>
      <w:r>
        <w:rPr>
          <w:color w:val="61FC03"/>
        </w:rPr>
        <w:t>John Major</w:t>
      </w:r>
      <w:r>
        <w:t xml:space="preserve"> sdílí "velmi podobný světový názor" jako </w:t>
      </w:r>
      <w:r>
        <w:rPr>
          <w:color w:val="00587F"/>
        </w:rPr>
        <w:t>Nigel Lawson</w:t>
      </w:r>
      <w:r>
        <w:t xml:space="preserve">. </w:t>
      </w:r>
      <w:r>
        <w:rPr>
          <w:color w:val="98A088"/>
        </w:rPr>
        <w:t xml:space="preserve">Hlavní ekonom </w:t>
      </w:r>
      <w:r>
        <w:rPr>
          <w:color w:val="4F584E"/>
        </w:rPr>
        <w:t xml:space="preserve">Lloyds Bank v </w:t>
      </w:r>
      <w:r>
        <w:rPr>
          <w:color w:val="248AD0"/>
        </w:rPr>
        <w:t>New Yorku</w:t>
      </w:r>
      <w:r>
        <w:rPr>
          <w:color w:val="98A088"/>
        </w:rPr>
        <w:t xml:space="preserve"> Bob Chandross</w:t>
      </w:r>
      <w:r>
        <w:t xml:space="preserve"> dále uvedl, že </w:t>
      </w:r>
      <w:r>
        <w:rPr>
          <w:color w:val="5C5300"/>
        </w:rPr>
        <w:t xml:space="preserve">prudký pokles </w:t>
      </w:r>
      <w:r>
        <w:rPr>
          <w:color w:val="9F6551"/>
        </w:rPr>
        <w:t>libry</w:t>
      </w:r>
      <w:r>
        <w:t xml:space="preserve"> je spíš spojen s nejistotou na trhu než s vizí změny ekonomické politiky </w:t>
      </w:r>
      <w:r>
        <w:rPr>
          <w:color w:val="BCFEC6"/>
        </w:rPr>
        <w:t>Spojeného království</w:t>
      </w:r>
      <w:r>
        <w:t xml:space="preserve">. Pokud </w:t>
      </w:r>
      <w:r>
        <w:rPr>
          <w:color w:val="310106"/>
        </w:rPr>
        <w:t xml:space="preserve">rezignace </w:t>
      </w:r>
      <w:r>
        <w:rPr>
          <w:color w:val="04640D"/>
        </w:rPr>
        <w:t>Nigela Lawsona</w:t>
      </w:r>
      <w:r>
        <w:t xml:space="preserve"> nepovede ke změně britské politiky úrokových sazeb - </w:t>
      </w:r>
      <w:r>
        <w:rPr>
          <w:color w:val="932C70"/>
        </w:rPr>
        <w:t xml:space="preserve">vláda </w:t>
      </w:r>
      <w:r>
        <w:rPr>
          <w:color w:val="2B1B04"/>
        </w:rPr>
        <w:t>Margaret Thatcherové</w:t>
      </w:r>
      <w:r>
        <w:t xml:space="preserve"> totiž rázně podporuje vysoké úrokové sazby, aby tak držela inflaci pod kontrolou - nebo k rozhodnutí plně se včlenit do mechanismu devizových kurzů evropského měnového systému, bude mít </w:t>
      </w:r>
      <w:r>
        <w:rPr>
          <w:color w:val="310106"/>
        </w:rPr>
        <w:t xml:space="preserve">odstoupení </w:t>
      </w:r>
      <w:r>
        <w:rPr>
          <w:color w:val="04640D"/>
        </w:rPr>
        <w:t>Nigela Lawsona</w:t>
      </w:r>
      <w:r>
        <w:t xml:space="preserve"> jen malý dlouhodobý vliv na devizové kurzy, uzavřel </w:t>
      </w:r>
      <w:r>
        <w:rPr>
          <w:color w:val="98A088"/>
        </w:rPr>
        <w:t>Bob Chandross</w:t>
      </w:r>
      <w:r>
        <w:t xml:space="preserve">. Ve čtvrtek oznámil rezignaci rovněž Alan Walters, ekonomický poradce </w:t>
      </w:r>
      <w:r>
        <w:rPr>
          <w:color w:val="F95475"/>
        </w:rPr>
        <w:t>Margaret Thatcherové</w:t>
      </w:r>
      <w:r>
        <w:t xml:space="preserve"> a </w:t>
      </w:r>
      <w:r>
        <w:rPr>
          <w:color w:val="00587F"/>
        </w:rPr>
        <w:t>Lawsonův</w:t>
      </w:r>
      <w:r>
        <w:t xml:space="preserve"> bůh pomsty. </w:t>
      </w:r>
      <w:r>
        <w:rPr>
          <w:color w:val="B5AFC4"/>
        </w:rPr>
        <w:t xml:space="preserve">Libra, </w:t>
      </w:r>
      <w:r>
        <w:rPr>
          <w:color w:val="D4C67A"/>
        </w:rPr>
        <w:t>která</w:t>
      </w:r>
      <w:r>
        <w:rPr>
          <w:color w:val="B5AFC4"/>
        </w:rPr>
        <w:t xml:space="preserve"> byla v </w:t>
      </w:r>
      <w:r>
        <w:rPr>
          <w:color w:val="AE7AA1"/>
        </w:rPr>
        <w:t>New Yorku</w:t>
      </w:r>
      <w:r>
        <w:rPr>
          <w:color w:val="B5AFC4"/>
        </w:rPr>
        <w:t xml:space="preserve"> </w:t>
      </w:r>
      <w:r>
        <w:rPr>
          <w:color w:val="C2A393"/>
        </w:rPr>
        <w:t xml:space="preserve">před oznámením </w:t>
      </w:r>
      <w:r>
        <w:rPr>
          <w:color w:val="0232FD"/>
        </w:rPr>
        <w:t>Nigela Lawsona</w:t>
      </w:r>
      <w:r>
        <w:rPr>
          <w:color w:val="B5AFC4"/>
        </w:rPr>
        <w:t xml:space="preserve"> obchodována přibližně na 16143 dolaru</w:t>
      </w:r>
      <w:r>
        <w:rPr>
          <w:color w:val="6A3A35"/>
        </w:rPr>
        <w:t>, klesla o více než dva centy na 15930 dolaru</w:t>
      </w:r>
      <w:r>
        <w:t xml:space="preserve">, </w:t>
      </w:r>
      <w:r>
        <w:rPr>
          <w:color w:val="6A3A35"/>
        </w:rPr>
        <w:t>čímž</w:t>
      </w:r>
      <w:r>
        <w:t xml:space="preserve"> podnítila </w:t>
      </w:r>
      <w:r>
        <w:rPr>
          <w:color w:val="BA6801"/>
        </w:rPr>
        <w:t>Federální rezervní banku</w:t>
      </w:r>
      <w:r>
        <w:t xml:space="preserve"> </w:t>
      </w:r>
      <w:r>
        <w:rPr>
          <w:color w:val="168E5C"/>
        </w:rPr>
        <w:t>ke směně liber za dolary</w:t>
      </w:r>
      <w:r>
        <w:t xml:space="preserve">. Opatření </w:t>
      </w:r>
      <w:r>
        <w:rPr>
          <w:color w:val="BA6801"/>
        </w:rPr>
        <w:t>Federální banky</w:t>
      </w:r>
      <w:r>
        <w:t xml:space="preserve"> se však ukázalo být jen prozatímním opatřením </w:t>
      </w:r>
      <w:r>
        <w:rPr>
          <w:color w:val="5C5300"/>
        </w:rPr>
        <w:t xml:space="preserve">proti poklesu </w:t>
      </w:r>
      <w:r>
        <w:rPr>
          <w:color w:val="9F6551"/>
        </w:rPr>
        <w:t>libry</w:t>
      </w:r>
      <w:r>
        <w:t xml:space="preserve">, přičemž </w:t>
      </w:r>
      <w:r>
        <w:rPr>
          <w:color w:val="BA6801"/>
        </w:rPr>
        <w:t>tato banka</w:t>
      </w:r>
      <w:r>
        <w:t xml:space="preserve"> podle údajů newyorských obchodníků zasahovala podruhé na 15825 dolaru. </w:t>
      </w:r>
      <w:r>
        <w:rPr>
          <w:color w:val="16C0D0"/>
        </w:rPr>
        <w:t xml:space="preserve">Obchodování s dolary bylo během burzovního dne nepříliš výrazné, jak uvádějí </w:t>
      </w:r>
      <w:r>
        <w:rPr>
          <w:color w:val="C62100"/>
        </w:rPr>
        <w:t xml:space="preserve">obchodníci, </w:t>
      </w:r>
      <w:r>
        <w:rPr>
          <w:color w:val="014347"/>
        </w:rPr>
        <w:t>kteří</w:t>
      </w:r>
      <w:r>
        <w:rPr>
          <w:color w:val="C62100"/>
        </w:rPr>
        <w:t xml:space="preserve"> tvrdí, že čtvrteční vydání předběžné zprávy </w:t>
      </w:r>
      <w:r>
        <w:rPr>
          <w:color w:val="233809"/>
        </w:rPr>
        <w:t xml:space="preserve">o hrubém národním produktu </w:t>
      </w:r>
      <w:r>
        <w:rPr>
          <w:color w:val="42083B"/>
        </w:rPr>
        <w:t>Spojených států</w:t>
      </w:r>
      <w:r>
        <w:rPr>
          <w:color w:val="C62100"/>
        </w:rPr>
        <w:t xml:space="preserve"> </w:t>
      </w:r>
      <w:r>
        <w:rPr>
          <w:color w:val="82785D"/>
        </w:rPr>
        <w:t>za třetí čtvrtletí</w:t>
      </w:r>
      <w:r>
        <w:rPr>
          <w:color w:val="C62100"/>
        </w:rPr>
        <w:t xml:space="preserve"> nepřineslo nic nového</w:t>
      </w:r>
      <w:r>
        <w:t xml:space="preserve">. HNP </w:t>
      </w:r>
      <w:r>
        <w:rPr>
          <w:color w:val="023087"/>
        </w:rPr>
        <w:t>Spojených států</w:t>
      </w:r>
      <w:r>
        <w:t xml:space="preserve"> </w:t>
      </w:r>
      <w:r>
        <w:rPr>
          <w:color w:val="B7DAD2"/>
        </w:rPr>
        <w:t>ve třetím čtvrtletí</w:t>
      </w:r>
      <w:r>
        <w:t xml:space="preserve"> meziročně stoupl o 2.5 %. </w:t>
      </w:r>
      <w:r>
        <w:rPr>
          <w:color w:val="196956"/>
        </w:rPr>
        <w:t xml:space="preserve">Tento implicitní cenový deflátor, </w:t>
      </w:r>
      <w:r>
        <w:rPr>
          <w:color w:val="8C41BB"/>
        </w:rPr>
        <w:t>který</w:t>
      </w:r>
      <w:r>
        <w:rPr>
          <w:color w:val="196956"/>
        </w:rPr>
        <w:t xml:space="preserve"> je měřítkem inflace</w:t>
      </w:r>
      <w:r>
        <w:t xml:space="preserve">, ukázal pokles </w:t>
      </w:r>
      <w:r>
        <w:rPr>
          <w:color w:val="B7DAD2"/>
        </w:rPr>
        <w:t>za dané čtvrtletí</w:t>
      </w:r>
      <w:r>
        <w:t xml:space="preserve"> při meziročním nárůstu na 2.9 % z nárůstu 4.6 % ve druhém čtvrtletí. V Evropě </w:t>
      </w:r>
      <w:r>
        <w:rPr>
          <w:color w:val="FB5514"/>
        </w:rPr>
        <w:t>dolar</w:t>
      </w:r>
      <w:r>
        <w:t xml:space="preserve"> skončil při nevýrazném obchodování níž. Trh se uzavřel ještě </w:t>
      </w:r>
      <w:r>
        <w:rPr>
          <w:color w:val="ECEDFE"/>
        </w:rPr>
        <w:t xml:space="preserve">před prohlášením </w:t>
      </w:r>
      <w:r>
        <w:rPr>
          <w:color w:val="2B2D32"/>
        </w:rPr>
        <w:t>Nigela Lawsona</w:t>
      </w:r>
      <w:r>
        <w:t xml:space="preserve">. Na Newyorské komoditní burze stouplo zlato při rušném obchodování pro běžnou dodávku o 3.40 dolaru </w:t>
      </w:r>
      <w:r>
        <w:rPr>
          <w:color w:val="94C661"/>
        </w:rPr>
        <w:t>na 372.50 dolaru za unci</w:t>
      </w:r>
      <w:r>
        <w:t xml:space="preserve">. </w:t>
      </w:r>
      <w:r>
        <w:rPr>
          <w:color w:val="94C661"/>
        </w:rPr>
        <w:t>Tato hodnota</w:t>
      </w:r>
      <w:r>
        <w:t xml:space="preserve"> byla od 3. srpna nejvyšší. Odhadovaný objem byl pět milionů uncí. Při dopoledním pátečním obchodování v Hongkongu bylo zlato uváděno na 370.85 dolaru za unci.</w:t>
      </w:r>
    </w:p>
    <w:p>
      <w:r>
        <w:rPr>
          <w:b/>
        </w:rPr>
        <w:t>Document number 551</w:t>
      </w:r>
    </w:p>
    <w:p>
      <w:r>
        <w:rPr>
          <w:b/>
        </w:rPr>
        <w:t>Document identifier: wsj0770-001</w:t>
      </w:r>
    </w:p>
    <w:p>
      <w:r>
        <w:t xml:space="preserve">U Komise pro regulaci prodeje cenných papírů byly v poslední době zaregistrované tyto emise: Anheuser-Busch Cos., dočasně odložená nabídka dlužných cenných papírů v hodnotě 575 milionů dolarů. Coca-Cola Bottling Co. Consolidated, dočasně odložená nabídka dlužných cenných papírů v hodnotě 200 milionů dolarů prostřednictvím společností Salomon Brothers Inc. a Goldman, Sachs &amp; Co. </w:t>
      </w:r>
      <w:r>
        <w:rPr>
          <w:color w:val="310106"/>
        </w:rPr>
        <w:t>Společnost First Brands Corp.</w:t>
      </w:r>
      <w:r>
        <w:t xml:space="preserve"> navrhla nabídku </w:t>
      </w:r>
      <w:r>
        <w:rPr>
          <w:color w:val="04640D"/>
        </w:rPr>
        <w:t>6475000 kmenových akcií</w:t>
      </w:r>
      <w:r>
        <w:t xml:space="preserve">, přičemž 1475000 </w:t>
      </w:r>
      <w:r>
        <w:rPr>
          <w:color w:val="04640D"/>
        </w:rPr>
        <w:t>z nich</w:t>
      </w:r>
      <w:r>
        <w:t xml:space="preserve"> prodá </w:t>
      </w:r>
      <w:r>
        <w:rPr>
          <w:color w:val="310106"/>
        </w:rPr>
        <w:t>společnost</w:t>
      </w:r>
      <w:r>
        <w:t xml:space="preserve"> sama a pět milionů prodají akcionáři prostřednictvím společností First Boston Corp. a Credit Suisse First Boston Ltd. </w:t>
      </w:r>
      <w:r>
        <w:rPr>
          <w:color w:val="FEFB0A"/>
        </w:rPr>
        <w:t xml:space="preserve">Home Nutritional Services Inc., plně vlastněná pobočka </w:t>
      </w:r>
      <w:r>
        <w:rPr>
          <w:color w:val="FB5514"/>
        </w:rPr>
        <w:t>společnosti Healthdyne Inc.</w:t>
      </w:r>
      <w:r>
        <w:t xml:space="preserve">, navrhla úvodní nabídku </w:t>
      </w:r>
      <w:r>
        <w:rPr>
          <w:color w:val="E115C0"/>
        </w:rPr>
        <w:t>na čtyři miliony kmenových akcií</w:t>
      </w:r>
      <w:r>
        <w:t xml:space="preserve">, přičemž 1.8 milionu </w:t>
      </w:r>
      <w:r>
        <w:rPr>
          <w:color w:val="E115C0"/>
        </w:rPr>
        <w:t>z nich</w:t>
      </w:r>
      <w:r>
        <w:t xml:space="preserve"> prodá </w:t>
      </w:r>
      <w:r>
        <w:rPr>
          <w:color w:val="FEFB0A"/>
        </w:rPr>
        <w:t>společnost Home Nutritional Services</w:t>
      </w:r>
      <w:r>
        <w:t xml:space="preserve"> a 2.2 milionu prodá </w:t>
      </w:r>
      <w:r>
        <w:rPr>
          <w:color w:val="00587F"/>
        </w:rPr>
        <w:t>společnost Healthdyne</w:t>
      </w:r>
      <w:r>
        <w:t xml:space="preserve"> prostřednictvím společnosti Smith Barney, Harris Upham &amp; Co. </w:t>
      </w:r>
      <w:r>
        <w:rPr>
          <w:color w:val="0BC582"/>
        </w:rPr>
        <w:t>Společnost Parametric Technology Corp.</w:t>
      </w:r>
      <w:r>
        <w:t xml:space="preserve"> navrhla úvodní veřejnou nabídku 1.7 milionu kmenových akcií, přičemž 1365226 nabídne sama </w:t>
      </w:r>
      <w:r>
        <w:rPr>
          <w:color w:val="0BC582"/>
        </w:rPr>
        <w:t>společnost</w:t>
      </w:r>
      <w:r>
        <w:t xml:space="preserve"> a 334774 akcionáři prostřednictvím společností Alex. Brown &amp; Sons Inc., Hambrecht &amp; Quist Inc. a Wessels, Arnold &amp; Henderson. </w:t>
      </w:r>
      <w:r>
        <w:rPr>
          <w:color w:val="FEB8C8"/>
        </w:rPr>
        <w:t>Společnost SynOptics Communications Inc.</w:t>
      </w:r>
      <w:r>
        <w:t xml:space="preserve"> navrhla veřejnou nabídku </w:t>
      </w:r>
      <w:r>
        <w:rPr>
          <w:color w:val="9E8317"/>
        </w:rPr>
        <w:t>1.5 milionu kmenových akcií</w:t>
      </w:r>
      <w:r>
        <w:t xml:space="preserve">, přičemž 1003884 </w:t>
      </w:r>
      <w:r>
        <w:rPr>
          <w:color w:val="9E8317"/>
        </w:rPr>
        <w:t>z nich</w:t>
      </w:r>
      <w:r>
        <w:t xml:space="preserve"> prodá sama </w:t>
      </w:r>
      <w:r>
        <w:rPr>
          <w:color w:val="FEB8C8"/>
        </w:rPr>
        <w:t>společnost</w:t>
      </w:r>
      <w:r>
        <w:t xml:space="preserve"> a 496116 akcií by měli prodat akcionáři prostřednictvím společností Morgan Stanley &amp; Co. a Hambrecht &amp; Quist.</w:t>
      </w:r>
    </w:p>
    <w:p>
      <w:r>
        <w:rPr>
          <w:b/>
        </w:rPr>
        <w:t>Document number 552</w:t>
      </w:r>
    </w:p>
    <w:p>
      <w:r>
        <w:rPr>
          <w:b/>
        </w:rPr>
        <w:t>Document identifier: wsj0771-001</w:t>
      </w:r>
    </w:p>
    <w:p>
      <w:r>
        <w:t xml:space="preserve">Na zdi v kanceláři </w:t>
      </w:r>
      <w:r>
        <w:rPr>
          <w:color w:val="310106"/>
        </w:rPr>
        <w:t>senátního Zpravodajského výboru</w:t>
      </w:r>
      <w:r>
        <w:t xml:space="preserve"> visí </w:t>
      </w:r>
      <w:r>
        <w:rPr>
          <w:color w:val="04640D"/>
        </w:rPr>
        <w:t xml:space="preserve">citace </w:t>
      </w:r>
      <w:r>
        <w:rPr>
          <w:color w:val="FEFB0A"/>
        </w:rPr>
        <w:t>předsedy Davida Borena</w:t>
      </w:r>
      <w:r>
        <w:rPr>
          <w:color w:val="04640D"/>
        </w:rPr>
        <w:t>: "Neříkej hop, dokud nepřeskočíš</w:t>
      </w:r>
      <w:r>
        <w:t xml:space="preserve">." Kdysi </w:t>
      </w:r>
      <w:r>
        <w:rPr>
          <w:color w:val="04640D"/>
        </w:rPr>
        <w:t xml:space="preserve">tuto větu ve smyslu neustupovat od zásahu </w:t>
      </w:r>
      <w:r>
        <w:rPr>
          <w:color w:val="FB5514"/>
        </w:rPr>
        <w:t>proti Manuelu Noriegovi</w:t>
      </w:r>
      <w:r>
        <w:t xml:space="preserve"> použil při jednání za zavřenými dveřmi </w:t>
      </w:r>
      <w:r>
        <w:rPr>
          <w:color w:val="E115C0"/>
        </w:rPr>
        <w:t>ohledně Panamy</w:t>
      </w:r>
      <w:r>
        <w:t xml:space="preserve">. Jak se tedy stalo, </w:t>
      </w:r>
      <w:r>
        <w:rPr>
          <w:color w:val="00587F"/>
        </w:rPr>
        <w:t xml:space="preserve">že </w:t>
      </w:r>
      <w:r>
        <w:rPr>
          <w:color w:val="0BC582"/>
        </w:rPr>
        <w:t>tak dobrý senátor</w:t>
      </w:r>
      <w:r>
        <w:rPr>
          <w:color w:val="00587F"/>
        </w:rPr>
        <w:t xml:space="preserve"> nakonec schválil </w:t>
      </w:r>
      <w:r>
        <w:rPr>
          <w:color w:val="FEB8C8"/>
        </w:rPr>
        <w:t xml:space="preserve">taktiku, </w:t>
      </w:r>
      <w:r>
        <w:rPr>
          <w:color w:val="9E8317"/>
        </w:rPr>
        <w:t>podle níž</w:t>
      </w:r>
      <w:r>
        <w:rPr>
          <w:color w:val="FEB8C8"/>
        </w:rPr>
        <w:t xml:space="preserve"> by měly </w:t>
      </w:r>
      <w:r>
        <w:rPr>
          <w:color w:val="01190F"/>
        </w:rPr>
        <w:t>Spojené státy</w:t>
      </w:r>
      <w:r>
        <w:rPr>
          <w:color w:val="FEB8C8"/>
        </w:rPr>
        <w:t xml:space="preserve"> varovat </w:t>
      </w:r>
      <w:r>
        <w:rPr>
          <w:color w:val="847D81"/>
        </w:rPr>
        <w:t>Manuela Noriegu</w:t>
      </w:r>
      <w:r>
        <w:rPr>
          <w:color w:val="FEB8C8"/>
        </w:rPr>
        <w:t xml:space="preserve"> před jakýmkoli komplotem plánovaným </w:t>
      </w:r>
      <w:r>
        <w:rPr>
          <w:color w:val="847D81"/>
        </w:rPr>
        <w:t>proti němu</w:t>
      </w:r>
      <w:r>
        <w:t xml:space="preserve">? "Souhlasím s tím, že je </w:t>
      </w:r>
      <w:r>
        <w:rPr>
          <w:color w:val="00587F"/>
        </w:rPr>
        <w:t>to</w:t>
      </w:r>
      <w:r>
        <w:t xml:space="preserve"> absurdní," říká </w:t>
      </w:r>
      <w:r>
        <w:rPr>
          <w:color w:val="58018B"/>
        </w:rPr>
        <w:t>David Boren</w:t>
      </w:r>
      <w:r>
        <w:t xml:space="preserve"> a slovem absurdní je skutečně nyní jedině možno popsat to, jak se USA rozhodly podniknout - nebo spíš nepodniknout - tajnou akci. </w:t>
      </w:r>
      <w:r>
        <w:rPr>
          <w:color w:val="B70639"/>
        </w:rPr>
        <w:t>George Bush</w:t>
      </w:r>
      <w:r>
        <w:rPr>
          <w:color w:val="703B01"/>
        </w:rPr>
        <w:t xml:space="preserve"> </w:t>
      </w:r>
      <w:r>
        <w:rPr>
          <w:color w:val="F7F1DF"/>
        </w:rPr>
        <w:t>tuto taktiku</w:t>
      </w:r>
      <w:r>
        <w:rPr>
          <w:color w:val="703B01"/>
        </w:rPr>
        <w:t xml:space="preserve"> oznámil </w:t>
      </w:r>
      <w:r>
        <w:rPr>
          <w:color w:val="118B8A"/>
        </w:rPr>
        <w:t>minulý týden</w:t>
      </w:r>
      <w:r>
        <w:rPr>
          <w:color w:val="703B01"/>
        </w:rPr>
        <w:t xml:space="preserve"> tím, že </w:t>
      </w:r>
      <w:r>
        <w:rPr>
          <w:color w:val="F7F1DF"/>
        </w:rPr>
        <w:t>ji</w:t>
      </w:r>
      <w:r>
        <w:rPr>
          <w:color w:val="703B01"/>
        </w:rPr>
        <w:t xml:space="preserve"> přečetl </w:t>
      </w:r>
      <w:r>
        <w:rPr>
          <w:color w:val="4AFEFA"/>
        </w:rPr>
        <w:t>republikánským senátorům</w:t>
      </w:r>
      <w:r>
        <w:t xml:space="preserve">, </w:t>
      </w:r>
      <w:r>
        <w:rPr>
          <w:color w:val="703B01"/>
        </w:rPr>
        <w:t>čímž</w:t>
      </w:r>
      <w:r>
        <w:t xml:space="preserve"> patrně chtěl přesunout vinu </w:t>
      </w:r>
      <w:r>
        <w:rPr>
          <w:color w:val="FCB164"/>
        </w:rPr>
        <w:t xml:space="preserve">za fiasko </w:t>
      </w:r>
      <w:r>
        <w:rPr>
          <w:color w:val="796EE6"/>
        </w:rPr>
        <w:t>v Panamě</w:t>
      </w:r>
      <w:r>
        <w:t xml:space="preserve"> </w:t>
      </w:r>
      <w:r>
        <w:rPr>
          <w:color w:val="000D2C"/>
        </w:rPr>
        <w:t>na Kongres</w:t>
      </w:r>
      <w:r>
        <w:t xml:space="preserve">. Jenže širší pravda je mnohem složitější a šokující. </w:t>
      </w:r>
      <w:r>
        <w:rPr>
          <w:color w:val="53495F"/>
        </w:rPr>
        <w:t>Taktika</w:t>
      </w:r>
      <w:r>
        <w:t xml:space="preserve"> byla definována </w:t>
      </w:r>
      <w:r>
        <w:rPr>
          <w:color w:val="F95475"/>
        </w:rPr>
        <w:t>minulý říjen</w:t>
      </w:r>
      <w:r>
        <w:t xml:space="preserve"> v korespondenci </w:t>
      </w:r>
      <w:r>
        <w:rPr>
          <w:color w:val="61FC03"/>
        </w:rPr>
        <w:t>mezi senátním Zpravodajským výborem</w:t>
      </w:r>
      <w:r>
        <w:rPr>
          <w:color w:val="5D9608"/>
        </w:rPr>
        <w:t>, CIA a Národní radou pro bezpečnost</w:t>
      </w:r>
      <w:r>
        <w:t xml:space="preserve">. </w:t>
      </w:r>
      <w:r>
        <w:rPr>
          <w:color w:val="DE98FD"/>
        </w:rPr>
        <w:t xml:space="preserve">Právníci </w:t>
      </w:r>
      <w:r>
        <w:rPr>
          <w:color w:val="98A088"/>
        </w:rPr>
        <w:t>obou stran</w:t>
      </w:r>
      <w:r>
        <w:t xml:space="preserve"> měli plné ruce, aby se dohodli, co vše </w:t>
      </w:r>
      <w:r>
        <w:rPr>
          <w:color w:val="4F584E"/>
        </w:rPr>
        <w:t>Spojené státy</w:t>
      </w:r>
      <w:r>
        <w:t xml:space="preserve"> nemohou udělat, aby potlačily brutalitu </w:t>
      </w:r>
      <w:r>
        <w:rPr>
          <w:color w:val="E115C0"/>
        </w:rPr>
        <w:t>v Panamě</w:t>
      </w:r>
      <w:r>
        <w:t xml:space="preserve">. Prostě </w:t>
      </w:r>
      <w:r>
        <w:rPr>
          <w:color w:val="DE98FD"/>
        </w:rPr>
        <w:t>se</w:t>
      </w:r>
      <w:r>
        <w:t xml:space="preserve"> nechali unést vysvětlováním toho, jaký je skutečný význam vládních nařízení zakazujících úkladné vraždy. Sám </w:t>
      </w:r>
      <w:r>
        <w:rPr>
          <w:color w:val="58018B"/>
        </w:rPr>
        <w:t>Boren</w:t>
      </w:r>
      <w:r>
        <w:t xml:space="preserve"> pochopil </w:t>
      </w:r>
      <w:r>
        <w:rPr>
          <w:color w:val="248AD0"/>
        </w:rPr>
        <w:t>skrytý význam varování nepřítele</w:t>
      </w:r>
      <w:r>
        <w:t xml:space="preserve">, až když </w:t>
      </w:r>
      <w:r>
        <w:rPr>
          <w:color w:val="58018B"/>
        </w:rPr>
        <w:t>mu</w:t>
      </w:r>
      <w:r>
        <w:t xml:space="preserve"> </w:t>
      </w:r>
      <w:r>
        <w:rPr>
          <w:color w:val="248AD0"/>
        </w:rPr>
        <w:t>to</w:t>
      </w:r>
      <w:r>
        <w:t xml:space="preserve"> </w:t>
      </w:r>
      <w:r>
        <w:rPr>
          <w:color w:val="5C5300"/>
        </w:rPr>
        <w:t>minulý týden</w:t>
      </w:r>
      <w:r>
        <w:t xml:space="preserve"> </w:t>
      </w:r>
      <w:r>
        <w:rPr>
          <w:color w:val="9F6551"/>
        </w:rPr>
        <w:t>George Bush</w:t>
      </w:r>
      <w:r>
        <w:t xml:space="preserve"> v Bílém domě soukromě vysvětlil. Ironií je, že právě </w:t>
      </w:r>
      <w:r>
        <w:rPr>
          <w:color w:val="58018B"/>
        </w:rPr>
        <w:t>Boren</w:t>
      </w:r>
      <w:r>
        <w:t xml:space="preserve"> měl tuto šlamastyku řídit. Jako bývalý oklahomský guvernér je v zahraniční politice uvážlivým obráncem prezidentské moci. Je </w:t>
      </w:r>
      <w:r>
        <w:rPr>
          <w:color w:val="58018B"/>
        </w:rPr>
        <w:t>to</w:t>
      </w:r>
      <w:r>
        <w:t xml:space="preserve"> vzácný demokratický jestřáb. Je senátorem podobně jako </w:t>
      </w:r>
      <w:r>
        <w:rPr>
          <w:color w:val="BCFEC6"/>
        </w:rPr>
        <w:t xml:space="preserve">Arthur Vandenberg, republikánský senátor z Michiganu, </w:t>
      </w:r>
      <w:r>
        <w:rPr>
          <w:color w:val="932C70"/>
        </w:rPr>
        <w:t>který</w:t>
      </w:r>
      <w:r>
        <w:rPr>
          <w:color w:val="BCFEC6"/>
        </w:rPr>
        <w:t xml:space="preserve"> ve čtyřicátých letech usiloval o prosazení zahraniční politiky sjednocující názory </w:t>
      </w:r>
      <w:r>
        <w:rPr>
          <w:color w:val="2B1B04"/>
        </w:rPr>
        <w:t>opozičních stran</w:t>
      </w:r>
      <w:r>
        <w:t>. "</w:t>
      </w:r>
      <w:r>
        <w:rPr>
          <w:color w:val="58018B"/>
        </w:rPr>
        <w:t>Moji</w:t>
      </w:r>
      <w:r>
        <w:t xml:space="preserve"> hrdinové jsou </w:t>
      </w:r>
      <w:r>
        <w:rPr>
          <w:color w:val="B5AFC4"/>
        </w:rPr>
        <w:t>Vandenberg</w:t>
      </w:r>
      <w:r>
        <w:rPr>
          <w:color w:val="D4C67A"/>
        </w:rPr>
        <w:t xml:space="preserve"> a </w:t>
      </w:r>
      <w:r>
        <w:rPr>
          <w:color w:val="AE7AA1"/>
        </w:rPr>
        <w:t>Rayburn</w:t>
      </w:r>
      <w:r>
        <w:t xml:space="preserve">," říká </w:t>
      </w:r>
      <w:r>
        <w:rPr>
          <w:color w:val="58018B"/>
        </w:rPr>
        <w:t>David Boren</w:t>
      </w:r>
      <w:r>
        <w:t xml:space="preserve"> a poukazuje také </w:t>
      </w:r>
      <w:r>
        <w:rPr>
          <w:color w:val="C2A393"/>
        </w:rPr>
        <w:t xml:space="preserve">na Sama Rayburna, demokratického mluvčího sněmovny, </w:t>
      </w:r>
      <w:r>
        <w:rPr>
          <w:color w:val="0232FD"/>
        </w:rPr>
        <w:t>který</w:t>
      </w:r>
      <w:r>
        <w:rPr>
          <w:color w:val="C2A393"/>
        </w:rPr>
        <w:t xml:space="preserve"> spolupracoval s prezidentem Eisenhowerem</w:t>
      </w:r>
      <w:r>
        <w:t xml:space="preserve">. "Budovali důvěryhodnost </w:t>
      </w:r>
      <w:r>
        <w:rPr>
          <w:color w:val="4F584E"/>
        </w:rPr>
        <w:t>této země</w:t>
      </w:r>
      <w:r>
        <w:t xml:space="preserve">. Rád bych </w:t>
      </w:r>
      <w:r>
        <w:rPr>
          <w:color w:val="6A3A35"/>
        </w:rPr>
        <w:t>to</w:t>
      </w:r>
      <w:r>
        <w:t xml:space="preserve"> zažil znovu." Kdyby byl rok 1949, </w:t>
      </w:r>
      <w:r>
        <w:rPr>
          <w:color w:val="58018B"/>
        </w:rPr>
        <w:t>Boren</w:t>
      </w:r>
      <w:r>
        <w:t xml:space="preserve"> by možná i uspěl. Jenže v roce 1989 má většina senátorů jiné názory. Loni v červenci </w:t>
      </w:r>
      <w:r>
        <w:rPr>
          <w:color w:val="BA6801"/>
        </w:rPr>
        <w:t>jeho</w:t>
      </w:r>
      <w:r>
        <w:rPr>
          <w:color w:val="310106"/>
        </w:rPr>
        <w:t xml:space="preserve"> výbor</w:t>
      </w:r>
      <w:r>
        <w:t xml:space="preserve"> odmítl </w:t>
      </w:r>
      <w:r>
        <w:rPr>
          <w:color w:val="168E5C"/>
        </w:rPr>
        <w:t xml:space="preserve">plán </w:t>
      </w:r>
      <w:r>
        <w:rPr>
          <w:color w:val="16C0D0"/>
        </w:rPr>
        <w:t>Reaganovy administrativy</w:t>
      </w:r>
      <w:r>
        <w:rPr>
          <w:color w:val="168E5C"/>
        </w:rPr>
        <w:t xml:space="preserve"> podpořit </w:t>
      </w:r>
      <w:r>
        <w:rPr>
          <w:color w:val="C62100"/>
        </w:rPr>
        <w:t xml:space="preserve">puč </w:t>
      </w:r>
      <w:r>
        <w:rPr>
          <w:color w:val="014347"/>
        </w:rPr>
        <w:t>v Panamě</w:t>
      </w:r>
      <w:r>
        <w:t xml:space="preserve">. </w:t>
      </w:r>
      <w:r>
        <w:rPr>
          <w:color w:val="233809"/>
        </w:rPr>
        <w:t>Ohijský demokrat Howard Metzenbaum</w:t>
      </w:r>
      <w:r>
        <w:rPr>
          <w:color w:val="42083B"/>
        </w:rPr>
        <w:t xml:space="preserve"> odmítl podpořit </w:t>
      </w:r>
      <w:r>
        <w:rPr>
          <w:color w:val="82785D"/>
        </w:rPr>
        <w:t xml:space="preserve">jakýkoli plán, </w:t>
      </w:r>
      <w:r>
        <w:rPr>
          <w:color w:val="023087"/>
        </w:rPr>
        <w:t>v němž</w:t>
      </w:r>
      <w:r>
        <w:rPr>
          <w:color w:val="82785D"/>
        </w:rPr>
        <w:t xml:space="preserve"> by mohl být kdokoli zraněn</w:t>
      </w:r>
      <w:r>
        <w:t xml:space="preserve">, </w:t>
      </w:r>
      <w:r>
        <w:rPr>
          <w:color w:val="42083B"/>
        </w:rPr>
        <w:t>což</w:t>
      </w:r>
      <w:r>
        <w:t xml:space="preserve"> je báječný postoj k zacházení s velkou mocí. </w:t>
      </w:r>
      <w:r>
        <w:rPr>
          <w:color w:val="B7DAD2"/>
        </w:rPr>
        <w:t>Maineský republikán William Cohen</w:t>
      </w:r>
      <w:r>
        <w:t xml:space="preserve"> řekl, že </w:t>
      </w:r>
      <w:r>
        <w:rPr>
          <w:color w:val="168E5C"/>
        </w:rPr>
        <w:t>plán</w:t>
      </w:r>
      <w:r>
        <w:t xml:space="preserve"> by mohl porušit zákaz úkladných vražd. </w:t>
      </w:r>
      <w:r>
        <w:rPr>
          <w:color w:val="196956"/>
        </w:rPr>
        <w:t>Administrativa</w:t>
      </w:r>
      <w:r>
        <w:t xml:space="preserve"> </w:t>
      </w:r>
      <w:r>
        <w:rPr>
          <w:color w:val="168E5C"/>
        </w:rPr>
        <w:t>od něj</w:t>
      </w:r>
      <w:r>
        <w:t xml:space="preserve"> tedy upustila. </w:t>
      </w:r>
      <w:r>
        <w:rPr>
          <w:color w:val="F95475"/>
        </w:rPr>
        <w:t xml:space="preserve">V říjnu, </w:t>
      </w:r>
      <w:r>
        <w:rPr>
          <w:color w:val="8C41BB"/>
        </w:rPr>
        <w:t>kdy</w:t>
      </w:r>
      <w:r>
        <w:rPr>
          <w:color w:val="F95475"/>
        </w:rPr>
        <w:t xml:space="preserve"> </w:t>
      </w:r>
      <w:r>
        <w:rPr>
          <w:color w:val="ECEDFE"/>
        </w:rPr>
        <w:t>výbor</w:t>
      </w:r>
      <w:r>
        <w:rPr>
          <w:color w:val="F95475"/>
        </w:rPr>
        <w:t xml:space="preserve"> odmítl mnohem skromnější tajný návrh</w:t>
      </w:r>
      <w:r>
        <w:t xml:space="preserve">, dokonce i </w:t>
      </w:r>
      <w:r>
        <w:rPr>
          <w:color w:val="196956"/>
        </w:rPr>
        <w:t>administrativa</w:t>
      </w:r>
      <w:r>
        <w:t xml:space="preserve"> souhlasila s tím, že něco málo by se udělat mělo. </w:t>
      </w:r>
      <w:r>
        <w:rPr>
          <w:color w:val="58018B"/>
        </w:rPr>
        <w:t>Boren</w:t>
      </w:r>
      <w:r>
        <w:t xml:space="preserve"> si nemyslí, že to všechno minulý měsíc vedlo </w:t>
      </w:r>
      <w:r>
        <w:rPr>
          <w:color w:val="FCB164"/>
        </w:rPr>
        <w:t xml:space="preserve">k neúspěchu </w:t>
      </w:r>
      <w:r>
        <w:rPr>
          <w:color w:val="2B2D32"/>
        </w:rPr>
        <w:t>puče</w:t>
      </w:r>
      <w:r>
        <w:t xml:space="preserve">, avšak přece jen připouští, že </w:t>
      </w:r>
      <w:r>
        <w:rPr>
          <w:color w:val="000D2C"/>
        </w:rPr>
        <w:t>Kongres</w:t>
      </w:r>
      <w:r>
        <w:t xml:space="preserve"> se dopustil chyb. "V dozvucích Vietnamu, v dozvucích protiíránských akcí chápu, že si někdo může myslet, že plánují-li puč, musí </w:t>
      </w:r>
      <w:r>
        <w:rPr>
          <w:color w:val="94C661"/>
        </w:rPr>
        <w:t>si</w:t>
      </w:r>
      <w:r>
        <w:t xml:space="preserve"> </w:t>
      </w:r>
      <w:r>
        <w:rPr>
          <w:color w:val="94C661"/>
        </w:rPr>
        <w:t>s sebou</w:t>
      </w:r>
      <w:r>
        <w:t xml:space="preserve"> přivést právníky," uvádí. Ale dokonce i </w:t>
      </w:r>
      <w:r>
        <w:rPr>
          <w:color w:val="58018B"/>
        </w:rPr>
        <w:t>Boren</w:t>
      </w:r>
      <w:r>
        <w:t xml:space="preserve"> hájí přehmat </w:t>
      </w:r>
      <w:r>
        <w:rPr>
          <w:color w:val="000D2C"/>
        </w:rPr>
        <w:t>Kongresu</w:t>
      </w:r>
      <w:r>
        <w:t xml:space="preserve">. V článku v Harvard International Review uvádí, že </w:t>
      </w:r>
      <w:r>
        <w:rPr>
          <w:color w:val="BA6801"/>
        </w:rPr>
        <w:t>jeho</w:t>
      </w:r>
      <w:r>
        <w:rPr>
          <w:color w:val="310106"/>
        </w:rPr>
        <w:t xml:space="preserve"> výbor</w:t>
      </w:r>
      <w:r>
        <w:t xml:space="preserve"> souhlasí s tajnými operacemi jen </w:t>
      </w:r>
      <w:r>
        <w:rPr>
          <w:color w:val="F8907D"/>
        </w:rPr>
        <w:t>v případě "shody názorů</w:t>
      </w:r>
      <w:r>
        <w:t xml:space="preserve">". A co </w:t>
      </w:r>
      <w:r>
        <w:rPr>
          <w:color w:val="F8907D"/>
        </w:rPr>
        <w:t>tato shoda názorů</w:t>
      </w:r>
      <w:r>
        <w:t xml:space="preserve"> znamená? "Neznamená jednohlasnost," trvá </w:t>
      </w:r>
      <w:r>
        <w:rPr>
          <w:color w:val="58018B"/>
        </w:rPr>
        <w:t>si</w:t>
      </w:r>
      <w:r>
        <w:t xml:space="preserve"> na svém, ačkoli naznačuje, že se jedná o většinu </w:t>
      </w:r>
      <w:r>
        <w:rPr>
          <w:color w:val="895E6B"/>
        </w:rPr>
        <w:t>z obou opozičních stran</w:t>
      </w:r>
      <w:r>
        <w:t xml:space="preserve">. "Klíčová je udržitelnost americké zahraniční politiky," říká na vysvětlenou. "Proč byla </w:t>
      </w:r>
      <w:r>
        <w:rPr>
          <w:color w:val="788E95"/>
        </w:rPr>
        <w:t>politika omezování vlivu</w:t>
      </w:r>
      <w:r>
        <w:t xml:space="preserve"> tak úspěšná? Protože měla podporu </w:t>
      </w:r>
      <w:r>
        <w:rPr>
          <w:color w:val="895E6B"/>
        </w:rPr>
        <w:t>obou stran</w:t>
      </w:r>
      <w:r>
        <w:t xml:space="preserve">." </w:t>
      </w:r>
      <w:r>
        <w:rPr>
          <w:color w:val="58018B"/>
        </w:rPr>
        <w:t>Boren</w:t>
      </w:r>
      <w:r>
        <w:t xml:space="preserve"> zaměňuje </w:t>
      </w:r>
      <w:r>
        <w:rPr>
          <w:color w:val="FB6AB8"/>
        </w:rPr>
        <w:t>shodu názorů ohledně všeobecných témat a vzájemnou dohodu na konkrétních opatřeních</w:t>
      </w:r>
      <w:r>
        <w:t xml:space="preserve">. Elliott Abrams, veterán debat </w:t>
      </w:r>
      <w:r>
        <w:rPr>
          <w:color w:val="310106"/>
        </w:rPr>
        <w:t>zpravodajského výboru</w:t>
      </w:r>
      <w:r>
        <w:t xml:space="preserve">, pochybuje o tom, zda by se konaly útoky na Grenadu nebo Libyi, kdyby bylo požadováno docílení "shody názorů". </w:t>
      </w:r>
      <w:r>
        <w:rPr>
          <w:color w:val="B5AFC4"/>
        </w:rPr>
        <w:t>Vandenberg</w:t>
      </w:r>
      <w:r>
        <w:rPr>
          <w:color w:val="D4C67A"/>
        </w:rPr>
        <w:t xml:space="preserve"> a </w:t>
      </w:r>
      <w:r>
        <w:rPr>
          <w:color w:val="AE7AA1"/>
        </w:rPr>
        <w:t>Rayburn</w:t>
      </w:r>
      <w:r>
        <w:t xml:space="preserve"> byli natolik moudří, že nechali konkrétní opatření na prezidentech; moderní senátoři </w:t>
      </w:r>
      <w:r>
        <w:rPr>
          <w:color w:val="58018B"/>
        </w:rPr>
        <w:t>včetně Borena</w:t>
      </w:r>
      <w:r>
        <w:t xml:space="preserve"> jsou méně skromní. Výsledkem je, </w:t>
      </w:r>
      <w:r>
        <w:rPr>
          <w:color w:val="576094"/>
        </w:rPr>
        <w:t xml:space="preserve">že </w:t>
      </w:r>
      <w:r>
        <w:rPr>
          <w:color w:val="DB1474"/>
        </w:rPr>
        <w:t>senátní výbor</w:t>
      </w:r>
      <w:r>
        <w:rPr>
          <w:color w:val="576094"/>
        </w:rPr>
        <w:t xml:space="preserve"> má při každé tajné akci jakési právo veta</w:t>
      </w:r>
      <w:r>
        <w:t xml:space="preserve">. "Neřekl bych, že je </w:t>
      </w:r>
      <w:r>
        <w:rPr>
          <w:color w:val="576094"/>
        </w:rPr>
        <w:t>to</w:t>
      </w:r>
      <w:r>
        <w:t xml:space="preserve"> přímo právo veta," namítá </w:t>
      </w:r>
      <w:r>
        <w:rPr>
          <w:color w:val="58018B"/>
        </w:rPr>
        <w:t>Boren</w:t>
      </w:r>
      <w:r>
        <w:t xml:space="preserve">. Ale copak by se </w:t>
      </w:r>
      <w:r>
        <w:rPr>
          <w:color w:val="8489AE"/>
        </w:rPr>
        <w:t xml:space="preserve">prezident, </w:t>
      </w:r>
      <w:r>
        <w:rPr>
          <w:color w:val="860E04"/>
        </w:rPr>
        <w:t>který</w:t>
      </w:r>
      <w:r>
        <w:rPr>
          <w:color w:val="8489AE"/>
        </w:rPr>
        <w:t xml:space="preserve"> by jednal navzdory námitkám senátu</w:t>
      </w:r>
      <w:r>
        <w:t xml:space="preserve">, nepouštěl </w:t>
      </w:r>
      <w:r>
        <w:rPr>
          <w:color w:val="FBC206"/>
        </w:rPr>
        <w:t>do vážných politických rizik</w:t>
      </w:r>
      <w:r>
        <w:t xml:space="preserve">? "Ano, pouštěl," souhlasí </w:t>
      </w:r>
      <w:r>
        <w:rPr>
          <w:color w:val="58018B"/>
        </w:rPr>
        <w:t>předseda</w:t>
      </w:r>
      <w:r>
        <w:t>. "</w:t>
      </w:r>
      <w:r>
        <w:rPr>
          <w:color w:val="FBC206"/>
        </w:rPr>
        <w:t>To</w:t>
      </w:r>
      <w:r>
        <w:t xml:space="preserve"> je ale </w:t>
      </w:r>
      <w:r>
        <w:rPr>
          <w:color w:val="6EAB9B"/>
        </w:rPr>
        <w:t xml:space="preserve">něco, </w:t>
      </w:r>
      <w:r>
        <w:rPr>
          <w:color w:val="F2CDFE"/>
        </w:rPr>
        <w:t>co</w:t>
      </w:r>
      <w:r>
        <w:rPr>
          <w:color w:val="6EAB9B"/>
        </w:rPr>
        <w:t xml:space="preserve"> by </w:t>
      </w:r>
      <w:r>
        <w:rPr>
          <w:color w:val="645341"/>
        </w:rPr>
        <w:t>prezident</w:t>
      </w:r>
      <w:r>
        <w:rPr>
          <w:color w:val="6EAB9B"/>
        </w:rPr>
        <w:t xml:space="preserve"> měl vědět ještě předtím, než bude pokračovat dál</w:t>
      </w:r>
      <w:r>
        <w:t xml:space="preserve">." </w:t>
      </w:r>
      <w:r>
        <w:rPr>
          <w:color w:val="58018B"/>
        </w:rPr>
        <w:t>Boren</w:t>
      </w:r>
      <w:r>
        <w:t xml:space="preserve"> dokonce dokázal objevit v této situaci i dobré stránky. Uvažuje tak, že </w:t>
      </w:r>
      <w:r>
        <w:rPr>
          <w:color w:val="58018B"/>
        </w:rPr>
        <w:t>mu</w:t>
      </w:r>
      <w:r>
        <w:t xml:space="preserve"> </w:t>
      </w:r>
      <w:r>
        <w:rPr>
          <w:color w:val="760035"/>
        </w:rPr>
        <w:t>tato epizoda</w:t>
      </w:r>
      <w:r>
        <w:t xml:space="preserve"> pomůže "objasnit všechny nejasnosti" </w:t>
      </w:r>
      <w:r>
        <w:rPr>
          <w:color w:val="310106"/>
        </w:rPr>
        <w:t>mezi výborem</w:t>
      </w:r>
      <w:r>
        <w:t xml:space="preserve"> a administrativou. Ukáže </w:t>
      </w:r>
      <w:r>
        <w:rPr>
          <w:color w:val="647A41"/>
        </w:rPr>
        <w:t xml:space="preserve">na dopis na </w:t>
      </w:r>
      <w:r>
        <w:rPr>
          <w:color w:val="496E76"/>
        </w:rPr>
        <w:t>svém</w:t>
      </w:r>
      <w:r>
        <w:rPr>
          <w:color w:val="647A41"/>
        </w:rPr>
        <w:t xml:space="preserve"> pracovním stole, druhý během týdne </w:t>
      </w:r>
      <w:r>
        <w:rPr>
          <w:color w:val="E3F894"/>
        </w:rPr>
        <w:t>od prezidenta Bushe</w:t>
      </w:r>
      <w:r>
        <w:rPr>
          <w:color w:val="647A41"/>
        </w:rPr>
        <w:t xml:space="preserve">, </w:t>
      </w:r>
      <w:r>
        <w:rPr>
          <w:color w:val="F9D7CD"/>
        </w:rPr>
        <w:t>v němž</w:t>
      </w:r>
      <w:r>
        <w:rPr>
          <w:color w:val="647A41"/>
        </w:rPr>
        <w:t xml:space="preserve"> se uvádí, že "nejsou výrazně</w:t>
      </w:r>
      <w:r>
        <w:t xml:space="preserve"> proti". </w:t>
      </w:r>
      <w:r>
        <w:rPr>
          <w:color w:val="876128"/>
        </w:rPr>
        <w:t xml:space="preserve">Obecněji řečeno </w:t>
      </w:r>
      <w:r>
        <w:rPr>
          <w:color w:val="A1A711"/>
        </w:rPr>
        <w:t>Boren</w:t>
      </w:r>
      <w:r>
        <w:rPr>
          <w:color w:val="876128"/>
        </w:rPr>
        <w:t xml:space="preserve"> doufá, že </w:t>
      </w:r>
      <w:r>
        <w:rPr>
          <w:color w:val="01FB92"/>
        </w:rPr>
        <w:t>Panama</w:t>
      </w:r>
      <w:r>
        <w:rPr>
          <w:color w:val="876128"/>
        </w:rPr>
        <w:t xml:space="preserve"> připraví </w:t>
      </w:r>
      <w:r>
        <w:rPr>
          <w:color w:val="FD0F31"/>
        </w:rPr>
        <w:t>Washingtonu</w:t>
      </w:r>
      <w:r>
        <w:rPr>
          <w:color w:val="876128"/>
        </w:rPr>
        <w:t xml:space="preserve"> </w:t>
      </w:r>
      <w:r>
        <w:rPr>
          <w:color w:val="BE8485"/>
        </w:rPr>
        <w:t xml:space="preserve">šok, </w:t>
      </w:r>
      <w:r>
        <w:rPr>
          <w:color w:val="C660FB"/>
        </w:rPr>
        <w:t>díky němuž</w:t>
      </w:r>
      <w:r>
        <w:rPr>
          <w:color w:val="BE8485"/>
        </w:rPr>
        <w:t xml:space="preserve"> se zbaví strachu z použití vojenské síly</w:t>
      </w:r>
      <w:r>
        <w:t xml:space="preserve">. "Možná </w:t>
      </w:r>
      <w:r>
        <w:rPr>
          <w:color w:val="4F584E"/>
        </w:rPr>
        <w:t>nás</w:t>
      </w:r>
      <w:r>
        <w:t xml:space="preserve"> </w:t>
      </w:r>
      <w:r>
        <w:rPr>
          <w:color w:val="120104"/>
        </w:rPr>
        <w:t>to</w:t>
      </w:r>
      <w:r>
        <w:t xml:space="preserve"> vytrhne z postvietnamského syndromu, že nejsme nikdy připraveni použít sílu," uvádí. Možná - kdyby všichni senátoři sdíleli </w:t>
      </w:r>
      <w:r>
        <w:rPr>
          <w:color w:val="58018B"/>
        </w:rPr>
        <w:t>Borenovy</w:t>
      </w:r>
      <w:r>
        <w:t xml:space="preserve"> zásady. Jenže je stejně tak možné tvrdit, že i kdyby </w:t>
      </w:r>
      <w:r>
        <w:rPr>
          <w:color w:val="58018B"/>
        </w:rPr>
        <w:t>Boren</w:t>
      </w:r>
      <w:r>
        <w:t xml:space="preserve"> uvízl až po ramena </w:t>
      </w:r>
      <w:r>
        <w:rPr>
          <w:color w:val="D48958"/>
        </w:rPr>
        <w:t>v této šlamastyce</w:t>
      </w:r>
      <w:r>
        <w:t xml:space="preserve">, </w:t>
      </w:r>
      <w:r>
        <w:rPr>
          <w:color w:val="D48958"/>
        </w:rPr>
        <w:t>problém</w:t>
      </w:r>
      <w:r>
        <w:t xml:space="preserve"> přesahuje právní interpretaci. Třeba je problémem </w:t>
      </w:r>
      <w:r>
        <w:rPr>
          <w:color w:val="05AEE8"/>
        </w:rPr>
        <w:t xml:space="preserve">politický systém, </w:t>
      </w:r>
      <w:r>
        <w:rPr>
          <w:color w:val="C3C1BE"/>
        </w:rPr>
        <w:t>který</w:t>
      </w:r>
      <w:r>
        <w:rPr>
          <w:color w:val="05AEE8"/>
        </w:rPr>
        <w:t xml:space="preserve"> nechce jednat bez "výměny dopisů" a trvá na tom, aby</w:t>
      </w:r>
      <w:r>
        <w:t xml:space="preserve"> </w:t>
      </w:r>
      <w:r>
        <w:rPr>
          <w:color w:val="9F98F8"/>
        </w:rPr>
        <w:t xml:space="preserve">zahraniční politiku řídil </w:t>
      </w:r>
      <w:r>
        <w:rPr>
          <w:color w:val="1167D9"/>
        </w:rPr>
        <w:t xml:space="preserve">výbor, </w:t>
      </w:r>
      <w:r>
        <w:rPr>
          <w:color w:val="D19012"/>
        </w:rPr>
        <w:t>který</w:t>
      </w:r>
      <w:r>
        <w:rPr>
          <w:color w:val="1167D9"/>
        </w:rPr>
        <w:t xml:space="preserve"> se chová k prezidentovi prostě jako k dalšímu kamarádovi u stolu</w:t>
      </w:r>
      <w:r>
        <w:t xml:space="preserve">. Odpověď </w:t>
      </w:r>
      <w:r>
        <w:rPr>
          <w:color w:val="B7D802"/>
        </w:rPr>
        <w:t>Metzenbaumse</w:t>
      </w:r>
      <w:r>
        <w:t xml:space="preserve"> a </w:t>
      </w:r>
      <w:r>
        <w:rPr>
          <w:color w:val="B7DAD2"/>
        </w:rPr>
        <w:t>Cohense</w:t>
      </w:r>
      <w:r>
        <w:t xml:space="preserve"> zní, že </w:t>
      </w:r>
      <w:r>
        <w:rPr>
          <w:color w:val="826392"/>
        </w:rPr>
        <w:t>tyto dozorčí výbory</w:t>
      </w:r>
      <w:r>
        <w:t xml:space="preserve"> nemůžeme zrušit, jelikož jsme zažili příliš mnoho zneužití výkonné moci. Jenže </w:t>
      </w:r>
      <w:r>
        <w:rPr>
          <w:color w:val="E115C0"/>
        </w:rPr>
        <w:t>Panama</w:t>
      </w:r>
      <w:r>
        <w:t xml:space="preserve"> je dokladem toho, že </w:t>
      </w:r>
      <w:r>
        <w:rPr>
          <w:color w:val="826392"/>
        </w:rPr>
        <w:t>jejich</w:t>
      </w:r>
      <w:r>
        <w:t xml:space="preserve"> náhražka je systém plodící absurdní zmatek. Nyní stojí v čele národní bezpečnosti právníci. </w:t>
      </w:r>
      <w:r>
        <w:rPr>
          <w:color w:val="E115C0"/>
        </w:rPr>
        <w:t>V Panamě</w:t>
      </w:r>
      <w:r>
        <w:t xml:space="preserve"> byly zájmy </w:t>
      </w:r>
      <w:r>
        <w:rPr>
          <w:color w:val="4F584E"/>
        </w:rPr>
        <w:t>Spojených států</w:t>
      </w:r>
      <w:r>
        <w:t xml:space="preserve"> naštěstí ohroženy jen málo, zabiti byli pouze </w:t>
      </w:r>
      <w:r>
        <w:rPr>
          <w:color w:val="5E7A6A"/>
        </w:rPr>
        <w:t xml:space="preserve">cizinci, </w:t>
      </w:r>
      <w:r>
        <w:rPr>
          <w:color w:val="B29869"/>
        </w:rPr>
        <w:t>které</w:t>
      </w:r>
      <w:r>
        <w:rPr>
          <w:color w:val="5E7A6A"/>
        </w:rPr>
        <w:t xml:space="preserve"> potkala ta smůla, že důvěřovali americké vůli</w:t>
      </w:r>
      <w:r>
        <w:t>. Američané by ale příště nemuseli mít tolik štěstí.</w:t>
      </w:r>
    </w:p>
    <w:p>
      <w:r>
        <w:rPr>
          <w:b/>
        </w:rPr>
        <w:t>Document number 553</w:t>
      </w:r>
    </w:p>
    <w:p>
      <w:r>
        <w:rPr>
          <w:b/>
        </w:rPr>
        <w:t>Document identifier: wsj0772-001</w:t>
      </w:r>
    </w:p>
    <w:p>
      <w:r>
        <w:t xml:space="preserve">Velmi </w:t>
      </w:r>
      <w:r>
        <w:rPr>
          <w:color w:val="310106"/>
        </w:rPr>
        <w:t>mě</w:t>
      </w:r>
      <w:r>
        <w:t xml:space="preserve"> zaujalo, jak přesně vystihuje situaci váš článek "Venkovské podnikání: dřina nemalá" z 12. září. Řadu let jsme žili na venkově, teď bydlíme </w:t>
      </w:r>
      <w:r>
        <w:rPr>
          <w:color w:val="04640D"/>
        </w:rPr>
        <w:t xml:space="preserve">v okresu St. Louis </w:t>
      </w:r>
      <w:r>
        <w:rPr>
          <w:color w:val="FEFB0A"/>
        </w:rPr>
        <w:t>ve státě Missouri</w:t>
      </w:r>
      <w:r>
        <w:t xml:space="preserve">. Dnes ráno, když jsem dojel </w:t>
      </w:r>
      <w:r>
        <w:rPr>
          <w:color w:val="310106"/>
        </w:rPr>
        <w:t>svých</w:t>
      </w:r>
      <w:r>
        <w:t xml:space="preserve"> 13 mílí </w:t>
      </w:r>
      <w:r>
        <w:rPr>
          <w:color w:val="310106"/>
        </w:rPr>
        <w:t>k sobě</w:t>
      </w:r>
      <w:r>
        <w:t xml:space="preserve"> do právnické kanceláře a protrpěl </w:t>
      </w:r>
      <w:r>
        <w:rPr>
          <w:color w:val="FB5514"/>
        </w:rPr>
        <w:t xml:space="preserve">klasickou ranní dopravní špičku, </w:t>
      </w:r>
      <w:r>
        <w:rPr>
          <w:color w:val="E115C0"/>
        </w:rPr>
        <w:t>kterou</w:t>
      </w:r>
      <w:r>
        <w:rPr>
          <w:color w:val="FB5514"/>
        </w:rPr>
        <w:t xml:space="preserve"> absolvuji dvakrát denně</w:t>
      </w:r>
      <w:r>
        <w:t xml:space="preserve">, napadlo </w:t>
      </w:r>
      <w:r>
        <w:rPr>
          <w:color w:val="310106"/>
        </w:rPr>
        <w:t>mě</w:t>
      </w:r>
      <w:r>
        <w:t xml:space="preserve">, jaké štěstí jsme měli, když jsme se rozhodli stát se obyvateli jedné rostoucí oblasti s tolika příležitostmi a s tak pestrým děním. Přítomnost </w:t>
      </w:r>
      <w:r>
        <w:rPr>
          <w:color w:val="00587F"/>
        </w:rPr>
        <w:t>tolika</w:t>
      </w:r>
      <w:r>
        <w:t xml:space="preserve"> lidí, aut a </w:t>
      </w:r>
      <w:r>
        <w:rPr>
          <w:color w:val="0BC582"/>
        </w:rPr>
        <w:t xml:space="preserve">konkurujících </w:t>
      </w:r>
      <w:r>
        <w:rPr>
          <w:color w:val="FEB8C8"/>
        </w:rPr>
        <w:t>si</w:t>
      </w:r>
      <w:r>
        <w:rPr>
          <w:color w:val="0BC582"/>
        </w:rPr>
        <w:t xml:space="preserve"> podniků</w:t>
      </w:r>
      <w:r>
        <w:t xml:space="preserve"> je důkaz zdravé ekonomiky </w:t>
      </w:r>
      <w:r>
        <w:rPr>
          <w:color w:val="9E8317"/>
        </w:rPr>
        <w:t xml:space="preserve">v místě, </w:t>
      </w:r>
      <w:r>
        <w:rPr>
          <w:color w:val="01190F"/>
        </w:rPr>
        <w:t>kde</w:t>
      </w:r>
      <w:r>
        <w:rPr>
          <w:color w:val="9E8317"/>
        </w:rPr>
        <w:t xml:space="preserve"> lidé chtějí žít</w:t>
      </w:r>
      <w:r>
        <w:t xml:space="preserve">. V myšlenkách jsem se vrátil </w:t>
      </w:r>
      <w:r>
        <w:rPr>
          <w:color w:val="847D81"/>
        </w:rPr>
        <w:t xml:space="preserve">do doby, </w:t>
      </w:r>
      <w:r>
        <w:rPr>
          <w:color w:val="58018B"/>
        </w:rPr>
        <w:t>kdy</w:t>
      </w:r>
      <w:r>
        <w:rPr>
          <w:color w:val="847D81"/>
        </w:rPr>
        <w:t xml:space="preserve"> jsme žili v malé, řídce obydlené komunitě</w:t>
      </w:r>
      <w:r>
        <w:t xml:space="preserve">. Vzpomněl jsem si, jak je </w:t>
      </w:r>
      <w:r>
        <w:rPr>
          <w:color w:val="B70639"/>
        </w:rPr>
        <w:t>pro někoho zvenku</w:t>
      </w:r>
      <w:r>
        <w:t xml:space="preserve"> těžké, aby </w:t>
      </w:r>
      <w:r>
        <w:rPr>
          <w:color w:val="B70639"/>
        </w:rPr>
        <w:t>ho</w:t>
      </w:r>
      <w:r>
        <w:t xml:space="preserve"> přijali zavedení, zabydlení obyvatelé a jaké léčky čekají na člověka s nekonvenčními názory </w:t>
      </w:r>
      <w:r>
        <w:rPr>
          <w:color w:val="703B01"/>
        </w:rPr>
        <w:t xml:space="preserve">ve společnostech, </w:t>
      </w:r>
      <w:r>
        <w:rPr>
          <w:color w:val="F7F1DF"/>
        </w:rPr>
        <w:t>které</w:t>
      </w:r>
      <w:r>
        <w:rPr>
          <w:color w:val="703B01"/>
        </w:rPr>
        <w:t xml:space="preserve"> jsou odedávna zvyklé na neměnné, "bezpečné" způsoby myšlení a jednání</w:t>
      </w:r>
      <w:r>
        <w:t xml:space="preserve">. Vzpomínám si, jak </w:t>
      </w:r>
      <w:r>
        <w:rPr>
          <w:color w:val="310106"/>
        </w:rPr>
        <w:t>mě</w:t>
      </w:r>
      <w:r>
        <w:t xml:space="preserve"> ve 44 letech vyhodili, přestože jsem měl doma pět dětí, když </w:t>
      </w:r>
      <w:r>
        <w:rPr>
          <w:color w:val="310106"/>
        </w:rPr>
        <w:t>moje</w:t>
      </w:r>
      <w:r>
        <w:t xml:space="preserve"> názory a jednání připadaly bázlivému maloměstskému zaměstnavateli příliš revoluční. Jak těžké je </w:t>
      </w:r>
      <w:r>
        <w:rPr>
          <w:color w:val="118B8A"/>
        </w:rPr>
        <w:t>pro přemýšlejícího člověka</w:t>
      </w:r>
      <w:r>
        <w:t xml:space="preserve"> žít </w:t>
      </w:r>
      <w:r>
        <w:rPr>
          <w:color w:val="4AFEFA"/>
        </w:rPr>
        <w:t xml:space="preserve">ve společnosti, </w:t>
      </w:r>
      <w:r>
        <w:rPr>
          <w:color w:val="FCB164"/>
        </w:rPr>
        <w:t>která</w:t>
      </w:r>
      <w:r>
        <w:rPr>
          <w:color w:val="4AFEFA"/>
        </w:rPr>
        <w:t xml:space="preserve"> má kořeny v minulosti</w:t>
      </w:r>
      <w:r>
        <w:t xml:space="preserve">. Teď si užívám svobody, kultury, aktivity a rozličnosti </w:t>
      </w:r>
      <w:r>
        <w:rPr>
          <w:color w:val="04640D"/>
        </w:rPr>
        <w:t xml:space="preserve">této velké metropolitní oblasti s </w:t>
      </w:r>
      <w:r>
        <w:rPr>
          <w:color w:val="796EE6"/>
        </w:rPr>
        <w:t>jejími</w:t>
      </w:r>
      <w:r>
        <w:rPr>
          <w:color w:val="04640D"/>
        </w:rPr>
        <w:t xml:space="preserve"> dopravními zácpami a věčnými výstavbami silnic</w:t>
      </w:r>
      <w:r>
        <w:t xml:space="preserve">. Když </w:t>
      </w:r>
      <w:r>
        <w:rPr>
          <w:color w:val="310106"/>
        </w:rPr>
        <w:t>mi</w:t>
      </w:r>
      <w:r>
        <w:t xml:space="preserve"> však před dvěma roky zemřelo </w:t>
      </w:r>
      <w:r>
        <w:rPr>
          <w:color w:val="000D2C"/>
        </w:rPr>
        <w:t>nejmladší dítě</w:t>
      </w:r>
      <w:r>
        <w:t xml:space="preserve">, pohřbil jsem </w:t>
      </w:r>
      <w:r>
        <w:rPr>
          <w:color w:val="000D2C"/>
        </w:rPr>
        <w:t>ho</w:t>
      </w:r>
      <w:r>
        <w:t xml:space="preserve"> na hřbitově u kostela v malém městečku v </w:t>
      </w:r>
      <w:r>
        <w:rPr>
          <w:color w:val="53495F"/>
        </w:rPr>
        <w:t>Missouri</w:t>
      </w:r>
      <w:r>
        <w:t xml:space="preserve">. Takže celkem vzato dokonce i </w:t>
      </w:r>
      <w:r>
        <w:rPr>
          <w:color w:val="F95475"/>
        </w:rPr>
        <w:t>ten nejpřísnější kritik exkluzivity venkova</w:t>
      </w:r>
      <w:r>
        <w:t xml:space="preserve"> </w:t>
      </w:r>
      <w:r>
        <w:rPr>
          <w:color w:val="F95475"/>
        </w:rPr>
        <w:t>v sobě</w:t>
      </w:r>
      <w:r>
        <w:t xml:space="preserve"> uchovává neutuchající touhu </w:t>
      </w:r>
      <w:r>
        <w:rPr>
          <w:color w:val="61FC03"/>
        </w:rPr>
        <w:t xml:space="preserve">po oněch skrovných venkovských hodnotách, </w:t>
      </w:r>
      <w:r>
        <w:rPr>
          <w:color w:val="5D9608"/>
        </w:rPr>
        <w:t>které</w:t>
      </w:r>
      <w:r>
        <w:rPr>
          <w:color w:val="61FC03"/>
        </w:rPr>
        <w:t xml:space="preserve"> i </w:t>
      </w:r>
      <w:r>
        <w:rPr>
          <w:color w:val="DE98FD"/>
        </w:rPr>
        <w:t>podle něj</w:t>
      </w:r>
      <w:r>
        <w:rPr>
          <w:color w:val="61FC03"/>
        </w:rPr>
        <w:t xml:space="preserve"> existují uprostřed polí, lesů a venkovských cestiček</w:t>
      </w:r>
      <w:r>
        <w:t xml:space="preserve">. </w:t>
      </w:r>
      <w:r>
        <w:rPr>
          <w:color w:val="310106"/>
        </w:rPr>
        <w:t xml:space="preserve">Ronald Edwin Parsons z Ballwinu </w:t>
      </w:r>
      <w:r>
        <w:rPr>
          <w:color w:val="98A088"/>
        </w:rPr>
        <w:t>ve státě Missouri</w:t>
      </w:r>
      <w:r>
        <w:t>.</w:t>
      </w:r>
    </w:p>
    <w:p>
      <w:r>
        <w:rPr>
          <w:b/>
        </w:rPr>
        <w:t>Document number 554</w:t>
      </w:r>
    </w:p>
    <w:p>
      <w:r>
        <w:rPr>
          <w:b/>
        </w:rPr>
        <w:t>Document identifier: wsj0773-001</w:t>
      </w:r>
    </w:p>
    <w:p>
      <w:r>
        <w:t xml:space="preserve">Uprostřed zmatku a narůstajících obav z toho, zda je vůbec možno zabránit pádu celého loďařského průmyslu </w:t>
      </w:r>
      <w:r>
        <w:rPr>
          <w:color w:val="310106"/>
        </w:rPr>
        <w:t>země</w:t>
      </w:r>
      <w:r>
        <w:t xml:space="preserve">, jednají představitelé </w:t>
      </w:r>
      <w:r>
        <w:rPr>
          <w:color w:val="04640D"/>
        </w:rPr>
        <w:t>finské vlády</w:t>
      </w:r>
      <w:r>
        <w:t xml:space="preserve"> s věřiteli </w:t>
      </w:r>
      <w:r>
        <w:rPr>
          <w:color w:val="FEFB0A"/>
        </w:rPr>
        <w:t xml:space="preserve">společnosti Waertsilae Marine Oy, </w:t>
      </w:r>
      <w:r>
        <w:rPr>
          <w:color w:val="FB5514"/>
        </w:rPr>
        <w:t xml:space="preserve">významné loděnice, </w:t>
      </w:r>
      <w:r>
        <w:rPr>
          <w:color w:val="E115C0"/>
        </w:rPr>
        <w:t>která</w:t>
      </w:r>
      <w:r>
        <w:rPr>
          <w:color w:val="FB5514"/>
        </w:rPr>
        <w:t xml:space="preserve"> </w:t>
      </w:r>
      <w:r>
        <w:rPr>
          <w:color w:val="E115C0"/>
        </w:rPr>
        <w:t>si</w:t>
      </w:r>
      <w:r>
        <w:rPr>
          <w:color w:val="FB5514"/>
        </w:rPr>
        <w:t xml:space="preserve"> tento týden podala žádost o ochranu před bankrotem</w:t>
      </w:r>
      <w:r>
        <w:t xml:space="preserve">. V sázce je téměř 10000 pracovních míst </w:t>
      </w:r>
      <w:r>
        <w:rPr>
          <w:color w:val="00587F"/>
        </w:rPr>
        <w:t xml:space="preserve">v sektoru, </w:t>
      </w:r>
      <w:r>
        <w:rPr>
          <w:color w:val="0BC582"/>
        </w:rPr>
        <w:t>který</w:t>
      </w:r>
      <w:r>
        <w:rPr>
          <w:color w:val="00587F"/>
        </w:rPr>
        <w:t xml:space="preserve"> je hlavní oporou finské poválečné ekonomické obrody</w:t>
      </w:r>
      <w:r>
        <w:t xml:space="preserve">. </w:t>
      </w:r>
      <w:r>
        <w:rPr>
          <w:color w:val="FEB8C8"/>
        </w:rPr>
        <w:t>Loďařství</w:t>
      </w:r>
      <w:r>
        <w:t xml:space="preserve"> se stalo pýchou, když si </w:t>
      </w:r>
      <w:r>
        <w:rPr>
          <w:color w:val="9E8317"/>
        </w:rPr>
        <w:t>finské loděnice</w:t>
      </w:r>
      <w:r>
        <w:t xml:space="preserve"> udržely ziskovost i dlouho poté, co </w:t>
      </w:r>
      <w:r>
        <w:rPr>
          <w:color w:val="9E8317"/>
        </w:rPr>
        <w:t>jejich</w:t>
      </w:r>
      <w:r>
        <w:t xml:space="preserve"> konkurenti všude po Evropě zbankrotovali. Pokud se však, jak se mnozí obávají, k řadě neúspěšných loděnic přidá i </w:t>
      </w:r>
      <w:r>
        <w:rPr>
          <w:color w:val="FEFB0A"/>
        </w:rPr>
        <w:t>společnost Waertsilae Marine</w:t>
      </w:r>
      <w:r>
        <w:t xml:space="preserve">, mohlo by se stát, že by zůstalo v paměti především jako skvrna na finské mezinárodní pověsti. Nahromadění objednávek </w:t>
      </w:r>
      <w:r>
        <w:rPr>
          <w:color w:val="FEFB0A"/>
        </w:rPr>
        <w:t>loděnice</w:t>
      </w:r>
      <w:r>
        <w:t xml:space="preserve"> ve výši 6.5 miliardy finských marek (1.54 miliardy dolarů) zahrnuje </w:t>
      </w:r>
      <w:r>
        <w:rPr>
          <w:color w:val="01190F"/>
        </w:rPr>
        <w:t xml:space="preserve">20 lodí, </w:t>
      </w:r>
      <w:r>
        <w:rPr>
          <w:color w:val="847D81"/>
        </w:rPr>
        <w:t>které</w:t>
      </w:r>
      <w:r>
        <w:rPr>
          <w:color w:val="01190F"/>
        </w:rPr>
        <w:t xml:space="preserve"> </w:t>
      </w:r>
      <w:r>
        <w:rPr>
          <w:color w:val="58018B"/>
        </w:rPr>
        <w:t>si</w:t>
      </w:r>
      <w:r>
        <w:rPr>
          <w:color w:val="01190F"/>
        </w:rPr>
        <w:t xml:space="preserve"> objednali </w:t>
      </w:r>
      <w:r>
        <w:rPr>
          <w:color w:val="58018B"/>
        </w:rPr>
        <w:t>velcí mezinárodní námořní přepravci</w:t>
      </w:r>
      <w:r>
        <w:rPr>
          <w:color w:val="01190F"/>
        </w:rPr>
        <w:t xml:space="preserve">, </w:t>
      </w:r>
      <w:r>
        <w:rPr>
          <w:color w:val="B70639"/>
        </w:rPr>
        <w:t xml:space="preserve">včetně tří lodí </w:t>
      </w:r>
      <w:r>
        <w:rPr>
          <w:color w:val="703B01"/>
        </w:rPr>
        <w:t>pro společnost Carnival Cruise Lines Inc</w:t>
      </w:r>
      <w:r>
        <w:t xml:space="preserve">. </w:t>
      </w:r>
      <w:r>
        <w:rPr>
          <w:color w:val="F7F1DF"/>
        </w:rPr>
        <w:t>Miamská společnost Carnival</w:t>
      </w:r>
      <w:r>
        <w:t xml:space="preserve"> uvedla, že první </w:t>
      </w:r>
      <w:r>
        <w:rPr>
          <w:color w:val="118B8A"/>
        </w:rPr>
        <w:t>ze tří lodí</w:t>
      </w:r>
      <w:r>
        <w:t xml:space="preserve"> by měla být dodána příští měsíc, právě včas pro zimní turistickou sezónu v Karibiku. </w:t>
      </w:r>
      <w:r>
        <w:rPr>
          <w:color w:val="4AFEFA"/>
        </w:rPr>
        <w:t>Druhá loď</w:t>
      </w:r>
      <w:r>
        <w:t xml:space="preserve"> by měla být dodána na podzim roku 1990 a třetí na podzim roku 1991. Jeden analytik uvedl, že </w:t>
      </w:r>
      <w:r>
        <w:rPr>
          <w:color w:val="FCB164"/>
        </w:rPr>
        <w:t>první loď</w:t>
      </w:r>
      <w:r>
        <w:t xml:space="preserve"> pravděpodobně bude dodána víceméně včas, ale že </w:t>
      </w:r>
      <w:r>
        <w:rPr>
          <w:color w:val="F7F1DF"/>
        </w:rPr>
        <w:t>firma Carnival</w:t>
      </w:r>
      <w:r>
        <w:t xml:space="preserve"> patrně bude muset zaplatit až o 25 % víc, aby získala i </w:t>
      </w:r>
      <w:r>
        <w:rPr>
          <w:color w:val="796EE6"/>
        </w:rPr>
        <w:t>druhou a třetí loď</w:t>
      </w:r>
      <w:r>
        <w:t xml:space="preserve">. </w:t>
      </w:r>
      <w:r>
        <w:rPr>
          <w:color w:val="118B8A"/>
        </w:rPr>
        <w:t>Všechny lodě</w:t>
      </w:r>
      <w:r>
        <w:t xml:space="preserve"> jsou pojištěny </w:t>
      </w:r>
      <w:r>
        <w:rPr>
          <w:color w:val="000D2C"/>
        </w:rPr>
        <w:t xml:space="preserve">úvěrovými zárukami </w:t>
      </w:r>
      <w:r>
        <w:rPr>
          <w:color w:val="53495F"/>
        </w:rPr>
        <w:t>ze strany státního výboru pro financování exportu</w:t>
      </w:r>
      <w:r>
        <w:t xml:space="preserve">, ačkoli není jasné, zda skutečně budou postaveny. Bankéři se obávají toho, že pokud </w:t>
      </w:r>
      <w:r>
        <w:rPr>
          <w:color w:val="04640D"/>
        </w:rPr>
        <w:t>vláda</w:t>
      </w:r>
      <w:r>
        <w:t xml:space="preserve"> účinně pohrozí tím, že stáhne </w:t>
      </w:r>
      <w:r>
        <w:rPr>
          <w:color w:val="04640D"/>
        </w:rPr>
        <w:t>své</w:t>
      </w:r>
      <w:r>
        <w:t xml:space="preserve"> závazky </w:t>
      </w:r>
      <w:r>
        <w:rPr>
          <w:color w:val="000D2C"/>
        </w:rPr>
        <w:t>ohledně záruk</w:t>
      </w:r>
      <w:r>
        <w:t xml:space="preserve">, loďaři budou oponovat smrští právních pří. Státní úvěrové záruky zřídkakdy bývají předmětem sporů. Několik bankéřů však uvedlo možné paralely mezi případem </w:t>
      </w:r>
      <w:r>
        <w:rPr>
          <w:color w:val="FEFB0A"/>
        </w:rPr>
        <w:t>Waertsilae Marine</w:t>
      </w:r>
      <w:r>
        <w:t xml:space="preserve"> a pádem </w:t>
      </w:r>
      <w:r>
        <w:rPr>
          <w:color w:val="F95475"/>
        </w:rPr>
        <w:t>norské státní společnosti Kongsberg Vappenfabrikk AS</w:t>
      </w:r>
      <w:r>
        <w:t xml:space="preserve"> před dvěma roky. V tomto případě </w:t>
      </w:r>
      <w:r>
        <w:rPr>
          <w:color w:val="61FC03"/>
        </w:rPr>
        <w:t>mezinárodní banky a investoři</w:t>
      </w:r>
      <w:r>
        <w:t xml:space="preserve"> utrpěli velké ztráty, protože se mylně domnívali, že </w:t>
      </w:r>
      <w:r>
        <w:rPr>
          <w:color w:val="5D9608"/>
        </w:rPr>
        <w:t xml:space="preserve">dluh </w:t>
      </w:r>
      <w:r>
        <w:rPr>
          <w:color w:val="DE98FD"/>
        </w:rPr>
        <w:t>společnosti</w:t>
      </w:r>
      <w:r>
        <w:t xml:space="preserve"> </w:t>
      </w:r>
      <w:r>
        <w:rPr>
          <w:color w:val="5D9608"/>
        </w:rPr>
        <w:t>s sebou</w:t>
      </w:r>
      <w:r>
        <w:t xml:space="preserve"> nese implicitní státní záruky. Pochyby ohledně kvality státních záruk na úvěry by mohly snížit konkurenceschopnost finských společností </w:t>
      </w:r>
      <w:r>
        <w:rPr>
          <w:color w:val="98A088"/>
        </w:rPr>
        <w:t xml:space="preserve">na světových trzích, </w:t>
      </w:r>
      <w:r>
        <w:rPr>
          <w:color w:val="4F584E"/>
        </w:rPr>
        <w:t>kde</w:t>
      </w:r>
      <w:r>
        <w:rPr>
          <w:color w:val="98A088"/>
        </w:rPr>
        <w:t xml:space="preserve"> je financování často klíčem k získávání zakázek</w:t>
      </w:r>
      <w:r>
        <w:t xml:space="preserve">, varují analytici. Bankéři uvádějí, že </w:t>
      </w:r>
      <w:r>
        <w:rPr>
          <w:color w:val="248AD0"/>
        </w:rPr>
        <w:t xml:space="preserve">finské státní společnosti, </w:t>
      </w:r>
      <w:r>
        <w:rPr>
          <w:color w:val="5C5300"/>
        </w:rPr>
        <w:t>kterým</w:t>
      </w:r>
      <w:r>
        <w:rPr>
          <w:color w:val="248AD0"/>
        </w:rPr>
        <w:t xml:space="preserve"> navíc budou chybět formální státní záruky</w:t>
      </w:r>
      <w:r>
        <w:t xml:space="preserve">, by se mohly setkat s většími obtížemi při získávání finančních zdrojů na finančních trzích. Pondělní rozhodnutí vyhlásit bankrot, přijaté většinou </w:t>
      </w:r>
      <w:r>
        <w:rPr>
          <w:color w:val="9F6551"/>
        </w:rPr>
        <w:t>státem</w:t>
      </w:r>
      <w:r>
        <w:t xml:space="preserve"> jmenovaných ředitelů </w:t>
      </w:r>
      <w:r>
        <w:rPr>
          <w:color w:val="FEFB0A"/>
        </w:rPr>
        <w:t>společnosti Waertsilae Marine</w:t>
      </w:r>
      <w:r>
        <w:t xml:space="preserve">, bylo oproti předchozí vládní politice náhlou otočkou čelem vzad. </w:t>
      </w:r>
      <w:r>
        <w:rPr>
          <w:color w:val="BCFEC6"/>
        </w:rPr>
        <w:t>V srpnu</w:t>
      </w:r>
      <w:r>
        <w:t xml:space="preserve"> </w:t>
      </w:r>
      <w:r>
        <w:rPr>
          <w:color w:val="04640D"/>
        </w:rPr>
        <w:t>vláda</w:t>
      </w:r>
      <w:r>
        <w:t xml:space="preserve"> hrála hlavní roli při rozsáhlém restrukturování </w:t>
      </w:r>
      <w:r>
        <w:rPr>
          <w:color w:val="FEFB0A"/>
        </w:rPr>
        <w:t>problematické loděnice</w:t>
      </w:r>
      <w:r>
        <w:t xml:space="preserve">. </w:t>
      </w:r>
      <w:r>
        <w:rPr>
          <w:color w:val="BCFEC6"/>
        </w:rPr>
        <w:t>V té době</w:t>
      </w:r>
      <w:r>
        <w:t xml:space="preserve"> čelila </w:t>
      </w:r>
      <w:r>
        <w:rPr>
          <w:color w:val="FEFB0A"/>
        </w:rPr>
        <w:t xml:space="preserve">loďařská jednotka vlastněná ze 71 % </w:t>
      </w:r>
      <w:r>
        <w:rPr>
          <w:color w:val="932C70"/>
        </w:rPr>
        <w:t>konglomerátem Oy Waertsilae</w:t>
      </w:r>
      <w:r>
        <w:t xml:space="preserve"> potenciálním ztrátám odhadovaným na jednu miliardu finských marek a byla na hranici likvidace. Na základě plánu na záchranu prodala </w:t>
      </w:r>
      <w:r>
        <w:rPr>
          <w:color w:val="FEFB0A"/>
        </w:rPr>
        <w:t>společnost Waertsilae</w:t>
      </w:r>
      <w:r>
        <w:t xml:space="preserve"> </w:t>
      </w:r>
      <w:r>
        <w:rPr>
          <w:color w:val="FEFB0A"/>
        </w:rPr>
        <w:t>svůj</w:t>
      </w:r>
      <w:r>
        <w:t xml:space="preserve"> 51% podíl skupině bank a penzijních fondů. </w:t>
      </w:r>
      <w:r>
        <w:rPr>
          <w:color w:val="04640D"/>
        </w:rPr>
        <w:t>Vláda</w:t>
      </w:r>
      <w:r>
        <w:t xml:space="preserve"> se pak zaručila, že bude financovat dokončení nahromaděných objednávek, a převzala řízení </w:t>
      </w:r>
      <w:r>
        <w:rPr>
          <w:color w:val="2B1B04"/>
        </w:rPr>
        <w:t>správní rady</w:t>
      </w:r>
      <w:r>
        <w:t xml:space="preserve">. </w:t>
      </w:r>
      <w:r>
        <w:rPr>
          <w:color w:val="B5AFC4"/>
        </w:rPr>
        <w:t xml:space="preserve">Od představitelů </w:t>
      </w:r>
      <w:r>
        <w:rPr>
          <w:color w:val="D4C67A"/>
        </w:rPr>
        <w:t>vlády</w:t>
      </w:r>
      <w:r>
        <w:t xml:space="preserve"> se čekalo, </w:t>
      </w:r>
      <w:r>
        <w:rPr>
          <w:color w:val="AE7AA1"/>
        </w:rPr>
        <w:t xml:space="preserve">že sloučí </w:t>
      </w:r>
      <w:r>
        <w:rPr>
          <w:color w:val="C2A393"/>
        </w:rPr>
        <w:t>firmu Waertsilae Marine</w:t>
      </w:r>
      <w:r>
        <w:rPr>
          <w:color w:val="AE7AA1"/>
        </w:rPr>
        <w:t xml:space="preserve"> se dvěma dalšími problematickými firmami</w:t>
      </w:r>
      <w:r>
        <w:t xml:space="preserve">, </w:t>
      </w:r>
      <w:r>
        <w:rPr>
          <w:color w:val="AE7AA1"/>
        </w:rPr>
        <w:t>čímž</w:t>
      </w:r>
      <w:r>
        <w:t xml:space="preserve"> by bylo zajištěno přežití </w:t>
      </w:r>
      <w:r>
        <w:rPr>
          <w:color w:val="310106"/>
        </w:rPr>
        <w:t>Finska</w:t>
      </w:r>
      <w:r>
        <w:t xml:space="preserve"> coby národa loďařů. </w:t>
      </w:r>
      <w:r>
        <w:rPr>
          <w:color w:val="04640D"/>
        </w:rPr>
        <w:t>Vláda</w:t>
      </w:r>
      <w:r>
        <w:t xml:space="preserve"> strávila většinu loňského roku snahou realizovat </w:t>
      </w:r>
      <w:r>
        <w:rPr>
          <w:color w:val="0232FD"/>
        </w:rPr>
        <w:t xml:space="preserve">takový plán, </w:t>
      </w:r>
      <w:r>
        <w:rPr>
          <w:color w:val="6A3A35"/>
        </w:rPr>
        <w:t>z něhož</w:t>
      </w:r>
      <w:r>
        <w:rPr>
          <w:color w:val="0232FD"/>
        </w:rPr>
        <w:t xml:space="preserve"> však sešlo, když </w:t>
      </w:r>
      <w:r>
        <w:rPr>
          <w:color w:val="BA6801"/>
        </w:rPr>
        <w:t>mateřský koncern Waertsilae</w:t>
      </w:r>
      <w:r>
        <w:rPr>
          <w:color w:val="0232FD"/>
        </w:rPr>
        <w:t xml:space="preserve"> na poslední chvíli vycouval</w:t>
      </w:r>
      <w:r>
        <w:t xml:space="preserve">. Po restrukturalizaci </w:t>
      </w:r>
      <w:r>
        <w:rPr>
          <w:color w:val="FEFB0A"/>
        </w:rPr>
        <w:t>společnosti Waertsilae Marine</w:t>
      </w:r>
      <w:r>
        <w:t xml:space="preserve"> a podpoře </w:t>
      </w:r>
      <w:r>
        <w:rPr>
          <w:color w:val="000D2C"/>
        </w:rPr>
        <w:t xml:space="preserve">v podobě státní záruky </w:t>
      </w:r>
      <w:r>
        <w:rPr>
          <w:color w:val="168E5C"/>
        </w:rPr>
        <w:t>úvěru</w:t>
      </w:r>
      <w:r>
        <w:t xml:space="preserve"> obnovily </w:t>
      </w:r>
      <w:r>
        <w:rPr>
          <w:color w:val="16C0D0"/>
        </w:rPr>
        <w:t xml:space="preserve">dvě velké věřitelské banky, Union Bank of Finland a </w:t>
      </w:r>
      <w:r>
        <w:rPr>
          <w:color w:val="C62100"/>
        </w:rPr>
        <w:t>státem</w:t>
      </w:r>
      <w:r>
        <w:rPr>
          <w:color w:val="16C0D0"/>
        </w:rPr>
        <w:t xml:space="preserve"> řízená Postipankki</w:t>
      </w:r>
      <w:r>
        <w:t xml:space="preserve">, půjčky poskytované </w:t>
      </w:r>
      <w:r>
        <w:rPr>
          <w:color w:val="FEFB0A"/>
        </w:rPr>
        <w:t>loděnici</w:t>
      </w:r>
      <w:r>
        <w:t xml:space="preserve"> na provozní kapitál. Jenže </w:t>
      </w:r>
      <w:r>
        <w:rPr>
          <w:color w:val="014347"/>
        </w:rPr>
        <w:t>bankéři</w:t>
      </w:r>
      <w:r>
        <w:t xml:space="preserve"> nedávno dostali strach, jelikož si zástupci </w:t>
      </w:r>
      <w:r>
        <w:rPr>
          <w:color w:val="04640D"/>
        </w:rPr>
        <w:t>vlády</w:t>
      </w:r>
      <w:r>
        <w:t xml:space="preserve"> stěžovali na zkreslené informace o aktuální finanční situaci </w:t>
      </w:r>
      <w:r>
        <w:rPr>
          <w:color w:val="FEFB0A"/>
        </w:rPr>
        <w:t>loděnice</w:t>
      </w:r>
      <w:r>
        <w:t xml:space="preserve"> a naznačili, že by </w:t>
      </w:r>
      <w:r>
        <w:rPr>
          <w:color w:val="000D2C"/>
        </w:rPr>
        <w:t xml:space="preserve">záruky </w:t>
      </w:r>
      <w:r>
        <w:rPr>
          <w:color w:val="168E5C"/>
        </w:rPr>
        <w:t>úvěru</w:t>
      </w:r>
      <w:r>
        <w:t xml:space="preserve"> mohly být staženy. Jedinci obeznámení </w:t>
      </w:r>
      <w:r>
        <w:rPr>
          <w:color w:val="233809"/>
        </w:rPr>
        <w:t xml:space="preserve">s pondělním zasedáním </w:t>
      </w:r>
      <w:r>
        <w:rPr>
          <w:color w:val="42083B"/>
        </w:rPr>
        <w:t>rady</w:t>
      </w:r>
      <w:r>
        <w:t xml:space="preserve"> uvedli, že právě odmítnutí </w:t>
      </w:r>
      <w:r>
        <w:rPr>
          <w:color w:val="9F6551"/>
        </w:rPr>
        <w:t>ze strany státu</w:t>
      </w:r>
      <w:r>
        <w:t xml:space="preserve"> výslovně opětovně stvrdit </w:t>
      </w:r>
      <w:r>
        <w:rPr>
          <w:color w:val="000D2C"/>
        </w:rPr>
        <w:t xml:space="preserve">záruky </w:t>
      </w:r>
      <w:r>
        <w:rPr>
          <w:color w:val="168E5C"/>
        </w:rPr>
        <w:t>úvěru</w:t>
      </w:r>
      <w:r>
        <w:t xml:space="preserve"> vedlo </w:t>
      </w:r>
      <w:r>
        <w:rPr>
          <w:color w:val="16C0D0"/>
        </w:rPr>
        <w:t>společnosti Union Bank a Postipankki</w:t>
      </w:r>
      <w:r>
        <w:t xml:space="preserve"> k pozastavení půjček </w:t>
      </w:r>
      <w:r>
        <w:rPr>
          <w:color w:val="FEFB0A"/>
        </w:rPr>
        <w:t>společnosti Waertsilae Marine</w:t>
      </w:r>
      <w:r>
        <w:t xml:space="preserve">. </w:t>
      </w:r>
      <w:r>
        <w:rPr>
          <w:color w:val="233809"/>
        </w:rPr>
        <w:t xml:space="preserve">Při rozhodujícím klání v zasedací síni </w:t>
      </w:r>
      <w:r>
        <w:rPr>
          <w:color w:val="42083B"/>
        </w:rPr>
        <w:t>správní rady</w:t>
      </w:r>
      <w:r>
        <w:t xml:space="preserve"> hlasovali </w:t>
      </w:r>
      <w:r>
        <w:rPr>
          <w:color w:val="9F6551"/>
        </w:rPr>
        <w:t>státem</w:t>
      </w:r>
      <w:r>
        <w:t xml:space="preserve"> jmenovaní ředitelé evidentně na základě instrukcí </w:t>
      </w:r>
      <w:r>
        <w:rPr>
          <w:color w:val="82785D"/>
        </w:rPr>
        <w:t>od finského ministra průmyslu Ilkky Suominena</w:t>
      </w:r>
      <w:r>
        <w:t xml:space="preserve"> pro návrh na bankrot. Analytici uvádějí, že </w:t>
      </w:r>
      <w:r>
        <w:rPr>
          <w:color w:val="82785D"/>
        </w:rPr>
        <w:t>Suominen</w:t>
      </w:r>
      <w:r>
        <w:t xml:space="preserve"> má poslední dobou čím dál tím větší starosti s potenciální finanční expozicí </w:t>
      </w:r>
      <w:r>
        <w:rPr>
          <w:color w:val="9F6551"/>
        </w:rPr>
        <w:t>státu</w:t>
      </w:r>
      <w:r>
        <w:t xml:space="preserve">, jelikož ztráty </w:t>
      </w:r>
      <w:r>
        <w:rPr>
          <w:color w:val="FEFB0A"/>
        </w:rPr>
        <w:t>koncernu Waertsilae Marine</w:t>
      </w:r>
      <w:r>
        <w:t xml:space="preserve"> vystřelily vzhůru tak, že se nakonec srpnové odhady více než zdvojnásobily. S poznámkou, že </w:t>
      </w:r>
      <w:r>
        <w:rPr>
          <w:color w:val="023087"/>
        </w:rPr>
        <w:t>Švédsko</w:t>
      </w:r>
      <w:r>
        <w:t xml:space="preserve"> v sedmdesátých letech promarnilo v marné snaze zachránit loďařský průmysl státní dotace ve výši asi 35 miliard švédských korun (5.47 miliardy dolarů), prohlásil jeden z analytiků, že se </w:t>
      </w:r>
      <w:r>
        <w:rPr>
          <w:color w:val="82785D"/>
        </w:rPr>
        <w:t>Suominen</w:t>
      </w:r>
      <w:r>
        <w:t xml:space="preserve"> možná rozhodl redukovat ztráty </w:t>
      </w:r>
      <w:r>
        <w:rPr>
          <w:color w:val="310106"/>
        </w:rPr>
        <w:t>Finska</w:t>
      </w:r>
      <w:r>
        <w:t xml:space="preserve"> jednou provždy. </w:t>
      </w:r>
      <w:r>
        <w:rPr>
          <w:color w:val="B7DAD2"/>
        </w:rPr>
        <w:t>Řídící pracovníci ministerstev</w:t>
      </w:r>
      <w:r>
        <w:rPr>
          <w:color w:val="196956"/>
        </w:rPr>
        <w:t xml:space="preserve"> se během týdne tajně radili </w:t>
      </w:r>
      <w:r>
        <w:rPr>
          <w:color w:val="8C41BB"/>
        </w:rPr>
        <w:t>s věřiteli</w:t>
      </w:r>
      <w:r>
        <w:rPr>
          <w:color w:val="196956"/>
        </w:rPr>
        <w:t xml:space="preserve"> ve snaze dohodnout se na nějaké formě </w:t>
      </w:r>
      <w:r>
        <w:rPr>
          <w:color w:val="ECEDFE"/>
        </w:rPr>
        <w:t xml:space="preserve">restrukturalizace, </w:t>
      </w:r>
      <w:r>
        <w:rPr>
          <w:color w:val="2B2D32"/>
        </w:rPr>
        <w:t>která</w:t>
      </w:r>
      <w:r>
        <w:rPr>
          <w:color w:val="ECEDFE"/>
        </w:rPr>
        <w:t xml:space="preserve"> by udržela </w:t>
      </w:r>
      <w:r>
        <w:rPr>
          <w:color w:val="94C661"/>
        </w:rPr>
        <w:t>Waertsilae Marine</w:t>
      </w:r>
      <w:r>
        <w:rPr>
          <w:color w:val="ECEDFE"/>
        </w:rPr>
        <w:t xml:space="preserve"> v provozu</w:t>
      </w:r>
      <w:r>
        <w:t xml:space="preserve">. </w:t>
      </w:r>
      <w:r>
        <w:rPr>
          <w:color w:val="196956"/>
        </w:rPr>
        <w:t>Rozhovory</w:t>
      </w:r>
      <w:r>
        <w:t xml:space="preserve"> by se mohly táhnout týdny, než dojdou k nějakému konkrétnímu výsledku, uvedly zdroje obeznámené </w:t>
      </w:r>
      <w:r>
        <w:rPr>
          <w:color w:val="196956"/>
        </w:rPr>
        <w:t>s jednáními</w:t>
      </w:r>
      <w:r>
        <w:t xml:space="preserve">. Jedno řešení by bylo prodat </w:t>
      </w:r>
      <w:r>
        <w:rPr>
          <w:color w:val="FEFB0A"/>
        </w:rPr>
        <w:t>loděnici</w:t>
      </w:r>
      <w:r>
        <w:t xml:space="preserve"> někomu zvnějšku. Jenže zájemců je málo, pokud se vůbec nějací najdou. Analytici uvedli, že v důsledku potenciálních ztrát je </w:t>
      </w:r>
      <w:r>
        <w:rPr>
          <w:color w:val="F8907D"/>
        </w:rPr>
        <w:t>jakýkoli plán na záchranu</w:t>
      </w:r>
      <w:r>
        <w:t xml:space="preserve"> nereálný, tedy pokud </w:t>
      </w:r>
      <w:r>
        <w:rPr>
          <w:color w:val="895E6B"/>
        </w:rPr>
        <w:t>politici</w:t>
      </w:r>
      <w:r>
        <w:t xml:space="preserve"> opět nezmění kurs plavby a nedohodnou se na tom, že se chopí financování. </w:t>
      </w:r>
      <w:r>
        <w:rPr>
          <w:color w:val="788E95"/>
        </w:rPr>
        <w:t xml:space="preserve">Loďaři, </w:t>
      </w:r>
      <w:r>
        <w:rPr>
          <w:color w:val="FB6AB8"/>
        </w:rPr>
        <w:t>kteří</w:t>
      </w:r>
      <w:r>
        <w:rPr>
          <w:color w:val="788E95"/>
        </w:rPr>
        <w:t xml:space="preserve"> mají </w:t>
      </w:r>
      <w:r>
        <w:rPr>
          <w:color w:val="576094"/>
        </w:rPr>
        <w:t>u společnosti Waertsilae Marine</w:t>
      </w:r>
      <w:r>
        <w:rPr>
          <w:color w:val="788E95"/>
        </w:rPr>
        <w:t xml:space="preserve"> objednané lodě</w:t>
      </w:r>
      <w:r>
        <w:t>, se tak zatím ocitají v nejisté situaci.</w:t>
      </w:r>
    </w:p>
    <w:p>
      <w:r>
        <w:rPr>
          <w:b/>
        </w:rPr>
        <w:t>Document number 555</w:t>
      </w:r>
    </w:p>
    <w:p>
      <w:r>
        <w:rPr>
          <w:b/>
        </w:rPr>
        <w:t>Document identifier: wsj0774-001</w:t>
      </w:r>
    </w:p>
    <w:p>
      <w:r>
        <w:rPr>
          <w:color w:val="310106"/>
        </w:rPr>
        <w:t>Společnost Turner Broadcasting System Inc.</w:t>
      </w:r>
      <w:r>
        <w:t xml:space="preserve"> uvedla, že </w:t>
      </w:r>
      <w:r>
        <w:rPr>
          <w:color w:val="04640D"/>
        </w:rPr>
        <w:t>za čtvrté čtvrtletí</w:t>
      </w:r>
      <w:r>
        <w:t xml:space="preserve"> plánuje </w:t>
      </w:r>
      <w:r>
        <w:rPr>
          <w:color w:val="FEFB0A"/>
        </w:rPr>
        <w:t xml:space="preserve">v důsledku předčasného splacení </w:t>
      </w:r>
      <w:r>
        <w:rPr>
          <w:color w:val="FB5514"/>
        </w:rPr>
        <w:t>dluhu</w:t>
      </w:r>
      <w:r>
        <w:t xml:space="preserve"> vykázání </w:t>
      </w:r>
      <w:r>
        <w:rPr>
          <w:color w:val="E115C0"/>
        </w:rPr>
        <w:t>výjimečně velké ztráty ve výši 122 milionů dolarů</w:t>
      </w:r>
      <w:r>
        <w:t xml:space="preserve">. </w:t>
      </w:r>
      <w:r>
        <w:rPr>
          <w:color w:val="310106"/>
        </w:rPr>
        <w:t>Tato společnost provozující kabelové vysílání</w:t>
      </w:r>
      <w:r>
        <w:t xml:space="preserve"> uvedla, že </w:t>
      </w:r>
      <w:r>
        <w:rPr>
          <w:color w:val="E115C0"/>
        </w:rPr>
        <w:t>ztráta</w:t>
      </w:r>
      <w:r>
        <w:t xml:space="preserve"> bude spočívat především </w:t>
      </w:r>
      <w:r>
        <w:rPr>
          <w:color w:val="00587F"/>
        </w:rPr>
        <w:t xml:space="preserve">v pokutách </w:t>
      </w:r>
      <w:r>
        <w:rPr>
          <w:color w:val="0BC582"/>
        </w:rPr>
        <w:t>za ono předčasné splacení</w:t>
      </w:r>
      <w:r>
        <w:t xml:space="preserve">, v neumořených diskontech a v nákladech spojených </w:t>
      </w:r>
      <w:r>
        <w:rPr>
          <w:color w:val="FEB8C8"/>
        </w:rPr>
        <w:t xml:space="preserve">s právě dokončeným refinancováním </w:t>
      </w:r>
      <w:r>
        <w:rPr>
          <w:color w:val="9E8317"/>
        </w:rPr>
        <w:t>dlouhodobého dluhu</w:t>
      </w:r>
      <w:r>
        <w:rPr>
          <w:color w:val="FEB8C8"/>
        </w:rPr>
        <w:t xml:space="preserve"> a části prioritních akcií jedné z </w:t>
      </w:r>
      <w:r>
        <w:rPr>
          <w:color w:val="01190F"/>
        </w:rPr>
        <w:t>jejích</w:t>
      </w:r>
      <w:r>
        <w:rPr>
          <w:color w:val="FEB8C8"/>
        </w:rPr>
        <w:t xml:space="preserve"> poboček ve výši 1.6 miliardy dolarů</w:t>
      </w:r>
      <w:r>
        <w:t xml:space="preserve">. </w:t>
      </w:r>
      <w:r>
        <w:rPr>
          <w:color w:val="847D81"/>
        </w:rPr>
        <w:t xml:space="preserve">Mluvčí </w:t>
      </w:r>
      <w:r>
        <w:rPr>
          <w:color w:val="58018B"/>
        </w:rPr>
        <w:t>společnosti Turner</w:t>
      </w:r>
      <w:r>
        <w:t xml:space="preserve"> nechtěl spekulovat o rozsahu dopadu </w:t>
      </w:r>
      <w:r>
        <w:rPr>
          <w:color w:val="00587F"/>
        </w:rPr>
        <w:t>pokut</w:t>
      </w:r>
      <w:r>
        <w:t xml:space="preserve"> na výnosy </w:t>
      </w:r>
      <w:r>
        <w:rPr>
          <w:color w:val="04640D"/>
        </w:rPr>
        <w:t>za dané čtvrtletí</w:t>
      </w:r>
      <w:r>
        <w:t xml:space="preserve">, avšak uvedl, že </w:t>
      </w:r>
      <w:r>
        <w:rPr>
          <w:color w:val="310106"/>
        </w:rPr>
        <w:t>společnost</w:t>
      </w:r>
      <w:r>
        <w:t xml:space="preserve"> i nadále očekává </w:t>
      </w:r>
      <w:r>
        <w:rPr>
          <w:color w:val="B70639"/>
        </w:rPr>
        <w:t>za rok 1989</w:t>
      </w:r>
      <w:r>
        <w:t xml:space="preserve"> ohlášení čisté ztráty. </w:t>
      </w:r>
      <w:r>
        <w:rPr>
          <w:color w:val="310106"/>
        </w:rPr>
        <w:t>Společnost</w:t>
      </w:r>
      <w:r>
        <w:t xml:space="preserve"> uvedla, že splacení a vyrovnání </w:t>
      </w:r>
      <w:r>
        <w:rPr>
          <w:color w:val="703B01"/>
        </w:rPr>
        <w:t>dlouhodobého dluhu</w:t>
      </w:r>
      <w:r>
        <w:t xml:space="preserve"> a kumulativních směnitelných prioritních akcií třídy A v oběhu společnosti Cable News Network bylo umožněno </w:t>
      </w:r>
      <w:r>
        <w:rPr>
          <w:color w:val="F7F1DF"/>
        </w:rPr>
        <w:t>nabídkou dluhopisů a dlužních úpisů v hodnotě zhruba 750 milionů dolarů</w:t>
      </w:r>
      <w:r>
        <w:t xml:space="preserve"> a bankovními půjčkami v hodnotě 900 milionů dolarů. </w:t>
      </w:r>
      <w:r>
        <w:rPr>
          <w:color w:val="F7F1DF"/>
        </w:rPr>
        <w:t>Nabídka</w:t>
      </w:r>
      <w:r>
        <w:t xml:space="preserve"> zahrnovala </w:t>
      </w:r>
      <w:r>
        <w:rPr>
          <w:color w:val="118B8A"/>
        </w:rPr>
        <w:t>12%</w:t>
      </w:r>
      <w:r>
        <w:t xml:space="preserve"> </w:t>
      </w:r>
      <w:r>
        <w:rPr>
          <w:color w:val="4AFEFA"/>
        </w:rPr>
        <w:t>prioritní podřízené dluhopisy v hodnotě 550 milionů dolarů splatné v roce 2001</w:t>
      </w:r>
      <w:r>
        <w:t xml:space="preserve"> a opční obligace s nulovým kupónem a proměnlivým výnosem v hodnotě 200 milionů dolarů splatné v roce 2004. </w:t>
      </w:r>
      <w:r>
        <w:rPr>
          <w:color w:val="FCB164"/>
        </w:rPr>
        <w:t>Dluhopisy</w:t>
      </w:r>
      <w:r>
        <w:t xml:space="preserve"> byly oceněny výnosem 8 % a jsou směnitelné za kmenové akcie třídy B </w:t>
      </w:r>
      <w:r>
        <w:rPr>
          <w:color w:val="310106"/>
        </w:rPr>
        <w:t>uvedené společnosti</w:t>
      </w:r>
      <w:r>
        <w:t xml:space="preserve"> v ceně představující 15% zvýhodnění oproti tržní ceně k 10. říjnu </w:t>
      </w:r>
      <w:r>
        <w:rPr>
          <w:color w:val="B70639"/>
        </w:rPr>
        <w:t>1989</w:t>
      </w:r>
      <w:r>
        <w:t xml:space="preserve">. </w:t>
      </w:r>
      <w:r>
        <w:rPr>
          <w:color w:val="310106"/>
        </w:rPr>
        <w:t>Společnost</w:t>
      </w:r>
      <w:r>
        <w:t xml:space="preserve"> navíc ohlásila </w:t>
      </w:r>
      <w:r>
        <w:rPr>
          <w:color w:val="796EE6"/>
        </w:rPr>
        <w:t>12 7/8% prioritní podřízené dluhopisy splatné v roce 1994 s celkovou výší jistiny 200 milionů dolarů s termínem umoření 15. prosince</w:t>
      </w:r>
      <w:r>
        <w:t xml:space="preserve">. </w:t>
      </w:r>
      <w:r>
        <w:rPr>
          <w:color w:val="310106"/>
        </w:rPr>
        <w:t>Společnost</w:t>
      </w:r>
      <w:r>
        <w:t xml:space="preserve"> uvedla, že </w:t>
      </w:r>
      <w:r>
        <w:rPr>
          <w:color w:val="FEB8C8"/>
        </w:rPr>
        <w:t>v důsledku refinancování</w:t>
      </w:r>
      <w:r>
        <w:t xml:space="preserve"> poklesne úrok </w:t>
      </w:r>
      <w:r>
        <w:rPr>
          <w:color w:val="703B01"/>
        </w:rPr>
        <w:t>z úvěru</w:t>
      </w:r>
      <w:r>
        <w:t xml:space="preserve"> těsně nad 11 % ze sazby mírně přesahující 14 %. Na kompozitním obchodování na Americké burze cenných papírů uzavřely </w:t>
      </w:r>
      <w:r>
        <w:rPr>
          <w:color w:val="000D2C"/>
        </w:rPr>
        <w:t xml:space="preserve">akcie třídy A </w:t>
      </w:r>
      <w:r>
        <w:rPr>
          <w:color w:val="53495F"/>
        </w:rPr>
        <w:t>společnosti Turner</w:t>
      </w:r>
      <w:r>
        <w:t xml:space="preserve"> </w:t>
      </w:r>
      <w:r>
        <w:rPr>
          <w:color w:val="F95475"/>
        </w:rPr>
        <w:t>na 50.50 dolaru</w:t>
      </w:r>
      <w:r>
        <w:t xml:space="preserve">, </w:t>
      </w:r>
      <w:r>
        <w:rPr>
          <w:color w:val="F95475"/>
        </w:rPr>
        <w:t>což</w:t>
      </w:r>
      <w:r>
        <w:t xml:space="preserve"> je pokles o 37.5 centu.</w:t>
      </w:r>
    </w:p>
    <w:p>
      <w:r>
        <w:rPr>
          <w:b/>
        </w:rPr>
        <w:t>Document number 556</w:t>
      </w:r>
    </w:p>
    <w:p>
      <w:r>
        <w:rPr>
          <w:b/>
        </w:rPr>
        <w:t>Document identifier: wsj0775-001</w:t>
      </w:r>
    </w:p>
    <w:p>
      <w:r>
        <w:rPr>
          <w:color w:val="310106"/>
        </w:rPr>
        <w:t>Společnost General Motors Corp.</w:t>
      </w:r>
      <w:r>
        <w:t xml:space="preserve"> uvedla, </w:t>
      </w:r>
      <w:r>
        <w:rPr>
          <w:color w:val="04640D"/>
        </w:rPr>
        <w:t xml:space="preserve">že z důvodu pomalého prodeje </w:t>
      </w:r>
      <w:r>
        <w:rPr>
          <w:color w:val="FEFB0A"/>
        </w:rPr>
        <w:t>od pondělí</w:t>
      </w:r>
      <w:r>
        <w:rPr>
          <w:color w:val="04640D"/>
        </w:rPr>
        <w:t xml:space="preserve"> dočasně odstaví na týden </w:t>
      </w:r>
      <w:r>
        <w:rPr>
          <w:color w:val="FB5514"/>
        </w:rPr>
        <w:t>montážní továrnu ve městě Arlington v Texasu</w:t>
      </w:r>
      <w:r>
        <w:t xml:space="preserve">. Uzavření se bude týkat asi 3000 pracovníků a omezí produkci o 700 automobilů. </w:t>
      </w:r>
      <w:r>
        <w:rPr>
          <w:color w:val="E115C0"/>
        </w:rPr>
        <w:t>V této montážní továrně</w:t>
      </w:r>
      <w:r>
        <w:t xml:space="preserve"> se sestavují vozy Cadillac DeVille, Chevrolet Caprice a Oldsmobile Cutlass Ciera Wagon. </w:t>
      </w:r>
      <w:r>
        <w:rPr>
          <w:color w:val="00587F"/>
        </w:rPr>
        <w:t xml:space="preserve">Skupina Truck &amp; Bus Group </w:t>
      </w:r>
      <w:r>
        <w:rPr>
          <w:color w:val="0BC582"/>
        </w:rPr>
        <w:t>společnosti GM</w:t>
      </w:r>
      <w:r>
        <w:t xml:space="preserve"> navíc uvedla, že nízký prodej </w:t>
      </w:r>
      <w:r>
        <w:rPr>
          <w:color w:val="00587F"/>
        </w:rPr>
        <w:t>ji</w:t>
      </w:r>
      <w:r>
        <w:t xml:space="preserve"> nutí </w:t>
      </w:r>
      <w:r>
        <w:rPr>
          <w:color w:val="FEB8C8"/>
        </w:rPr>
        <w:t>od pondělí</w:t>
      </w:r>
      <w:r>
        <w:rPr>
          <w:color w:val="9E8317"/>
        </w:rPr>
        <w:t xml:space="preserve"> zavřít i </w:t>
      </w:r>
      <w:r>
        <w:rPr>
          <w:color w:val="01190F"/>
        </w:rPr>
        <w:t>detroitskou montážní továrnu</w:t>
      </w:r>
      <w:r>
        <w:t xml:space="preserve">. </w:t>
      </w:r>
      <w:r>
        <w:rPr>
          <w:color w:val="847D81"/>
        </w:rPr>
        <w:t>Tato továrna</w:t>
      </w:r>
      <w:r>
        <w:t xml:space="preserve"> vyrábí podvozky pro rekreační vozidla, přičemž </w:t>
      </w:r>
      <w:r>
        <w:rPr>
          <w:color w:val="9E8317"/>
        </w:rPr>
        <w:t>odstávkou</w:t>
      </w:r>
      <w:r>
        <w:t xml:space="preserve"> bude zasaženo na 450 pracovníků. </w:t>
      </w:r>
      <w:r>
        <w:rPr>
          <w:color w:val="310106"/>
        </w:rPr>
        <w:t>Výrobce aut číslo jedna</w:t>
      </w:r>
      <w:r>
        <w:t xml:space="preserve"> </w:t>
      </w:r>
      <w:r>
        <w:rPr>
          <w:color w:val="58018B"/>
        </w:rPr>
        <w:t>tento týden</w:t>
      </w:r>
      <w:r>
        <w:t xml:space="preserve"> nařídil práci přesčas </w:t>
      </w:r>
      <w:r>
        <w:rPr>
          <w:color w:val="B70639"/>
        </w:rPr>
        <w:t xml:space="preserve">v montážní továrně ve městě Janesville ve Wisconsinu, </w:t>
      </w:r>
      <w:r>
        <w:rPr>
          <w:color w:val="703B01"/>
        </w:rPr>
        <w:t>kde</w:t>
      </w:r>
      <w:r>
        <w:rPr>
          <w:color w:val="B70639"/>
        </w:rPr>
        <w:t xml:space="preserve"> se vyrábí Chevrolet Cavalier</w:t>
      </w:r>
      <w:r>
        <w:t xml:space="preserve">. </w:t>
      </w:r>
      <w:r>
        <w:rPr>
          <w:color w:val="F7F1DF"/>
        </w:rPr>
        <w:t>Devět předních výrobců automobilů ve Spojených státech</w:t>
      </w:r>
      <w:r>
        <w:t xml:space="preserve"> má v plánu </w:t>
      </w:r>
      <w:r>
        <w:rPr>
          <w:color w:val="58018B"/>
        </w:rPr>
        <w:t>tento týden</w:t>
      </w:r>
      <w:r>
        <w:t xml:space="preserve"> vyrobit </w:t>
      </w:r>
      <w:r>
        <w:rPr>
          <w:color w:val="118B8A"/>
        </w:rPr>
        <w:t>147121 vozidel</w:t>
      </w:r>
      <w:r>
        <w:t xml:space="preserve">, </w:t>
      </w:r>
      <w:r>
        <w:rPr>
          <w:color w:val="118B8A"/>
        </w:rPr>
        <w:t>což</w:t>
      </w:r>
      <w:r>
        <w:t xml:space="preserve"> je pokles o 9.6 % oproti 162767 kusům za dané období </w:t>
      </w:r>
      <w:r>
        <w:rPr>
          <w:color w:val="4AFEFA"/>
        </w:rPr>
        <w:t>minulého roku</w:t>
      </w:r>
      <w:r>
        <w:t xml:space="preserve">, avšak nárůst o 2.5 % oproti 143534 v minulém týdnu. Společnost Ford Motor Co. </w:t>
      </w:r>
      <w:r>
        <w:rPr>
          <w:color w:val="58018B"/>
        </w:rPr>
        <w:t>tento týden</w:t>
      </w:r>
      <w:r>
        <w:t xml:space="preserve"> znovu vyhlásila přesčasy </w:t>
      </w:r>
      <w:r>
        <w:rPr>
          <w:color w:val="FCB164"/>
        </w:rPr>
        <w:t xml:space="preserve">v montážních továrnách ve městě Wixom </w:t>
      </w:r>
      <w:r>
        <w:rPr>
          <w:color w:val="796EE6"/>
        </w:rPr>
        <w:t>ve státě Michigan</w:t>
      </w:r>
      <w:r>
        <w:rPr>
          <w:color w:val="FCB164"/>
        </w:rPr>
        <w:t xml:space="preserve">, ve Wayne </w:t>
      </w:r>
      <w:r>
        <w:rPr>
          <w:color w:val="796EE6"/>
        </w:rPr>
        <w:t>ve státě Michigan</w:t>
      </w:r>
      <w:r>
        <w:rPr>
          <w:color w:val="FCB164"/>
        </w:rPr>
        <w:t>, v Kansas City ve státě Missouri a ve městě Norfolk ve státě Virginia</w:t>
      </w:r>
      <w:r>
        <w:t xml:space="preserve">. </w:t>
      </w:r>
      <w:r>
        <w:rPr>
          <w:color w:val="FCB164"/>
        </w:rPr>
        <w:t>Tam</w:t>
      </w:r>
      <w:r>
        <w:t xml:space="preserve"> se vyrábějí automobily řady Lincoln Town Car, Continental a Mark VII, Ford Escort a velké dodávky typu pick-up. Společnost Chrysler Corp. </w:t>
      </w:r>
      <w:r>
        <w:rPr>
          <w:color w:val="58018B"/>
        </w:rPr>
        <w:t>tento týden</w:t>
      </w:r>
      <w:r>
        <w:t xml:space="preserve"> nařídila práci přesčas </w:t>
      </w:r>
      <w:r>
        <w:rPr>
          <w:color w:val="000D2C"/>
        </w:rPr>
        <w:t xml:space="preserve">v montážní továrně č. 2 v St. Louis a dále ve městě Newark ve státě Delaware a v Sterling Heights </w:t>
      </w:r>
      <w:r>
        <w:rPr>
          <w:color w:val="53495F"/>
        </w:rPr>
        <w:t>ve státě Michigan</w:t>
      </w:r>
      <w:r>
        <w:t xml:space="preserve">. </w:t>
      </w:r>
      <w:r>
        <w:rPr>
          <w:color w:val="000D2C"/>
        </w:rPr>
        <w:t>Tam</w:t>
      </w:r>
      <w:r>
        <w:t xml:space="preserve"> se vyrábějí větší dodávky a Dodge Spirit, Acclaim, Shadow a Sundance. d - </w:t>
      </w:r>
      <w:r>
        <w:rPr>
          <w:color w:val="F95475"/>
        </w:rPr>
        <w:t>Procentuální změna</w:t>
      </w:r>
      <w:r>
        <w:t xml:space="preserve"> je větší než 999 %. e - Odhad. f - Zahrnuje vozy Chevrolet Prizm a Toyota Corolla. r - Revidováno. x - Údaje k danému dni </w:t>
      </w:r>
      <w:r>
        <w:rPr>
          <w:color w:val="4AFEFA"/>
        </w:rPr>
        <w:t>z roku 1988</w:t>
      </w:r>
      <w:r>
        <w:t xml:space="preserve"> zahrnují domácí produkci společnosti Volkswagen do července.</w:t>
      </w:r>
    </w:p>
    <w:p>
      <w:r>
        <w:rPr>
          <w:b/>
        </w:rPr>
        <w:t>Document number 557</w:t>
      </w:r>
    </w:p>
    <w:p>
      <w:r>
        <w:rPr>
          <w:b/>
        </w:rPr>
        <w:t>Document identifier: wsj0776-001</w:t>
      </w:r>
    </w:p>
    <w:p>
      <w:r>
        <w:rPr>
          <w:color w:val="310106"/>
        </w:rPr>
        <w:t xml:space="preserve">Překvapivá rezignace </w:t>
      </w:r>
      <w:r>
        <w:rPr>
          <w:color w:val="04640D"/>
        </w:rPr>
        <w:t>dvou vedoucích ekonomických představitelů vlády</w:t>
      </w:r>
      <w:r>
        <w:t xml:space="preserve"> ještě zvýšila nejistotu </w:t>
      </w:r>
      <w:r>
        <w:rPr>
          <w:color w:val="FEFB0A"/>
        </w:rPr>
        <w:t xml:space="preserve">na londýnských finančních trzích, </w:t>
      </w:r>
      <w:r>
        <w:rPr>
          <w:color w:val="FB5514"/>
        </w:rPr>
        <w:t>které</w:t>
      </w:r>
      <w:r>
        <w:rPr>
          <w:color w:val="FEFB0A"/>
        </w:rPr>
        <w:t xml:space="preserve"> se už tak zmítají pod tlakem starostí ohledně britské upadající ekonomiky</w:t>
      </w:r>
      <w:r>
        <w:t xml:space="preserve">. "Nejistota je </w:t>
      </w:r>
      <w:r>
        <w:rPr>
          <w:color w:val="E115C0"/>
        </w:rPr>
        <w:t xml:space="preserve">poslední věc, </w:t>
      </w:r>
      <w:r>
        <w:rPr>
          <w:color w:val="00587F"/>
        </w:rPr>
        <w:t>kterou</w:t>
      </w:r>
      <w:r>
        <w:rPr>
          <w:color w:val="E115C0"/>
        </w:rPr>
        <w:t xml:space="preserve"> má trh rád</w:t>
      </w:r>
      <w:r>
        <w:t xml:space="preserve">," prohlásil </w:t>
      </w:r>
      <w:r>
        <w:rPr>
          <w:color w:val="0BC582"/>
        </w:rPr>
        <w:t>Ian Harwood, hlavní ekonom společnosti S. G. Warburg &amp; Co.</w:t>
      </w:r>
      <w:r>
        <w:t xml:space="preserve">, </w:t>
      </w:r>
      <w:r>
        <w:rPr>
          <w:color w:val="310106"/>
        </w:rPr>
        <w:t xml:space="preserve">o rezignaci </w:t>
      </w:r>
      <w:r>
        <w:rPr>
          <w:color w:val="04640D"/>
        </w:rPr>
        <w:t>ministra financí Nigela Lawsona a hlavního ekonomického poradce Sira Alana Walterse</w:t>
      </w:r>
      <w:r>
        <w:t xml:space="preserve">. "Podle </w:t>
      </w:r>
      <w:r>
        <w:rPr>
          <w:color w:val="0BC582"/>
        </w:rPr>
        <w:t>mého</w:t>
      </w:r>
      <w:r>
        <w:t xml:space="preserve"> názoru půjdou ceny </w:t>
      </w:r>
      <w:r>
        <w:rPr>
          <w:color w:val="FEB8C8"/>
        </w:rPr>
        <w:t>akcií</w:t>
      </w:r>
      <w:r>
        <w:t xml:space="preserve"> dolů a </w:t>
      </w:r>
      <w:r>
        <w:rPr>
          <w:color w:val="9E8317"/>
        </w:rPr>
        <w:t>libra</w:t>
      </w:r>
      <w:r>
        <w:t xml:space="preserve"> je teď pod jakýmsi mrakem." </w:t>
      </w:r>
      <w:r>
        <w:rPr>
          <w:color w:val="9E8317"/>
        </w:rPr>
        <w:t>Libra</w:t>
      </w:r>
      <w:r>
        <w:t xml:space="preserve"> začala zápolit s výkyvy ihned </w:t>
      </w:r>
      <w:r>
        <w:rPr>
          <w:color w:val="01190F"/>
        </w:rPr>
        <w:t xml:space="preserve">po oznámení </w:t>
      </w:r>
      <w:r>
        <w:rPr>
          <w:color w:val="847D81"/>
        </w:rPr>
        <w:t>rezignací</w:t>
      </w:r>
      <w:r>
        <w:t xml:space="preserve">. Při pozdním obchodování na Newyorské burze byla </w:t>
      </w:r>
      <w:r>
        <w:rPr>
          <w:color w:val="9E8317"/>
        </w:rPr>
        <w:t>libra</w:t>
      </w:r>
      <w:r>
        <w:t xml:space="preserve"> </w:t>
      </w:r>
      <w:r>
        <w:rPr>
          <w:color w:val="58018B"/>
        </w:rPr>
        <w:t>na 15765 dolaru</w:t>
      </w:r>
      <w:r>
        <w:t xml:space="preserve">, </w:t>
      </w:r>
      <w:r>
        <w:rPr>
          <w:color w:val="58018B"/>
        </w:rPr>
        <w:t>což</w:t>
      </w:r>
      <w:r>
        <w:t xml:space="preserve"> je pokles oproti středečním 16145 dolaru. Britská ekonomika je v posledních dnech sotva obrázkem zdraví. 15% základní úrokové sazby jsou nejvyšší za posledních osm let a roční míra inflace 7.6 % je nejvyšší v Evropském společenství. Odbory tvrdě žádají zvýšení mezd o více než 10 % navzdory všeobecnému přesvědčení, že ekonomický růst v příštím roce bude nižší než 2 %. Finanční trhy stále více odrážejí tento chmurný stav. </w:t>
      </w:r>
      <w:r>
        <w:rPr>
          <w:color w:val="B70639"/>
        </w:rPr>
        <w:t>100 akciový index Financial Times</w:t>
      </w:r>
      <w:r>
        <w:t xml:space="preserve"> klesl o 12 % z maxima 8. září 1989 ve výši 2423.9. Včera ještě </w:t>
      </w:r>
      <w:r>
        <w:rPr>
          <w:color w:val="01190F"/>
        </w:rPr>
        <w:t xml:space="preserve">před oznámením </w:t>
      </w:r>
      <w:r>
        <w:rPr>
          <w:color w:val="847D81"/>
        </w:rPr>
        <w:t>rezignací</w:t>
      </w:r>
      <w:r>
        <w:t xml:space="preserve"> se </w:t>
      </w:r>
      <w:r>
        <w:rPr>
          <w:color w:val="B70639"/>
        </w:rPr>
        <w:t>index</w:t>
      </w:r>
      <w:r>
        <w:t xml:space="preserve"> propadl o 32.5 bodu a uzavřel na 2129.4. "Očekáváme </w:t>
      </w:r>
      <w:r>
        <w:rPr>
          <w:color w:val="703B01"/>
        </w:rPr>
        <w:t>recesi</w:t>
      </w:r>
      <w:r>
        <w:t xml:space="preserve">," říká Donald Franklin, hlavní ekonom </w:t>
      </w:r>
      <w:r>
        <w:rPr>
          <w:color w:val="F7F1DF"/>
        </w:rPr>
        <w:t>investiční banky Schroders</w:t>
      </w:r>
      <w:r>
        <w:t xml:space="preserve">. "Jediná otázka je, jak bude hluboká. Vyhlídka na výnosy korporací je poměrně bledá. Je docela pravděpodobné, že </w:t>
      </w:r>
      <w:r>
        <w:rPr>
          <w:color w:val="118B8A"/>
        </w:rPr>
        <w:t>si</w:t>
      </w:r>
      <w:r>
        <w:t xml:space="preserve"> zopakujeme" šoky na trhu </w:t>
      </w:r>
      <w:r>
        <w:rPr>
          <w:color w:val="4AFEFA"/>
        </w:rPr>
        <w:t xml:space="preserve">z poloviny </w:t>
      </w:r>
      <w:r>
        <w:rPr>
          <w:color w:val="FCB164"/>
        </w:rPr>
        <w:t>října</w:t>
      </w:r>
      <w:r>
        <w:t xml:space="preserve">. Vysoké ztráty se začaly připravovat bezprostředně po přerušení obchodování </w:t>
      </w:r>
      <w:r>
        <w:rPr>
          <w:color w:val="796EE6"/>
        </w:rPr>
        <w:t>mezi Spojenými státy</w:t>
      </w:r>
      <w:r>
        <w:rPr>
          <w:color w:val="000D2C"/>
        </w:rPr>
        <w:t xml:space="preserve"> a Spojeným královstvím</w:t>
      </w:r>
      <w:r>
        <w:t xml:space="preserve"> ve dnech 13. a 16. října. </w:t>
      </w:r>
      <w:r>
        <w:rPr>
          <w:color w:val="53495F"/>
        </w:rPr>
        <w:t>Londýnská společnost LIT Holdings, největší finančník z obchodníků na chicagských trzích s opcemi a termínovými obchody</w:t>
      </w:r>
      <w:r>
        <w:t xml:space="preserve">, včera uvedla, že v důsledku propadu trhu utrpí </w:t>
      </w:r>
      <w:r>
        <w:rPr>
          <w:color w:val="F95475"/>
        </w:rPr>
        <w:t>ve druhém pololetí</w:t>
      </w:r>
      <w:r>
        <w:t xml:space="preserve"> </w:t>
      </w:r>
      <w:r>
        <w:rPr>
          <w:color w:val="61FC03"/>
        </w:rPr>
        <w:t>ztráty</w:t>
      </w:r>
      <w:r>
        <w:t xml:space="preserve">. </w:t>
      </w:r>
      <w:r>
        <w:rPr>
          <w:color w:val="53495F"/>
        </w:rPr>
        <w:t xml:space="preserve">Tato společnost, </w:t>
      </w:r>
      <w:r>
        <w:rPr>
          <w:color w:val="5D9608"/>
        </w:rPr>
        <w:t>která</w:t>
      </w:r>
      <w:r>
        <w:rPr>
          <w:color w:val="53495F"/>
        </w:rPr>
        <w:t xml:space="preserve"> rovněž vynechá dividendy </w:t>
      </w:r>
      <w:r>
        <w:rPr>
          <w:color w:val="DE98FD"/>
        </w:rPr>
        <w:t>za druhé pololetí</w:t>
      </w:r>
      <w:r>
        <w:t xml:space="preserve">, objem </w:t>
      </w:r>
      <w:r>
        <w:rPr>
          <w:color w:val="61FC03"/>
        </w:rPr>
        <w:t>ztráty</w:t>
      </w:r>
      <w:r>
        <w:t xml:space="preserve"> nespecifikovala. Ale lidé obeznámení s chodem </w:t>
      </w:r>
      <w:r>
        <w:rPr>
          <w:color w:val="53495F"/>
        </w:rPr>
        <w:t>společnosti</w:t>
      </w:r>
      <w:r>
        <w:t xml:space="preserve"> odhadli, že by se </w:t>
      </w:r>
      <w:r>
        <w:rPr>
          <w:color w:val="61FC03"/>
        </w:rPr>
        <w:t>ztráta</w:t>
      </w:r>
      <w:r>
        <w:t xml:space="preserve"> mohla vyšplhat až na 10 milionů dolarů. Prezident </w:t>
      </w:r>
      <w:r>
        <w:rPr>
          <w:color w:val="53495F"/>
        </w:rPr>
        <w:t>společnosti LIT</w:t>
      </w:r>
      <w:r>
        <w:t xml:space="preserve"> Christopher Castleman v rozhovoru řekl, že </w:t>
      </w:r>
      <w:r>
        <w:rPr>
          <w:color w:val="61FC03"/>
        </w:rPr>
        <w:t>ztráta</w:t>
      </w:r>
      <w:r>
        <w:t xml:space="preserve"> vyvěrá z chyby </w:t>
      </w:r>
      <w:r>
        <w:rPr>
          <w:color w:val="98A088"/>
        </w:rPr>
        <w:t xml:space="preserve">tří obchodníků s opcemi, </w:t>
      </w:r>
      <w:r>
        <w:rPr>
          <w:color w:val="4F584E"/>
        </w:rPr>
        <w:t>kteří</w:t>
      </w:r>
      <w:r>
        <w:rPr>
          <w:color w:val="98A088"/>
        </w:rPr>
        <w:t xml:space="preserve"> vsadili na růst cen akcií </w:t>
      </w:r>
      <w:r>
        <w:rPr>
          <w:color w:val="248AD0"/>
        </w:rPr>
        <w:t>společnosti UAL Corp.</w:t>
      </w:r>
      <w:r>
        <w:rPr>
          <w:color w:val="98A088"/>
        </w:rPr>
        <w:t xml:space="preserve"> před 13. říjnem</w:t>
      </w:r>
      <w:r>
        <w:t xml:space="preserve">. Ceny se zřítily poté, co propadl návrh na skoupení akcií </w:t>
      </w:r>
      <w:r>
        <w:rPr>
          <w:color w:val="5C5300"/>
        </w:rPr>
        <w:t>letecké společnosti</w:t>
      </w:r>
      <w:r>
        <w:t xml:space="preserve"> na dluh. </w:t>
      </w:r>
      <w:r>
        <w:rPr>
          <w:color w:val="9F6551"/>
        </w:rPr>
        <w:t xml:space="preserve">Akcie </w:t>
      </w:r>
      <w:r>
        <w:rPr>
          <w:color w:val="BCFEC6"/>
        </w:rPr>
        <w:t>společnosti LIT Holdings</w:t>
      </w:r>
      <w:r>
        <w:t xml:space="preserve"> se na Londýnské burze cenných papírů propadly o 36 pencí a uzavřely </w:t>
      </w:r>
      <w:r>
        <w:rPr>
          <w:color w:val="932C70"/>
        </w:rPr>
        <w:t>na 54 pencích (85 centů</w:t>
      </w:r>
      <w:r>
        <w:t xml:space="preserve">), </w:t>
      </w:r>
      <w:r>
        <w:rPr>
          <w:color w:val="932C70"/>
        </w:rPr>
        <w:t>což</w:t>
      </w:r>
      <w:r>
        <w:t xml:space="preserve"> je pokles o 40 %. Starousedlíci londýnské finanční sféry se už předem připravují na velké rány. "Stále více </w:t>
      </w:r>
      <w:r>
        <w:rPr>
          <w:color w:val="2B1B04"/>
        </w:rPr>
        <w:t>našich</w:t>
      </w:r>
      <w:r>
        <w:t xml:space="preserve"> zákazníků zůstává až do uzavření ve 22 hodin," říká Christopher Brown, vrchní ředitel </w:t>
      </w:r>
      <w:r>
        <w:rPr>
          <w:color w:val="2B1B04"/>
        </w:rPr>
        <w:t xml:space="preserve">společnosti Corney &amp; Barrow Restaurants Ltd., </w:t>
      </w:r>
      <w:r>
        <w:rPr>
          <w:color w:val="B5AFC4"/>
        </w:rPr>
        <w:t>která</w:t>
      </w:r>
      <w:r>
        <w:rPr>
          <w:color w:val="2B1B04"/>
        </w:rPr>
        <w:t xml:space="preserve"> provozuje </w:t>
      </w:r>
      <w:r>
        <w:rPr>
          <w:color w:val="D4C67A"/>
        </w:rPr>
        <w:t>pět moderních vináren</w:t>
      </w:r>
      <w:r>
        <w:rPr>
          <w:color w:val="2B1B04"/>
        </w:rPr>
        <w:t xml:space="preserve"> v této oblasti</w:t>
      </w:r>
      <w:r>
        <w:t xml:space="preserve">. "Nad martini se vedou řeči, že nás určitě čeká ještě víc (nepříjemností)," tvrdí Roger Yates, vedoucí investičního oddělení u společnosti Morgan Grenfell Asset Management. "Lidé na akciovém trhu byli převážně </w:t>
      </w:r>
      <w:r>
        <w:rPr>
          <w:color w:val="AE7AA1"/>
        </w:rPr>
        <w:t>odchovanci Thatcherové - velmi mladí a bohatí optimisté</w:t>
      </w:r>
      <w:r>
        <w:t xml:space="preserve">. Teď </w:t>
      </w:r>
      <w:r>
        <w:rPr>
          <w:color w:val="AE7AA1"/>
        </w:rPr>
        <w:t>jim</w:t>
      </w:r>
      <w:r>
        <w:t xml:space="preserve"> začíná docházet, že by mohli být i nebohatí." Tento pocit neklidu vyvolal nostalgickou touhu </w:t>
      </w:r>
      <w:r>
        <w:rPr>
          <w:color w:val="C2A393"/>
        </w:rPr>
        <w:t xml:space="preserve">po bezproblémových dnech poloviny 80. let, </w:t>
      </w:r>
      <w:r>
        <w:rPr>
          <w:color w:val="0232FD"/>
        </w:rPr>
        <w:t>kdy</w:t>
      </w:r>
      <w:r>
        <w:rPr>
          <w:color w:val="C2A393"/>
        </w:rPr>
        <w:t xml:space="preserve"> ještě nenastala záplava fúzí firem obchodujících s cennými papíry v předzvěsti deregulace této sféry v roce 1986</w:t>
      </w:r>
      <w:r>
        <w:t>. "</w:t>
      </w:r>
      <w:r>
        <w:rPr>
          <w:color w:val="6A3A35"/>
        </w:rPr>
        <w:t>Lidé</w:t>
      </w:r>
      <w:r>
        <w:t xml:space="preserve"> </w:t>
      </w:r>
      <w:r>
        <w:rPr>
          <w:color w:val="BA6801"/>
        </w:rPr>
        <w:t>k nám</w:t>
      </w:r>
      <w:r>
        <w:t xml:space="preserve"> přicházejí s tím, že by se rádi vrátili tam, kde byli před pár lety, do přátelštější atmosféry a menšího napětí," uvádí Stephen Waterhouse, vrchní ředitel </w:t>
      </w:r>
      <w:r>
        <w:rPr>
          <w:color w:val="BA6801"/>
        </w:rPr>
        <w:t>Hanover Partners Ltd., firmy orientující se na lov mozků mezi finančníky v regionu</w:t>
      </w:r>
      <w:r>
        <w:t xml:space="preserve">. Ale až trhem otřesou obchodní ztráty </w:t>
      </w:r>
      <w:r>
        <w:rPr>
          <w:color w:val="4AFEFA"/>
        </w:rPr>
        <w:t xml:space="preserve">z poloviny </w:t>
      </w:r>
      <w:r>
        <w:rPr>
          <w:color w:val="FCB164"/>
        </w:rPr>
        <w:t>října</w:t>
      </w:r>
      <w:r>
        <w:t xml:space="preserve">, </w:t>
      </w:r>
      <w:r>
        <w:rPr>
          <w:color w:val="168E5C"/>
        </w:rPr>
        <w:t>řada lidí</w:t>
      </w:r>
      <w:r>
        <w:t xml:space="preserve"> bude ráda, že má vůbec práci, předvídají vedoucí pracovníci firem. </w:t>
      </w:r>
      <w:r>
        <w:rPr>
          <w:color w:val="16C0D0"/>
        </w:rPr>
        <w:t xml:space="preserve">V tomto sektoru, </w:t>
      </w:r>
      <w:r>
        <w:rPr>
          <w:color w:val="C62100"/>
        </w:rPr>
        <w:t>který</w:t>
      </w:r>
      <w:r>
        <w:rPr>
          <w:color w:val="16C0D0"/>
        </w:rPr>
        <w:t xml:space="preserve"> v současné době zaměstnává 25000 lidí </w:t>
      </w:r>
      <w:r>
        <w:rPr>
          <w:color w:val="014347"/>
        </w:rPr>
        <w:t>v Londýně</w:t>
      </w:r>
      <w:r>
        <w:t>, bylo během posledních dvou let zrušeno na 2500 pracovních míst. "</w:t>
      </w:r>
      <w:r>
        <w:rPr>
          <w:color w:val="233809"/>
        </w:rPr>
        <w:t>Podle mě</w:t>
      </w:r>
      <w:r>
        <w:t xml:space="preserve"> dojde ještě ke snížení aspoň o 20 %," uvádí </w:t>
      </w:r>
      <w:r>
        <w:rPr>
          <w:color w:val="233809"/>
        </w:rPr>
        <w:t>ředitel londýnské kanceláře jedné velké americké společnosti</w:t>
      </w:r>
      <w:r>
        <w:t xml:space="preserve">. </w:t>
      </w:r>
      <w:r>
        <w:rPr>
          <w:color w:val="42083B"/>
        </w:rPr>
        <w:t>Trh s fúzemi a akvizicemi</w:t>
      </w:r>
      <w:r>
        <w:t xml:space="preserve"> byl </w:t>
      </w:r>
      <w:r>
        <w:rPr>
          <w:color w:val="16C0D0"/>
        </w:rPr>
        <w:t>pro tuto sféru</w:t>
      </w:r>
      <w:r>
        <w:t xml:space="preserve"> milosrdnou záchranou, avšak </w:t>
      </w:r>
      <w:r>
        <w:rPr>
          <w:color w:val="82785D"/>
        </w:rPr>
        <w:t>nejistota</w:t>
      </w:r>
      <w:r>
        <w:t xml:space="preserve"> se začíná objevovat dokonce i </w:t>
      </w:r>
      <w:r>
        <w:rPr>
          <w:color w:val="42083B"/>
        </w:rPr>
        <w:t>tam</w:t>
      </w:r>
      <w:r>
        <w:t xml:space="preserve">. Převzetí v rámci Evropy by ale i nadále měly pokračovat ve svižném tempu. Investiční bankéři však říkají, že nejistota na akciovém trhu </w:t>
      </w:r>
      <w:r>
        <w:rPr>
          <w:color w:val="023087"/>
        </w:rPr>
        <w:t>ve Spojených státech</w:t>
      </w:r>
      <w:r>
        <w:t xml:space="preserve"> může zapříčinit to, že </w:t>
      </w:r>
      <w:r>
        <w:rPr>
          <w:color w:val="B7DAD2"/>
        </w:rPr>
        <w:t>řada evropských společností</w:t>
      </w:r>
      <w:r>
        <w:t xml:space="preserve"> bude přešlapovat na místě, než v naději, že ceny akcií klesnou, vyšle nabídky na americké společnosti. "Pokud by šly ceny </w:t>
      </w:r>
      <w:r>
        <w:rPr>
          <w:color w:val="023087"/>
        </w:rPr>
        <w:t>ve Státech</w:t>
      </w:r>
      <w:r>
        <w:t xml:space="preserve"> dolů, </w:t>
      </w:r>
      <w:r>
        <w:rPr>
          <w:color w:val="196956"/>
        </w:rPr>
        <w:t>evropští kupci v oboru</w:t>
      </w:r>
      <w:r>
        <w:t xml:space="preserve"> by měli příležitost získat </w:t>
      </w:r>
      <w:r>
        <w:rPr>
          <w:color w:val="023087"/>
        </w:rPr>
        <w:t>ve Spojených státech</w:t>
      </w:r>
      <w:r>
        <w:t xml:space="preserve"> rozumné ceny," říká </w:t>
      </w:r>
      <w:r>
        <w:rPr>
          <w:color w:val="8C41BB"/>
        </w:rPr>
        <w:t>Francois von Hurter, ředitel kontinentálních fúzí a akvizic (M&amp;A) u společnosti Credit Suisse First Boston Ltd</w:t>
      </w:r>
      <w:r>
        <w:t xml:space="preserve">. Ale dodává: "Obchody M&amp;A </w:t>
      </w:r>
      <w:r>
        <w:rPr>
          <w:color w:val="ECEDFE"/>
        </w:rPr>
        <w:t>si</w:t>
      </w:r>
      <w:r>
        <w:t xml:space="preserve"> však už otevřel úplně každý. Je těžké odhadnout, zda bude dost příležitostí k obchodování. Lví podíl připadne tak osmi firmám. Pro </w:t>
      </w:r>
      <w:r>
        <w:rPr>
          <w:color w:val="2B2D32"/>
        </w:rPr>
        <w:t>ostatní</w:t>
      </w:r>
      <w:r>
        <w:t xml:space="preserve"> </w:t>
      </w:r>
      <w:r>
        <w:rPr>
          <w:color w:val="94C661"/>
        </w:rPr>
        <w:t>to</w:t>
      </w:r>
      <w:r>
        <w:t xml:space="preserve"> </w:t>
      </w:r>
      <w:r>
        <w:rPr>
          <w:color w:val="F8907D"/>
        </w:rPr>
        <w:t>po</w:t>
      </w:r>
      <w:r>
        <w:t xml:space="preserve"> všech těch slibech a </w:t>
      </w:r>
      <w:r>
        <w:rPr>
          <w:color w:val="895E6B"/>
        </w:rPr>
        <w:t xml:space="preserve">velkých penězích, </w:t>
      </w:r>
      <w:r>
        <w:rPr>
          <w:color w:val="788E95"/>
        </w:rPr>
        <w:t>které</w:t>
      </w:r>
      <w:r>
        <w:rPr>
          <w:color w:val="895E6B"/>
        </w:rPr>
        <w:t xml:space="preserve"> se vyplácely</w:t>
      </w:r>
      <w:r>
        <w:t xml:space="preserve">, bude znamenat hodně zklamání." To všechno ještě zhoršuje náladu zdejší chladné zimy. Allen D. Wheat, obchodní ředitel společnosti Bankers Trust Co., dodává: "Lidé jsou prostě vyděšení." Jedním </w:t>
      </w:r>
      <w:r>
        <w:rPr>
          <w:color w:val="FB6AB8"/>
        </w:rPr>
        <w:t xml:space="preserve">z těch, </w:t>
      </w:r>
      <w:r>
        <w:rPr>
          <w:color w:val="576094"/>
        </w:rPr>
        <w:t>kteří</w:t>
      </w:r>
      <w:r>
        <w:rPr>
          <w:color w:val="FB6AB8"/>
        </w:rPr>
        <w:t xml:space="preserve"> mají starosti s londýnskými splíny už </w:t>
      </w:r>
      <w:r>
        <w:rPr>
          <w:color w:val="576094"/>
        </w:rPr>
        <w:t>za sebou</w:t>
      </w:r>
      <w:r>
        <w:t xml:space="preserve">, je </w:t>
      </w:r>
      <w:r>
        <w:rPr>
          <w:color w:val="DB1474"/>
        </w:rPr>
        <w:t>Christopher Hartley</w:t>
      </w:r>
      <w:r>
        <w:t xml:space="preserve">. Loni v létě hodil za hlavu </w:t>
      </w:r>
      <w:r>
        <w:rPr>
          <w:color w:val="DB1474"/>
        </w:rPr>
        <w:t>svou</w:t>
      </w:r>
      <w:r>
        <w:t xml:space="preserve"> desetiletou kariéru burzovního makléře </w:t>
      </w:r>
      <w:r>
        <w:rPr>
          <w:color w:val="8489AE"/>
        </w:rPr>
        <w:t>v Londýně</w:t>
      </w:r>
      <w:r>
        <w:t xml:space="preserve"> a zamířil do hor. Zastavil se až v </w:t>
      </w:r>
      <w:r>
        <w:rPr>
          <w:color w:val="860E04"/>
        </w:rPr>
        <w:t>Jackson Hole ve státě Wyoming</w:t>
      </w:r>
      <w:r>
        <w:t xml:space="preserve">. "Jsem rád, že jsem vypadl," řekl </w:t>
      </w:r>
      <w:r>
        <w:rPr>
          <w:color w:val="DB1474"/>
        </w:rPr>
        <w:t>32 letý pan Hartley</w:t>
      </w:r>
      <w:r>
        <w:t xml:space="preserve"> v telefonickém rozhovoru. Procentuální poměr chytání lelků se přes den zvětšoval a pracovní den se prodlužoval. Co dělám v </w:t>
      </w:r>
      <w:r>
        <w:rPr>
          <w:color w:val="860E04"/>
        </w:rPr>
        <w:t>Jackson Hole</w:t>
      </w:r>
      <w:r>
        <w:t xml:space="preserve">? Nic moc. </w:t>
      </w:r>
      <w:r>
        <w:rPr>
          <w:color w:val="FBC206"/>
        </w:rPr>
        <w:t>S manželkou</w:t>
      </w:r>
      <w:r>
        <w:t xml:space="preserve"> </w:t>
      </w:r>
      <w:r>
        <w:rPr>
          <w:color w:val="860E04"/>
        </w:rPr>
        <w:t>tu</w:t>
      </w:r>
      <w:r>
        <w:t xml:space="preserve"> zůstaneme přes lyžařskou sezónu nebo až </w:t>
      </w:r>
      <w:r>
        <w:rPr>
          <w:color w:val="6EAB9B"/>
        </w:rPr>
        <w:t>nám</w:t>
      </w:r>
      <w:r>
        <w:t xml:space="preserve"> dojdou peníze - podle toho, co přijde dřív. Jenže </w:t>
      </w:r>
      <w:r>
        <w:rPr>
          <w:color w:val="8489AE"/>
        </w:rPr>
        <w:t>na rozdíl od Londýna</w:t>
      </w:r>
      <w:r>
        <w:t xml:space="preserve"> jsem </w:t>
      </w:r>
      <w:r>
        <w:rPr>
          <w:color w:val="860E04"/>
        </w:rPr>
        <w:t>tady</w:t>
      </w:r>
      <w:r>
        <w:t xml:space="preserve"> nahoře nikdy neslyšel, že by někdo v autě ze vzteku troubil.</w:t>
      </w:r>
    </w:p>
    <w:p>
      <w:r>
        <w:rPr>
          <w:b/>
        </w:rPr>
        <w:t>Document number 558</w:t>
      </w:r>
    </w:p>
    <w:p>
      <w:r>
        <w:rPr>
          <w:b/>
        </w:rPr>
        <w:t>Document identifier: wsj0777-001</w:t>
      </w:r>
    </w:p>
    <w:p>
      <w:r>
        <w:rPr>
          <w:color w:val="310106"/>
        </w:rPr>
        <w:t>Společnost SYDNEY-Qintex Australia Ltd.</w:t>
      </w:r>
      <w:r>
        <w:rPr>
          <w:color w:val="04640D"/>
        </w:rPr>
        <w:t xml:space="preserve"> pod tlakem bankovních věřitelů povolala </w:t>
      </w:r>
      <w:r>
        <w:rPr>
          <w:color w:val="FEFB0A"/>
        </w:rPr>
        <w:t>účetní firmu Peat Marwick Hungerfords</w:t>
      </w:r>
      <w:r>
        <w:rPr>
          <w:color w:val="04640D"/>
        </w:rPr>
        <w:t>, aby</w:t>
      </w:r>
      <w:r>
        <w:t xml:space="preserve"> </w:t>
      </w:r>
      <w:r>
        <w:rPr>
          <w:color w:val="FB5514"/>
        </w:rPr>
        <w:t>jí</w:t>
      </w:r>
      <w:r>
        <w:rPr>
          <w:color w:val="E115C0"/>
        </w:rPr>
        <w:t xml:space="preserve"> pomohla zkontrolovat prodeje aktiv a restrukturovat střediska i </w:t>
      </w:r>
      <w:r>
        <w:rPr>
          <w:color w:val="FB5514"/>
        </w:rPr>
        <w:t>celou mediální společnost</w:t>
      </w:r>
      <w:r>
        <w:t xml:space="preserve">. Analytici uvedli, že </w:t>
      </w:r>
      <w:r>
        <w:rPr>
          <w:color w:val="00587F"/>
        </w:rPr>
        <w:t>tento krok</w:t>
      </w:r>
      <w:r>
        <w:t xml:space="preserve"> může předcházet ještě ráznějším opatřením ze strany bank. </w:t>
      </w:r>
      <w:r>
        <w:rPr>
          <w:color w:val="0BC582"/>
        </w:rPr>
        <w:t xml:space="preserve">Jenže jakákoli snaha </w:t>
      </w:r>
      <w:r>
        <w:rPr>
          <w:color w:val="FEB8C8"/>
        </w:rPr>
        <w:t>bank</w:t>
      </w:r>
      <w:r>
        <w:rPr>
          <w:color w:val="0BC582"/>
        </w:rPr>
        <w:t xml:space="preserve"> převzít management </w:t>
      </w:r>
      <w:r>
        <w:rPr>
          <w:color w:val="9E8317"/>
        </w:rPr>
        <w:t>společnosti Quintex Australia</w:t>
      </w:r>
      <w:r>
        <w:rPr>
          <w:color w:val="0BC582"/>
        </w:rPr>
        <w:t xml:space="preserve"> by mohla na základě australských licenčních předpisů pro vysílání ohrozit </w:t>
      </w:r>
      <w:r>
        <w:rPr>
          <w:color w:val="9E8317"/>
        </w:rPr>
        <w:t>její</w:t>
      </w:r>
      <w:r>
        <w:rPr>
          <w:color w:val="0BC582"/>
        </w:rPr>
        <w:t xml:space="preserve"> schopnost provozovat národní televizní síť</w:t>
      </w:r>
      <w:r>
        <w:t xml:space="preserve">. </w:t>
      </w:r>
      <w:r>
        <w:rPr>
          <w:color w:val="0BC582"/>
        </w:rPr>
        <w:t>To</w:t>
      </w:r>
      <w:r>
        <w:t xml:space="preserve"> by dále mohlo výrazně omezit hodnotu aktiv </w:t>
      </w:r>
      <w:r>
        <w:rPr>
          <w:color w:val="01190F"/>
        </w:rPr>
        <w:t>televizní společnosti</w:t>
      </w:r>
      <w:r>
        <w:t xml:space="preserve">. Povolání </w:t>
      </w:r>
      <w:r>
        <w:rPr>
          <w:color w:val="847D81"/>
        </w:rPr>
        <w:t xml:space="preserve">společnosti Peat Marwick, </w:t>
      </w:r>
      <w:r>
        <w:rPr>
          <w:color w:val="58018B"/>
        </w:rPr>
        <w:t>která</w:t>
      </w:r>
      <w:r>
        <w:rPr>
          <w:color w:val="847D81"/>
        </w:rPr>
        <w:t xml:space="preserve"> má jednotku specializující se na poradenství společnostem v tíživých situacích</w:t>
      </w:r>
      <w:r>
        <w:t xml:space="preserve">, vyšlo z řady jednání </w:t>
      </w:r>
      <w:r>
        <w:rPr>
          <w:color w:val="B70639"/>
        </w:rPr>
        <w:t xml:space="preserve">mezi předsedou </w:t>
      </w:r>
      <w:r>
        <w:rPr>
          <w:color w:val="703B01"/>
        </w:rPr>
        <w:t>společnosti Qintex Australia</w:t>
      </w:r>
      <w:r>
        <w:rPr>
          <w:color w:val="B70639"/>
        </w:rPr>
        <w:t xml:space="preserve"> Christopherem Skasem</w:t>
      </w:r>
      <w:r>
        <w:t xml:space="preserve"> s bankovními věřiteli. Včera </w:t>
      </w:r>
      <w:r>
        <w:rPr>
          <w:color w:val="B70639"/>
        </w:rPr>
        <w:t>pan Skase</w:t>
      </w:r>
      <w:r>
        <w:t xml:space="preserve"> řekl, že </w:t>
      </w:r>
      <w:r>
        <w:rPr>
          <w:color w:val="01190F"/>
        </w:rPr>
        <w:t>společnost</w:t>
      </w:r>
      <w:r>
        <w:t xml:space="preserve"> je "solventní a s pokračující podporou </w:t>
      </w:r>
      <w:r>
        <w:rPr>
          <w:color w:val="01190F"/>
        </w:rPr>
        <w:t>svých</w:t>
      </w:r>
      <w:r>
        <w:t xml:space="preserve"> bankéřů je schopna plnit </w:t>
      </w:r>
      <w:r>
        <w:rPr>
          <w:color w:val="01190F"/>
        </w:rPr>
        <w:t>své</w:t>
      </w:r>
      <w:r>
        <w:t xml:space="preserve"> finanční závazky". </w:t>
      </w:r>
      <w:r>
        <w:rPr>
          <w:color w:val="01190F"/>
        </w:rPr>
        <w:t>Qintex Australia</w:t>
      </w:r>
      <w:r>
        <w:t xml:space="preserve"> je jednotkou </w:t>
      </w:r>
      <w:r>
        <w:rPr>
          <w:color w:val="F7F1DF"/>
        </w:rPr>
        <w:t>společnosti Qintex Ltd</w:t>
      </w:r>
      <w:r>
        <w:t xml:space="preserve">. Skutečně vážné problémy </w:t>
      </w:r>
      <w:r>
        <w:rPr>
          <w:color w:val="F7F1DF"/>
        </w:rPr>
        <w:t>skupiny Qintex</w:t>
      </w:r>
      <w:r>
        <w:t xml:space="preserve"> začaly </w:t>
      </w:r>
      <w:r>
        <w:rPr>
          <w:color w:val="118B8A"/>
        </w:rPr>
        <w:t xml:space="preserve">v březnu, </w:t>
      </w:r>
      <w:r>
        <w:rPr>
          <w:color w:val="4AFEFA"/>
        </w:rPr>
        <w:t>kdy</w:t>
      </w:r>
      <w:r>
        <w:rPr>
          <w:color w:val="118B8A"/>
        </w:rPr>
        <w:t xml:space="preserve"> </w:t>
      </w:r>
      <w:r>
        <w:rPr>
          <w:color w:val="FCB164"/>
        </w:rPr>
        <w:t>Skase</w:t>
      </w:r>
      <w:r>
        <w:rPr>
          <w:color w:val="118B8A"/>
        </w:rPr>
        <w:t xml:space="preserve"> dohodl </w:t>
      </w:r>
      <w:r>
        <w:rPr>
          <w:color w:val="796EE6"/>
        </w:rPr>
        <w:t>koupi společnosti MGM/UA Communications Co</w:t>
      </w:r>
      <w:r>
        <w:t xml:space="preserve">. </w:t>
      </w:r>
      <w:r>
        <w:rPr>
          <w:color w:val="000D2C"/>
        </w:rPr>
        <w:t>Tato transakce</w:t>
      </w:r>
      <w:r>
        <w:t xml:space="preserve"> se však v září dostala do potíží, když </w:t>
      </w:r>
      <w:r>
        <w:rPr>
          <w:color w:val="01190F"/>
        </w:rPr>
        <w:t>společnost Qintex Australia</w:t>
      </w:r>
      <w:r>
        <w:t xml:space="preserve"> byla přinucena po protinabídce </w:t>
      </w:r>
      <w:r>
        <w:rPr>
          <w:color w:val="53495F"/>
        </w:rPr>
        <w:t>od Ruperta Murdocha</w:t>
      </w:r>
      <w:r>
        <w:t xml:space="preserve"> zvýšit </w:t>
      </w:r>
      <w:r>
        <w:rPr>
          <w:color w:val="01190F"/>
        </w:rPr>
        <w:t>svou</w:t>
      </w:r>
      <w:r>
        <w:t xml:space="preserve"> nabídku na 1.5 miliardy dolarů, a na začátku tohoto měsíce </w:t>
      </w:r>
      <w:r>
        <w:rPr>
          <w:color w:val="000D2C"/>
        </w:rPr>
        <w:t>obchod</w:t>
      </w:r>
      <w:r>
        <w:t xml:space="preserve"> zcela ztroskotal. </w:t>
      </w:r>
      <w:r>
        <w:rPr>
          <w:color w:val="01190F"/>
        </w:rPr>
        <w:t>Společnost Qintex Australia</w:t>
      </w:r>
      <w:r>
        <w:t xml:space="preserve"> dluží věřitelům přibližně 1.2 miliardy australských dolarů. Qintex Entertainment Inc., </w:t>
      </w:r>
      <w:r>
        <w:rPr>
          <w:color w:val="01190F"/>
        </w:rPr>
        <w:t>její</w:t>
      </w:r>
      <w:r>
        <w:t xml:space="preserve"> americká dceřiná společnost vlastněná ze 43 %, zabývající se televizní produkcí a distribucí, zažádala minulý pátek o ochranu na základě Kapitoly 11.</w:t>
      </w:r>
    </w:p>
    <w:p>
      <w:r>
        <w:rPr>
          <w:b/>
        </w:rPr>
        <w:t>Document number 559</w:t>
      </w:r>
    </w:p>
    <w:p>
      <w:r>
        <w:rPr>
          <w:b/>
        </w:rPr>
        <w:t>Document identifier: wsj0778-001</w:t>
      </w:r>
    </w:p>
    <w:p>
      <w:r>
        <w:rPr>
          <w:color w:val="310106"/>
        </w:rPr>
        <w:t>Vláda</w:t>
      </w:r>
      <w:r>
        <w:t xml:space="preserve"> </w:t>
      </w:r>
      <w:r>
        <w:rPr>
          <w:color w:val="310106"/>
        </w:rPr>
        <w:t>si</w:t>
      </w:r>
      <w:r>
        <w:t xml:space="preserve"> už chystá </w:t>
      </w:r>
      <w:r>
        <w:rPr>
          <w:color w:val="310106"/>
        </w:rPr>
        <w:t>svou</w:t>
      </w:r>
      <w:r>
        <w:t xml:space="preserve"> nejnovější zbraň </w:t>
      </w:r>
      <w:r>
        <w:rPr>
          <w:color w:val="04640D"/>
        </w:rPr>
        <w:t>proti obžalovaným bílým límečkům</w:t>
      </w:r>
      <w:r>
        <w:t xml:space="preserve">: pravomoc zabránit </w:t>
      </w:r>
      <w:r>
        <w:rPr>
          <w:color w:val="04640D"/>
        </w:rPr>
        <w:t>jim</w:t>
      </w:r>
      <w:r>
        <w:t xml:space="preserve"> v platbách </w:t>
      </w:r>
      <w:r>
        <w:rPr>
          <w:color w:val="FEFB0A"/>
        </w:rPr>
        <w:t>poplatků za právní zástupce</w:t>
      </w:r>
      <w:r>
        <w:t xml:space="preserve">. A </w:t>
      </w:r>
      <w:r>
        <w:rPr>
          <w:color w:val="FB5514"/>
        </w:rPr>
        <w:t xml:space="preserve">právní zástupci </w:t>
      </w:r>
      <w:r>
        <w:rPr>
          <w:color w:val="E115C0"/>
        </w:rPr>
        <w:t>obžalovaných</w:t>
      </w:r>
      <w:r>
        <w:t xml:space="preserve"> varují, že pokud nedostanou zaplaceno, nebudou setrvávat na </w:t>
      </w:r>
      <w:r>
        <w:rPr>
          <w:color w:val="FB5514"/>
        </w:rPr>
        <w:t>svých</w:t>
      </w:r>
      <w:r>
        <w:t xml:space="preserve"> místech. Tato otázka se dostala do bodu varu </w:t>
      </w:r>
      <w:r>
        <w:rPr>
          <w:color w:val="00587F"/>
        </w:rPr>
        <w:t xml:space="preserve">v Newarku </w:t>
      </w:r>
      <w:r>
        <w:rPr>
          <w:color w:val="0BC582"/>
        </w:rPr>
        <w:t>ve státě New Jersey</w:t>
      </w:r>
      <w:r>
        <w:rPr>
          <w:color w:val="00587F"/>
        </w:rPr>
        <w:t xml:space="preserve">, </w:t>
      </w:r>
      <w:r>
        <w:rPr>
          <w:color w:val="FEB8C8"/>
        </w:rPr>
        <w:t>kde</w:t>
      </w:r>
      <w:r>
        <w:rPr>
          <w:color w:val="9E8317"/>
        </w:rPr>
        <w:t xml:space="preserve"> </w:t>
      </w:r>
      <w:r>
        <w:rPr>
          <w:color w:val="01190F"/>
        </w:rPr>
        <w:t>federální prokurátoři</w:t>
      </w:r>
      <w:r>
        <w:rPr>
          <w:color w:val="9E8317"/>
        </w:rPr>
        <w:t xml:space="preserve"> varovali právní zástupce </w:t>
      </w:r>
      <w:r>
        <w:rPr>
          <w:color w:val="847D81"/>
        </w:rPr>
        <w:t>Eddieho Antara</w:t>
      </w:r>
      <w:r>
        <w:rPr>
          <w:color w:val="9E8317"/>
        </w:rPr>
        <w:t xml:space="preserve">, </w:t>
      </w:r>
      <w:r>
        <w:rPr>
          <w:color w:val="58018B"/>
        </w:rPr>
        <w:t xml:space="preserve">že pokud bude </w:t>
      </w:r>
      <w:r>
        <w:rPr>
          <w:color w:val="B70639"/>
        </w:rPr>
        <w:t xml:space="preserve">tento zakladatel a bývalý předseda </w:t>
      </w:r>
      <w:r>
        <w:rPr>
          <w:color w:val="703B01"/>
        </w:rPr>
        <w:t>společnosti Crazy Eddie Inc.</w:t>
      </w:r>
      <w:r>
        <w:rPr>
          <w:color w:val="58018B"/>
        </w:rPr>
        <w:t xml:space="preserve"> obviněn, </w:t>
      </w:r>
      <w:r>
        <w:rPr>
          <w:color w:val="F7F1DF"/>
        </w:rPr>
        <w:t>vláda</w:t>
      </w:r>
      <w:r>
        <w:rPr>
          <w:color w:val="58018B"/>
        </w:rPr>
        <w:t xml:space="preserve"> se může rozhodnout k tomu, že zabaví </w:t>
      </w:r>
      <w:r>
        <w:rPr>
          <w:color w:val="118B8A"/>
        </w:rPr>
        <w:t xml:space="preserve">peníze, </w:t>
      </w:r>
      <w:r>
        <w:rPr>
          <w:color w:val="4AFEFA"/>
        </w:rPr>
        <w:t>z nichž</w:t>
      </w:r>
      <w:r>
        <w:rPr>
          <w:color w:val="118B8A"/>
        </w:rPr>
        <w:t xml:space="preserve"> </w:t>
      </w:r>
      <w:r>
        <w:rPr>
          <w:color w:val="FCB164"/>
        </w:rPr>
        <w:t>Antar</w:t>
      </w:r>
      <w:r>
        <w:rPr>
          <w:color w:val="118B8A"/>
        </w:rPr>
        <w:t xml:space="preserve"> </w:t>
      </w:r>
      <w:r>
        <w:rPr>
          <w:color w:val="796EE6"/>
        </w:rPr>
        <w:t>právníky</w:t>
      </w:r>
      <w:r>
        <w:rPr>
          <w:color w:val="118B8A"/>
        </w:rPr>
        <w:t xml:space="preserve"> platí</w:t>
      </w:r>
      <w:r>
        <w:t xml:space="preserve">. </w:t>
      </w:r>
      <w:r>
        <w:rPr>
          <w:color w:val="000D2C"/>
        </w:rPr>
        <w:t>Uvedené varování ze strany Úřadu amerických obhájců</w:t>
      </w:r>
      <w:r>
        <w:t xml:space="preserve"> následuje po dvou rozhodnutích </w:t>
      </w:r>
      <w:r>
        <w:rPr>
          <w:color w:val="53495F"/>
        </w:rPr>
        <w:t>amerického Nejvyššího soudu</w:t>
      </w:r>
      <w:r>
        <w:t xml:space="preserve"> z loňského června. </w:t>
      </w:r>
      <w:r>
        <w:rPr>
          <w:color w:val="F95475"/>
        </w:rPr>
        <w:t xml:space="preserve">V oněch případech </w:t>
      </w:r>
      <w:r>
        <w:rPr>
          <w:color w:val="61FC03"/>
        </w:rPr>
        <w:t>Nejvyšší soud</w:t>
      </w:r>
      <w:r>
        <w:rPr>
          <w:color w:val="F95475"/>
        </w:rPr>
        <w:t xml:space="preserve"> rozhodl, </w:t>
      </w:r>
      <w:r>
        <w:rPr>
          <w:color w:val="5D9608"/>
        </w:rPr>
        <w:t xml:space="preserve">že federální zákon propůjčuje </w:t>
      </w:r>
      <w:r>
        <w:rPr>
          <w:color w:val="DE98FD"/>
        </w:rPr>
        <w:t>prokurátorům</w:t>
      </w:r>
      <w:r>
        <w:rPr>
          <w:color w:val="5D9608"/>
        </w:rPr>
        <w:t xml:space="preserve"> široké oprávnění zabavit majetek lidí obviněných z podvodů a trestných činů spojených s drogami včetně poplatků zaplacených právním zástupcům před formální obžalobou</w:t>
      </w:r>
      <w:r>
        <w:t xml:space="preserve">. </w:t>
      </w:r>
      <w:r>
        <w:rPr>
          <w:color w:val="98A088"/>
        </w:rPr>
        <w:t xml:space="preserve">Pokud </w:t>
      </w:r>
      <w:r>
        <w:rPr>
          <w:color w:val="4F584E"/>
        </w:rPr>
        <w:t>vláda</w:t>
      </w:r>
      <w:r>
        <w:rPr>
          <w:color w:val="98A088"/>
        </w:rPr>
        <w:t xml:space="preserve"> uspěje </w:t>
      </w:r>
      <w:r>
        <w:rPr>
          <w:color w:val="248AD0"/>
        </w:rPr>
        <w:t xml:space="preserve">při zabavování </w:t>
      </w:r>
      <w:r>
        <w:rPr>
          <w:color w:val="5C5300"/>
        </w:rPr>
        <w:t>Antarova</w:t>
      </w:r>
      <w:r>
        <w:rPr>
          <w:color w:val="9F6551"/>
        </w:rPr>
        <w:t xml:space="preserve"> majetku</w:t>
      </w:r>
      <w:r>
        <w:rPr>
          <w:color w:val="98A088"/>
        </w:rPr>
        <w:t xml:space="preserve">, mohl by skončit bez elitního právního zastoupení, jelikož </w:t>
      </w:r>
      <w:r>
        <w:rPr>
          <w:color w:val="BCFEC6"/>
        </w:rPr>
        <w:t>jeho</w:t>
      </w:r>
      <w:r>
        <w:rPr>
          <w:color w:val="932C70"/>
        </w:rPr>
        <w:t xml:space="preserve"> obhájci</w:t>
      </w:r>
      <w:r>
        <w:rPr>
          <w:color w:val="98A088"/>
        </w:rPr>
        <w:t xml:space="preserve"> </w:t>
      </w:r>
      <w:r>
        <w:rPr>
          <w:color w:val="2B1B04"/>
        </w:rPr>
        <w:t>mu</w:t>
      </w:r>
      <w:r>
        <w:rPr>
          <w:color w:val="98A088"/>
        </w:rPr>
        <w:t xml:space="preserve"> patrně dají vale, jak uvádějí lidé obeznámení </w:t>
      </w:r>
      <w:r>
        <w:rPr>
          <w:color w:val="B5AFC4"/>
        </w:rPr>
        <w:t>s případem</w:t>
      </w:r>
      <w:r>
        <w:t xml:space="preserve">. Zabavení by </w:t>
      </w:r>
      <w:r>
        <w:rPr>
          <w:color w:val="D4C67A"/>
        </w:rPr>
        <w:t>z případu</w:t>
      </w:r>
      <w:r>
        <w:t xml:space="preserve"> učinilo největší a jeden </w:t>
      </w:r>
      <w:r>
        <w:rPr>
          <w:color w:val="AE7AA1"/>
        </w:rPr>
        <w:t xml:space="preserve">z prvních příkladů, </w:t>
      </w:r>
      <w:r>
        <w:rPr>
          <w:color w:val="C2A393"/>
        </w:rPr>
        <w:t>v němž</w:t>
      </w:r>
      <w:r>
        <w:rPr>
          <w:color w:val="AE7AA1"/>
        </w:rPr>
        <w:t xml:space="preserve"> by byly poplatky právním zástupcům zabaveny v obžalobě nevztahující se k drogám</w:t>
      </w:r>
      <w:r>
        <w:t>. "</w:t>
      </w:r>
      <w:r>
        <w:rPr>
          <w:color w:val="0232FD"/>
        </w:rPr>
        <w:t xml:space="preserve">Lidé, </w:t>
      </w:r>
      <w:r>
        <w:rPr>
          <w:color w:val="6A3A35"/>
        </w:rPr>
        <w:t>kteří</w:t>
      </w:r>
      <w:r>
        <w:rPr>
          <w:color w:val="0232FD"/>
        </w:rPr>
        <w:t xml:space="preserve"> tím trpí krátkodobě</w:t>
      </w:r>
      <w:r>
        <w:t xml:space="preserve">, jsou obžalovaní, avšak </w:t>
      </w:r>
      <w:r>
        <w:rPr>
          <w:color w:val="BA6801"/>
        </w:rPr>
        <w:t xml:space="preserve">lidé, </w:t>
      </w:r>
      <w:r>
        <w:rPr>
          <w:color w:val="168E5C"/>
        </w:rPr>
        <w:t>kteří</w:t>
      </w:r>
      <w:r>
        <w:rPr>
          <w:color w:val="BA6801"/>
        </w:rPr>
        <w:t xml:space="preserve"> trpí dlouhodobě</w:t>
      </w:r>
      <w:r>
        <w:t xml:space="preserve">, jsou všichni ostatní, jelikož by neexistoval dostatečně silný soukromý obhájce pro obhajobu Listiny základních práv a svobod," říká </w:t>
      </w:r>
      <w:r>
        <w:rPr>
          <w:color w:val="16C0D0"/>
        </w:rPr>
        <w:t xml:space="preserve">Gerald Lefcourt, obhájce trestných činů, </w:t>
      </w:r>
      <w:r>
        <w:rPr>
          <w:color w:val="C62100"/>
        </w:rPr>
        <w:t>který</w:t>
      </w:r>
      <w:r>
        <w:rPr>
          <w:color w:val="16C0D0"/>
        </w:rPr>
        <w:t xml:space="preserve"> uvádí, že odmítl řadu případů, aby</w:t>
      </w:r>
      <w:r>
        <w:t xml:space="preserve"> </w:t>
      </w:r>
      <w:r>
        <w:rPr>
          <w:color w:val="014347"/>
        </w:rPr>
        <w:t xml:space="preserve">se vyhnul možnému zkonfiskování </w:t>
      </w:r>
      <w:r>
        <w:rPr>
          <w:color w:val="233809"/>
        </w:rPr>
        <w:t>svých</w:t>
      </w:r>
      <w:r>
        <w:rPr>
          <w:color w:val="014347"/>
        </w:rPr>
        <w:t xml:space="preserve"> poplatků</w:t>
      </w:r>
      <w:r>
        <w:t xml:space="preserve">. </w:t>
      </w:r>
      <w:r>
        <w:rPr>
          <w:color w:val="42083B"/>
        </w:rPr>
        <w:t>Antara</w:t>
      </w:r>
      <w:r>
        <w:t xml:space="preserve"> vyslýchá federální velká porota </w:t>
      </w:r>
      <w:r>
        <w:rPr>
          <w:color w:val="00587F"/>
        </w:rPr>
        <w:t xml:space="preserve">v Newarku, </w:t>
      </w:r>
      <w:r>
        <w:rPr>
          <w:color w:val="82785D"/>
        </w:rPr>
        <w:t>kde</w:t>
      </w:r>
      <w:r>
        <w:rPr>
          <w:color w:val="00587F"/>
        </w:rPr>
        <w:t xml:space="preserve"> </w:t>
      </w:r>
      <w:r>
        <w:rPr>
          <w:color w:val="023087"/>
        </w:rPr>
        <w:t>mu</w:t>
      </w:r>
      <w:r>
        <w:rPr>
          <w:color w:val="00587F"/>
        </w:rPr>
        <w:t xml:space="preserve"> </w:t>
      </w:r>
      <w:r>
        <w:rPr>
          <w:color w:val="B7DAD2"/>
        </w:rPr>
        <w:t>prokurátoři</w:t>
      </w:r>
      <w:r>
        <w:rPr>
          <w:color w:val="00587F"/>
        </w:rPr>
        <w:t xml:space="preserve"> řekli, že brzy možná sáhnou po obvinění z defraudace a podvodů s cennými papíry</w:t>
      </w:r>
      <w:r>
        <w:t xml:space="preserve">. Na základě Zákona o vyděračských a podvodných organizacích, neboli RICO, je </w:t>
      </w:r>
      <w:r>
        <w:rPr>
          <w:color w:val="310106"/>
        </w:rPr>
        <w:t>vláda</w:t>
      </w:r>
      <w:r>
        <w:t xml:space="preserve"> oprávněna ke zmrazení či zabavení majetku obžalovaného před soudním procesem. Podle jedinců obeznámených </w:t>
      </w:r>
      <w:r>
        <w:rPr>
          <w:color w:val="D4C67A"/>
        </w:rPr>
        <w:t xml:space="preserve">s </w:t>
      </w:r>
      <w:r>
        <w:rPr>
          <w:color w:val="196956"/>
        </w:rPr>
        <w:t>Antarovým</w:t>
      </w:r>
      <w:r>
        <w:rPr>
          <w:color w:val="D4C67A"/>
        </w:rPr>
        <w:t xml:space="preserve"> případem</w:t>
      </w:r>
      <w:r>
        <w:t xml:space="preserve"> vydali </w:t>
      </w:r>
      <w:r>
        <w:rPr>
          <w:color w:val="8C41BB"/>
        </w:rPr>
        <w:t>prokurátoři</w:t>
      </w:r>
      <w:r>
        <w:t xml:space="preserve"> tento týden </w:t>
      </w:r>
      <w:r>
        <w:rPr>
          <w:color w:val="ECEDFE"/>
        </w:rPr>
        <w:t>své</w:t>
      </w:r>
      <w:r>
        <w:rPr>
          <w:color w:val="000D2C"/>
        </w:rPr>
        <w:t xml:space="preserve"> varování</w:t>
      </w:r>
      <w:r>
        <w:t xml:space="preserve"> poté, co se jeden </w:t>
      </w:r>
      <w:r>
        <w:rPr>
          <w:color w:val="42083B"/>
        </w:rPr>
        <w:t>Antarův</w:t>
      </w:r>
      <w:r>
        <w:t xml:space="preserve"> obhájce zeptal, zda se předmětem konfiskace mohou stát i poplatky za právní služby. </w:t>
      </w:r>
      <w:r>
        <w:rPr>
          <w:color w:val="8C41BB"/>
        </w:rPr>
        <w:t>Prokurátoři</w:t>
      </w:r>
      <w:r>
        <w:t xml:space="preserve"> formou dopisu sdělili </w:t>
      </w:r>
      <w:r>
        <w:rPr>
          <w:color w:val="2B2D32"/>
        </w:rPr>
        <w:t>Antarovým</w:t>
      </w:r>
      <w:r>
        <w:rPr>
          <w:color w:val="94C661"/>
        </w:rPr>
        <w:t xml:space="preserve"> právním zástupcům</w:t>
      </w:r>
      <w:r>
        <w:t xml:space="preserve">, že </w:t>
      </w:r>
      <w:r>
        <w:rPr>
          <w:color w:val="F95475"/>
        </w:rPr>
        <w:t xml:space="preserve">vzhledem k nedávnému nařízení </w:t>
      </w:r>
      <w:r>
        <w:rPr>
          <w:color w:val="61FC03"/>
        </w:rPr>
        <w:t>Nejvyššího soudu</w:t>
      </w:r>
      <w:r>
        <w:t xml:space="preserve"> se dá očekávat, že mohou být zabaveny jakékoli </w:t>
      </w:r>
      <w:r>
        <w:rPr>
          <w:color w:val="42083B"/>
        </w:rPr>
        <w:t>Antarovy</w:t>
      </w:r>
      <w:r>
        <w:t xml:space="preserve"> platby. </w:t>
      </w:r>
      <w:r>
        <w:rPr>
          <w:color w:val="8C41BB"/>
        </w:rPr>
        <w:t>Prokurátoři</w:t>
      </w:r>
      <w:r>
        <w:t xml:space="preserve"> rovněž </w:t>
      </w:r>
      <w:r>
        <w:rPr>
          <w:color w:val="2B2D32"/>
        </w:rPr>
        <w:t>Antarovým</w:t>
      </w:r>
      <w:r>
        <w:rPr>
          <w:color w:val="94C661"/>
        </w:rPr>
        <w:t xml:space="preserve"> obhájcům</w:t>
      </w:r>
      <w:r>
        <w:t xml:space="preserve"> sdělili, že věří, že </w:t>
      </w:r>
      <w:r>
        <w:rPr>
          <w:color w:val="42083B"/>
        </w:rPr>
        <w:t>Antarovy</w:t>
      </w:r>
      <w:r>
        <w:t xml:space="preserve"> údajně nezákonně nabyté zisky jsou tak vysoké, že i </w:t>
      </w:r>
      <w:r>
        <w:rPr>
          <w:color w:val="F8907D"/>
        </w:rPr>
        <w:t xml:space="preserve">jakékoli peníze, </w:t>
      </w:r>
      <w:r>
        <w:rPr>
          <w:color w:val="895E6B"/>
        </w:rPr>
        <w:t>které</w:t>
      </w:r>
      <w:r>
        <w:rPr>
          <w:color w:val="F8907D"/>
        </w:rPr>
        <w:t xml:space="preserve"> používá pro platby advokátům</w:t>
      </w:r>
      <w:r>
        <w:t xml:space="preserve">, pocházejí z nelegální činnosti. Proto, uvedli, že </w:t>
      </w:r>
      <w:r>
        <w:rPr>
          <w:color w:val="788E95"/>
        </w:rPr>
        <w:t>peníze</w:t>
      </w:r>
      <w:r>
        <w:t xml:space="preserve"> lze </w:t>
      </w:r>
      <w:r>
        <w:rPr>
          <w:color w:val="FB6AB8"/>
        </w:rPr>
        <w:t>právním zástupcům</w:t>
      </w:r>
      <w:r>
        <w:rPr>
          <w:color w:val="576094"/>
        </w:rPr>
        <w:t xml:space="preserve"> odebrat, i když už </w:t>
      </w:r>
      <w:r>
        <w:rPr>
          <w:color w:val="FB6AB8"/>
        </w:rPr>
        <w:t>jim</w:t>
      </w:r>
      <w:r>
        <w:rPr>
          <w:color w:val="576094"/>
        </w:rPr>
        <w:t xml:space="preserve"> byly zaplaceny</w:t>
      </w:r>
      <w:r>
        <w:t xml:space="preserve">. </w:t>
      </w:r>
      <w:r>
        <w:rPr>
          <w:color w:val="DB1474"/>
        </w:rPr>
        <w:t xml:space="preserve">Justin Feldman a Jack Arseneault, obhájci </w:t>
      </w:r>
      <w:r>
        <w:rPr>
          <w:color w:val="8489AE"/>
        </w:rPr>
        <w:t>pana Antara</w:t>
      </w:r>
      <w:r>
        <w:t xml:space="preserve">, se k dané záležitosti odmítli vyjádřit. </w:t>
      </w:r>
      <w:r>
        <w:rPr>
          <w:color w:val="860E04"/>
        </w:rPr>
        <w:t>Americký advokát Samuel A. Alito</w:t>
      </w:r>
      <w:r>
        <w:t xml:space="preserve"> prohlásil </w:t>
      </w:r>
      <w:r>
        <w:rPr>
          <w:color w:val="00587F"/>
        </w:rPr>
        <w:t>v Newarku</w:t>
      </w:r>
      <w:r>
        <w:t xml:space="preserve"> toto: "Podle </w:t>
      </w:r>
      <w:r>
        <w:rPr>
          <w:color w:val="860E04"/>
        </w:rPr>
        <w:t>mého</w:t>
      </w:r>
      <w:r>
        <w:t xml:space="preserve"> názoru neexistuje ze zákona důvod omezovat konfiskaci poplatků advokátům na případy související s drogami." </w:t>
      </w:r>
      <w:r>
        <w:rPr>
          <w:color w:val="860E04"/>
        </w:rPr>
        <w:t>Alito</w:t>
      </w:r>
      <w:r>
        <w:t xml:space="preserve"> také řekl, že </w:t>
      </w:r>
      <w:r>
        <w:rPr>
          <w:color w:val="FBC206"/>
        </w:rPr>
        <w:t>jeho</w:t>
      </w:r>
      <w:r>
        <w:rPr>
          <w:color w:val="6EAB9B"/>
        </w:rPr>
        <w:t xml:space="preserve"> kancelář</w:t>
      </w:r>
      <w:r>
        <w:t xml:space="preserve"> "jen reagovala </w:t>
      </w:r>
      <w:r>
        <w:rPr>
          <w:color w:val="F2CDFE"/>
        </w:rPr>
        <w:t>na otázku jednoho obhájce, zda budeme usilovat o poplatky vyplacené advokátům</w:t>
      </w:r>
      <w:r>
        <w:t xml:space="preserve">, </w:t>
      </w:r>
      <w:r>
        <w:rPr>
          <w:color w:val="F2CDFE"/>
        </w:rPr>
        <w:t>což</w:t>
      </w:r>
      <w:r>
        <w:t xml:space="preserve"> je zásadně odlišené od samotné realizace, ačkoli si uvedené právo vyhrazujeme." </w:t>
      </w:r>
      <w:r>
        <w:rPr>
          <w:color w:val="645341"/>
        </w:rPr>
        <w:t>Antar</w:t>
      </w:r>
      <w:r>
        <w:rPr>
          <w:color w:val="760035"/>
        </w:rPr>
        <w:t xml:space="preserve"> byl minulý týden obviněn </w:t>
      </w:r>
      <w:r>
        <w:rPr>
          <w:color w:val="647A41"/>
        </w:rPr>
        <w:t>Komisí pro regulaci prodeje cenných papírů (SEC</w:t>
      </w:r>
      <w:r>
        <w:rPr>
          <w:color w:val="760035"/>
        </w:rPr>
        <w:t xml:space="preserve">) v občanskoprávním sporu, vedeném u federálního soudu </w:t>
      </w:r>
      <w:r>
        <w:rPr>
          <w:color w:val="496E76"/>
        </w:rPr>
        <w:t>v Newarku</w:t>
      </w:r>
      <w:r>
        <w:t xml:space="preserve">. </w:t>
      </w:r>
      <w:r>
        <w:rPr>
          <w:color w:val="E3F894"/>
        </w:rPr>
        <w:t>V této žalobě</w:t>
      </w:r>
      <w:r>
        <w:rPr>
          <w:color w:val="F9D7CD"/>
        </w:rPr>
        <w:t xml:space="preserve"> obviňuje </w:t>
      </w:r>
      <w:r>
        <w:rPr>
          <w:color w:val="876128"/>
        </w:rPr>
        <w:t>komise SEC</w:t>
      </w:r>
      <w:r>
        <w:rPr>
          <w:color w:val="F9D7CD"/>
        </w:rPr>
        <w:t xml:space="preserve"> </w:t>
      </w:r>
      <w:r>
        <w:rPr>
          <w:color w:val="A1A711"/>
        </w:rPr>
        <w:t>Antara</w:t>
      </w:r>
      <w:r>
        <w:rPr>
          <w:color w:val="F9D7CD"/>
        </w:rPr>
        <w:t xml:space="preserve"> </w:t>
      </w:r>
      <w:r>
        <w:rPr>
          <w:color w:val="01FB92"/>
        </w:rPr>
        <w:t xml:space="preserve">z toho, že se podílel na "rozsáhlém finančním podvodu" s cílem po tři roky nadsazovat zisky </w:t>
      </w:r>
      <w:r>
        <w:rPr>
          <w:color w:val="FD0F31"/>
        </w:rPr>
        <w:t xml:space="preserve">společnosti Crazy Eddie v Edisonu </w:t>
      </w:r>
      <w:r>
        <w:rPr>
          <w:color w:val="BE8485"/>
        </w:rPr>
        <w:t>ve státě New Jersey</w:t>
      </w:r>
      <w:r>
        <w:t xml:space="preserve">. </w:t>
      </w:r>
      <w:r>
        <w:rPr>
          <w:color w:val="42083B"/>
        </w:rPr>
        <w:t>Antar</w:t>
      </w:r>
      <w:r>
        <w:t xml:space="preserve"> </w:t>
      </w:r>
      <w:r>
        <w:rPr>
          <w:color w:val="DB1474"/>
        </w:rPr>
        <w:t xml:space="preserve">prostřednictvím </w:t>
      </w:r>
      <w:r>
        <w:rPr>
          <w:color w:val="8489AE"/>
        </w:rPr>
        <w:t>svých</w:t>
      </w:r>
      <w:r>
        <w:rPr>
          <w:color w:val="DB1474"/>
        </w:rPr>
        <w:t xml:space="preserve"> právních zástupců</w:t>
      </w:r>
      <w:r>
        <w:t xml:space="preserve"> odmítl obvinění </w:t>
      </w:r>
      <w:r>
        <w:rPr>
          <w:color w:val="C660FB"/>
        </w:rPr>
        <w:t>komise SEC</w:t>
      </w:r>
      <w:r>
        <w:t xml:space="preserve"> </w:t>
      </w:r>
      <w:r>
        <w:rPr>
          <w:color w:val="760035"/>
        </w:rPr>
        <w:t>v této obžalobě</w:t>
      </w:r>
      <w:r>
        <w:t xml:space="preserve"> i v dalších obžalobách </w:t>
      </w:r>
      <w:r>
        <w:rPr>
          <w:color w:val="120104"/>
        </w:rPr>
        <w:t xml:space="preserve">občanskoprávních sporů, </w:t>
      </w:r>
      <w:r>
        <w:rPr>
          <w:color w:val="D48958"/>
        </w:rPr>
        <w:t>které</w:t>
      </w:r>
      <w:r>
        <w:rPr>
          <w:color w:val="120104"/>
        </w:rPr>
        <w:t xml:space="preserve"> </w:t>
      </w:r>
      <w:r>
        <w:rPr>
          <w:color w:val="05AEE8"/>
        </w:rPr>
        <w:t>proti němu</w:t>
      </w:r>
      <w:r>
        <w:rPr>
          <w:color w:val="120104"/>
        </w:rPr>
        <w:t xml:space="preserve"> a dalším vedou držitelé akcií</w:t>
      </w:r>
      <w:r>
        <w:t xml:space="preserve">. </w:t>
      </w:r>
      <w:r>
        <w:rPr>
          <w:color w:val="C660FB"/>
        </w:rPr>
        <w:t>Komise SEC</w:t>
      </w:r>
      <w:r>
        <w:t xml:space="preserve"> potvrdila, že </w:t>
      </w:r>
      <w:r>
        <w:rPr>
          <w:color w:val="42083B"/>
        </w:rPr>
        <w:t>Antar</w:t>
      </w:r>
      <w:r>
        <w:t xml:space="preserve"> měl v úmyslu nadsadit cenu akcií </w:t>
      </w:r>
      <w:r>
        <w:rPr>
          <w:color w:val="C3C1BE"/>
        </w:rPr>
        <w:t>společnosti</w:t>
      </w:r>
      <w:r>
        <w:t xml:space="preserve"> prostřednictvím falešných účetních výkazů, aby prodal </w:t>
      </w:r>
      <w:r>
        <w:rPr>
          <w:color w:val="9F98F8"/>
        </w:rPr>
        <w:t>svůj</w:t>
      </w:r>
      <w:r>
        <w:rPr>
          <w:color w:val="1167D9"/>
        </w:rPr>
        <w:t xml:space="preserve"> podíl</w:t>
      </w:r>
      <w:r>
        <w:t xml:space="preserve"> a docílil vysokých zisků. Podle SEC vydělal </w:t>
      </w:r>
      <w:r>
        <w:rPr>
          <w:color w:val="42083B"/>
        </w:rPr>
        <w:t>Antar</w:t>
      </w:r>
      <w:r>
        <w:t xml:space="preserve"> </w:t>
      </w:r>
      <w:r>
        <w:rPr>
          <w:color w:val="D19012"/>
        </w:rPr>
        <w:t xml:space="preserve">z prodeje </w:t>
      </w:r>
      <w:r>
        <w:rPr>
          <w:color w:val="B7D802"/>
        </w:rPr>
        <w:t>svého</w:t>
      </w:r>
      <w:r>
        <w:rPr>
          <w:color w:val="826392"/>
        </w:rPr>
        <w:t xml:space="preserve"> podílu</w:t>
      </w:r>
      <w:r>
        <w:rPr>
          <w:color w:val="D19012"/>
        </w:rPr>
        <w:t xml:space="preserve"> v letech 1985 až 1987</w:t>
      </w:r>
      <w:r>
        <w:t xml:space="preserve"> víc než 60 milionů dolarů. </w:t>
      </w:r>
      <w:r>
        <w:rPr>
          <w:color w:val="5E7A6A"/>
        </w:rPr>
        <w:t>Ministerstvo spravedlnosti</w:t>
      </w:r>
      <w:r>
        <w:t xml:space="preserve"> zdůrazňuje, že </w:t>
      </w:r>
      <w:r>
        <w:rPr>
          <w:color w:val="310106"/>
        </w:rPr>
        <w:t>vláda</w:t>
      </w:r>
      <w:r>
        <w:t xml:space="preserve"> by </w:t>
      </w:r>
      <w:r>
        <w:rPr>
          <w:color w:val="310106"/>
        </w:rPr>
        <w:t>svou</w:t>
      </w:r>
      <w:r>
        <w:t xml:space="preserve"> pravomoc konfiskovat poplatky měla využívat jen výjimečně. Na základě politiky </w:t>
      </w:r>
      <w:r>
        <w:rPr>
          <w:color w:val="5E7A6A"/>
        </w:rPr>
        <w:t>tohoto ministerstva</w:t>
      </w:r>
      <w:r>
        <w:t xml:space="preserve"> musejí </w:t>
      </w:r>
      <w:r>
        <w:rPr>
          <w:color w:val="B29869"/>
        </w:rPr>
        <w:t>prokurátoři</w:t>
      </w:r>
      <w:r>
        <w:t xml:space="preserve"> předtím, než učiní jakýkoli pokus o konfiskaci, jednoznačně prokázat, že poplatky právním zástupcům plynuly z majetku nabytého nelegální činností. </w:t>
      </w:r>
      <w:r>
        <w:rPr>
          <w:color w:val="1D0051"/>
        </w:rPr>
        <w:t>Obhájci v trestním řízení</w:t>
      </w:r>
      <w:r>
        <w:t xml:space="preserve"> se přesto obávají, že </w:t>
      </w:r>
      <w:r>
        <w:rPr>
          <w:color w:val="8BE7FC"/>
        </w:rPr>
        <w:t xml:space="preserve">bude-li </w:t>
      </w:r>
      <w:r>
        <w:rPr>
          <w:color w:val="76E0C1"/>
        </w:rPr>
        <w:t>vláda</w:t>
      </w:r>
      <w:r>
        <w:rPr>
          <w:color w:val="8BE7FC"/>
        </w:rPr>
        <w:t xml:space="preserve"> moci zabavovat platby právním zástupcům</w:t>
      </w:r>
      <w:r>
        <w:t xml:space="preserve">, budou </w:t>
      </w:r>
      <w:r>
        <w:rPr>
          <w:color w:val="8BE7FC"/>
        </w:rPr>
        <w:t>tím</w:t>
      </w:r>
      <w:r>
        <w:t xml:space="preserve"> </w:t>
      </w:r>
      <w:r>
        <w:rPr>
          <w:color w:val="BACFA7"/>
        </w:rPr>
        <w:t>obžalovaní</w:t>
      </w:r>
      <w:r>
        <w:t xml:space="preserve"> zbavováni práva na právní zastoupení a spravedlivý soud obsaženého v šestém dodatku. Dále se obávají toho, že pokud </w:t>
      </w:r>
      <w:r>
        <w:rPr>
          <w:color w:val="310106"/>
        </w:rPr>
        <w:t>vláda</w:t>
      </w:r>
      <w:r>
        <w:t xml:space="preserve"> bude široce aplikovat zákony o konfiskaci majetku, ani </w:t>
      </w:r>
      <w:r>
        <w:rPr>
          <w:color w:val="11BA09"/>
        </w:rPr>
        <w:t>ti nejlepší obhájci</w:t>
      </w:r>
      <w:r>
        <w:t xml:space="preserve"> nebudou ochotni převzít trestní čin, pokud nebudou mít jistotu, že dostanou zaplaceno.</w:t>
      </w:r>
    </w:p>
    <w:p>
      <w:r>
        <w:rPr>
          <w:b/>
        </w:rPr>
        <w:t>Document number 560</w:t>
      </w:r>
    </w:p>
    <w:p>
      <w:r>
        <w:rPr>
          <w:b/>
        </w:rPr>
        <w:t>Document identifier: wsj0779-001</w:t>
      </w:r>
    </w:p>
    <w:p>
      <w:r>
        <w:t xml:space="preserve">Opravné opatření na akciovém trhu 13. října 1989 bylo smutnou připomínkou </w:t>
      </w:r>
      <w:r>
        <w:rPr>
          <w:color w:val="310106"/>
        </w:rPr>
        <w:t xml:space="preserve">pádu trhu z 19. října </w:t>
      </w:r>
      <w:r>
        <w:rPr>
          <w:color w:val="04640D"/>
        </w:rPr>
        <w:t>1987</w:t>
      </w:r>
      <w:r>
        <w:t xml:space="preserve">. Protože narušení akciového trhu </w:t>
      </w:r>
      <w:r>
        <w:rPr>
          <w:color w:val="FEFB0A"/>
        </w:rPr>
        <w:t>nás</w:t>
      </w:r>
      <w:r>
        <w:t xml:space="preserve"> budou provázet stejně jako zemětřesení vždy, je obezřetné podniknout proti podobnému pádu trhu veškerá možná opatření. </w:t>
      </w:r>
      <w:r>
        <w:rPr>
          <w:color w:val="FB5514"/>
        </w:rPr>
        <w:t>Trhy</w:t>
      </w:r>
      <w:r>
        <w:t xml:space="preserve"> všeobecně fungují dobře a měnícím se ekonomickým a finančním podmínkám se hladce přizpůsobují. Jsou však </w:t>
      </w:r>
      <w:r>
        <w:rPr>
          <w:color w:val="E115C0"/>
        </w:rPr>
        <w:t xml:space="preserve">doby, </w:t>
      </w:r>
      <w:r>
        <w:rPr>
          <w:color w:val="00587F"/>
        </w:rPr>
        <w:t>kdy</w:t>
      </w:r>
      <w:r>
        <w:rPr>
          <w:color w:val="0BC582"/>
        </w:rPr>
        <w:t xml:space="preserve"> se zadrhnou a panikařící prodejci nemohou najít kupce</w:t>
      </w:r>
      <w:r>
        <w:t xml:space="preserve">. A právě </w:t>
      </w:r>
      <w:r>
        <w:rPr>
          <w:color w:val="FEB8C8"/>
        </w:rPr>
        <w:t>to</w:t>
      </w:r>
      <w:r>
        <w:t xml:space="preserve"> se stalo </w:t>
      </w:r>
      <w:r>
        <w:rPr>
          <w:color w:val="310106"/>
        </w:rPr>
        <w:t xml:space="preserve">při pádu trhu </w:t>
      </w:r>
      <w:r>
        <w:rPr>
          <w:color w:val="9E8317"/>
        </w:rPr>
        <w:t xml:space="preserve">v říjnu </w:t>
      </w:r>
      <w:r>
        <w:rPr>
          <w:color w:val="01190F"/>
        </w:rPr>
        <w:t>1987</w:t>
      </w:r>
      <w:r>
        <w:t xml:space="preserve">. Jakmile </w:t>
      </w:r>
      <w:r>
        <w:rPr>
          <w:color w:val="847D81"/>
        </w:rPr>
        <w:t>trh</w:t>
      </w:r>
      <w:r>
        <w:t xml:space="preserve"> škobrtl, převážila </w:t>
      </w:r>
      <w:r>
        <w:rPr>
          <w:color w:val="847D81"/>
        </w:rPr>
        <w:t>na něm</w:t>
      </w:r>
      <w:r>
        <w:t xml:space="preserve"> neukázněnost: </w:t>
      </w:r>
      <w:r>
        <w:rPr>
          <w:color w:val="58018B"/>
        </w:rPr>
        <w:t xml:space="preserve">rozdíl mezi nakupováním a prodejem nabídek se prohloubil, obchodování řady </w:t>
      </w:r>
      <w:r>
        <w:rPr>
          <w:color w:val="B70639"/>
        </w:rPr>
        <w:t>akcií</w:t>
      </w:r>
      <w:r>
        <w:rPr>
          <w:color w:val="58018B"/>
        </w:rPr>
        <w:t xml:space="preserve"> se zastavilo, vyřízení příkazů trvalo nepřiměřeně dlouho a </w:t>
      </w:r>
      <w:r>
        <w:rPr>
          <w:color w:val="703B01"/>
        </w:rPr>
        <w:t>mnoho odborníků</w:t>
      </w:r>
      <w:r>
        <w:rPr>
          <w:color w:val="58018B"/>
        </w:rPr>
        <w:t xml:space="preserve"> přestalo úplně obchodovat</w:t>
      </w:r>
      <w:r>
        <w:t xml:space="preserve">. </w:t>
      </w:r>
      <w:r>
        <w:rPr>
          <w:color w:val="58018B"/>
        </w:rPr>
        <w:t>Toto selhání</w:t>
      </w:r>
      <w:r>
        <w:t xml:space="preserve"> dále přispělo k pádu tržních průměrů: na bázi nejistoty vznikaly zvláštní rizikové sazby a výzvy k dodatkové úhradě vyvolaly další tlaky na nakupování. Situace připomínala </w:t>
      </w:r>
      <w:r>
        <w:rPr>
          <w:color w:val="F7F1DF"/>
        </w:rPr>
        <w:t xml:space="preserve">lyžaře, </w:t>
      </w:r>
      <w:r>
        <w:rPr>
          <w:color w:val="118B8A"/>
        </w:rPr>
        <w:t>který</w:t>
      </w:r>
      <w:r>
        <w:rPr>
          <w:color w:val="F7F1DF"/>
        </w:rPr>
        <w:t xml:space="preserve"> se mírně vychýlí z rovnováhy nečekanou boulí na sjezdovce</w:t>
      </w:r>
      <w:r>
        <w:t xml:space="preserve">. Lyže se </w:t>
      </w:r>
      <w:r>
        <w:rPr>
          <w:color w:val="F7F1DF"/>
        </w:rPr>
        <w:t>mu</w:t>
      </w:r>
      <w:r>
        <w:t xml:space="preserve"> rozjíždí do stran víc a víc - stejně jako rozdíly mezi koupí a prodejem, když propukne finanční panika - a zanedlouho ztrácí kontrolu. Protože už nedokáže zastavit stále rychlejší sjezd, padá. </w:t>
      </w:r>
      <w:r>
        <w:rPr>
          <w:color w:val="310106"/>
        </w:rPr>
        <w:t xml:space="preserve">Po krachu </w:t>
      </w:r>
      <w:r>
        <w:rPr>
          <w:color w:val="04640D"/>
        </w:rPr>
        <w:t>v roce 1987</w:t>
      </w:r>
      <w:r>
        <w:t xml:space="preserve"> a podle doporučení mnoha studií byly vypracovány </w:t>
      </w:r>
      <w:r>
        <w:rPr>
          <w:color w:val="4AFEFA"/>
        </w:rPr>
        <w:t xml:space="preserve">jakési "jističe", umožňující </w:t>
      </w:r>
      <w:r>
        <w:rPr>
          <w:color w:val="FCB164"/>
        </w:rPr>
        <w:t>účastníkům trhu</w:t>
      </w:r>
      <w:r>
        <w:rPr>
          <w:color w:val="4AFEFA"/>
        </w:rPr>
        <w:t xml:space="preserve"> reorganizovat a znovu obnovit </w:t>
      </w:r>
      <w:r>
        <w:rPr>
          <w:color w:val="796EE6"/>
        </w:rPr>
        <w:t>pořádek na trhu</w:t>
      </w:r>
      <w:r>
        <w:t xml:space="preserve">. Je ovšem sporné, zda </w:t>
      </w:r>
      <w:r>
        <w:rPr>
          <w:color w:val="4AFEFA"/>
        </w:rPr>
        <w:t>tyto jističe</w:t>
      </w:r>
      <w:r>
        <w:t xml:space="preserve"> skutečně přinášejí užitek. </w:t>
      </w:r>
      <w:r>
        <w:rPr>
          <w:color w:val="000D2C"/>
        </w:rPr>
        <w:t xml:space="preserve">V době odkladu, </w:t>
      </w:r>
      <w:r>
        <w:rPr>
          <w:color w:val="53495F"/>
        </w:rPr>
        <w:t>kterou</w:t>
      </w:r>
      <w:r>
        <w:rPr>
          <w:color w:val="000D2C"/>
        </w:rPr>
        <w:t xml:space="preserve"> vytvářejí</w:t>
      </w:r>
      <w:r>
        <w:t xml:space="preserve">, se totiž rovnováha může ještě víc vychýlit, než </w:t>
      </w:r>
      <w:r>
        <w:rPr>
          <w:color w:val="F95475"/>
        </w:rPr>
        <w:t>potenciální prodejci</w:t>
      </w:r>
      <w:r>
        <w:t xml:space="preserve"> konečně dostihnou </w:t>
      </w:r>
      <w:r>
        <w:rPr>
          <w:color w:val="F95475"/>
        </w:rPr>
        <w:t>svého</w:t>
      </w:r>
      <w:r>
        <w:t xml:space="preserve"> makléře na telefonu. Tím, aby se zabránilo zmatku na trhu, by spíše měla být pověřena nějaká vhodná instituce, jako je </w:t>
      </w:r>
      <w:r>
        <w:rPr>
          <w:color w:val="61FC03"/>
        </w:rPr>
        <w:t>Federální rezervní banka</w:t>
      </w:r>
      <w:r>
        <w:t xml:space="preserve">. Dostupnost včasné pomoci - zpětné zarážky - může </w:t>
      </w:r>
      <w:r>
        <w:rPr>
          <w:color w:val="5D9608"/>
        </w:rPr>
        <w:t>trhům</w:t>
      </w:r>
      <w:r>
        <w:t xml:space="preserve"> pomoci udržet si pružnost. </w:t>
      </w:r>
      <w:r>
        <w:rPr>
          <w:color w:val="61FC03"/>
        </w:rPr>
        <w:t>Federální rezervní banka</w:t>
      </w:r>
      <w:r>
        <w:t xml:space="preserve"> už tak kupuje a prodává valuty, aby zabránila chaosu na devizových trzích. </w:t>
      </w:r>
      <w:r>
        <w:rPr>
          <w:color w:val="61FC03"/>
        </w:rPr>
        <w:t>Federální rezervní banka</w:t>
      </w:r>
      <w:r>
        <w:t xml:space="preserve"> přijala podobnou zodpovědnost na trhu za vládní cenné papíry. </w:t>
      </w:r>
      <w:r>
        <w:rPr>
          <w:color w:val="DE98FD"/>
        </w:rPr>
        <w:t>Akciový trh je jediný významný trh bez tvůrce trhu se suverénní likviditou či bez nějakého kupce jakožto poslední instance</w:t>
      </w:r>
      <w:r>
        <w:t xml:space="preserve">. </w:t>
      </w:r>
      <w:r>
        <w:rPr>
          <w:color w:val="DE98FD"/>
        </w:rPr>
        <w:t>To</w:t>
      </w:r>
      <w:r>
        <w:t xml:space="preserve"> neznamená, že </w:t>
      </w:r>
      <w:r>
        <w:rPr>
          <w:color w:val="61FC03"/>
        </w:rPr>
        <w:t>Federální rezervní banka</w:t>
      </w:r>
      <w:r>
        <w:t xml:space="preserve"> již nyní nehraje důležitou nepřímou roli na akciovém trhu. </w:t>
      </w:r>
      <w:r>
        <w:rPr>
          <w:color w:val="98A088"/>
        </w:rPr>
        <w:t>V roce 1987</w:t>
      </w:r>
      <w:r>
        <w:t xml:space="preserve"> vehnala na trhy miliardy prostřednictvím operací na otevřeném trhu a tzv. diskontního okénka. Půjčovala peníze </w:t>
      </w:r>
      <w:r>
        <w:rPr>
          <w:color w:val="4F584E"/>
        </w:rPr>
        <w:t>bankám</w:t>
      </w:r>
      <w:r>
        <w:t xml:space="preserve"> a podněcovala </w:t>
      </w:r>
      <w:r>
        <w:rPr>
          <w:color w:val="4F584E"/>
        </w:rPr>
        <w:t>je</w:t>
      </w:r>
      <w:r>
        <w:t xml:space="preserve"> k tomu, aby finance zpřístupnily makléřským domům. </w:t>
      </w:r>
      <w:r>
        <w:rPr>
          <w:color w:val="248AD0"/>
        </w:rPr>
        <w:t>Tito makléři</w:t>
      </w:r>
      <w:r>
        <w:t xml:space="preserve"> dále půjčovali peníze </w:t>
      </w:r>
      <w:r>
        <w:rPr>
          <w:color w:val="5C5300"/>
        </w:rPr>
        <w:t>svým</w:t>
      </w:r>
      <w:r>
        <w:rPr>
          <w:color w:val="9F6551"/>
        </w:rPr>
        <w:t xml:space="preserve"> zákazníkům, </w:t>
      </w:r>
      <w:r>
        <w:rPr>
          <w:color w:val="BCFEC6"/>
        </w:rPr>
        <w:t>o nichž</w:t>
      </w:r>
      <w:r>
        <w:rPr>
          <w:color w:val="9F6551"/>
        </w:rPr>
        <w:t xml:space="preserve"> předpokládali, že ve stávajícím zmatku rozpoznají příležitost pro dosažení zisku a budou nakupovat akcie</w:t>
      </w:r>
      <w:r>
        <w:t xml:space="preserve">. </w:t>
      </w:r>
      <w:r>
        <w:rPr>
          <w:color w:val="61FC03"/>
        </w:rPr>
        <w:t>Federální rezervní banka</w:t>
      </w:r>
      <w:r>
        <w:t xml:space="preserve"> má rovněž tu pravomoc stanovit požadavky na ziskové rozpětí. Nebylo by ale účinnější a efektivnější poskytnout takovou podporu přímo akciovému trhu? </w:t>
      </w:r>
      <w:r>
        <w:rPr>
          <w:color w:val="932C70"/>
        </w:rPr>
        <w:t>Namísto zaplavování celé ekonomiky likviditou</w:t>
      </w:r>
      <w:r>
        <w:t xml:space="preserve">, </w:t>
      </w:r>
      <w:r>
        <w:rPr>
          <w:color w:val="932C70"/>
        </w:rPr>
        <w:t>čímž</w:t>
      </w:r>
      <w:r>
        <w:t xml:space="preserve"> se zvyšuje nebezpečí inflace, by </w:t>
      </w:r>
      <w:r>
        <w:rPr>
          <w:color w:val="61FC03"/>
        </w:rPr>
        <w:t>Federální rezervní banka</w:t>
      </w:r>
      <w:r>
        <w:t xml:space="preserve"> mohla podpořit akciový trh přímo tím, </w:t>
      </w:r>
      <w:r>
        <w:rPr>
          <w:color w:val="2B1B04"/>
        </w:rPr>
        <w:t>že by skoupila tržní průměry na trzích s termínovými obchody</w:t>
      </w:r>
      <w:r>
        <w:t xml:space="preserve">, </w:t>
      </w:r>
      <w:r>
        <w:rPr>
          <w:color w:val="2B1B04"/>
        </w:rPr>
        <w:t>čímž</w:t>
      </w:r>
      <w:r>
        <w:t xml:space="preserve"> by stabilizovala trh jako celek. </w:t>
      </w:r>
      <w:r>
        <w:rPr>
          <w:color w:val="B5AFC4"/>
        </w:rPr>
        <w:t>Akciový trh</w:t>
      </w:r>
      <w:r>
        <w:t xml:space="preserve"> bezesporu není tak velký, aby </w:t>
      </w:r>
      <w:r>
        <w:rPr>
          <w:color w:val="B5AFC4"/>
        </w:rPr>
        <w:t>jej</w:t>
      </w:r>
      <w:r>
        <w:t xml:space="preserve"> </w:t>
      </w:r>
      <w:r>
        <w:rPr>
          <w:color w:val="61FC03"/>
        </w:rPr>
        <w:t>Federální rezervní banka</w:t>
      </w:r>
      <w:r>
        <w:t xml:space="preserve"> nezvládla. Devizový trh a trh s vládními cennými papíry je nepoměrně větší. Denní obchodovaný objem na devizovém trhu v New Yorku je kolem 130 miliard dolarů. Denní objem státních cenných papírů je kolem 110 miliard dolarů. Sloučená hodnota denního obchodování s kmenovými akciemi na </w:t>
      </w:r>
      <w:r>
        <w:rPr>
          <w:color w:val="D4C67A"/>
        </w:rPr>
        <w:t>Newyorské burze cenných papírů</w:t>
      </w:r>
      <w:r>
        <w:t xml:space="preserve">, Americké burze cenných papírů a na mimoburzovním trhu NASDAQ se pohybuje mezi 7 miliardami dolarů a 10 miliardami dolarů. </w:t>
      </w:r>
      <w:r>
        <w:rPr>
          <w:color w:val="AE7AA1"/>
        </w:rPr>
        <w:t xml:space="preserve">13 miliard dolarů, </w:t>
      </w:r>
      <w:r>
        <w:rPr>
          <w:color w:val="C2A393"/>
        </w:rPr>
        <w:t>které</w:t>
      </w:r>
      <w:r>
        <w:rPr>
          <w:color w:val="AE7AA1"/>
        </w:rPr>
        <w:t xml:space="preserve"> </w:t>
      </w:r>
      <w:r>
        <w:rPr>
          <w:color w:val="0232FD"/>
        </w:rPr>
        <w:t>Federální rezervní banka</w:t>
      </w:r>
      <w:r>
        <w:rPr>
          <w:color w:val="AE7AA1"/>
        </w:rPr>
        <w:t xml:space="preserve"> dodala na peněžní trhy </w:t>
      </w:r>
      <w:r>
        <w:rPr>
          <w:color w:val="6A3A35"/>
        </w:rPr>
        <w:t xml:space="preserve">po pádu </w:t>
      </w:r>
      <w:r>
        <w:rPr>
          <w:color w:val="BA6801"/>
        </w:rPr>
        <w:t>v roce 1987</w:t>
      </w:r>
      <w:r>
        <w:t xml:space="preserve">, je víc než dost na skoupení všech akcií obchodovaných během průměrného dne. Ve skutečnosti by nutnost vládního zásahu mohla být snížena pečlivěji zvažovaným cílem intervence. A podniknutí přímějšího zásahu má tu výhodu, že se lze vyhnout </w:t>
      </w:r>
      <w:r>
        <w:rPr>
          <w:color w:val="168E5C"/>
        </w:rPr>
        <w:t xml:space="preserve">prudkým nárůstům peněžních nabídek, jak se </w:t>
      </w:r>
      <w:r>
        <w:rPr>
          <w:color w:val="16C0D0"/>
        </w:rPr>
        <w:t>to</w:t>
      </w:r>
      <w:r>
        <w:rPr>
          <w:color w:val="168E5C"/>
        </w:rPr>
        <w:t xml:space="preserve"> stalo </w:t>
      </w:r>
      <w:r>
        <w:rPr>
          <w:color w:val="C62100"/>
        </w:rPr>
        <w:t xml:space="preserve">v říjnu </w:t>
      </w:r>
      <w:r>
        <w:rPr>
          <w:color w:val="014347"/>
        </w:rPr>
        <w:t>1987</w:t>
      </w:r>
      <w:r>
        <w:t xml:space="preserve">. Role </w:t>
      </w:r>
      <w:r>
        <w:rPr>
          <w:color w:val="61FC03"/>
        </w:rPr>
        <w:t>Federální rezervní banky</w:t>
      </w:r>
      <w:r>
        <w:t xml:space="preserve"> na akciovém trhu by neměla být příliš ambiciózní. Měla by se snažit jen udržet fungování trhů - nikoli držet Dow Jonesův Index nebo průměry </w:t>
      </w:r>
      <w:r>
        <w:rPr>
          <w:color w:val="D4C67A"/>
        </w:rPr>
        <w:t>na Newyorské burze cenných papírů</w:t>
      </w:r>
      <w:r>
        <w:t xml:space="preserve"> na určité úrovni. </w:t>
      </w:r>
      <w:r>
        <w:rPr>
          <w:color w:val="61FC03"/>
        </w:rPr>
        <w:t>Federální rezervní banka</w:t>
      </w:r>
      <w:r>
        <w:t xml:space="preserve"> by se měla mít na pozoru před systematickým rizikem, ovšem nikoli před riziky obsaženými v individuálních akciích. </w:t>
      </w:r>
      <w:r>
        <w:rPr>
          <w:color w:val="233809"/>
        </w:rPr>
        <w:t xml:space="preserve">Vládě či </w:t>
      </w:r>
      <w:r>
        <w:rPr>
          <w:color w:val="42083B"/>
        </w:rPr>
        <w:t>ústřední bance</w:t>
      </w:r>
      <w:r>
        <w:t xml:space="preserve"> by nepříslušelo kupovat nebo prodávat akcie společností IBM nebo General Motors. </w:t>
      </w:r>
      <w:r>
        <w:rPr>
          <w:color w:val="61FC03"/>
        </w:rPr>
        <w:t>Federální rezervní banka</w:t>
      </w:r>
      <w:r>
        <w:t xml:space="preserve"> by </w:t>
      </w:r>
      <w:r>
        <w:rPr>
          <w:color w:val="82785D"/>
        </w:rPr>
        <w:t>místo toho</w:t>
      </w:r>
      <w:r>
        <w:t xml:space="preserve"> spíš mohla koupit kompozitní akcie na širších trzích formou termínových obchodů. </w:t>
      </w:r>
      <w:r>
        <w:rPr>
          <w:color w:val="023087"/>
        </w:rPr>
        <w:t>Zvýšená poptávka</w:t>
      </w:r>
      <w:r>
        <w:t xml:space="preserve"> by zoptimalizovala obchodování a stabilizovala by ceny. Stabilizování trhů s deriváty by mělo tendenci stabilizovat primární trh. </w:t>
      </w:r>
      <w:r>
        <w:rPr>
          <w:color w:val="61FC03"/>
        </w:rPr>
        <w:t>Federální rezervní banka</w:t>
      </w:r>
      <w:r>
        <w:t xml:space="preserve"> by spíše odstraňovala příčinu možné paniky, ale nesnažila by se léčit příznak - likviditu bank. </w:t>
      </w:r>
      <w:r>
        <w:rPr>
          <w:color w:val="B7DAD2"/>
        </w:rPr>
        <w:t>Chaos na trzích</w:t>
      </w:r>
      <w:r>
        <w:t xml:space="preserve"> mohl být pozorován celkem často na devizových trzích v 60. a 70. letech. Když se však </w:t>
      </w:r>
      <w:r>
        <w:rPr>
          <w:color w:val="196956"/>
        </w:rPr>
        <w:t>členské země Mezinárodního měnového fondu</w:t>
      </w:r>
      <w:r>
        <w:t xml:space="preserve"> </w:t>
      </w:r>
      <w:r>
        <w:rPr>
          <w:color w:val="8C41BB"/>
        </w:rPr>
        <w:t>v roce 1974</w:t>
      </w:r>
      <w:r>
        <w:t xml:space="preserve"> dohodly </w:t>
      </w:r>
      <w:r>
        <w:rPr>
          <w:color w:val="ECEDFE"/>
        </w:rPr>
        <w:t>na "Pokynech k volně pohyblivým měnovým kurzům</w:t>
      </w:r>
      <w:r>
        <w:t xml:space="preserve">", </w:t>
      </w:r>
      <w:r>
        <w:rPr>
          <w:color w:val="B7DAD2"/>
        </w:rPr>
        <w:t>těmto potížím</w:t>
      </w:r>
      <w:r>
        <w:t xml:space="preserve"> se zabránilo. </w:t>
      </w:r>
      <w:r>
        <w:rPr>
          <w:color w:val="8C41BB"/>
        </w:rPr>
        <w:t xml:space="preserve">Od roku 1974, </w:t>
      </w:r>
      <w:r>
        <w:rPr>
          <w:color w:val="2B2D32"/>
        </w:rPr>
        <w:t>kdy</w:t>
      </w:r>
      <w:r>
        <w:rPr>
          <w:color w:val="8C41BB"/>
        </w:rPr>
        <w:t xml:space="preserve"> byly </w:t>
      </w:r>
      <w:r>
        <w:rPr>
          <w:color w:val="94C661"/>
        </w:rPr>
        <w:t>uvedené pokyny</w:t>
      </w:r>
      <w:r>
        <w:rPr>
          <w:color w:val="8C41BB"/>
        </w:rPr>
        <w:t xml:space="preserve"> přijaty</w:t>
      </w:r>
      <w:r>
        <w:t xml:space="preserve">, si nemohu vybavit žádný chaos na peněžních trzích. Pouhá existence pravidel na stabilizaci trhu tedy pomáhá zabraňovat panice v náhlých situacích. Staré rčení radí: "Nespravuj to, co funguje." Jenže právě v tomto případě by </w:t>
      </w:r>
      <w:r>
        <w:rPr>
          <w:color w:val="F8907D"/>
        </w:rPr>
        <w:t>to</w:t>
      </w:r>
      <w:r>
        <w:t xml:space="preserve"> nám všem mohlo přestat fungovat, pokud nedojde k opravě. </w:t>
      </w:r>
      <w:r>
        <w:rPr>
          <w:color w:val="895E6B"/>
        </w:rPr>
        <w:t xml:space="preserve">Autor Heller, </w:t>
      </w:r>
      <w:r>
        <w:rPr>
          <w:color w:val="788E95"/>
        </w:rPr>
        <w:t>který</w:t>
      </w:r>
      <w:r>
        <w:rPr>
          <w:color w:val="895E6B"/>
        </w:rPr>
        <w:t xml:space="preserve"> nyní pracuje pro společnost VISA International</w:t>
      </w:r>
      <w:r>
        <w:t>, byl od roku 1986 do začátku letošního roku guvernérem Rady federálního rezervního systému. Převzato z projevu věnovaného organizaci Commonwealth Club v San Franciscu.</w:t>
      </w:r>
    </w:p>
    <w:p>
      <w:r>
        <w:rPr>
          <w:b/>
        </w:rPr>
        <w:t>Document number 561</w:t>
      </w:r>
    </w:p>
    <w:p>
      <w:r>
        <w:rPr>
          <w:b/>
        </w:rPr>
        <w:t>Document identifier: wsj0780-001</w:t>
      </w:r>
    </w:p>
    <w:p>
      <w:r>
        <w:rPr>
          <w:color w:val="310106"/>
        </w:rPr>
        <w:t xml:space="preserve">Guvernér </w:t>
      </w:r>
      <w:r>
        <w:rPr>
          <w:color w:val="04640D"/>
        </w:rPr>
        <w:t>Anglické banky</w:t>
      </w:r>
      <w:r>
        <w:rPr>
          <w:color w:val="310106"/>
        </w:rPr>
        <w:t xml:space="preserve"> Robin Leigh-Pemberton</w:t>
      </w:r>
      <w:r>
        <w:t xml:space="preserve"> vybídl </w:t>
      </w:r>
      <w:r>
        <w:rPr>
          <w:color w:val="FEFB0A"/>
        </w:rPr>
        <w:t>banky</w:t>
      </w:r>
      <w:r>
        <w:t xml:space="preserve"> k tomu, aby byly při financování akvizicí na dluh opatrné. "</w:t>
      </w:r>
      <w:r>
        <w:rPr>
          <w:color w:val="FB5514"/>
        </w:rPr>
        <w:t>Opatrnost</w:t>
      </w:r>
      <w:r>
        <w:t xml:space="preserve"> by měla... být pravidlem dne," řekl </w:t>
      </w:r>
      <w:r>
        <w:rPr>
          <w:color w:val="310106"/>
        </w:rPr>
        <w:t>Robin Leigh-Pemberton</w:t>
      </w:r>
      <w:r>
        <w:t xml:space="preserve"> v projevu na výroční večeři Asociace finančních ředitelů. "Pro tuto sféru a finanční sektor jako takový, </w:t>
      </w:r>
      <w:r>
        <w:rPr>
          <w:color w:val="E115C0"/>
        </w:rPr>
        <w:t>o bankách</w:t>
      </w:r>
      <w:r>
        <w:t xml:space="preserve"> ani nemluvě, by bylo zhoubné, kdyby se financování transakcí při akvizicích na dluh neřídilo obezřetností." </w:t>
      </w:r>
      <w:r>
        <w:rPr>
          <w:color w:val="310106"/>
        </w:rPr>
        <w:t>Jeho</w:t>
      </w:r>
      <w:r>
        <w:t xml:space="preserve"> doporučení byla předána tisku předtím, než </w:t>
      </w:r>
      <w:r>
        <w:rPr>
          <w:color w:val="00587F"/>
        </w:rPr>
        <w:t>ministr financí Nigel Lawson</w:t>
      </w:r>
      <w:r>
        <w:t xml:space="preserve"> včera večer oznámil </w:t>
      </w:r>
      <w:r>
        <w:rPr>
          <w:color w:val="0BC582"/>
        </w:rPr>
        <w:t>svou</w:t>
      </w:r>
      <w:r>
        <w:rPr>
          <w:color w:val="FEB8C8"/>
        </w:rPr>
        <w:t xml:space="preserve"> rezignaci</w:t>
      </w:r>
      <w:r>
        <w:t xml:space="preserve">. Zástupci </w:t>
      </w:r>
      <w:r>
        <w:rPr>
          <w:color w:val="9E8317"/>
        </w:rPr>
        <w:t>Anglické banky</w:t>
      </w:r>
      <w:r>
        <w:t xml:space="preserve"> uvedli, že </w:t>
      </w:r>
      <w:r>
        <w:rPr>
          <w:color w:val="9E8317"/>
        </w:rPr>
        <w:t>centrální banka</w:t>
      </w:r>
      <w:r>
        <w:t xml:space="preserve"> nebude </w:t>
      </w:r>
      <w:r>
        <w:rPr>
          <w:color w:val="0BC582"/>
        </w:rPr>
        <w:t>Lawsonovu</w:t>
      </w:r>
      <w:r>
        <w:rPr>
          <w:color w:val="FEB8C8"/>
        </w:rPr>
        <w:t xml:space="preserve"> rezignaci</w:t>
      </w:r>
      <w:r>
        <w:t xml:space="preserve"> nijak komentovat. </w:t>
      </w:r>
      <w:r>
        <w:rPr>
          <w:color w:val="310106"/>
        </w:rPr>
        <w:t>Leigh-Pemberton</w:t>
      </w:r>
      <w:r>
        <w:t xml:space="preserve"> zdůraznil, že účast bank Spojeného království v akvizicích na dluh dosud nedosáhla "zneklidňující úrovně". Uvedl, že z hlediska rizik spojených s takovými transakcemi by se však </w:t>
      </w:r>
      <w:r>
        <w:rPr>
          <w:color w:val="01190F"/>
        </w:rPr>
        <w:t>banky</w:t>
      </w:r>
      <w:r>
        <w:t xml:space="preserve"> měly přesvědčit o tom, zda jsou schopny účastnit se tohoto trhu, a vyjasnit </w:t>
      </w:r>
      <w:r>
        <w:rPr>
          <w:color w:val="01190F"/>
        </w:rPr>
        <w:t>si</w:t>
      </w:r>
      <w:r>
        <w:t xml:space="preserve"> hlavní body </w:t>
      </w:r>
      <w:r>
        <w:rPr>
          <w:color w:val="01190F"/>
        </w:rPr>
        <w:t>své</w:t>
      </w:r>
      <w:r>
        <w:t xml:space="preserve"> politiky týkající se přiměřenosti </w:t>
      </w:r>
      <w:r>
        <w:rPr>
          <w:color w:val="847D81"/>
        </w:rPr>
        <w:t xml:space="preserve">úrovně, </w:t>
      </w:r>
      <w:r>
        <w:rPr>
          <w:color w:val="58018B"/>
        </w:rPr>
        <w:t>v níž</w:t>
      </w:r>
      <w:r>
        <w:rPr>
          <w:color w:val="847D81"/>
        </w:rPr>
        <w:t xml:space="preserve"> </w:t>
      </w:r>
      <w:r>
        <w:rPr>
          <w:color w:val="B70639"/>
        </w:rPr>
        <w:t>se</w:t>
      </w:r>
      <w:r>
        <w:rPr>
          <w:color w:val="847D81"/>
        </w:rPr>
        <w:t xml:space="preserve"> budou vystavovat takovýmto transakcím</w:t>
      </w:r>
      <w:r>
        <w:t xml:space="preserve">. V dalších komentářích uvedl, že </w:t>
      </w:r>
      <w:r>
        <w:rPr>
          <w:color w:val="703B01"/>
        </w:rPr>
        <w:t>akvizice</w:t>
      </w:r>
      <w:r>
        <w:t xml:space="preserve"> nemusejí vždy být nejúčinnějším způsobem zajištění změny směřování či strategie </w:t>
      </w:r>
      <w:r>
        <w:rPr>
          <w:color w:val="F7F1DF"/>
        </w:rPr>
        <w:t>společnosti</w:t>
      </w:r>
      <w:r>
        <w:t xml:space="preserve">. "Někdy lze </w:t>
      </w:r>
      <w:r>
        <w:rPr>
          <w:color w:val="118B8A"/>
        </w:rPr>
        <w:t>podobných výsledků</w:t>
      </w:r>
      <w:r>
        <w:t xml:space="preserve"> dosáhnout změnou managementu, a to s nižšími náklady," řekl.</w:t>
      </w:r>
    </w:p>
    <w:p>
      <w:r>
        <w:rPr>
          <w:b/>
        </w:rPr>
        <w:t>Document number 562</w:t>
      </w:r>
    </w:p>
    <w:p>
      <w:r>
        <w:rPr>
          <w:b/>
        </w:rPr>
        <w:t>Document identifier: wsj0781-001</w:t>
      </w:r>
    </w:p>
    <w:p>
      <w:r>
        <w:rPr>
          <w:color w:val="310106"/>
        </w:rPr>
        <w:t xml:space="preserve">Nejvýkonnější počítačový čip </w:t>
      </w:r>
      <w:r>
        <w:rPr>
          <w:color w:val="04640D"/>
        </w:rPr>
        <w:t>společnosti Intel Corp.</w:t>
      </w:r>
      <w:r>
        <w:t xml:space="preserve"> má </w:t>
      </w:r>
      <w:r>
        <w:rPr>
          <w:color w:val="FEFB0A"/>
        </w:rPr>
        <w:t xml:space="preserve">nedostatky, </w:t>
      </w:r>
      <w:r>
        <w:rPr>
          <w:color w:val="FB5514"/>
        </w:rPr>
        <w:t>které</w:t>
      </w:r>
      <w:r>
        <w:rPr>
          <w:color w:val="FEFB0A"/>
        </w:rPr>
        <w:t xml:space="preserve"> by mohly zpozdit marketingové aktivity několika výrobců počítačů</w:t>
      </w:r>
      <w:r>
        <w:t xml:space="preserve">, ovšem </w:t>
      </w:r>
      <w:r>
        <w:rPr>
          <w:color w:val="E115C0"/>
        </w:rPr>
        <w:t>společnost Intel</w:t>
      </w:r>
      <w:r>
        <w:t xml:space="preserve"> a většinu výrobců počítačů by neměly </w:t>
      </w:r>
      <w:r>
        <w:rPr>
          <w:color w:val="FEFB0A"/>
        </w:rPr>
        <w:t>tyto "mouchy</w:t>
      </w:r>
      <w:r>
        <w:t xml:space="preserve">" poškodit. Počítačoví odborníci, obeznámení </w:t>
      </w:r>
      <w:r>
        <w:rPr>
          <w:color w:val="FEFB0A"/>
        </w:rPr>
        <w:t xml:space="preserve">s nedostatky nalezenými </w:t>
      </w:r>
      <w:r>
        <w:rPr>
          <w:color w:val="00587F"/>
        </w:rPr>
        <w:t xml:space="preserve">v čipu 80486 </w:t>
      </w:r>
      <w:r>
        <w:rPr>
          <w:color w:val="0BC582"/>
        </w:rPr>
        <w:t>společnosti Intel</w:t>
      </w:r>
      <w:r>
        <w:t xml:space="preserve">, uvádějí, že </w:t>
      </w:r>
      <w:r>
        <w:rPr>
          <w:color w:val="FEFB0A"/>
        </w:rPr>
        <w:t>potíže</w:t>
      </w:r>
      <w:r>
        <w:t xml:space="preserve"> nebudou mít dopad na běžného uživatele a patrně se vyřeší dřív, než se většina </w:t>
      </w:r>
      <w:r>
        <w:rPr>
          <w:color w:val="FEB8C8"/>
        </w:rPr>
        <w:t xml:space="preserve">počítačů užívajících </w:t>
      </w:r>
      <w:r>
        <w:rPr>
          <w:color w:val="9E8317"/>
        </w:rPr>
        <w:t>tento čip</w:t>
      </w:r>
      <w:r>
        <w:rPr>
          <w:color w:val="FEB8C8"/>
        </w:rPr>
        <w:t xml:space="preserve"> jako </w:t>
      </w:r>
      <w:r>
        <w:rPr>
          <w:color w:val="01190F"/>
        </w:rPr>
        <w:t>svůj</w:t>
      </w:r>
      <w:r>
        <w:rPr>
          <w:color w:val="FEB8C8"/>
        </w:rPr>
        <w:t xml:space="preserve"> "mozek</w:t>
      </w:r>
      <w:r>
        <w:t xml:space="preserve">" objeví </w:t>
      </w:r>
      <w:r>
        <w:rPr>
          <w:color w:val="847D81"/>
        </w:rPr>
        <w:t>v příštím roce</w:t>
      </w:r>
      <w:r>
        <w:t xml:space="preserve"> na trhu. </w:t>
      </w:r>
      <w:r>
        <w:rPr>
          <w:color w:val="E115C0"/>
        </w:rPr>
        <w:t>Společnost Intel</w:t>
      </w:r>
      <w:r>
        <w:t xml:space="preserve"> uvedla, že jeden zákazník </w:t>
      </w:r>
      <w:r>
        <w:rPr>
          <w:color w:val="58018B"/>
        </w:rPr>
        <w:t>minulý týden</w:t>
      </w:r>
      <w:r>
        <w:t xml:space="preserve"> </w:t>
      </w:r>
      <w:r>
        <w:rPr>
          <w:color w:val="310106"/>
        </w:rPr>
        <w:t>v mikroprocesoru 80486</w:t>
      </w:r>
      <w:r>
        <w:t xml:space="preserve"> objevil dvě závady </w:t>
      </w:r>
      <w:r>
        <w:rPr>
          <w:color w:val="B70639"/>
        </w:rPr>
        <w:t>v "jednotce s pohyblivou řádovou čárkou</w:t>
      </w:r>
      <w:r>
        <w:t xml:space="preserve">", </w:t>
      </w:r>
      <w:r>
        <w:rPr>
          <w:color w:val="B70639"/>
        </w:rPr>
        <w:t>což</w:t>
      </w:r>
      <w:r>
        <w:t xml:space="preserve"> je soubor obvodů, provádějících určité výpočty. </w:t>
      </w:r>
      <w:r>
        <w:rPr>
          <w:color w:val="E115C0"/>
        </w:rPr>
        <w:t>Společnost Intel</w:t>
      </w:r>
      <w:r>
        <w:t xml:space="preserve"> v pátek začala upozorňovat zákazníky </w:t>
      </w:r>
      <w:r>
        <w:rPr>
          <w:color w:val="703B01"/>
        </w:rPr>
        <w:t>na problémy způsobující chybné výsledky procesů u některých matematických výpočtů</w:t>
      </w:r>
      <w:r>
        <w:t xml:space="preserve">. Společnosti International Business Machines Corp. a Compaq Computer Corp. sice uvádějí, že </w:t>
      </w:r>
      <w:r>
        <w:rPr>
          <w:color w:val="703B01"/>
        </w:rPr>
        <w:t>problémy</w:t>
      </w:r>
      <w:r>
        <w:t xml:space="preserve"> zbrzdí výrobky, avšak většina </w:t>
      </w:r>
      <w:r>
        <w:rPr>
          <w:color w:val="F7F1DF"/>
        </w:rPr>
        <w:t>velkých výrobců počítačů</w:t>
      </w:r>
      <w:r>
        <w:t xml:space="preserve"> uvádí, že </w:t>
      </w:r>
      <w:r>
        <w:rPr>
          <w:color w:val="F7F1DF"/>
        </w:rPr>
        <w:t>na ně</w:t>
      </w:r>
      <w:r>
        <w:t xml:space="preserve"> nemá vliv. "Problémy tohoto typu jsou prostě normální součástí vývoje produktů," uvedl </w:t>
      </w:r>
      <w:r>
        <w:rPr>
          <w:color w:val="118B8A"/>
        </w:rPr>
        <w:t xml:space="preserve">Richard Archuleta, ředitel oddělení vývoje pokročilých systémů </w:t>
      </w:r>
      <w:r>
        <w:rPr>
          <w:color w:val="4AFEFA"/>
        </w:rPr>
        <w:t>společnosti Hewlett-Packard Co</w:t>
      </w:r>
      <w:r>
        <w:t xml:space="preserve">. </w:t>
      </w:r>
      <w:r>
        <w:rPr>
          <w:color w:val="FCB164"/>
        </w:rPr>
        <w:t>Společnost Hewlett-Packard</w:t>
      </w:r>
      <w:r>
        <w:t xml:space="preserve"> </w:t>
      </w:r>
      <w:r>
        <w:rPr>
          <w:color w:val="58018B"/>
        </w:rPr>
        <w:t>minulý týden</w:t>
      </w:r>
      <w:r>
        <w:t xml:space="preserve"> oznámila, že na začátku </w:t>
      </w:r>
      <w:r>
        <w:rPr>
          <w:color w:val="847D81"/>
        </w:rPr>
        <w:t>příštího roku</w:t>
      </w:r>
      <w:r>
        <w:t xml:space="preserve"> chystá dodávku počítače založeného </w:t>
      </w:r>
      <w:r>
        <w:rPr>
          <w:color w:val="310106"/>
        </w:rPr>
        <w:t>na čipu 486</w:t>
      </w:r>
      <w:r>
        <w:t xml:space="preserve">. "Takové problémy </w:t>
      </w:r>
      <w:r>
        <w:rPr>
          <w:color w:val="FCB164"/>
        </w:rPr>
        <w:t>náš</w:t>
      </w:r>
      <w:r>
        <w:t xml:space="preserve"> časový plán nijak neovlivňují," uvedl. Podobně </w:t>
      </w:r>
      <w:r>
        <w:rPr>
          <w:color w:val="796EE6"/>
        </w:rPr>
        <w:t>společnosti AST Research Inc. a Sun Microsystems Inc.</w:t>
      </w:r>
      <w:r>
        <w:t xml:space="preserve"> uvedly, že </w:t>
      </w:r>
      <w:r>
        <w:rPr>
          <w:color w:val="703B01"/>
        </w:rPr>
        <w:t>dané problémy</w:t>
      </w:r>
      <w:r>
        <w:t xml:space="preserve"> nezpozdí </w:t>
      </w:r>
      <w:r>
        <w:rPr>
          <w:color w:val="796EE6"/>
        </w:rPr>
        <w:t>jejich</w:t>
      </w:r>
      <w:r>
        <w:t xml:space="preserve"> vývoj přístrojů vycházejících z čipů 486. "</w:t>
      </w:r>
      <w:r>
        <w:rPr>
          <w:color w:val="000D2C"/>
        </w:rPr>
        <w:t>Naše</w:t>
      </w:r>
      <w:r>
        <w:t xml:space="preserve"> časové rozvrhy jsme nijak neupravovali," řekl </w:t>
      </w:r>
      <w:r>
        <w:rPr>
          <w:color w:val="53495F"/>
        </w:rPr>
        <w:t xml:space="preserve">mluvčí </w:t>
      </w:r>
      <w:r>
        <w:rPr>
          <w:color w:val="F95475"/>
        </w:rPr>
        <w:t>společnosti Sun</w:t>
      </w:r>
      <w:r>
        <w:t xml:space="preserve">. Přejít na jiné druhy čipů "by rozhodně nebylo řešení", uvedl. Obavy týkající se </w:t>
      </w:r>
      <w:r>
        <w:rPr>
          <w:color w:val="310106"/>
        </w:rPr>
        <w:t>čipu</w:t>
      </w:r>
      <w:r>
        <w:t xml:space="preserve"> přesto mohly včera při mimoburzovním obchodování zapříčinit pokles </w:t>
      </w:r>
      <w:r>
        <w:rPr>
          <w:color w:val="61FC03"/>
        </w:rPr>
        <w:t xml:space="preserve">akcií </w:t>
      </w:r>
      <w:r>
        <w:rPr>
          <w:color w:val="5D9608"/>
        </w:rPr>
        <w:t>společnosti Intel</w:t>
      </w:r>
      <w:r>
        <w:t xml:space="preserve"> o 87.5 centu na 32 dolarů za akcii při objemu 3609800 akcií a mohly být částečně zodpovědné za pokles </w:t>
      </w:r>
      <w:r>
        <w:rPr>
          <w:color w:val="DE98FD"/>
        </w:rPr>
        <w:t xml:space="preserve">akcií </w:t>
      </w:r>
      <w:r>
        <w:rPr>
          <w:color w:val="98A088"/>
        </w:rPr>
        <w:t>společnosti Compaq</w:t>
      </w:r>
      <w:r>
        <w:t xml:space="preserve"> </w:t>
      </w:r>
      <w:r>
        <w:rPr>
          <w:color w:val="4F584E"/>
        </w:rPr>
        <w:t>při středečním kompozitním obchodování na Newyorské burze cenných papírů</w:t>
      </w:r>
      <w:r>
        <w:t xml:space="preserve">. Včera se </w:t>
      </w:r>
      <w:r>
        <w:rPr>
          <w:color w:val="248AD0"/>
        </w:rPr>
        <w:t>Compaq</w:t>
      </w:r>
      <w:r>
        <w:t xml:space="preserve"> dále propadal, přičemž uzavřel </w:t>
      </w:r>
      <w:r>
        <w:rPr>
          <w:color w:val="5C5300"/>
        </w:rPr>
        <w:t>na 100 dolarech za akcii</w:t>
      </w:r>
      <w:r>
        <w:t xml:space="preserve">, </w:t>
      </w:r>
      <w:r>
        <w:rPr>
          <w:color w:val="5C5300"/>
        </w:rPr>
        <w:t>což</w:t>
      </w:r>
      <w:r>
        <w:t xml:space="preserve"> je pokles o 8625 dolaru za akcii při objemu 2633700 akcií. Velká část propadu </w:t>
      </w:r>
      <w:r>
        <w:rPr>
          <w:color w:val="248AD0"/>
        </w:rPr>
        <w:t>společnosti Compaq</w:t>
      </w:r>
      <w:r>
        <w:t xml:space="preserve"> je připisována zprávě </w:t>
      </w:r>
      <w:r>
        <w:rPr>
          <w:color w:val="9F6551"/>
        </w:rPr>
        <w:t xml:space="preserve">o ziscích za třetí čtvrtletí, </w:t>
      </w:r>
      <w:r>
        <w:rPr>
          <w:color w:val="BCFEC6"/>
        </w:rPr>
        <w:t>které</w:t>
      </w:r>
      <w:r>
        <w:rPr>
          <w:color w:val="9F6551"/>
        </w:rPr>
        <w:t xml:space="preserve"> se pohybovaly na nejnižší hladině očekávané analytiky</w:t>
      </w:r>
      <w:r>
        <w:t xml:space="preserve">. </w:t>
      </w:r>
      <w:r>
        <w:rPr>
          <w:color w:val="E115C0"/>
        </w:rPr>
        <w:t>Společnost Intel</w:t>
      </w:r>
      <w:r>
        <w:t xml:space="preserve"> uvedla, že </w:t>
      </w:r>
      <w:r>
        <w:rPr>
          <w:color w:val="703B01"/>
        </w:rPr>
        <w:t>problémy</w:t>
      </w:r>
      <w:r>
        <w:t xml:space="preserve"> vyřešila a příští týden začne vyrábět čipy bez vad. "Další problémy by se objevit neměly," uvedl </w:t>
      </w:r>
      <w:r>
        <w:rPr>
          <w:color w:val="932C70"/>
        </w:rPr>
        <w:t xml:space="preserve">Bill Rash, ředitel oddělení </w:t>
      </w:r>
      <w:r>
        <w:rPr>
          <w:color w:val="2B1B04"/>
        </w:rPr>
        <w:t>společnosti Intel</w:t>
      </w:r>
      <w:r>
        <w:rPr>
          <w:color w:val="932C70"/>
        </w:rPr>
        <w:t xml:space="preserve"> na výrobu </w:t>
      </w:r>
      <w:r>
        <w:rPr>
          <w:color w:val="B5AFC4"/>
        </w:rPr>
        <w:t>čipu 486</w:t>
      </w:r>
      <w:r>
        <w:t>. Uvedl, že problémy se navíc objevují jen při aplikacích pro zasvěcence, například při projektování pomocí počítače a vědeckých propočtech, jinak velmi zřídka. "</w:t>
      </w:r>
      <w:r>
        <w:rPr>
          <w:color w:val="703B01"/>
        </w:rPr>
        <w:t>Tyto závady</w:t>
      </w:r>
      <w:r>
        <w:t xml:space="preserve"> nenarušují </w:t>
      </w:r>
      <w:r>
        <w:rPr>
          <w:color w:val="E115C0"/>
        </w:rPr>
        <w:t>naše</w:t>
      </w:r>
      <w:r>
        <w:t xml:space="preserve"> obchodní plány," řekl. </w:t>
      </w:r>
      <w:r>
        <w:rPr>
          <w:color w:val="703B01"/>
        </w:rPr>
        <w:t>Chyby</w:t>
      </w:r>
      <w:r>
        <w:t xml:space="preserve"> zapříčiní problémy </w:t>
      </w:r>
      <w:r>
        <w:rPr>
          <w:color w:val="D4C67A"/>
        </w:rPr>
        <w:t xml:space="preserve">za "specifických a vzácných okolností, </w:t>
      </w:r>
      <w:r>
        <w:rPr>
          <w:color w:val="AE7AA1"/>
        </w:rPr>
        <w:t>které</w:t>
      </w:r>
      <w:r>
        <w:rPr>
          <w:color w:val="D4C67A"/>
        </w:rPr>
        <w:t xml:space="preserve"> se nevyskytují při běžných aplikacích", jako je textový editor a tabulkový kalkulátor</w:t>
      </w:r>
      <w:r>
        <w:t xml:space="preserve">, uvedl </w:t>
      </w:r>
      <w:r>
        <w:rPr>
          <w:color w:val="C2A393"/>
        </w:rPr>
        <w:t xml:space="preserve">Michael Slater, redaktor </w:t>
      </w:r>
      <w:r>
        <w:rPr>
          <w:color w:val="0232FD"/>
        </w:rPr>
        <w:t>bulletinu tohoto průmyslu Microprocessor Report</w:t>
      </w:r>
      <w:r>
        <w:t xml:space="preserve">. </w:t>
      </w:r>
      <w:r>
        <w:rPr>
          <w:color w:val="6A3A35"/>
        </w:rPr>
        <w:t>Sun</w:t>
      </w:r>
      <w:r>
        <w:rPr>
          <w:color w:val="BA6801"/>
        </w:rPr>
        <w:t xml:space="preserve">, </w:t>
      </w:r>
      <w:r>
        <w:rPr>
          <w:color w:val="168E5C"/>
        </w:rPr>
        <w:t>Hewlett-Packard</w:t>
      </w:r>
      <w:r>
        <w:rPr>
          <w:color w:val="BA6801"/>
        </w:rPr>
        <w:t xml:space="preserve"> a další</w:t>
      </w:r>
      <w:r>
        <w:t xml:space="preserve"> uvádějí, že vinu za tyto zmatky nenese pouze </w:t>
      </w:r>
      <w:r>
        <w:rPr>
          <w:color w:val="E115C0"/>
        </w:rPr>
        <w:t>Intel</w:t>
      </w:r>
      <w:r>
        <w:t xml:space="preserve">. Skutečnými viníky, říkají, jsou </w:t>
      </w:r>
      <w:r>
        <w:rPr>
          <w:color w:val="16C0D0"/>
        </w:rPr>
        <w:t xml:space="preserve">výrobci počítačů jako </w:t>
      </w:r>
      <w:r>
        <w:rPr>
          <w:color w:val="C62100"/>
        </w:rPr>
        <w:t>IBM</w:t>
      </w:r>
      <w:r>
        <w:rPr>
          <w:color w:val="16C0D0"/>
        </w:rPr>
        <w:t xml:space="preserve">, </w:t>
      </w:r>
      <w:r>
        <w:rPr>
          <w:color w:val="014347"/>
        </w:rPr>
        <w:t>kteří</w:t>
      </w:r>
      <w:r>
        <w:rPr>
          <w:color w:val="16C0D0"/>
        </w:rPr>
        <w:t xml:space="preserve"> uvedli na trh výrobky založené </w:t>
      </w:r>
      <w:r>
        <w:rPr>
          <w:color w:val="233809"/>
        </w:rPr>
        <w:t>na 486</w:t>
      </w:r>
      <w:r>
        <w:rPr>
          <w:color w:val="16C0D0"/>
        </w:rPr>
        <w:t xml:space="preserve"> příliš rychle</w:t>
      </w:r>
      <w:r>
        <w:t xml:space="preserve">. "Důvod, proč se problému věnuje tolik pozornosti, spočívá </w:t>
      </w:r>
      <w:r>
        <w:rPr>
          <w:color w:val="42083B"/>
        </w:rPr>
        <w:t>v tom, že někteří zahájili dodávky a oznámili brzkou dostupnost</w:t>
      </w:r>
      <w:r>
        <w:t xml:space="preserve">," uvedl </w:t>
      </w:r>
      <w:r>
        <w:rPr>
          <w:color w:val="118B8A"/>
        </w:rPr>
        <w:t xml:space="preserve">Archuleta </w:t>
      </w:r>
      <w:r>
        <w:rPr>
          <w:color w:val="4AFEFA"/>
        </w:rPr>
        <w:t>ze společnosti Hewlett-Packard</w:t>
      </w:r>
      <w:r>
        <w:t xml:space="preserve">. "Sice </w:t>
      </w:r>
      <w:r>
        <w:rPr>
          <w:color w:val="42083B"/>
        </w:rPr>
        <w:t>to</w:t>
      </w:r>
      <w:r>
        <w:t xml:space="preserve"> můžete udělat, ale riskujete. A </w:t>
      </w:r>
      <w:r>
        <w:rPr>
          <w:color w:val="16C0D0"/>
        </w:rPr>
        <w:t>těmto společnosti</w:t>
      </w:r>
      <w:r>
        <w:t xml:space="preserve"> se právě riskování nevyplatilo." Ke konci září zahájila </w:t>
      </w:r>
      <w:r>
        <w:rPr>
          <w:color w:val="82785D"/>
        </w:rPr>
        <w:t>společnost IBM</w:t>
      </w:r>
      <w:r>
        <w:t xml:space="preserve"> dodávání </w:t>
      </w:r>
      <w:r>
        <w:rPr>
          <w:color w:val="023087"/>
        </w:rPr>
        <w:t xml:space="preserve">výměnné desky, </w:t>
      </w:r>
      <w:r>
        <w:rPr>
          <w:color w:val="B7DAD2"/>
        </w:rPr>
        <w:t>která</w:t>
      </w:r>
      <w:r>
        <w:rPr>
          <w:color w:val="023087"/>
        </w:rPr>
        <w:t xml:space="preserve"> převádí model PS/2 typu 70-A 21 z přístroje 80386 na 80486</w:t>
      </w:r>
      <w:r>
        <w:t xml:space="preserve">. </w:t>
      </w:r>
      <w:r>
        <w:rPr>
          <w:color w:val="196956"/>
        </w:rPr>
        <w:t xml:space="preserve">Mluvčí </w:t>
      </w:r>
      <w:r>
        <w:rPr>
          <w:color w:val="8C41BB"/>
        </w:rPr>
        <w:t>společnosti IBM</w:t>
      </w:r>
      <w:r>
        <w:t xml:space="preserve"> uvedla, že </w:t>
      </w:r>
      <w:r>
        <w:rPr>
          <w:color w:val="82785D"/>
        </w:rPr>
        <w:t>společnost</w:t>
      </w:r>
      <w:r>
        <w:t xml:space="preserve"> v pondělí informovala zákazníky </w:t>
      </w:r>
      <w:r>
        <w:rPr>
          <w:color w:val="703B01"/>
        </w:rPr>
        <w:t>o nedostatcích</w:t>
      </w:r>
      <w:r>
        <w:t xml:space="preserve"> a dočasně přerušila dodávky </w:t>
      </w:r>
      <w:r>
        <w:rPr>
          <w:color w:val="023087"/>
        </w:rPr>
        <w:t>výrobku</w:t>
      </w:r>
      <w:r>
        <w:t xml:space="preserve">. </w:t>
      </w:r>
      <w:r>
        <w:rPr>
          <w:color w:val="ECEDFE"/>
        </w:rPr>
        <w:t xml:space="preserve">Jak uvedla </w:t>
      </w:r>
      <w:r>
        <w:rPr>
          <w:color w:val="2B2D32"/>
        </w:rPr>
        <w:t>mluvčí</w:t>
      </w:r>
      <w:r>
        <w:rPr>
          <w:color w:val="ECEDFE"/>
        </w:rPr>
        <w:t xml:space="preserve">, </w:t>
      </w:r>
      <w:r>
        <w:rPr>
          <w:color w:val="94C661"/>
        </w:rPr>
        <w:t>společnost IBM</w:t>
      </w:r>
      <w:r>
        <w:rPr>
          <w:color w:val="ECEDFE"/>
        </w:rPr>
        <w:t xml:space="preserve"> nehodlá znovu zavést přídavné karty a pravděpodobně si dokáže poradit </w:t>
      </w:r>
      <w:r>
        <w:rPr>
          <w:color w:val="F8907D"/>
        </w:rPr>
        <w:t>s uvedenými nedostatky</w:t>
      </w:r>
      <w:r>
        <w:rPr>
          <w:color w:val="ECEDFE"/>
        </w:rPr>
        <w:t xml:space="preserve"> bez dlouhých časových prodlev</w:t>
      </w:r>
      <w:r>
        <w:t xml:space="preserve">. "Nepovažujeme </w:t>
      </w:r>
      <w:r>
        <w:rPr>
          <w:color w:val="703B01"/>
        </w:rPr>
        <w:t>to</w:t>
      </w:r>
      <w:r>
        <w:t xml:space="preserve"> za žádný zásadní problém," řekla. </w:t>
      </w:r>
      <w:r>
        <w:rPr>
          <w:color w:val="248AD0"/>
        </w:rPr>
        <w:t xml:space="preserve">Společnost Compaq, </w:t>
      </w:r>
      <w:r>
        <w:rPr>
          <w:color w:val="895E6B"/>
        </w:rPr>
        <w:t>která</w:t>
      </w:r>
      <w:r>
        <w:rPr>
          <w:color w:val="248AD0"/>
        </w:rPr>
        <w:t xml:space="preserve"> uvádí, že </w:t>
      </w:r>
      <w:r>
        <w:rPr>
          <w:color w:val="895E6B"/>
        </w:rPr>
        <w:t>ona</w:t>
      </w:r>
      <w:r>
        <w:rPr>
          <w:color w:val="248AD0"/>
        </w:rPr>
        <w:t xml:space="preserve"> </w:t>
      </w:r>
      <w:r>
        <w:rPr>
          <w:color w:val="788E95"/>
        </w:rPr>
        <w:t>nedostatky</w:t>
      </w:r>
      <w:r>
        <w:rPr>
          <w:color w:val="248AD0"/>
        </w:rPr>
        <w:t xml:space="preserve"> objevila</w:t>
      </w:r>
      <w:r>
        <w:t xml:space="preserve">, přesto plánuje, že 6. listopadu představí nové výrobky řady 486. Ovšem </w:t>
      </w:r>
      <w:r>
        <w:rPr>
          <w:color w:val="703B01"/>
        </w:rPr>
        <w:t>vzhledem k aktuální závadě</w:t>
      </w:r>
      <w:r>
        <w:t xml:space="preserve"> uvedla, že neví, kdy bude přístroj komerčně dostupný. Jednalo by se o porušení tradice </w:t>
      </w:r>
      <w:r>
        <w:rPr>
          <w:color w:val="248AD0"/>
        </w:rPr>
        <w:t>společnosti Compaq</w:t>
      </w:r>
      <w:r>
        <w:t xml:space="preserve">, jelikož </w:t>
      </w:r>
      <w:r>
        <w:rPr>
          <w:color w:val="248AD0"/>
        </w:rPr>
        <w:t>tato společnost</w:t>
      </w:r>
      <w:r>
        <w:t xml:space="preserve"> nepředstavuje </w:t>
      </w:r>
      <w:r>
        <w:rPr>
          <w:color w:val="FB6AB8"/>
        </w:rPr>
        <w:t>výrobky</w:t>
      </w:r>
      <w:r>
        <w:t xml:space="preserve">, pokud </w:t>
      </w:r>
      <w:r>
        <w:rPr>
          <w:color w:val="FB6AB8"/>
        </w:rPr>
        <w:t>je</w:t>
      </w:r>
      <w:r>
        <w:t xml:space="preserve"> nemají v rukou obchodníci. Odborníci uvádějí, že se problém zbytečně nafukuje, protože </w:t>
      </w:r>
      <w:r>
        <w:rPr>
          <w:color w:val="310106"/>
        </w:rPr>
        <w:t>486</w:t>
      </w:r>
      <w:r>
        <w:t xml:space="preserve"> je budoucí chloubou </w:t>
      </w:r>
      <w:r>
        <w:rPr>
          <w:color w:val="E115C0"/>
        </w:rPr>
        <w:t>společnosti Intel</w:t>
      </w:r>
      <w:r>
        <w:t xml:space="preserve">. Mikroprocesory </w:t>
      </w:r>
      <w:r>
        <w:rPr>
          <w:color w:val="E115C0"/>
        </w:rPr>
        <w:t>společnosti Intel</w:t>
      </w:r>
      <w:r>
        <w:t xml:space="preserve"> byly zvoleny jako čip u mnoha dnešních osobních počítačů a </w:t>
      </w:r>
      <w:r>
        <w:rPr>
          <w:color w:val="310106"/>
        </w:rPr>
        <w:t>mikroprocesor 80486</w:t>
      </w:r>
      <w:r>
        <w:t xml:space="preserve"> je vůdčím prvkem nabídky </w:t>
      </w:r>
      <w:r>
        <w:rPr>
          <w:color w:val="E115C0"/>
        </w:rPr>
        <w:t>společnosti</w:t>
      </w:r>
      <w:r>
        <w:t xml:space="preserve"> řídícím tento sortiment u příští generace přístrojů. "Ačkoli tyto druhy chyb nejsou ničím neobvyklým, </w:t>
      </w:r>
      <w:r>
        <w:rPr>
          <w:color w:val="310106"/>
        </w:rPr>
        <w:t>486</w:t>
      </w:r>
      <w:r>
        <w:t xml:space="preserve"> je výrazně nadstandardní výrobek," řekl </w:t>
      </w:r>
      <w:r>
        <w:rPr>
          <w:color w:val="C2A393"/>
        </w:rPr>
        <w:t xml:space="preserve">Slater, redaktor </w:t>
      </w:r>
      <w:r>
        <w:rPr>
          <w:color w:val="0232FD"/>
        </w:rPr>
        <w:t>zmíněného bulletinu</w:t>
      </w:r>
      <w:r>
        <w:t xml:space="preserve">. </w:t>
      </w:r>
      <w:r>
        <w:rPr>
          <w:color w:val="310106"/>
        </w:rPr>
        <w:t xml:space="preserve">Čip 80486 </w:t>
      </w:r>
      <w:r>
        <w:rPr>
          <w:color w:val="04640D"/>
        </w:rPr>
        <w:t>společnosti Intel</w:t>
      </w:r>
      <w:r>
        <w:t xml:space="preserve"> patří do řady mikroprocesorů Corvette a jedná se </w:t>
      </w:r>
      <w:r>
        <w:rPr>
          <w:color w:val="576094"/>
        </w:rPr>
        <w:t xml:space="preserve">o superrychlý a superdrahý čip, </w:t>
      </w:r>
      <w:r>
        <w:rPr>
          <w:color w:val="DB1474"/>
        </w:rPr>
        <w:t>který</w:t>
      </w:r>
      <w:r>
        <w:rPr>
          <w:color w:val="576094"/>
        </w:rPr>
        <w:t xml:space="preserve"> </w:t>
      </w:r>
      <w:r>
        <w:rPr>
          <w:color w:val="8489AE"/>
        </w:rPr>
        <w:t>si</w:t>
      </w:r>
      <w:r>
        <w:rPr>
          <w:color w:val="576094"/>
        </w:rPr>
        <w:t xml:space="preserve"> v několika následujících letech koupí jen </w:t>
      </w:r>
      <w:r>
        <w:rPr>
          <w:color w:val="8489AE"/>
        </w:rPr>
        <w:t>počítačoví uživatelé nejvíce lačnící po výkonu</w:t>
      </w:r>
      <w:r>
        <w:t xml:space="preserve">. </w:t>
      </w:r>
      <w:r>
        <w:rPr>
          <w:color w:val="310106"/>
        </w:rPr>
        <w:t xml:space="preserve">Tento čip, </w:t>
      </w:r>
      <w:r>
        <w:rPr>
          <w:color w:val="860E04"/>
        </w:rPr>
        <w:t>který</w:t>
      </w:r>
      <w:r>
        <w:rPr>
          <w:color w:val="310106"/>
        </w:rPr>
        <w:t xml:space="preserve"> byl představen loni v dubnu</w:t>
      </w:r>
      <w:r>
        <w:t xml:space="preserve">, obsahuje </w:t>
      </w:r>
      <w:r>
        <w:rPr>
          <w:color w:val="FBC206"/>
        </w:rPr>
        <w:t xml:space="preserve">závratných 1.2 milionu </w:t>
      </w:r>
      <w:r>
        <w:rPr>
          <w:color w:val="6EAB9B"/>
        </w:rPr>
        <w:t>tranzistorů</w:t>
      </w:r>
      <w:r>
        <w:rPr>
          <w:color w:val="FBC206"/>
        </w:rPr>
        <w:t xml:space="preserve"> na tenké šupince silikonu</w:t>
      </w:r>
      <w:r>
        <w:t xml:space="preserve">, </w:t>
      </w:r>
      <w:r>
        <w:rPr>
          <w:color w:val="FBC206"/>
        </w:rPr>
        <w:t>což</w:t>
      </w:r>
      <w:r>
        <w:t xml:space="preserve"> je čtyřikrát víc, než měl </w:t>
      </w:r>
      <w:r>
        <w:rPr>
          <w:color w:val="F2CDFE"/>
        </w:rPr>
        <w:t xml:space="preserve">dřívější model </w:t>
      </w:r>
      <w:r>
        <w:rPr>
          <w:color w:val="645341"/>
        </w:rPr>
        <w:t>společnosti Intel</w:t>
      </w:r>
      <w:r>
        <w:rPr>
          <w:color w:val="F2CDFE"/>
        </w:rPr>
        <w:t xml:space="preserve">, </w:t>
      </w:r>
      <w:r>
        <w:rPr>
          <w:color w:val="760035"/>
        </w:rPr>
        <w:t>jímž</w:t>
      </w:r>
      <w:r>
        <w:rPr>
          <w:color w:val="F2CDFE"/>
        </w:rPr>
        <w:t xml:space="preserve"> je 80386</w:t>
      </w:r>
      <w:r>
        <w:t xml:space="preserve">. </w:t>
      </w:r>
      <w:r>
        <w:rPr>
          <w:color w:val="647A41"/>
        </w:rPr>
        <w:t>Intel</w:t>
      </w:r>
      <w:r>
        <w:rPr>
          <w:color w:val="496E76"/>
        </w:rPr>
        <w:t xml:space="preserve"> taktuje rychlost </w:t>
      </w:r>
      <w:r>
        <w:rPr>
          <w:color w:val="E3F894"/>
        </w:rPr>
        <w:t>čipu</w:t>
      </w:r>
      <w:r>
        <w:rPr>
          <w:color w:val="496E76"/>
        </w:rPr>
        <w:t xml:space="preserve"> na 15 milionů instrukcí za sekundu, neboli MIPs</w:t>
      </w:r>
      <w:r>
        <w:t xml:space="preserve">. </w:t>
      </w:r>
      <w:r>
        <w:rPr>
          <w:color w:val="496E76"/>
        </w:rPr>
        <w:t>To</w:t>
      </w:r>
      <w:r>
        <w:t xml:space="preserve"> je čtyřikrát větší rychlost než </w:t>
      </w:r>
      <w:r>
        <w:rPr>
          <w:color w:val="F2CDFE"/>
        </w:rPr>
        <w:t>u 386</w:t>
      </w:r>
      <w:r>
        <w:t xml:space="preserve">. Přístroje užívající </w:t>
      </w:r>
      <w:r>
        <w:rPr>
          <w:color w:val="310106"/>
        </w:rPr>
        <w:t>čip 486</w:t>
      </w:r>
      <w:r>
        <w:t xml:space="preserve"> by měly být konkurentem cenově vyšších tříd pracovních stanic a minipočítačů v aplikacích, jako jsou tzv. servery propojující skupiny počítačů, a dále v projektování pomocí počítače. Ačkoli je rychlost </w:t>
      </w:r>
      <w:r>
        <w:rPr>
          <w:color w:val="310106"/>
        </w:rPr>
        <w:t>čipu</w:t>
      </w:r>
      <w:r>
        <w:t xml:space="preserve"> omračující, </w:t>
      </w:r>
      <w:r>
        <w:rPr>
          <w:color w:val="310106"/>
        </w:rPr>
        <w:t>jeho</w:t>
      </w:r>
      <w:r>
        <w:t xml:space="preserve"> hlavní silná stránka tkví v softwarové posloupnosti. Jedná se totiž o potomka dlouhé řady </w:t>
      </w:r>
      <w:r>
        <w:rPr>
          <w:color w:val="F9D7CD"/>
        </w:rPr>
        <w:t xml:space="preserve">čipů </w:t>
      </w:r>
      <w:r>
        <w:rPr>
          <w:color w:val="876128"/>
        </w:rPr>
        <w:t>společnosti Intel</w:t>
      </w:r>
      <w:r>
        <w:rPr>
          <w:color w:val="F9D7CD"/>
        </w:rPr>
        <w:t xml:space="preserve">, </w:t>
      </w:r>
      <w:r>
        <w:rPr>
          <w:color w:val="A1A711"/>
        </w:rPr>
        <w:t>které</w:t>
      </w:r>
      <w:r>
        <w:rPr>
          <w:color w:val="F9D7CD"/>
        </w:rPr>
        <w:t xml:space="preserve"> začaly ovládat trh již </w:t>
      </w:r>
      <w:r>
        <w:rPr>
          <w:color w:val="01FB92"/>
        </w:rPr>
        <w:t xml:space="preserve">v době, </w:t>
      </w:r>
      <w:r>
        <w:rPr>
          <w:color w:val="FD0F31"/>
        </w:rPr>
        <w:t>kdy</w:t>
      </w:r>
      <w:r>
        <w:rPr>
          <w:color w:val="01FB92"/>
        </w:rPr>
        <w:t xml:space="preserve"> </w:t>
      </w:r>
      <w:r>
        <w:rPr>
          <w:color w:val="BE8485"/>
        </w:rPr>
        <w:t>si</w:t>
      </w:r>
      <w:r>
        <w:rPr>
          <w:color w:val="01FB92"/>
        </w:rPr>
        <w:t xml:space="preserve"> </w:t>
      </w:r>
      <w:r>
        <w:rPr>
          <w:color w:val="BE8485"/>
        </w:rPr>
        <w:t>společnost IBM</w:t>
      </w:r>
      <w:r>
        <w:rPr>
          <w:color w:val="01FB92"/>
        </w:rPr>
        <w:t xml:space="preserve"> zvolila 16 bitový čip 8088 pro </w:t>
      </w:r>
      <w:r>
        <w:rPr>
          <w:color w:val="BE8485"/>
        </w:rPr>
        <w:t>svůj</w:t>
      </w:r>
      <w:r>
        <w:rPr>
          <w:color w:val="01FB92"/>
        </w:rPr>
        <w:t xml:space="preserve"> první osobní počítač</w:t>
      </w:r>
      <w:r>
        <w:t xml:space="preserve">. (16 bitový mikroprocesor zpracuje najednou 16 datových položek a je pomalejší než novější 32 bitové čipy.) </w:t>
      </w:r>
      <w:r>
        <w:rPr>
          <w:color w:val="C660FB"/>
        </w:rPr>
        <w:t>Od té doby</w:t>
      </w:r>
      <w:r>
        <w:t xml:space="preserve"> </w:t>
      </w:r>
      <w:r>
        <w:rPr>
          <w:color w:val="E115C0"/>
        </w:rPr>
        <w:t>společnost Intel</w:t>
      </w:r>
      <w:r>
        <w:t xml:space="preserve"> zabrala velkou část trhu s následujícími generacemi </w:t>
      </w:r>
      <w:r>
        <w:rPr>
          <w:color w:val="120104"/>
        </w:rPr>
        <w:t>16 bitových a 32 bitových čipů</w:t>
      </w:r>
      <w:r>
        <w:t xml:space="preserve">, přičemž </w:t>
      </w:r>
      <w:r>
        <w:rPr>
          <w:color w:val="D48958"/>
        </w:rPr>
        <w:t xml:space="preserve">všechny </w:t>
      </w:r>
      <w:r>
        <w:rPr>
          <w:color w:val="05AEE8"/>
        </w:rPr>
        <w:t>z nich</w:t>
      </w:r>
      <w:r>
        <w:rPr>
          <w:color w:val="C3C1BE"/>
        </w:rPr>
        <w:t xml:space="preserve"> dokážou operovat se softwarem určeným pro předchozí modely</w:t>
      </w:r>
      <w:r>
        <w:t xml:space="preserve">. </w:t>
      </w:r>
      <w:r>
        <w:rPr>
          <w:color w:val="C3C1BE"/>
        </w:rPr>
        <w:t>To</w:t>
      </w:r>
      <w:r>
        <w:t xml:space="preserve"> zajistí další zájem </w:t>
      </w:r>
      <w:r>
        <w:rPr>
          <w:color w:val="9F98F8"/>
        </w:rPr>
        <w:t>výrobců počítačů</w:t>
      </w:r>
      <w:r>
        <w:t xml:space="preserve"> navzdory rozladění </w:t>
      </w:r>
      <w:r>
        <w:rPr>
          <w:color w:val="703B01"/>
        </w:rPr>
        <w:t>ze zmíněných chyb</w:t>
      </w:r>
      <w:r>
        <w:t xml:space="preserve">. </w:t>
      </w:r>
      <w:r>
        <w:rPr>
          <w:color w:val="1167D9"/>
        </w:rPr>
        <w:t>Velcí výrobci osobních počítačů a řada výrobců inženýrských pracovních stanic</w:t>
      </w:r>
      <w:r>
        <w:t xml:space="preserve"> vyvíjejí </w:t>
      </w:r>
      <w:r>
        <w:rPr>
          <w:color w:val="D19012"/>
        </w:rPr>
        <w:t xml:space="preserve">přístroje založené </w:t>
      </w:r>
      <w:r>
        <w:rPr>
          <w:color w:val="B7D802"/>
        </w:rPr>
        <w:t>na 486</w:t>
      </w:r>
      <w:r>
        <w:rPr>
          <w:color w:val="D19012"/>
        </w:rPr>
        <w:t xml:space="preserve">, </w:t>
      </w:r>
      <w:r>
        <w:rPr>
          <w:color w:val="826392"/>
        </w:rPr>
        <w:t>které</w:t>
      </w:r>
      <w:r>
        <w:rPr>
          <w:color w:val="D19012"/>
        </w:rPr>
        <w:t xml:space="preserve"> by se měly objevit na trhu začátkem příštího roku</w:t>
      </w:r>
      <w:r>
        <w:t xml:space="preserve">. </w:t>
      </w:r>
      <w:r>
        <w:rPr>
          <w:color w:val="1167D9"/>
        </w:rPr>
        <w:t>Z těchto velkých výrobců</w:t>
      </w:r>
      <w:r>
        <w:t xml:space="preserve"> pouze společnost Apple Computer Co. vychází při výrobě z čipů Motorola. "</w:t>
      </w:r>
      <w:r>
        <w:rPr>
          <w:color w:val="310106"/>
        </w:rPr>
        <w:t>486</w:t>
      </w:r>
      <w:r>
        <w:t xml:space="preserve"> bude mít na toto odvětví dalekosáhlý dopad," řekl </w:t>
      </w:r>
      <w:r>
        <w:rPr>
          <w:color w:val="118B8A"/>
        </w:rPr>
        <w:t xml:space="preserve">Archuleta </w:t>
      </w:r>
      <w:r>
        <w:rPr>
          <w:color w:val="4AFEFA"/>
        </w:rPr>
        <w:t>ze společnosti Hewlett-Packard</w:t>
      </w:r>
      <w:r>
        <w:t>. "</w:t>
      </w:r>
      <w:r>
        <w:rPr>
          <w:color w:val="5E7A6A"/>
        </w:rPr>
        <w:t xml:space="preserve">Na několik příštích let se </w:t>
      </w:r>
      <w:r>
        <w:rPr>
          <w:color w:val="B29869"/>
        </w:rPr>
        <w:t>z něj</w:t>
      </w:r>
      <w:r>
        <w:rPr>
          <w:color w:val="5E7A6A"/>
        </w:rPr>
        <w:t xml:space="preserve"> stane vůdčí technologie na poli osobních počítačů</w:t>
      </w:r>
      <w:r>
        <w:t xml:space="preserve">. </w:t>
      </w:r>
      <w:r>
        <w:rPr>
          <w:color w:val="703B01"/>
        </w:rPr>
        <w:t>Ten nedostatek</w:t>
      </w:r>
      <w:r>
        <w:t xml:space="preserve"> </w:t>
      </w:r>
      <w:r>
        <w:rPr>
          <w:color w:val="5E7A6A"/>
        </w:rPr>
        <w:t>na to</w:t>
      </w:r>
      <w:r>
        <w:t xml:space="preserve"> nebude mít nejmenší vliv." Na článku se podílel Andy Zipser v Dallasu.</w:t>
      </w:r>
    </w:p>
    <w:p>
      <w:r>
        <w:rPr>
          <w:b/>
        </w:rPr>
        <w:t>Document number 563</w:t>
      </w:r>
    </w:p>
    <w:p>
      <w:r>
        <w:rPr>
          <w:b/>
        </w:rPr>
        <w:t>Document identifier: wsj0782-001</w:t>
      </w:r>
    </w:p>
    <w:p>
      <w:r>
        <w:rPr>
          <w:color w:val="310106"/>
        </w:rPr>
        <w:t>Společnost Bethlehem Steel Corp.</w:t>
      </w:r>
      <w:r>
        <w:rPr>
          <w:color w:val="04640D"/>
        </w:rPr>
        <w:t xml:space="preserve"> v zásadě souhlasila s vytvořením </w:t>
      </w:r>
      <w:r>
        <w:rPr>
          <w:color w:val="FEFB0A"/>
        </w:rPr>
        <w:t>podniku se společnou majetkovou účastí</w:t>
      </w:r>
      <w:r>
        <w:rPr>
          <w:color w:val="04640D"/>
        </w:rPr>
        <w:t xml:space="preserve"> </w:t>
      </w:r>
      <w:r>
        <w:rPr>
          <w:color w:val="FB5514"/>
        </w:rPr>
        <w:t>s druhým největším výrobcem oceli na světě, francouzskou společností Usinor-Sacilor</w:t>
      </w:r>
      <w:r>
        <w:rPr>
          <w:color w:val="04640D"/>
        </w:rPr>
        <w:t xml:space="preserve">, za účelem modernizace části </w:t>
      </w:r>
      <w:r>
        <w:rPr>
          <w:color w:val="E115C0"/>
        </w:rPr>
        <w:t>své</w:t>
      </w:r>
      <w:r>
        <w:rPr>
          <w:color w:val="00587F"/>
        </w:rPr>
        <w:t xml:space="preserve"> zaostávající divize BethForge</w:t>
      </w:r>
      <w:r>
        <w:t xml:space="preserve">. </w:t>
      </w:r>
      <w:r>
        <w:rPr>
          <w:color w:val="0BC582"/>
        </w:rPr>
        <w:t>Tento podnik, zabývající se dodávkou složitého vybavení na výrobu litinových válcovacích stolic</w:t>
      </w:r>
      <w:r>
        <w:t xml:space="preserve">, je součástí dvousměrných snah podpořit </w:t>
      </w:r>
      <w:r>
        <w:rPr>
          <w:color w:val="FEB8C8"/>
        </w:rPr>
        <w:t xml:space="preserve">divizi, </w:t>
      </w:r>
      <w:r>
        <w:rPr>
          <w:color w:val="9E8317"/>
        </w:rPr>
        <w:t>která</w:t>
      </w:r>
      <w:r>
        <w:rPr>
          <w:color w:val="FEB8C8"/>
        </w:rPr>
        <w:t xml:space="preserve"> několik let vykazuje trvalé provozní ztráty</w:t>
      </w:r>
      <w:r>
        <w:t xml:space="preserve">. Druhý prvek spočívá v posílení </w:t>
      </w:r>
      <w:r>
        <w:rPr>
          <w:color w:val="01190F"/>
        </w:rPr>
        <w:t xml:space="preserve">provozů </w:t>
      </w:r>
      <w:r>
        <w:rPr>
          <w:color w:val="847D81"/>
        </w:rPr>
        <w:t>společnosti BethForge</w:t>
      </w:r>
      <w:r>
        <w:rPr>
          <w:color w:val="01190F"/>
        </w:rPr>
        <w:t xml:space="preserve">, </w:t>
      </w:r>
      <w:r>
        <w:rPr>
          <w:color w:val="58018B"/>
        </w:rPr>
        <w:t>které</w:t>
      </w:r>
      <w:r>
        <w:rPr>
          <w:color w:val="01190F"/>
        </w:rPr>
        <w:t xml:space="preserve"> se věnují kování na lisu</w:t>
      </w:r>
      <w:r>
        <w:t xml:space="preserve">. </w:t>
      </w:r>
      <w:r>
        <w:rPr>
          <w:color w:val="FEB8C8"/>
        </w:rPr>
        <w:t>Celá divize</w:t>
      </w:r>
      <w:r>
        <w:t xml:space="preserve"> zaměstnává kolem 850 pracovníků. </w:t>
      </w:r>
      <w:r>
        <w:rPr>
          <w:color w:val="0BC582"/>
        </w:rPr>
        <w:t>Podnik se společnou majetkovou účastí</w:t>
      </w:r>
      <w:r>
        <w:t xml:space="preserve"> ovlivní sice jen malý podíl provozů </w:t>
      </w:r>
      <w:r>
        <w:rPr>
          <w:color w:val="B70639"/>
        </w:rPr>
        <w:t>společnosti Bethlehem</w:t>
      </w:r>
      <w:r>
        <w:t xml:space="preserve">, ale je důležitý, jelikož </w:t>
      </w:r>
      <w:r>
        <w:rPr>
          <w:color w:val="0BC582"/>
        </w:rPr>
        <w:t>zde</w:t>
      </w:r>
      <w:r>
        <w:t xml:space="preserve"> </w:t>
      </w:r>
      <w:r>
        <w:rPr>
          <w:color w:val="B70639"/>
        </w:rPr>
        <w:t>druhý největší výrobce v zemi</w:t>
      </w:r>
      <w:r>
        <w:t xml:space="preserve"> poprvé spojí síly se zahraničním partnerem. Analytici na Wall Street kritizovali </w:t>
      </w:r>
      <w:r>
        <w:rPr>
          <w:color w:val="B70639"/>
        </w:rPr>
        <w:t>společnost Bethlehem</w:t>
      </w:r>
      <w:r>
        <w:t xml:space="preserve"> za to, že nenásleduje </w:t>
      </w:r>
      <w:r>
        <w:rPr>
          <w:color w:val="B70639"/>
        </w:rPr>
        <w:t>své</w:t>
      </w:r>
      <w:r>
        <w:t xml:space="preserve"> největší konkurenty a nespolupracuje </w:t>
      </w:r>
      <w:r>
        <w:rPr>
          <w:color w:val="703B01"/>
        </w:rPr>
        <w:t>s nějakou zahraniční společností</w:t>
      </w:r>
      <w:r>
        <w:t>, aby se tak společně podělily o náklady a zajistily technologii pro modernizaci starých provozů nebo postavily nové. "</w:t>
      </w:r>
      <w:r>
        <w:rPr>
          <w:color w:val="F7F1DF"/>
        </w:rPr>
        <w:t>My</w:t>
      </w:r>
      <w:r>
        <w:t xml:space="preserve"> si myslíme, že je </w:t>
      </w:r>
      <w:r>
        <w:rPr>
          <w:color w:val="04640D"/>
        </w:rPr>
        <w:t>to</w:t>
      </w:r>
      <w:r>
        <w:t xml:space="preserve"> </w:t>
      </w:r>
      <w:r>
        <w:rPr>
          <w:color w:val="B70639"/>
        </w:rPr>
        <w:t>pro společnost Bethlehem</w:t>
      </w:r>
      <w:r>
        <w:t xml:space="preserve"> krok správným směrem," uvedl </w:t>
      </w:r>
      <w:r>
        <w:rPr>
          <w:color w:val="118B8A"/>
        </w:rPr>
        <w:t xml:space="preserve">Felix Bello, analytik </w:t>
      </w:r>
      <w:r>
        <w:rPr>
          <w:color w:val="4AFEFA"/>
        </w:rPr>
        <w:t>mezinárodního ocelářství skupiny WEFA</w:t>
      </w:r>
      <w:r>
        <w:t>. "</w:t>
      </w:r>
      <w:r>
        <w:rPr>
          <w:color w:val="FCB164"/>
        </w:rPr>
        <w:t>Je důležité podělit se o riziko</w:t>
      </w:r>
      <w:r>
        <w:t xml:space="preserve">, </w:t>
      </w:r>
      <w:r>
        <w:rPr>
          <w:color w:val="FCB164"/>
        </w:rPr>
        <w:t>což</w:t>
      </w:r>
      <w:r>
        <w:t xml:space="preserve"> platí ještě více, když trh již dosáhl vrcholu." Řekl, že by </w:t>
      </w:r>
      <w:r>
        <w:rPr>
          <w:color w:val="04640D"/>
        </w:rPr>
        <w:t>tento krok</w:t>
      </w:r>
      <w:r>
        <w:t xml:space="preserve"> mohl být začátkem širších vztahů </w:t>
      </w:r>
      <w:r>
        <w:rPr>
          <w:color w:val="796EE6"/>
        </w:rPr>
        <w:t>mezi oběma společnostmi</w:t>
      </w:r>
      <w:r>
        <w:t xml:space="preserve">, dokonce by </w:t>
      </w:r>
      <w:r>
        <w:rPr>
          <w:color w:val="B70639"/>
        </w:rPr>
        <w:t>společnosti Bethlehem</w:t>
      </w:r>
      <w:r>
        <w:t xml:space="preserve"> mohl otevřít nové trhy. </w:t>
      </w:r>
      <w:r>
        <w:rPr>
          <w:color w:val="B70639"/>
        </w:rPr>
        <w:t>Společnost Bethlehem</w:t>
      </w:r>
      <w:r>
        <w:t xml:space="preserve"> neměla kromě možnosti spojit se s evropským výrobcem oceli příliš na výběr, jelikož </w:t>
      </w:r>
      <w:r>
        <w:rPr>
          <w:color w:val="B70639"/>
        </w:rPr>
        <w:t>její</w:t>
      </w:r>
      <w:r>
        <w:t xml:space="preserve"> konkurenti již navázali kontakty s představiteli tohoto průmyslu v Japonsku a v Jižní Koreji, uvedli analytici. Na základě dohody </w:t>
      </w:r>
      <w:r>
        <w:rPr>
          <w:color w:val="000D2C"/>
        </w:rPr>
        <w:t xml:space="preserve">jednotky Chavanne-Ketin </w:t>
      </w:r>
      <w:r>
        <w:rPr>
          <w:color w:val="53495F"/>
        </w:rPr>
        <w:t>společnosti Usinor</w:t>
      </w:r>
      <w:r>
        <w:t xml:space="preserve"> </w:t>
      </w:r>
      <w:r>
        <w:rPr>
          <w:color w:val="B70639"/>
        </w:rPr>
        <w:t>se společností Bethlehem</w:t>
      </w:r>
      <w:r>
        <w:t xml:space="preserve"> vznikne ve slévárenských provozech </w:t>
      </w:r>
      <w:r>
        <w:rPr>
          <w:color w:val="B70639"/>
        </w:rPr>
        <w:t>této společnosti</w:t>
      </w:r>
      <w:r>
        <w:t xml:space="preserve"> modernizované zařízení na výrobu litinových válcovacích stolic. Podmínky </w:t>
      </w:r>
      <w:r>
        <w:rPr>
          <w:color w:val="0BC582"/>
        </w:rPr>
        <w:t xml:space="preserve">podniku se společnou majetkovou účastí, </w:t>
      </w:r>
      <w:r>
        <w:rPr>
          <w:color w:val="F95475"/>
        </w:rPr>
        <w:t>který</w:t>
      </w:r>
      <w:r>
        <w:rPr>
          <w:color w:val="0BC582"/>
        </w:rPr>
        <w:t xml:space="preserve"> budou vlastnit </w:t>
      </w:r>
      <w:r>
        <w:rPr>
          <w:color w:val="61FC03"/>
        </w:rPr>
        <w:t>obě společnosti</w:t>
      </w:r>
      <w:r>
        <w:t xml:space="preserve">, nebyly zveřejněny. </w:t>
      </w:r>
      <w:r>
        <w:rPr>
          <w:color w:val="000D2C"/>
        </w:rPr>
        <w:t xml:space="preserve">Jednotka </w:t>
      </w:r>
      <w:r>
        <w:rPr>
          <w:color w:val="53495F"/>
        </w:rPr>
        <w:t>společnosti Usinor</w:t>
      </w:r>
      <w:r>
        <w:t xml:space="preserve"> souhlasila s tím, že při instalaci tzv. odstředivého licího stroje na začátku podzimu příštího roku poskytne technologie a odborné znalosti. Licí stroj zlepšuje metalurgickou kvalitu </w:t>
      </w:r>
      <w:r>
        <w:rPr>
          <w:color w:val="5D9608"/>
        </w:rPr>
        <w:t>válcovacích stolic pro zpracování železa</w:t>
      </w:r>
      <w:r>
        <w:t xml:space="preserve">, </w:t>
      </w:r>
      <w:r>
        <w:rPr>
          <w:color w:val="5D9608"/>
        </w:rPr>
        <w:t>což</w:t>
      </w:r>
      <w:r>
        <w:t xml:space="preserve"> jsou v podstatě obrovské otočné kotouče pro lisování nebo tvarování produktů z oceli. </w:t>
      </w:r>
      <w:r>
        <w:rPr>
          <w:color w:val="B70639"/>
        </w:rPr>
        <w:t>Společnost Bethlehem</w:t>
      </w:r>
      <w:r>
        <w:t xml:space="preserve"> rovněž spolupracuje s unií Spojených ocelářů na sloučení </w:t>
      </w:r>
      <w:r>
        <w:rPr>
          <w:color w:val="DE98FD"/>
        </w:rPr>
        <w:t xml:space="preserve">dvou strojních provozů </w:t>
      </w:r>
      <w:r>
        <w:rPr>
          <w:color w:val="98A088"/>
        </w:rPr>
        <w:t>BethForge</w:t>
      </w:r>
      <w:r>
        <w:rPr>
          <w:color w:val="DE98FD"/>
        </w:rPr>
        <w:t xml:space="preserve"> a čtyř zařízení v tepelných provozech kování na lisu</w:t>
      </w:r>
      <w:r>
        <w:t xml:space="preserve">. Po ukončení konsolidace </w:t>
      </w:r>
      <w:r>
        <w:rPr>
          <w:color w:val="B70639"/>
        </w:rPr>
        <w:t>společnost Bethlehem</w:t>
      </w:r>
      <w:r>
        <w:t xml:space="preserve"> plánuje, že zaměří kovářské provozy na nukleární produkci, tvrzenou ocel a ocelové válce o velkém průměru pro válcovny a vybrané zakázkové aplikace pro lisování. </w:t>
      </w:r>
      <w:r>
        <w:rPr>
          <w:color w:val="B70639"/>
        </w:rPr>
        <w:t>Společnost Bethlehem</w:t>
      </w:r>
      <w:r>
        <w:t xml:space="preserve"> na začátku roku uvedla, že plánuje restrukturovat </w:t>
      </w:r>
      <w:r>
        <w:rPr>
          <w:color w:val="FEB8C8"/>
        </w:rPr>
        <w:t>divizi BethForge</w:t>
      </w:r>
      <w:r>
        <w:t xml:space="preserve">, aby zlepšila strukturu nákladů. </w:t>
      </w:r>
      <w:r>
        <w:rPr>
          <w:color w:val="B70639"/>
        </w:rPr>
        <w:t>Společnost Bethlehem</w:t>
      </w:r>
      <w:r>
        <w:t xml:space="preserve"> za druhé čtvrtletí vykázala </w:t>
      </w:r>
      <w:r>
        <w:rPr>
          <w:color w:val="4F584E"/>
        </w:rPr>
        <w:t xml:space="preserve">výdaje ve výši 50 milionů dolarů, </w:t>
      </w:r>
      <w:r>
        <w:rPr>
          <w:color w:val="248AD0"/>
        </w:rPr>
        <w:t>které</w:t>
      </w:r>
      <w:r>
        <w:rPr>
          <w:color w:val="4F584E"/>
        </w:rPr>
        <w:t xml:space="preserve"> souvisejí </w:t>
      </w:r>
      <w:r>
        <w:rPr>
          <w:color w:val="5C5300"/>
        </w:rPr>
        <w:t xml:space="preserve">s plánovanou přestavbou </w:t>
      </w:r>
      <w:r>
        <w:rPr>
          <w:color w:val="9F6551"/>
        </w:rPr>
        <w:t>divize</w:t>
      </w:r>
      <w:r>
        <w:t>.</w:t>
      </w:r>
    </w:p>
    <w:p>
      <w:r>
        <w:rPr>
          <w:b/>
        </w:rPr>
        <w:t>Document number 564</w:t>
      </w:r>
    </w:p>
    <w:p>
      <w:r>
        <w:rPr>
          <w:b/>
        </w:rPr>
        <w:t>Document identifier: wsj0783-001</w:t>
      </w:r>
    </w:p>
    <w:p>
      <w:r>
        <w:t xml:space="preserve">Pokud se stále podivujete nad příčinami propadu na trhu s rizikovými obligacemi, zamyslete se nad případem </w:t>
      </w:r>
      <w:r>
        <w:rPr>
          <w:color w:val="310106"/>
        </w:rPr>
        <w:t>společnosti Columbia Savings &amp; Loan</w:t>
      </w:r>
      <w:r>
        <w:t xml:space="preserve">. </w:t>
      </w:r>
      <w:r>
        <w:rPr>
          <w:color w:val="310106"/>
        </w:rPr>
        <w:t>Tato kalifornská záložna</w:t>
      </w:r>
      <w:r>
        <w:t xml:space="preserve"> právě oznámila </w:t>
      </w:r>
      <w:r>
        <w:rPr>
          <w:color w:val="04640D"/>
        </w:rPr>
        <w:t>ztrátu za třetí čtvrtletí ve výši 226 milionů dolarů</w:t>
      </w:r>
      <w:r>
        <w:t xml:space="preserve">. Jak </w:t>
      </w:r>
      <w:r>
        <w:rPr>
          <w:color w:val="04640D"/>
        </w:rPr>
        <w:t>k tomu</w:t>
      </w:r>
      <w:r>
        <w:t xml:space="preserve"> došlo? </w:t>
      </w:r>
      <w:r>
        <w:rPr>
          <w:color w:val="FEFB0A"/>
        </w:rPr>
        <w:t xml:space="preserve">Když </w:t>
      </w:r>
      <w:r>
        <w:rPr>
          <w:color w:val="FB5514"/>
        </w:rPr>
        <w:t>Kongres</w:t>
      </w:r>
      <w:r>
        <w:rPr>
          <w:color w:val="FEFB0A"/>
        </w:rPr>
        <w:t xml:space="preserve"> při nedávné pomoci spořitelním a úvěrovým sdružením zákonem nařídil, že </w:t>
      </w:r>
      <w:r>
        <w:rPr>
          <w:color w:val="E115C0"/>
        </w:rPr>
        <w:t>tyto záložny</w:t>
      </w:r>
      <w:r>
        <w:rPr>
          <w:color w:val="FEFB0A"/>
        </w:rPr>
        <w:t xml:space="preserve"> mají do roku 1994 prodat všechny </w:t>
      </w:r>
      <w:r>
        <w:rPr>
          <w:color w:val="E115C0"/>
        </w:rPr>
        <w:t>své</w:t>
      </w:r>
      <w:r>
        <w:rPr>
          <w:color w:val="FEFB0A"/>
        </w:rPr>
        <w:t xml:space="preserve"> rizikové obligace</w:t>
      </w:r>
      <w:r>
        <w:t xml:space="preserve">, tak </w:t>
      </w:r>
      <w:r>
        <w:rPr>
          <w:color w:val="FEFB0A"/>
        </w:rPr>
        <w:t>tím</w:t>
      </w:r>
      <w:r>
        <w:t xml:space="preserve"> nejen uměle zvýšil přísun těchto obligací na trh, ale zároveň zrušil jednu z mála ziskových investic pro záložny. Ale </w:t>
      </w:r>
      <w:r>
        <w:rPr>
          <w:color w:val="04640D"/>
        </w:rPr>
        <w:t xml:space="preserve">se ztrátou </w:t>
      </w:r>
      <w:r>
        <w:rPr>
          <w:color w:val="00587F"/>
        </w:rPr>
        <w:t>společnosti Columbia</w:t>
      </w:r>
      <w:r>
        <w:t xml:space="preserve"> se pojí </w:t>
      </w:r>
      <w:r>
        <w:rPr>
          <w:color w:val="0BC582"/>
        </w:rPr>
        <w:t xml:space="preserve">určitý zvrat, </w:t>
      </w:r>
      <w:r>
        <w:rPr>
          <w:color w:val="FEB8C8"/>
        </w:rPr>
        <w:t>který</w:t>
      </w:r>
      <w:r>
        <w:rPr>
          <w:color w:val="0BC582"/>
        </w:rPr>
        <w:t xml:space="preserve"> je smutnou ironií</w:t>
      </w:r>
      <w:r>
        <w:t xml:space="preserve">. </w:t>
      </w:r>
      <w:r>
        <w:rPr>
          <w:color w:val="9E8317"/>
        </w:rPr>
        <w:t xml:space="preserve">Jak </w:t>
      </w:r>
      <w:r>
        <w:rPr>
          <w:color w:val="01190F"/>
        </w:rPr>
        <w:t xml:space="preserve">lidé, </w:t>
      </w:r>
      <w:r>
        <w:rPr>
          <w:color w:val="847D81"/>
        </w:rPr>
        <w:t>kteří</w:t>
      </w:r>
      <w:r>
        <w:rPr>
          <w:color w:val="01190F"/>
        </w:rPr>
        <w:t xml:space="preserve"> dále sledovali diskuzi ohledně snížení daní z kapitálových zisků</w:t>
      </w:r>
      <w:r>
        <w:rPr>
          <w:color w:val="9E8317"/>
        </w:rPr>
        <w:t xml:space="preserve">, vědí, </w:t>
      </w:r>
      <w:r>
        <w:rPr>
          <w:color w:val="58018B"/>
        </w:rPr>
        <w:t>v Kongresu</w:t>
      </w:r>
      <w:r>
        <w:rPr>
          <w:color w:val="9E8317"/>
        </w:rPr>
        <w:t xml:space="preserve"> a všude po Washingtonu se hodně mluví </w:t>
      </w:r>
      <w:r>
        <w:rPr>
          <w:color w:val="B70639"/>
        </w:rPr>
        <w:t>o potřebě "podporovat" dlouhodobé investice a brzdit předpokládanou posedlost finanční sféry krátkodobými investicemi</w:t>
      </w:r>
      <w:r>
        <w:t xml:space="preserve">. Teď </w:t>
      </w:r>
      <w:r>
        <w:rPr>
          <w:color w:val="703B01"/>
        </w:rPr>
        <w:t>to</w:t>
      </w:r>
      <w:r>
        <w:t xml:space="preserve"> sice považujeme za převážně vykonstruovaný problém, ale přesto je slovo "dlouhodobý" vděčným námětem konverzace všude kolem Beltway. Ukazuje se, že </w:t>
      </w:r>
      <w:r>
        <w:rPr>
          <w:color w:val="310106"/>
        </w:rPr>
        <w:t>společnost Columbia</w:t>
      </w:r>
      <w:r>
        <w:t xml:space="preserve"> zaznamenala tak velkou ztrátu částečně kvůli tomu, že pravidla nařízená zákonem z iniciativy </w:t>
      </w:r>
      <w:r>
        <w:rPr>
          <w:color w:val="F7F1DF"/>
        </w:rPr>
        <w:t>Kongresu</w:t>
      </w:r>
      <w:r>
        <w:t xml:space="preserve"> </w:t>
      </w:r>
      <w:r>
        <w:rPr>
          <w:color w:val="310106"/>
        </w:rPr>
        <w:t>ji</w:t>
      </w:r>
      <w:r>
        <w:t xml:space="preserve"> přiměla upravit účetní hodnotu </w:t>
      </w:r>
      <w:r>
        <w:rPr>
          <w:color w:val="118B8A"/>
        </w:rPr>
        <w:t>rizikových obligací připravovaných k prodeji</w:t>
      </w:r>
      <w:r>
        <w:t xml:space="preserve"> na nižší hladinu ceny či tržní hodnoty. </w:t>
      </w:r>
      <w:r>
        <w:rPr>
          <w:color w:val="118B8A"/>
        </w:rPr>
        <w:t>Obligace</w:t>
      </w:r>
      <w:r>
        <w:t xml:space="preserve"> už nemohly být ohodnoceny tak, jak </w:t>
      </w:r>
      <w:r>
        <w:rPr>
          <w:color w:val="118B8A"/>
        </w:rPr>
        <w:t>je</w:t>
      </w:r>
      <w:r>
        <w:t xml:space="preserve"> </w:t>
      </w:r>
      <w:r>
        <w:rPr>
          <w:color w:val="310106"/>
        </w:rPr>
        <w:t>Columbia</w:t>
      </w:r>
      <w:r>
        <w:t xml:space="preserve"> dřív definovala, tedy jako dlouhodobé investice. </w:t>
      </w:r>
      <w:r>
        <w:rPr>
          <w:color w:val="F7F1DF"/>
        </w:rPr>
        <w:t>Kongres</w:t>
      </w:r>
      <w:r>
        <w:t xml:space="preserve"> a </w:t>
      </w:r>
      <w:r>
        <w:rPr>
          <w:color w:val="F7F1DF"/>
        </w:rPr>
        <w:t>jeho</w:t>
      </w:r>
      <w:r>
        <w:t xml:space="preserve"> neobratná správa stávající struktury vlastnictví rizikových obligací připomíná jeden příběh uveřejněný ve Wall Street Journal začátkem roku o tom, jak společnost Baby Bell chtěla docílit zrušení soudních zákazů ohledně nabídky informačních služeb. Problém hledání pomoci </w:t>
      </w:r>
      <w:r>
        <w:rPr>
          <w:color w:val="F7F1DF"/>
        </w:rPr>
        <w:t>u Kongresu</w:t>
      </w:r>
      <w:r>
        <w:t xml:space="preserve"> byl předán </w:t>
      </w:r>
      <w:r>
        <w:rPr>
          <w:color w:val="4AFEFA"/>
        </w:rPr>
        <w:t>Delbertu Staleymu, řediteli společnosti Nynex</w:t>
      </w:r>
      <w:r>
        <w:t xml:space="preserve">. </w:t>
      </w:r>
      <w:r>
        <w:rPr>
          <w:color w:val="4AFEFA"/>
        </w:rPr>
        <w:t>Staley</w:t>
      </w:r>
      <w:r>
        <w:t xml:space="preserve"> odpověděl: "V legislativě bude patrně třeba najít kompromis. Podle </w:t>
      </w:r>
      <w:r>
        <w:rPr>
          <w:color w:val="4AFEFA"/>
        </w:rPr>
        <w:t>mého</w:t>
      </w:r>
      <w:r>
        <w:t xml:space="preserve"> názoru se budeme muset ze všech sil snažit docílit maxima prostřednictvím soudu, justice a státních a federálních regulačních úřadů. </w:t>
      </w:r>
      <w:r>
        <w:rPr>
          <w:color w:val="F7F1DF"/>
        </w:rPr>
        <w:t>Kongres</w:t>
      </w:r>
      <w:r>
        <w:t xml:space="preserve"> chápu jako poslední možné útočiště." Na zdravé záložny jako </w:t>
      </w:r>
      <w:r>
        <w:rPr>
          <w:color w:val="310106"/>
        </w:rPr>
        <w:t>Columbia</w:t>
      </w:r>
      <w:r>
        <w:t xml:space="preserve"> nebo přímo trh s rizikovými obligacemi se tedy usmálo nebývalé štěstí. Realita života v moderní Americe je totiž taková, že pokud chcete zničit </w:t>
      </w:r>
      <w:r>
        <w:rPr>
          <w:color w:val="FCB164"/>
        </w:rPr>
        <w:t xml:space="preserve">něco, </w:t>
      </w:r>
      <w:r>
        <w:rPr>
          <w:color w:val="796EE6"/>
        </w:rPr>
        <w:t>co</w:t>
      </w:r>
      <w:r>
        <w:rPr>
          <w:color w:val="FCB164"/>
        </w:rPr>
        <w:t xml:space="preserve"> funguje</w:t>
      </w:r>
      <w:r>
        <w:t xml:space="preserve">, nechte </w:t>
      </w:r>
      <w:r>
        <w:rPr>
          <w:color w:val="FCB164"/>
        </w:rPr>
        <w:t>to</w:t>
      </w:r>
      <w:r>
        <w:t xml:space="preserve"> padnout do rukou </w:t>
      </w:r>
      <w:r>
        <w:rPr>
          <w:color w:val="F7F1DF"/>
        </w:rPr>
        <w:t>Kongresu</w:t>
      </w:r>
      <w:r>
        <w:t>.</w:t>
      </w:r>
    </w:p>
    <w:p>
      <w:r>
        <w:rPr>
          <w:b/>
        </w:rPr>
        <w:t>Document number 565</w:t>
      </w:r>
    </w:p>
    <w:p>
      <w:r>
        <w:rPr>
          <w:b/>
        </w:rPr>
        <w:t>Document identifier: wsj0784-001</w:t>
      </w:r>
    </w:p>
    <w:p>
      <w:r>
        <w:rPr>
          <w:color w:val="310106"/>
        </w:rPr>
        <w:t>Společnost Exxon Corp.</w:t>
      </w:r>
      <w:r>
        <w:t xml:space="preserve"> uvedla, </w:t>
      </w:r>
      <w:r>
        <w:rPr>
          <w:color w:val="04640D"/>
        </w:rPr>
        <w:t xml:space="preserve">že přesune </w:t>
      </w:r>
      <w:r>
        <w:rPr>
          <w:color w:val="FEFB0A"/>
        </w:rPr>
        <w:t>svoje</w:t>
      </w:r>
      <w:r>
        <w:rPr>
          <w:color w:val="FB5514"/>
        </w:rPr>
        <w:t xml:space="preserve"> sídlo</w:t>
      </w:r>
      <w:r>
        <w:rPr>
          <w:color w:val="04640D"/>
        </w:rPr>
        <w:t xml:space="preserve"> z Manhattanu </w:t>
      </w:r>
      <w:r>
        <w:rPr>
          <w:color w:val="E115C0"/>
        </w:rPr>
        <w:t>do Dallasu</w:t>
      </w:r>
      <w:r>
        <w:t xml:space="preserve">. </w:t>
      </w:r>
      <w:r>
        <w:rPr>
          <w:color w:val="00587F"/>
        </w:rPr>
        <w:t xml:space="preserve">Většina </w:t>
      </w:r>
      <w:r>
        <w:rPr>
          <w:color w:val="0BC582"/>
        </w:rPr>
        <w:t xml:space="preserve">ze 300 zaměstnanců </w:t>
      </w:r>
      <w:r>
        <w:rPr>
          <w:color w:val="FEB8C8"/>
        </w:rPr>
        <w:t>této ropné společnosti</w:t>
      </w:r>
      <w:r>
        <w:rPr>
          <w:color w:val="0BC582"/>
        </w:rPr>
        <w:t xml:space="preserve"> </w:t>
      </w:r>
      <w:r>
        <w:rPr>
          <w:color w:val="9E8317"/>
        </w:rPr>
        <w:t xml:space="preserve">v budově </w:t>
      </w:r>
      <w:r>
        <w:rPr>
          <w:color w:val="01190F"/>
        </w:rPr>
        <w:t>sídla</w:t>
      </w:r>
      <w:r>
        <w:rPr>
          <w:color w:val="9E8317"/>
        </w:rPr>
        <w:t xml:space="preserve"> v centru </w:t>
      </w:r>
      <w:r>
        <w:rPr>
          <w:color w:val="847D81"/>
        </w:rPr>
        <w:t>města</w:t>
      </w:r>
      <w:r>
        <w:rPr>
          <w:color w:val="00587F"/>
        </w:rPr>
        <w:t xml:space="preserve"> - včetně velké části vyššího managementu</w:t>
      </w:r>
      <w:r>
        <w:t xml:space="preserve"> - </w:t>
      </w:r>
      <w:r>
        <w:rPr>
          <w:color w:val="04640D"/>
        </w:rPr>
        <w:t>o tomto plánu</w:t>
      </w:r>
      <w:r>
        <w:t xml:space="preserve"> nevěděla </w:t>
      </w:r>
      <w:r>
        <w:rPr>
          <w:color w:val="58018B"/>
        </w:rPr>
        <w:t xml:space="preserve">až do ranní schůze, </w:t>
      </w:r>
      <w:r>
        <w:rPr>
          <w:color w:val="B70639"/>
        </w:rPr>
        <w:t>kde</w:t>
      </w:r>
      <w:r>
        <w:rPr>
          <w:color w:val="58018B"/>
        </w:rPr>
        <w:t xml:space="preserve"> </w:t>
      </w:r>
      <w:r>
        <w:rPr>
          <w:color w:val="703B01"/>
        </w:rPr>
        <w:t>jim</w:t>
      </w:r>
      <w:r>
        <w:rPr>
          <w:color w:val="58018B"/>
        </w:rPr>
        <w:t xml:space="preserve"> </w:t>
      </w:r>
      <w:r>
        <w:rPr>
          <w:color w:val="F7F1DF"/>
        </w:rPr>
        <w:t>to</w:t>
      </w:r>
      <w:r>
        <w:rPr>
          <w:color w:val="58018B"/>
        </w:rPr>
        <w:t xml:space="preserve"> oznámil předseda Lawrence G. Rawl</w:t>
      </w:r>
      <w:r>
        <w:t xml:space="preserve">. Stěhování nijak neovlivní provozy. Před několika lety přesunula </w:t>
      </w:r>
      <w:r>
        <w:rPr>
          <w:color w:val="310106"/>
        </w:rPr>
        <w:t>společnost Exxon</w:t>
      </w:r>
      <w:r>
        <w:t xml:space="preserve"> v rámci </w:t>
      </w:r>
      <w:r>
        <w:rPr>
          <w:color w:val="310106"/>
        </w:rPr>
        <w:t>své</w:t>
      </w:r>
      <w:r>
        <w:t xml:space="preserve"> restrukturalizace většinu </w:t>
      </w:r>
      <w:r>
        <w:rPr>
          <w:color w:val="118B8A"/>
        </w:rPr>
        <w:t>těchto zaměstnanců</w:t>
      </w:r>
      <w:r>
        <w:t xml:space="preserve"> na předměstí a 53 patrový mrakodrap v komplexu Rockefeller Center prodala jedné japonské společnosti. </w:t>
      </w:r>
      <w:r>
        <w:rPr>
          <w:color w:val="04640D"/>
        </w:rPr>
        <w:t>Z tohoto stažení</w:t>
      </w:r>
      <w:r>
        <w:t xml:space="preserve"> jsou však v rozpacích představitelé </w:t>
      </w:r>
      <w:r>
        <w:rPr>
          <w:color w:val="4AFEFA"/>
        </w:rPr>
        <w:t>města New York</w:t>
      </w:r>
      <w:r>
        <w:t xml:space="preserve">, jelikož přichází </w:t>
      </w:r>
      <w:r>
        <w:rPr>
          <w:color w:val="FCB164"/>
        </w:rPr>
        <w:t xml:space="preserve">v době, </w:t>
      </w:r>
      <w:r>
        <w:rPr>
          <w:color w:val="796EE6"/>
        </w:rPr>
        <w:t>kdy</w:t>
      </w:r>
      <w:r>
        <w:rPr>
          <w:color w:val="FCB164"/>
        </w:rPr>
        <w:t xml:space="preserve"> panuje vysoká míra neobsazenosti kancelářských budov a odcházejí i další velké firmy</w:t>
      </w:r>
      <w:r>
        <w:t xml:space="preserve">. </w:t>
      </w:r>
      <w:r>
        <w:rPr>
          <w:color w:val="000D2C"/>
        </w:rPr>
        <w:t>Své</w:t>
      </w:r>
      <w:r>
        <w:t xml:space="preserve"> </w:t>
      </w:r>
      <w:r>
        <w:rPr>
          <w:color w:val="4AFEFA"/>
        </w:rPr>
        <w:t>tamější</w:t>
      </w:r>
      <w:r>
        <w:t xml:space="preserve"> sídlo právě opouští </w:t>
      </w:r>
      <w:r>
        <w:rPr>
          <w:color w:val="000D2C"/>
        </w:rPr>
        <w:t>společnost Mobil Corp.</w:t>
      </w:r>
      <w:r>
        <w:t xml:space="preserve"> a velké provozy jako společnosti J. C. Penney &amp; Co. a Trans World Airlines odešly nedávno. </w:t>
      </w:r>
      <w:r>
        <w:rPr>
          <w:color w:val="53495F"/>
        </w:rPr>
        <w:t xml:space="preserve">Vedení </w:t>
      </w:r>
      <w:r>
        <w:rPr>
          <w:color w:val="F95475"/>
        </w:rPr>
        <w:t>města New York</w:t>
      </w:r>
      <w:r>
        <w:rPr>
          <w:color w:val="53495F"/>
        </w:rPr>
        <w:t xml:space="preserve">, </w:t>
      </w:r>
      <w:r>
        <w:rPr>
          <w:color w:val="61FC03"/>
        </w:rPr>
        <w:t>které</w:t>
      </w:r>
      <w:r>
        <w:rPr>
          <w:color w:val="53495F"/>
        </w:rPr>
        <w:t xml:space="preserve"> bylo </w:t>
      </w:r>
      <w:r>
        <w:rPr>
          <w:color w:val="5D9608"/>
        </w:rPr>
        <w:t>o kroku</w:t>
      </w:r>
      <w:r>
        <w:rPr>
          <w:color w:val="53495F"/>
        </w:rPr>
        <w:t xml:space="preserve"> informováno včera</w:t>
      </w:r>
      <w:r>
        <w:t xml:space="preserve">, reagovalo na úmysl </w:t>
      </w:r>
      <w:r>
        <w:rPr>
          <w:color w:val="310106"/>
        </w:rPr>
        <w:t xml:space="preserve">třetí největší korporace ve státě, že odejde, aniž by </w:t>
      </w:r>
      <w:r>
        <w:rPr>
          <w:color w:val="DE98FD"/>
        </w:rPr>
        <w:t>městu</w:t>
      </w:r>
      <w:r>
        <w:rPr>
          <w:color w:val="310106"/>
        </w:rPr>
        <w:t xml:space="preserve"> poskytla možnost nabídnout </w:t>
      </w:r>
      <w:r>
        <w:rPr>
          <w:color w:val="98A088"/>
        </w:rPr>
        <w:t>jí</w:t>
      </w:r>
      <w:r>
        <w:rPr>
          <w:color w:val="310106"/>
        </w:rPr>
        <w:t xml:space="preserve"> jiné prostory</w:t>
      </w:r>
      <w:r>
        <w:t xml:space="preserve">, s obavami a dokonce i s trochou hněvu. "Jsme konsternováni, ale teď už </w:t>
      </w:r>
      <w:r>
        <w:rPr>
          <w:color w:val="04640D"/>
        </w:rPr>
        <w:t>s tím</w:t>
      </w:r>
      <w:r>
        <w:t xml:space="preserve"> nemůžeme nic dělat," řekl Stanley Grayson, zástupce starosty </w:t>
      </w:r>
      <w:r>
        <w:rPr>
          <w:color w:val="4AFEFA"/>
        </w:rPr>
        <w:t>New Yorku</w:t>
      </w:r>
      <w:r>
        <w:t xml:space="preserve"> pro finanční a ekonomický rozvoj. </w:t>
      </w:r>
      <w:r>
        <w:rPr>
          <w:color w:val="4F584E"/>
        </w:rPr>
        <w:t>Dallas</w:t>
      </w:r>
      <w:r>
        <w:t xml:space="preserve"> </w:t>
      </w:r>
      <w:r>
        <w:rPr>
          <w:color w:val="04640D"/>
        </w:rPr>
        <w:t>tento krok</w:t>
      </w:r>
      <w:r>
        <w:t xml:space="preserve"> naopak uvítal. </w:t>
      </w:r>
      <w:r>
        <w:rPr>
          <w:color w:val="248AD0"/>
        </w:rPr>
        <w:t>Tamní</w:t>
      </w:r>
      <w:r>
        <w:rPr>
          <w:color w:val="5C5300"/>
        </w:rPr>
        <w:t xml:space="preserve"> představitelé </w:t>
      </w:r>
      <w:r>
        <w:rPr>
          <w:color w:val="248AD0"/>
        </w:rPr>
        <w:t>města</w:t>
      </w:r>
      <w:r>
        <w:t xml:space="preserve"> věděli, </w:t>
      </w:r>
      <w:r>
        <w:rPr>
          <w:color w:val="9F6551"/>
        </w:rPr>
        <w:t xml:space="preserve">že se </w:t>
      </w:r>
      <w:r>
        <w:rPr>
          <w:color w:val="BCFEC6"/>
        </w:rPr>
        <w:t>do města</w:t>
      </w:r>
      <w:r>
        <w:rPr>
          <w:color w:val="9F6551"/>
        </w:rPr>
        <w:t xml:space="preserve"> bude stěhovat </w:t>
      </w:r>
      <w:r>
        <w:rPr>
          <w:color w:val="932C70"/>
        </w:rPr>
        <w:t>velká společnost</w:t>
      </w:r>
      <w:r>
        <w:t>, avšak veškerá jednání proběhla prostřednictvím právnické firmy a pod krycím názvem "Everglades". "</w:t>
      </w:r>
      <w:r>
        <w:rPr>
          <w:color w:val="2B1B04"/>
        </w:rPr>
        <w:t xml:space="preserve">Když </w:t>
      </w:r>
      <w:r>
        <w:rPr>
          <w:color w:val="B5AFC4"/>
        </w:rPr>
        <w:t>nám</w:t>
      </w:r>
      <w:r>
        <w:rPr>
          <w:color w:val="2B1B04"/>
        </w:rPr>
        <w:t xml:space="preserve"> bylo řečeno, že se jedná </w:t>
      </w:r>
      <w:r>
        <w:rPr>
          <w:color w:val="D4C67A"/>
        </w:rPr>
        <w:t>o společnost Exxon</w:t>
      </w:r>
      <w:r>
        <w:t xml:space="preserve">, předčilo </w:t>
      </w:r>
      <w:r>
        <w:rPr>
          <w:color w:val="2B1B04"/>
        </w:rPr>
        <w:t>to</w:t>
      </w:r>
      <w:r>
        <w:t xml:space="preserve"> všechna </w:t>
      </w:r>
      <w:r>
        <w:rPr>
          <w:color w:val="AE7AA1"/>
        </w:rPr>
        <w:t>naše</w:t>
      </w:r>
      <w:r>
        <w:t xml:space="preserve"> očekávání, bylo </w:t>
      </w:r>
      <w:r>
        <w:rPr>
          <w:color w:val="2B1B04"/>
        </w:rPr>
        <w:t>to</w:t>
      </w:r>
      <w:r>
        <w:t xml:space="preserve"> skvělé," řekl Tom Lewis, hlavní viceprezident </w:t>
      </w:r>
      <w:r>
        <w:rPr>
          <w:color w:val="AE7AA1"/>
        </w:rPr>
        <w:t xml:space="preserve">úřadu Dallas Partnership, pobočky obchodní komory </w:t>
      </w:r>
      <w:r>
        <w:rPr>
          <w:color w:val="C2A393"/>
        </w:rPr>
        <w:t>města</w:t>
      </w:r>
      <w:r>
        <w:rPr>
          <w:color w:val="AE7AA1"/>
        </w:rPr>
        <w:t xml:space="preserve"> pro ekonomický rozvoj</w:t>
      </w:r>
      <w:r>
        <w:t xml:space="preserve">. </w:t>
      </w:r>
      <w:r>
        <w:rPr>
          <w:color w:val="4F584E"/>
        </w:rPr>
        <w:t xml:space="preserve">Dallas, </w:t>
      </w:r>
      <w:r>
        <w:rPr>
          <w:color w:val="0232FD"/>
        </w:rPr>
        <w:t>jehož</w:t>
      </w:r>
      <w:r>
        <w:rPr>
          <w:color w:val="4F584E"/>
        </w:rPr>
        <w:t xml:space="preserve"> ekonomika se opírá o ropu a obchody s nemovitostmi</w:t>
      </w:r>
      <w:r>
        <w:t xml:space="preserve">, zažívá hospodářský propad. </w:t>
      </w:r>
      <w:r>
        <w:rPr>
          <w:color w:val="310106"/>
        </w:rPr>
        <w:t>Společnost Exxon</w:t>
      </w:r>
      <w:r>
        <w:t xml:space="preserve"> uvedla, že </w:t>
      </w:r>
      <w:r>
        <w:rPr>
          <w:color w:val="6A3A35"/>
        </w:rPr>
        <w:t>nové sídlo</w:t>
      </w:r>
      <w:r>
        <w:t xml:space="preserve"> postaví na 132 akrové ploše </w:t>
      </w:r>
      <w:r>
        <w:rPr>
          <w:color w:val="BA6801"/>
        </w:rPr>
        <w:t>v 10 let staré zástavbě Las Colinas na předměstí města Irving</w:t>
      </w:r>
      <w:r>
        <w:t xml:space="preserve">. Do dokončení </w:t>
      </w:r>
      <w:r>
        <w:rPr>
          <w:color w:val="6A3A35"/>
        </w:rPr>
        <w:t>stavby</w:t>
      </w:r>
      <w:r>
        <w:t xml:space="preserve"> </w:t>
      </w:r>
      <w:r>
        <w:rPr>
          <w:color w:val="310106"/>
        </w:rPr>
        <w:t>si</w:t>
      </w:r>
      <w:r>
        <w:t xml:space="preserve"> </w:t>
      </w:r>
      <w:r>
        <w:rPr>
          <w:color w:val="310106"/>
        </w:rPr>
        <w:t>společnost Exxon</w:t>
      </w:r>
      <w:r>
        <w:t xml:space="preserve"> pronajme </w:t>
      </w:r>
      <w:r>
        <w:rPr>
          <w:color w:val="168E5C"/>
        </w:rPr>
        <w:t>část stávající kancelářské výškové budovy</w:t>
      </w:r>
      <w:r>
        <w:t xml:space="preserve">. </w:t>
      </w:r>
      <w:r>
        <w:rPr>
          <w:color w:val="BA6801"/>
        </w:rPr>
        <w:t xml:space="preserve">Zástavba Las Colinas, </w:t>
      </w:r>
      <w:r>
        <w:rPr>
          <w:color w:val="16C0D0"/>
        </w:rPr>
        <w:t>která</w:t>
      </w:r>
      <w:r>
        <w:rPr>
          <w:color w:val="BA6801"/>
        </w:rPr>
        <w:t xml:space="preserve"> kdysi bývala velkým texaským rančem</w:t>
      </w:r>
      <w:r>
        <w:t xml:space="preserve">, je nyní </w:t>
      </w:r>
      <w:r>
        <w:rPr>
          <w:color w:val="C62100"/>
        </w:rPr>
        <w:t xml:space="preserve">rozrůstajícím se komplexem kancelářských budov, domů a zařízení pro volný čas, </w:t>
      </w:r>
      <w:r>
        <w:rPr>
          <w:color w:val="014347"/>
        </w:rPr>
        <w:t>které</w:t>
      </w:r>
      <w:r>
        <w:rPr>
          <w:color w:val="C62100"/>
        </w:rPr>
        <w:t xml:space="preserve"> se </w:t>
      </w:r>
      <w:r>
        <w:rPr>
          <w:color w:val="233809"/>
        </w:rPr>
        <w:t>developeři</w:t>
      </w:r>
      <w:r>
        <w:rPr>
          <w:color w:val="C62100"/>
        </w:rPr>
        <w:t xml:space="preserve"> v posledních letech snaží ze všech sil zalidnit</w:t>
      </w:r>
      <w:r>
        <w:t xml:space="preserve">. Představitelé </w:t>
      </w:r>
      <w:r>
        <w:rPr>
          <w:color w:val="310106"/>
        </w:rPr>
        <w:t>společnosti Exxon</w:t>
      </w:r>
      <w:r>
        <w:t xml:space="preserve"> uvedli, že </w:t>
      </w:r>
      <w:r>
        <w:rPr>
          <w:color w:val="42083B"/>
        </w:rPr>
        <w:t xml:space="preserve">provoz </w:t>
      </w:r>
      <w:r>
        <w:rPr>
          <w:color w:val="82785D"/>
        </w:rPr>
        <w:t xml:space="preserve">sídla </w:t>
      </w:r>
      <w:r>
        <w:rPr>
          <w:color w:val="023087"/>
        </w:rPr>
        <w:t>společnosti</w:t>
      </w:r>
      <w:r>
        <w:t xml:space="preserve"> bude v </w:t>
      </w:r>
      <w:r>
        <w:rPr>
          <w:color w:val="BA6801"/>
        </w:rPr>
        <w:t>Las Colinas</w:t>
      </w:r>
      <w:r>
        <w:t xml:space="preserve"> stát méně než v </w:t>
      </w:r>
      <w:r>
        <w:rPr>
          <w:color w:val="4AFEFA"/>
        </w:rPr>
        <w:t>New Yorku</w:t>
      </w:r>
      <w:r>
        <w:t xml:space="preserve">. </w:t>
      </w:r>
      <w:r>
        <w:rPr>
          <w:color w:val="310106"/>
        </w:rPr>
        <w:t>Společnost</w:t>
      </w:r>
      <w:r>
        <w:t xml:space="preserve"> nechtěla říct, kolik ušetří, avšak zdroje uvádějí, že </w:t>
      </w:r>
      <w:r>
        <w:rPr>
          <w:color w:val="168E5C"/>
        </w:rPr>
        <w:t>v prozatímních prostorách</w:t>
      </w:r>
      <w:r>
        <w:t xml:space="preserve"> bude patrně platit nájem ve výši 10 až 15 dolarů za čtvereční stopu. </w:t>
      </w:r>
      <w:r>
        <w:rPr>
          <w:color w:val="B7DAD2"/>
        </w:rPr>
        <w:t xml:space="preserve">Majitelé </w:t>
      </w:r>
      <w:r>
        <w:rPr>
          <w:color w:val="196956"/>
        </w:rPr>
        <w:t xml:space="preserve">budovy v </w:t>
      </w:r>
      <w:r>
        <w:rPr>
          <w:color w:val="8C41BB"/>
        </w:rPr>
        <w:t>New Yorku</w:t>
      </w:r>
      <w:r>
        <w:t xml:space="preserve"> uvádějí, že </w:t>
      </w:r>
      <w:r>
        <w:rPr>
          <w:color w:val="ECEDFE"/>
        </w:rPr>
        <w:t xml:space="preserve">za prostory, </w:t>
      </w:r>
      <w:r>
        <w:rPr>
          <w:color w:val="2B2D32"/>
        </w:rPr>
        <w:t>které</w:t>
      </w:r>
      <w:r>
        <w:rPr>
          <w:color w:val="ECEDFE"/>
        </w:rPr>
        <w:t xml:space="preserve"> </w:t>
      </w:r>
      <w:r>
        <w:rPr>
          <w:color w:val="94C661"/>
        </w:rPr>
        <w:t>společnost Exxon</w:t>
      </w:r>
      <w:r>
        <w:rPr>
          <w:color w:val="ECEDFE"/>
        </w:rPr>
        <w:t xml:space="preserve"> uvolní</w:t>
      </w:r>
      <w:r>
        <w:t xml:space="preserve">, budou požadovat 50 dolarů za čtvereční stopu. Říkají, že v Texasu jsou nižší i daně a náklady na výstavbu. Jeden představitel </w:t>
      </w:r>
      <w:r>
        <w:rPr>
          <w:color w:val="310106"/>
        </w:rPr>
        <w:t>společnosti Exxon</w:t>
      </w:r>
      <w:r>
        <w:t xml:space="preserve"> navíc uvedl, že díky tomu, že odpadne typicky dlouhé newyorské dojíždění mezi kanceláří a domovem, bude management od zaměstnanců </w:t>
      </w:r>
      <w:r>
        <w:rPr>
          <w:color w:val="4F584E"/>
        </w:rPr>
        <w:t>v Dallasu</w:t>
      </w:r>
      <w:r>
        <w:t xml:space="preserve"> očekávat 40 hodinový pracovní týden, nikoli 35 hodinový týden jako v </w:t>
      </w:r>
      <w:r>
        <w:rPr>
          <w:color w:val="4AFEFA"/>
        </w:rPr>
        <w:t>New Yorku</w:t>
      </w:r>
      <w:r>
        <w:t>.</w:t>
      </w:r>
    </w:p>
    <w:p>
      <w:r>
        <w:rPr>
          <w:b/>
        </w:rPr>
        <w:t>Document number 566</w:t>
      </w:r>
    </w:p>
    <w:p>
      <w:r>
        <w:rPr>
          <w:b/>
        </w:rPr>
        <w:t>Document identifier: wsj0785-001</w:t>
      </w:r>
    </w:p>
    <w:p>
      <w:r>
        <w:rPr>
          <w:color w:val="310106"/>
        </w:rPr>
        <w:t>Kanadská výroba tržní dřevoviny</w:t>
      </w:r>
      <w:r>
        <w:t xml:space="preserve"> </w:t>
      </w:r>
      <w:r>
        <w:rPr>
          <w:color w:val="04640D"/>
        </w:rPr>
        <w:t>v září</w:t>
      </w:r>
      <w:r>
        <w:t xml:space="preserve"> stoupla o 1 % oproti stejnému období </w:t>
      </w:r>
      <w:r>
        <w:rPr>
          <w:color w:val="FEFB0A"/>
        </w:rPr>
        <w:t>v minulém roce</w:t>
      </w:r>
      <w:r>
        <w:t xml:space="preserve">, přičemž </w:t>
      </w:r>
      <w:r>
        <w:rPr>
          <w:color w:val="FB5514"/>
        </w:rPr>
        <w:t xml:space="preserve">intenzita provozu </w:t>
      </w:r>
      <w:r>
        <w:rPr>
          <w:color w:val="E115C0"/>
        </w:rPr>
        <w:t>v tomto sektoru</w:t>
      </w:r>
      <w:r>
        <w:t xml:space="preserve"> dosáhla 87 % </w:t>
      </w:r>
      <w:r>
        <w:rPr>
          <w:color w:val="FB5514"/>
        </w:rPr>
        <w:t>své</w:t>
      </w:r>
      <w:r>
        <w:t xml:space="preserve"> kapacity. Průmyslová skupina Kanadská asociace pro dřevovinu a papír uvedla, že kanadské továrny </w:t>
      </w:r>
      <w:r>
        <w:rPr>
          <w:color w:val="04640D"/>
        </w:rPr>
        <w:t>v září</w:t>
      </w:r>
      <w:r>
        <w:t xml:space="preserve"> vyrobily 532000 metrických tun tržní dřevoviny ve srovnání s loňskými 527000 metrickými tunami za září. Tržní dřevovina je dřevovina prodávaná na otevřeném trhu výrobcům papíru a dalších produktů. Ze statistik je vyňata dřevovina zpracovávaná přímo ve výrobních závodech nebo dopravovaná </w:t>
      </w:r>
      <w:r>
        <w:rPr>
          <w:color w:val="00587F"/>
        </w:rPr>
        <w:t xml:space="preserve">do další továrny, </w:t>
      </w:r>
      <w:r>
        <w:rPr>
          <w:color w:val="0BC582"/>
        </w:rPr>
        <w:t>která</w:t>
      </w:r>
      <w:r>
        <w:rPr>
          <w:color w:val="00587F"/>
        </w:rPr>
        <w:t xml:space="preserve"> je pobočkou výrobního závodu</w:t>
      </w:r>
      <w:r>
        <w:t xml:space="preserve">. Kanada je největším světovým producentem tržní dřevoviny. Zářijová 87% intenzita provozu byla srovnatelná se 101% intenzitou provozu v srpnu, ale </w:t>
      </w:r>
      <w:r>
        <w:rPr>
          <w:color w:val="FEFB0A"/>
        </w:rPr>
        <w:t>oproti loňsku</w:t>
      </w:r>
      <w:r>
        <w:t xml:space="preserve"> se nezměnila. Za prvních devět měsíců letošního roku dosáhla produkce </w:t>
      </w:r>
      <w:r>
        <w:rPr>
          <w:color w:val="FEB8C8"/>
        </w:rPr>
        <w:t xml:space="preserve">5377000 metrických tun, </w:t>
      </w:r>
      <w:r>
        <w:rPr>
          <w:color w:val="9E8317"/>
        </w:rPr>
        <w:t>což</w:t>
      </w:r>
      <w:r>
        <w:rPr>
          <w:color w:val="FEB8C8"/>
        </w:rPr>
        <w:t xml:space="preserve"> je </w:t>
      </w:r>
      <w:r>
        <w:rPr>
          <w:color w:val="01190F"/>
        </w:rPr>
        <w:t>oproti předchozímu roku</w:t>
      </w:r>
      <w:r>
        <w:rPr>
          <w:color w:val="FEB8C8"/>
        </w:rPr>
        <w:t xml:space="preserve"> pokles z 5441000 metrických tun</w:t>
      </w:r>
      <w:r>
        <w:t>.</w:t>
      </w:r>
    </w:p>
    <w:p>
      <w:r>
        <w:rPr>
          <w:b/>
        </w:rPr>
        <w:t>Document number 567</w:t>
      </w:r>
    </w:p>
    <w:p>
      <w:r>
        <w:rPr>
          <w:b/>
        </w:rPr>
        <w:t>Document identifier: wsj0786-001</w:t>
      </w:r>
    </w:p>
    <w:p>
      <w:r>
        <w:rPr>
          <w:color w:val="310106"/>
        </w:rPr>
        <w:t>Společnost IMA Holdings Corp.</w:t>
      </w:r>
      <w:r>
        <w:t xml:space="preserve"> provedla </w:t>
      </w:r>
      <w:r>
        <w:rPr>
          <w:color w:val="04640D"/>
        </w:rPr>
        <w:t xml:space="preserve">akvizici </w:t>
      </w:r>
      <w:r>
        <w:rPr>
          <w:color w:val="FEFB0A"/>
        </w:rPr>
        <w:t>společnosti American Medical International Inc.</w:t>
      </w:r>
      <w:r>
        <w:rPr>
          <w:color w:val="04640D"/>
        </w:rPr>
        <w:t xml:space="preserve"> ve výši 3 miliard dolarů</w:t>
      </w:r>
      <w:r>
        <w:t xml:space="preserve"> tak, že koupila 63 milionů akcií, čili 86 % </w:t>
      </w:r>
      <w:r>
        <w:rPr>
          <w:color w:val="FB5514"/>
        </w:rPr>
        <w:t>tohoto losangeleského koncernu poskytujícího zdravotnické služby</w:t>
      </w:r>
      <w:r>
        <w:t xml:space="preserve">, </w:t>
      </w:r>
      <w:r>
        <w:rPr>
          <w:color w:val="E115C0"/>
        </w:rPr>
        <w:t>za 26.50 dolaru za akcii</w:t>
      </w:r>
      <w:r>
        <w:t xml:space="preserve">. </w:t>
      </w:r>
      <w:r>
        <w:rPr>
          <w:color w:val="E115C0"/>
        </w:rPr>
        <w:t>Cena</w:t>
      </w:r>
      <w:r>
        <w:t xml:space="preserve"> rovněž zahrnuje převzetí </w:t>
      </w:r>
      <w:r>
        <w:rPr>
          <w:color w:val="00587F"/>
        </w:rPr>
        <w:t>dluhu 1.4 miliardy dolarů</w:t>
      </w:r>
      <w:r>
        <w:t xml:space="preserve">. IMA je skupina zahrnující </w:t>
      </w:r>
      <w:r>
        <w:rPr>
          <w:color w:val="0BC582"/>
        </w:rPr>
        <w:t>společnost First Boston Corp.</w:t>
      </w:r>
      <w:r>
        <w:t xml:space="preserve"> a chicagskou rodinu podniků Pritzker prostřednictvím fondu Harry Gray Melvyn Klein &amp; Partners, financujícího akvizice na dluh. Harry J. Gray a Melvyn N. Klein spolu s pěti dalšími osobami vybranými </w:t>
      </w:r>
      <w:r>
        <w:rPr>
          <w:color w:val="310106"/>
        </w:rPr>
        <w:t>skupinou IMA</w:t>
      </w:r>
      <w:r>
        <w:t xml:space="preserve"> byli jmenováni </w:t>
      </w:r>
      <w:r>
        <w:rPr>
          <w:color w:val="FEB8C8"/>
        </w:rPr>
        <w:t xml:space="preserve">do desetičlenné správní rady </w:t>
      </w:r>
      <w:r>
        <w:rPr>
          <w:color w:val="9E8317"/>
        </w:rPr>
        <w:t>společnosti American Medical</w:t>
      </w:r>
      <w:r>
        <w:t xml:space="preserve">. Uzavření dohody </w:t>
      </w:r>
      <w:r>
        <w:rPr>
          <w:color w:val="04640D"/>
        </w:rPr>
        <w:t>o fúzi</w:t>
      </w:r>
      <w:r>
        <w:t xml:space="preserve"> následuje po měsících změn a zvratů. </w:t>
      </w:r>
      <w:r>
        <w:rPr>
          <w:color w:val="FB5514"/>
        </w:rPr>
        <w:t>Společnost American Medical</w:t>
      </w:r>
      <w:r>
        <w:t xml:space="preserve"> zaměstnala v lednu </w:t>
      </w:r>
      <w:r>
        <w:rPr>
          <w:color w:val="01190F"/>
        </w:rPr>
        <w:t xml:space="preserve">nového generálního ředitele, 45 letého Richarda A. Gillelanda, </w:t>
      </w:r>
      <w:r>
        <w:rPr>
          <w:color w:val="847D81"/>
        </w:rPr>
        <w:t>který</w:t>
      </w:r>
      <w:r>
        <w:rPr>
          <w:color w:val="01190F"/>
        </w:rPr>
        <w:t xml:space="preserve"> bude vykonávat funkci předsedy, prezidenta a výkonného ředitele</w:t>
      </w:r>
      <w:r>
        <w:t xml:space="preserve">. Několik dní poté ohlásila </w:t>
      </w:r>
      <w:r>
        <w:rPr>
          <w:color w:val="FB5514"/>
        </w:rPr>
        <w:t>společnost American Medical</w:t>
      </w:r>
      <w:r>
        <w:t xml:space="preserve"> prudce se snižující zisky, vybrala poplatky v hodnotě 24 milionů dolarů na pojistné rezervy a zrušila pronájmy nemovitostí. V březnu obdržela nabídku 24 dolarů za akcii na tiché převzetí </w:t>
      </w:r>
      <w:r>
        <w:rPr>
          <w:color w:val="58018B"/>
        </w:rPr>
        <w:t xml:space="preserve">od investiční skupiny, </w:t>
      </w:r>
      <w:r>
        <w:rPr>
          <w:color w:val="B70639"/>
        </w:rPr>
        <w:t>jejímž</w:t>
      </w:r>
      <w:r>
        <w:rPr>
          <w:color w:val="58018B"/>
        </w:rPr>
        <w:t xml:space="preserve"> členem je i velký akcionář M. Lee Pearce</w:t>
      </w:r>
      <w:r>
        <w:t xml:space="preserve">. Rovněž zvažovala restrukturalizaci, aby pomohla podnítit vzrůst cen akcií. </w:t>
      </w:r>
      <w:r>
        <w:rPr>
          <w:color w:val="58018B"/>
        </w:rPr>
        <w:t>Skupina zahrnující několik členů skupiny podniků Bass z Texasu</w:t>
      </w:r>
      <w:r>
        <w:t xml:space="preserve"> naléhala </w:t>
      </w:r>
      <w:r>
        <w:rPr>
          <w:color w:val="FB5514"/>
        </w:rPr>
        <w:t>na společnost</w:t>
      </w:r>
      <w:r>
        <w:t xml:space="preserve">, aby učinila nějaké kroky k maximalizaci hodnoty akcií. Následující měsíc </w:t>
      </w:r>
      <w:r>
        <w:rPr>
          <w:color w:val="FB5514"/>
        </w:rPr>
        <w:t>společnost</w:t>
      </w:r>
      <w:r>
        <w:t xml:space="preserve"> podala nabídku na prodej. Obdržela více nabídek, ale aukci překvapivě vyhrála </w:t>
      </w:r>
      <w:r>
        <w:rPr>
          <w:color w:val="703B01"/>
        </w:rPr>
        <w:t xml:space="preserve">společnost IMA, </w:t>
      </w:r>
      <w:r>
        <w:rPr>
          <w:color w:val="F7F1DF"/>
        </w:rPr>
        <w:t>která</w:t>
      </w:r>
      <w:r>
        <w:rPr>
          <w:color w:val="118B8A"/>
        </w:rPr>
        <w:t xml:space="preserve"> nabídla 28 dolarů za akcii</w:t>
      </w:r>
      <w:r>
        <w:rPr>
          <w:color w:val="703B01"/>
        </w:rPr>
        <w:t xml:space="preserve"> a požádala </w:t>
      </w:r>
      <w:r>
        <w:rPr>
          <w:color w:val="4AFEFA"/>
        </w:rPr>
        <w:t>Richarda A. Gillelanda</w:t>
      </w:r>
      <w:r>
        <w:rPr>
          <w:color w:val="703B01"/>
        </w:rPr>
        <w:t>, aby</w:t>
      </w:r>
      <w:r>
        <w:t xml:space="preserve"> zůstal jako kmenový akcionář. Naznačil, že část aktiv by mohla být rozprodána na úhradu </w:t>
      </w:r>
      <w:r>
        <w:rPr>
          <w:color w:val="00587F"/>
        </w:rPr>
        <w:t>dluhu</w:t>
      </w:r>
      <w:r>
        <w:t xml:space="preserve">. </w:t>
      </w:r>
      <w:r>
        <w:rPr>
          <w:color w:val="310106"/>
        </w:rPr>
        <w:t>Společnost IMA</w:t>
      </w:r>
      <w:r>
        <w:t xml:space="preserve"> pak po čtyřnásobném rozšíření </w:t>
      </w:r>
      <w:r>
        <w:rPr>
          <w:color w:val="FCB164"/>
        </w:rPr>
        <w:t>nabídky</w:t>
      </w:r>
      <w:r>
        <w:t xml:space="preserve"> a vyčkávání na výrok Kongresu ohledně daní snížila na začátku tohoto měsíce uprostřed zmatků na trhu s rizikovými obligacemi </w:t>
      </w:r>
      <w:r>
        <w:rPr>
          <w:color w:val="796EE6"/>
        </w:rPr>
        <w:t>svou</w:t>
      </w:r>
      <w:r>
        <w:rPr>
          <w:color w:val="FCB164"/>
        </w:rPr>
        <w:t xml:space="preserve"> nabídku</w:t>
      </w:r>
      <w:r>
        <w:t xml:space="preserve"> na 26.50 dolaru za akcii. </w:t>
      </w:r>
      <w:r>
        <w:rPr>
          <w:color w:val="FB5514"/>
        </w:rPr>
        <w:t>Společnost American Medical</w:t>
      </w:r>
      <w:r>
        <w:t xml:space="preserve"> </w:t>
      </w:r>
      <w:r>
        <w:rPr>
          <w:color w:val="FCB164"/>
        </w:rPr>
        <w:t>nabídku</w:t>
      </w:r>
      <w:r>
        <w:t xml:space="preserve"> přijala a naznačila, že se dozvěděla </w:t>
      </w:r>
      <w:r>
        <w:rPr>
          <w:color w:val="000D2C"/>
        </w:rPr>
        <w:t>o dvou dalších zájemcích</w:t>
      </w:r>
      <w:r>
        <w:t xml:space="preserve">. </w:t>
      </w:r>
      <w:r>
        <w:rPr>
          <w:color w:val="000D2C"/>
        </w:rPr>
        <w:t>O těch</w:t>
      </w:r>
      <w:r>
        <w:t xml:space="preserve"> však není nic konkrétního známo a </w:t>
      </w:r>
      <w:r>
        <w:rPr>
          <w:color w:val="04640D"/>
        </w:rPr>
        <w:t>koupi</w:t>
      </w:r>
      <w:r>
        <w:t xml:space="preserve"> včera uskutečnila </w:t>
      </w:r>
      <w:r>
        <w:rPr>
          <w:color w:val="310106"/>
        </w:rPr>
        <w:t>společnost IMA</w:t>
      </w:r>
      <w:r>
        <w:t xml:space="preserve">. Další noví členové </w:t>
      </w:r>
      <w:r>
        <w:rPr>
          <w:color w:val="FEB8C8"/>
        </w:rPr>
        <w:t>rady</w:t>
      </w:r>
      <w:r>
        <w:t xml:space="preserve"> jsou John S. Harrison a Mark A. Adley </w:t>
      </w:r>
      <w:r>
        <w:rPr>
          <w:color w:val="0BC582"/>
        </w:rPr>
        <w:t>ze společnosti First Boston</w:t>
      </w:r>
      <w:r>
        <w:t>, James F. Lyons, William S. Goldberg a Harold S. Handelsman.</w:t>
      </w:r>
    </w:p>
    <w:p>
      <w:r>
        <w:rPr>
          <w:b/>
        </w:rPr>
        <w:t>Document number 568</w:t>
      </w:r>
    </w:p>
    <w:p>
      <w:r>
        <w:rPr>
          <w:b/>
        </w:rPr>
        <w:t>Document identifier: wsj0787-001</w:t>
      </w:r>
    </w:p>
    <w:p>
      <w:r>
        <w:rPr>
          <w:color w:val="310106"/>
        </w:rPr>
        <w:t>Ministr financí Nicholas Brady</w:t>
      </w:r>
      <w:r>
        <w:t xml:space="preserve"> řekl, že by </w:t>
      </w:r>
      <w:r>
        <w:rPr>
          <w:color w:val="04640D"/>
        </w:rPr>
        <w:t>Kongres</w:t>
      </w:r>
      <w:r>
        <w:t xml:space="preserve"> měl </w:t>
      </w:r>
      <w:r>
        <w:rPr>
          <w:color w:val="FEFB0A"/>
        </w:rPr>
        <w:t>Komisi pro regulaci prodeje cenných papírů (SEC</w:t>
      </w:r>
      <w:r>
        <w:t xml:space="preserve">) udělit pravomoc uzavírat v případě krize akciové trhy. Ve vyjádření před senátním Podvýborem pro cenné papíry </w:t>
      </w:r>
      <w:r>
        <w:rPr>
          <w:color w:val="310106"/>
        </w:rPr>
        <w:t>Brady</w:t>
      </w:r>
      <w:r>
        <w:t xml:space="preserve"> zpochybnil stanovisko </w:t>
      </w:r>
      <w:r>
        <w:rPr>
          <w:color w:val="FB5514"/>
        </w:rPr>
        <w:t xml:space="preserve">předsedy SEC Richarda Breedena, </w:t>
      </w:r>
      <w:r>
        <w:rPr>
          <w:color w:val="E115C0"/>
        </w:rPr>
        <w:t>který</w:t>
      </w:r>
      <w:r>
        <w:rPr>
          <w:color w:val="FB5514"/>
        </w:rPr>
        <w:t xml:space="preserve"> ve středu sdělil </w:t>
      </w:r>
      <w:r>
        <w:rPr>
          <w:color w:val="00587F"/>
        </w:rPr>
        <w:t>sněmovnímu výboru</w:t>
      </w:r>
      <w:r>
        <w:rPr>
          <w:color w:val="FB5514"/>
        </w:rPr>
        <w:t>, že si možnost zavřít trhy nepřeje</w:t>
      </w:r>
      <w:r>
        <w:t xml:space="preserve">. </w:t>
      </w:r>
      <w:r>
        <w:rPr>
          <w:color w:val="FB5514"/>
        </w:rPr>
        <w:t>Breeden</w:t>
      </w:r>
      <w:r>
        <w:t xml:space="preserve"> připustil, že pokud by začaly kolovat </w:t>
      </w:r>
      <w:r>
        <w:rPr>
          <w:color w:val="0BC582"/>
        </w:rPr>
        <w:t>nepodložené zvěsti o tom, že by se trhy mohly zavřít</w:t>
      </w:r>
      <w:r>
        <w:t xml:space="preserve">, diskreční právo by mohlo mít velký dopad na trhy. Dodal, že </w:t>
      </w:r>
      <w:r>
        <w:rPr>
          <w:color w:val="FEB8C8"/>
        </w:rPr>
        <w:t>prezident</w:t>
      </w:r>
      <w:r>
        <w:t xml:space="preserve"> už má pravomoc v případě nutnosti trhy uzavřít. </w:t>
      </w:r>
      <w:r>
        <w:rPr>
          <w:color w:val="310106"/>
        </w:rPr>
        <w:t>Brady</w:t>
      </w:r>
      <w:r>
        <w:t xml:space="preserve"> však tvrdil, že SEC má k trhům blíž a snáz rozpozná, kdy se </w:t>
      </w:r>
      <w:r>
        <w:rPr>
          <w:color w:val="9E8317"/>
        </w:rPr>
        <w:t>burzy</w:t>
      </w:r>
      <w:r>
        <w:t xml:space="preserve"> dostanou pod takový tlak, že by měly být zavřeny. V jiném kontextu </w:t>
      </w:r>
      <w:r>
        <w:rPr>
          <w:color w:val="310106"/>
        </w:rPr>
        <w:t>Brady</w:t>
      </w:r>
      <w:r>
        <w:t xml:space="preserve"> uvedl, že požadoval </w:t>
      </w:r>
      <w:r>
        <w:rPr>
          <w:color w:val="01190F"/>
        </w:rPr>
        <w:t>po Pracovní skupině pro finanční trhy</w:t>
      </w:r>
      <w:r>
        <w:t xml:space="preserve"> posouzení, zda záruky pro termínové obchody nejsou příliš nízké. Uvedl, </w:t>
      </w:r>
      <w:r>
        <w:rPr>
          <w:color w:val="847D81"/>
        </w:rPr>
        <w:t xml:space="preserve">že </w:t>
      </w:r>
      <w:r>
        <w:rPr>
          <w:color w:val="58018B"/>
        </w:rPr>
        <w:t>některé požadavky na minimální záruku</w:t>
      </w:r>
      <w:r>
        <w:rPr>
          <w:color w:val="847D81"/>
        </w:rPr>
        <w:t xml:space="preserve"> byly sníženy na úroveň nižší než </w:t>
      </w:r>
      <w:r>
        <w:rPr>
          <w:color w:val="B70639"/>
        </w:rPr>
        <w:t xml:space="preserve">před pádem </w:t>
      </w:r>
      <w:r>
        <w:rPr>
          <w:color w:val="703B01"/>
        </w:rPr>
        <w:t>v roce 1987</w:t>
      </w:r>
      <w:r>
        <w:t>. "</w:t>
      </w:r>
      <w:r>
        <w:rPr>
          <w:color w:val="847D81"/>
        </w:rPr>
        <w:t>Tím</w:t>
      </w:r>
      <w:r>
        <w:t xml:space="preserve"> vzniká otázka, zda požadavky na záruky při termínových obchodech a obchodování s kmenovými akciemi jsou na těchto rovinách jednotné a zda jsou záruky pro termínové obchody adekvátní," uvedl </w:t>
      </w:r>
      <w:r>
        <w:rPr>
          <w:color w:val="310106"/>
        </w:rPr>
        <w:t>Brady</w:t>
      </w:r>
      <w:r>
        <w:t xml:space="preserve">. Záruka je </w:t>
      </w:r>
      <w:r>
        <w:rPr>
          <w:color w:val="F7F1DF"/>
        </w:rPr>
        <w:t xml:space="preserve">peněžní částka, </w:t>
      </w:r>
      <w:r>
        <w:rPr>
          <w:color w:val="118B8A"/>
        </w:rPr>
        <w:t>kterou</w:t>
      </w:r>
      <w:r>
        <w:rPr>
          <w:color w:val="F7F1DF"/>
        </w:rPr>
        <w:t xml:space="preserve"> </w:t>
      </w:r>
      <w:r>
        <w:rPr>
          <w:color w:val="4AFEFA"/>
        </w:rPr>
        <w:t>investor</w:t>
      </w:r>
      <w:r>
        <w:rPr>
          <w:color w:val="F7F1DF"/>
        </w:rPr>
        <w:t xml:space="preserve"> potřebuje k tomu, aby</w:t>
      </w:r>
      <w:r>
        <w:t xml:space="preserve"> nabídl k prodeji nebo koupi smlouvu na termínové obchody. Záruky pro termínové devizové obchody se typicky zvyšují a snižují podle nestálosti trhu. Záruky na Chicagské obchodní burze za termínové obchody v akciových indexech Standard &amp; Poor's 500 </w:t>
      </w:r>
      <w:r>
        <w:rPr>
          <w:color w:val="FCB164"/>
        </w:rPr>
        <w:t xml:space="preserve">před 16. říjnem </w:t>
      </w:r>
      <w:r>
        <w:rPr>
          <w:color w:val="796EE6"/>
        </w:rPr>
        <w:t>1987</w:t>
      </w:r>
      <w:r>
        <w:t xml:space="preserve"> dosáhly 10000 dolarů za smlouvu pro spekulanty a 5000 dolarů pro zajišťovatele ve stelážních obchodech, přičemž </w:t>
      </w:r>
      <w:r>
        <w:rPr>
          <w:color w:val="FCB164"/>
        </w:rPr>
        <w:t>uvedeného data</w:t>
      </w:r>
      <w:r>
        <w:t xml:space="preserve"> byla záruka pro předprodej zvýšena na 7500 dolarů. </w:t>
      </w:r>
      <w:r>
        <w:rPr>
          <w:color w:val="000D2C"/>
        </w:rPr>
        <w:t xml:space="preserve">Od pádu burzy 19. října </w:t>
      </w:r>
      <w:r>
        <w:rPr>
          <w:color w:val="53495F"/>
        </w:rPr>
        <w:t>1987</w:t>
      </w:r>
      <w:r>
        <w:t xml:space="preserve"> byly </w:t>
      </w:r>
      <w:r>
        <w:rPr>
          <w:color w:val="F95475"/>
        </w:rPr>
        <w:t>záruky</w:t>
      </w:r>
      <w:r>
        <w:t xml:space="preserve"> zvýšeny a sníženy asi desetkrát. V současné době se pohybují na 12000 dolarů </w:t>
      </w:r>
      <w:r>
        <w:rPr>
          <w:color w:val="61FC03"/>
        </w:rPr>
        <w:t>pro spekulanty</w:t>
      </w:r>
      <w:r>
        <w:t xml:space="preserve">, </w:t>
      </w:r>
      <w:r>
        <w:rPr>
          <w:color w:val="61FC03"/>
        </w:rPr>
        <w:t>což</w:t>
      </w:r>
      <w:r>
        <w:t xml:space="preserve"> jsou v typickém případě nezávislí jedinci a obchodníci-nečlenové, a na 6000 dolarů pro zajišťovatele </w:t>
      </w:r>
      <w:r>
        <w:rPr>
          <w:color w:val="5D9608"/>
        </w:rPr>
        <w:t>ve stelážních obchodech</w:t>
      </w:r>
      <w:r>
        <w:t xml:space="preserve">, </w:t>
      </w:r>
      <w:r>
        <w:rPr>
          <w:color w:val="5D9608"/>
        </w:rPr>
        <w:t>což</w:t>
      </w:r>
      <w:r>
        <w:t xml:space="preserve"> jsou obvykle </w:t>
      </w:r>
      <w:r>
        <w:rPr>
          <w:color w:val="DE98FD"/>
        </w:rPr>
        <w:t xml:space="preserve">instituce, </w:t>
      </w:r>
      <w:r>
        <w:rPr>
          <w:color w:val="98A088"/>
        </w:rPr>
        <w:t>které</w:t>
      </w:r>
      <w:r>
        <w:rPr>
          <w:color w:val="DE98FD"/>
        </w:rPr>
        <w:t xml:space="preserve"> mají </w:t>
      </w:r>
      <w:r>
        <w:rPr>
          <w:color w:val="4F584E"/>
        </w:rPr>
        <w:t>v akciích</w:t>
      </w:r>
      <w:r>
        <w:rPr>
          <w:color w:val="DE98FD"/>
        </w:rPr>
        <w:t xml:space="preserve">, </w:t>
      </w:r>
      <w:r>
        <w:rPr>
          <w:color w:val="4F584E"/>
        </w:rPr>
        <w:t>o něž</w:t>
      </w:r>
      <w:r>
        <w:rPr>
          <w:color w:val="DE98FD"/>
        </w:rPr>
        <w:t xml:space="preserve"> se jedná, kompenzační pozice</w:t>
      </w:r>
      <w:r>
        <w:t xml:space="preserve">. </w:t>
      </w:r>
      <w:r>
        <w:rPr>
          <w:color w:val="310106"/>
        </w:rPr>
        <w:t>Brady</w:t>
      </w:r>
      <w:r>
        <w:t xml:space="preserve"> rovněž uvedl, že </w:t>
      </w:r>
      <w:r>
        <w:rPr>
          <w:color w:val="310106"/>
        </w:rPr>
        <w:t>podle něj</w:t>
      </w:r>
      <w:r>
        <w:t xml:space="preserve"> jev akvizice na dluh "skončí pod vlastní tíhou". Na otázku, zda </w:t>
      </w:r>
      <w:r>
        <w:rPr>
          <w:color w:val="04640D"/>
        </w:rPr>
        <w:t>Kongres</w:t>
      </w:r>
      <w:r>
        <w:t xml:space="preserve"> něco může udělat pro to, aby omezil rozkvět akvizic na dluh, </w:t>
      </w:r>
      <w:r>
        <w:rPr>
          <w:color w:val="310106"/>
        </w:rPr>
        <w:t>Brady</w:t>
      </w:r>
      <w:r>
        <w:t xml:space="preserve"> odpověděl: "Myslím si, že </w:t>
      </w:r>
      <w:r>
        <w:rPr>
          <w:color w:val="248AD0"/>
        </w:rPr>
        <w:t>jev akvizic na dluh</w:t>
      </w:r>
      <w:r>
        <w:t xml:space="preserve"> sice plně neustane, ale stane se překonanou záležitostí." Doporučil </w:t>
      </w:r>
      <w:r>
        <w:rPr>
          <w:color w:val="5C5300"/>
        </w:rPr>
        <w:t>výboru</w:t>
      </w:r>
      <w:r>
        <w:t xml:space="preserve">, aby před jakýmkoli dalším krokem "zjistil, jakou léčbu vymyslel trh". </w:t>
      </w:r>
      <w:r>
        <w:rPr>
          <w:color w:val="310106"/>
        </w:rPr>
        <w:t>Brady</w:t>
      </w:r>
      <w:r>
        <w:t xml:space="preserve"> se rovněž ztotožnil s obavami senátorů ohledně nedávné nestálosti na akciovém trhu a podle </w:t>
      </w:r>
      <w:r>
        <w:rPr>
          <w:color w:val="310106"/>
        </w:rPr>
        <w:t>svých</w:t>
      </w:r>
      <w:r>
        <w:t xml:space="preserve"> slov si uvědomuje, že výkyvy odrazují </w:t>
      </w:r>
      <w:r>
        <w:rPr>
          <w:color w:val="9F6551"/>
        </w:rPr>
        <w:t>investory</w:t>
      </w:r>
      <w:r>
        <w:t xml:space="preserve"> od investování do akcií. Dodal však, že se trhu s kmenovými akciemi nepřímo účastní i jednotlivci prostřednictvím investičních fondů a penzijních fondů. </w:t>
      </w:r>
      <w:r>
        <w:rPr>
          <w:color w:val="310106"/>
        </w:rPr>
        <w:t>Tento bývalý vedoucí pracovník na Wall Street</w:t>
      </w:r>
      <w:r>
        <w:t xml:space="preserve"> odmítl sdělit </w:t>
      </w:r>
      <w:r>
        <w:rPr>
          <w:color w:val="310106"/>
        </w:rPr>
        <w:t>svůj</w:t>
      </w:r>
      <w:r>
        <w:t xml:space="preserve"> názor na nejasnosti týkající se </w:t>
      </w:r>
      <w:r>
        <w:rPr>
          <w:color w:val="BCFEC6"/>
        </w:rPr>
        <w:t xml:space="preserve">programem řízeného obchodování, </w:t>
      </w:r>
      <w:r>
        <w:rPr>
          <w:color w:val="932C70"/>
        </w:rPr>
        <w:t>které</w:t>
      </w:r>
      <w:r>
        <w:rPr>
          <w:color w:val="BCFEC6"/>
        </w:rPr>
        <w:t xml:space="preserve"> v poslední době získalo vyšší podíl na obchodování na trhu a je </w:t>
      </w:r>
      <w:r>
        <w:rPr>
          <w:color w:val="932C70"/>
        </w:rPr>
        <w:t>mu</w:t>
      </w:r>
      <w:r>
        <w:rPr>
          <w:color w:val="BCFEC6"/>
        </w:rPr>
        <w:t xml:space="preserve"> přisuzována vina za urychlení poklesu před dvěma týdny</w:t>
      </w:r>
      <w:r>
        <w:t xml:space="preserve">. "Nemám žádný názor na to, zda bychom s programovým obchodováním měli nyní vůbec něco dělat," uvedl. </w:t>
      </w:r>
      <w:r>
        <w:rPr>
          <w:color w:val="310106"/>
        </w:rPr>
        <w:t>Brady</w:t>
      </w:r>
      <w:r>
        <w:t xml:space="preserve"> však ochotně podpořil </w:t>
      </w:r>
      <w:r>
        <w:rPr>
          <w:color w:val="2B1B04"/>
        </w:rPr>
        <w:t xml:space="preserve">návrh zákona na revizi trhu, </w:t>
      </w:r>
      <w:r>
        <w:rPr>
          <w:color w:val="B5AFC4"/>
        </w:rPr>
        <w:t>který</w:t>
      </w:r>
      <w:r>
        <w:rPr>
          <w:color w:val="2B1B04"/>
        </w:rPr>
        <w:t xml:space="preserve"> se v tomto pololetí budou snažit prosadit </w:t>
      </w:r>
      <w:r>
        <w:rPr>
          <w:color w:val="D4C67A"/>
        </w:rPr>
        <w:t xml:space="preserve">obě sněmovny </w:t>
      </w:r>
      <w:r>
        <w:rPr>
          <w:color w:val="AE7AA1"/>
        </w:rPr>
        <w:t>Kongresu</w:t>
      </w:r>
      <w:r>
        <w:t xml:space="preserve">. </w:t>
      </w:r>
      <w:r>
        <w:rPr>
          <w:color w:val="2B1B04"/>
        </w:rPr>
        <w:t xml:space="preserve">Tento návrh zákona, </w:t>
      </w:r>
      <w:r>
        <w:rPr>
          <w:color w:val="B5AFC4"/>
        </w:rPr>
        <w:t>s nímž</w:t>
      </w:r>
      <w:r>
        <w:rPr>
          <w:color w:val="2B1B04"/>
        </w:rPr>
        <w:t xml:space="preserve"> loni vystoupila </w:t>
      </w:r>
      <w:r>
        <w:rPr>
          <w:color w:val="C2A393"/>
        </w:rPr>
        <w:t>komise SEC</w:t>
      </w:r>
      <w:r>
        <w:t xml:space="preserve">, požaduje, aby </w:t>
      </w:r>
      <w:r>
        <w:rPr>
          <w:color w:val="0232FD"/>
        </w:rPr>
        <w:t>makléřské firmy</w:t>
      </w:r>
      <w:r>
        <w:t xml:space="preserve"> uváděly finanční postavení </w:t>
      </w:r>
      <w:r>
        <w:rPr>
          <w:color w:val="0232FD"/>
        </w:rPr>
        <w:t>svých</w:t>
      </w:r>
      <w:r>
        <w:t xml:space="preserve"> holdingových společností, aby </w:t>
      </w:r>
      <w:r>
        <w:rPr>
          <w:color w:val="6A3A35"/>
        </w:rPr>
        <w:t>velcí obchodníci</w:t>
      </w:r>
      <w:r>
        <w:t xml:space="preserve"> povinně poskytovali informace o programem řízeném či blokovém obchodování, a zlepšuje zúčtování vzájemných pohledávek a vyřizování obchodů mezi termínovými obchody a akciovými trhy. </w:t>
      </w:r>
      <w:r>
        <w:rPr>
          <w:color w:val="BA6801"/>
        </w:rPr>
        <w:t>Tento návrh zákona</w:t>
      </w:r>
      <w:r>
        <w:rPr>
          <w:color w:val="168E5C"/>
        </w:rPr>
        <w:t xml:space="preserve"> by SEC rovněž dal právo uzavřít trhy</w:t>
      </w:r>
      <w:r>
        <w:t xml:space="preserve">, </w:t>
      </w:r>
      <w:r>
        <w:rPr>
          <w:color w:val="168E5C"/>
        </w:rPr>
        <w:t>což</w:t>
      </w:r>
      <w:r>
        <w:t xml:space="preserve"> je </w:t>
      </w:r>
      <w:r>
        <w:rPr>
          <w:color w:val="16C0D0"/>
        </w:rPr>
        <w:t xml:space="preserve">diskreční právo, </w:t>
      </w:r>
      <w:r>
        <w:rPr>
          <w:color w:val="C62100"/>
        </w:rPr>
        <w:t>které</w:t>
      </w:r>
      <w:r>
        <w:rPr>
          <w:color w:val="16C0D0"/>
        </w:rPr>
        <w:t xml:space="preserve"> </w:t>
      </w:r>
      <w:r>
        <w:rPr>
          <w:color w:val="014347"/>
        </w:rPr>
        <w:t>na rozdíl od Breedena</w:t>
      </w:r>
      <w:r>
        <w:rPr>
          <w:color w:val="16C0D0"/>
        </w:rPr>
        <w:t xml:space="preserve"> požadoval bývalý předseda SEC David Ruder</w:t>
      </w:r>
      <w:r>
        <w:t xml:space="preserve">. </w:t>
      </w:r>
      <w:r>
        <w:rPr>
          <w:color w:val="233809"/>
        </w:rPr>
        <w:t>Brady</w:t>
      </w:r>
      <w:r>
        <w:rPr>
          <w:color w:val="42083B"/>
        </w:rPr>
        <w:t xml:space="preserve"> a senátoři</w:t>
      </w:r>
      <w:r>
        <w:t xml:space="preserve"> souhlasili s tím, že zorganizují setkání </w:t>
      </w:r>
      <w:r>
        <w:rPr>
          <w:color w:val="82785D"/>
        </w:rPr>
        <w:t>svých</w:t>
      </w:r>
      <w:r>
        <w:rPr>
          <w:color w:val="023087"/>
        </w:rPr>
        <w:t xml:space="preserve"> zaměstnanců</w:t>
      </w:r>
      <w:r>
        <w:t xml:space="preserve"> </w:t>
      </w:r>
      <w:r>
        <w:rPr>
          <w:color w:val="B7DAD2"/>
        </w:rPr>
        <w:t xml:space="preserve">během příštího týdne, </w:t>
      </w:r>
      <w:r>
        <w:rPr>
          <w:color w:val="196956"/>
        </w:rPr>
        <w:t>kdy</w:t>
      </w:r>
      <w:r>
        <w:rPr>
          <w:color w:val="B7DAD2"/>
        </w:rPr>
        <w:t xml:space="preserve"> se </w:t>
      </w:r>
      <w:r>
        <w:rPr>
          <w:color w:val="8C41BB"/>
        </w:rPr>
        <w:t>návrh zákona</w:t>
      </w:r>
      <w:r>
        <w:rPr>
          <w:color w:val="B7DAD2"/>
        </w:rPr>
        <w:t xml:space="preserve"> začne dolaďovat</w:t>
      </w:r>
      <w:r>
        <w:t>.</w:t>
      </w:r>
    </w:p>
    <w:p>
      <w:r>
        <w:rPr>
          <w:b/>
        </w:rPr>
        <w:t>Document number 569</w:t>
      </w:r>
    </w:p>
    <w:p>
      <w:r>
        <w:rPr>
          <w:b/>
        </w:rPr>
        <w:t>Document identifier: wsj0788-001</w:t>
      </w:r>
    </w:p>
    <w:p>
      <w:r>
        <w:t xml:space="preserve">Senátní zemědělský výbor reaguje na možnost zneužít obchodování na termínovém trhu </w:t>
      </w:r>
      <w:r>
        <w:rPr>
          <w:color w:val="310106"/>
        </w:rPr>
        <w:t>návrhem zákona</w:t>
      </w:r>
      <w:r>
        <w:t xml:space="preserve"> s dalekosáhlými důsledky, </w:t>
      </w:r>
      <w:r>
        <w:rPr>
          <w:color w:val="04640D"/>
        </w:rPr>
        <w:t>z něhož</w:t>
      </w:r>
      <w:r>
        <w:rPr>
          <w:color w:val="FEFB0A"/>
        </w:rPr>
        <w:t xml:space="preserve"> by se v roce 1989 stal zákon o termínovém obchodování</w:t>
      </w:r>
      <w:r>
        <w:t xml:space="preserve">. </w:t>
      </w:r>
      <w:r>
        <w:rPr>
          <w:color w:val="FB5514"/>
        </w:rPr>
        <w:t>Navrhovaná legislativa</w:t>
      </w:r>
      <w:r>
        <w:t xml:space="preserve"> má chvályhodný cíl: zajistit bezúhonnost amerických termínových trhů. Jak je však u rozsáhlé legislativy běžné, </w:t>
      </w:r>
      <w:r>
        <w:rPr>
          <w:color w:val="FB5514"/>
        </w:rPr>
        <w:t>návrh</w:t>
      </w:r>
      <w:r>
        <w:t xml:space="preserve"> obsahuje celou řadu </w:t>
      </w:r>
      <w:r>
        <w:rPr>
          <w:color w:val="E115C0"/>
        </w:rPr>
        <w:t xml:space="preserve">opatření, </w:t>
      </w:r>
      <w:r>
        <w:rPr>
          <w:color w:val="00587F"/>
        </w:rPr>
        <w:t>která</w:t>
      </w:r>
      <w:r>
        <w:rPr>
          <w:color w:val="E115C0"/>
        </w:rPr>
        <w:t xml:space="preserve"> by mohla zničit důležité součásti </w:t>
      </w:r>
      <w:r>
        <w:rPr>
          <w:color w:val="0BC582"/>
        </w:rPr>
        <w:t xml:space="preserve">systému, </w:t>
      </w:r>
      <w:r>
        <w:rPr>
          <w:color w:val="FEB8C8"/>
        </w:rPr>
        <w:t>který</w:t>
      </w:r>
      <w:r>
        <w:rPr>
          <w:color w:val="0BC582"/>
        </w:rPr>
        <w:t xml:space="preserve"> </w:t>
      </w:r>
      <w:r>
        <w:rPr>
          <w:color w:val="9E8317"/>
        </w:rPr>
        <w:t>si</w:t>
      </w:r>
      <w:r>
        <w:rPr>
          <w:color w:val="0BC582"/>
        </w:rPr>
        <w:t xml:space="preserve"> však </w:t>
      </w:r>
      <w:r>
        <w:rPr>
          <w:color w:val="9E8317"/>
        </w:rPr>
        <w:t>návrh</w:t>
      </w:r>
      <w:r>
        <w:rPr>
          <w:color w:val="0BC582"/>
        </w:rPr>
        <w:t xml:space="preserve"> stanovil za cíl zachovat</w:t>
      </w:r>
      <w:r>
        <w:t xml:space="preserve">. </w:t>
      </w:r>
      <w:r>
        <w:rPr>
          <w:color w:val="FB5514"/>
        </w:rPr>
        <w:t xml:space="preserve">Komplexní návrh </w:t>
      </w:r>
      <w:r>
        <w:rPr>
          <w:color w:val="01190F"/>
        </w:rPr>
        <w:t xml:space="preserve">zákona, </w:t>
      </w:r>
      <w:r>
        <w:rPr>
          <w:color w:val="847D81"/>
        </w:rPr>
        <w:t>který</w:t>
      </w:r>
      <w:r>
        <w:rPr>
          <w:color w:val="01190F"/>
        </w:rPr>
        <w:t xml:space="preserve"> předložili </w:t>
      </w:r>
      <w:r>
        <w:rPr>
          <w:color w:val="58018B"/>
        </w:rPr>
        <w:t>senátoři Patrick Leahy (demokrat, stát Vermont), Richard Lugar (republikán, stát Indiana) a Bob Kerrey (demokrat, stát Nebraska</w:t>
      </w:r>
      <w:r>
        <w:t xml:space="preserve">), obsahuje </w:t>
      </w:r>
      <w:r>
        <w:rPr>
          <w:color w:val="B70639"/>
        </w:rPr>
        <w:t xml:space="preserve">široké spektrum </w:t>
      </w:r>
      <w:r>
        <w:rPr>
          <w:color w:val="703B01"/>
        </w:rPr>
        <w:t xml:space="preserve">opatření, </w:t>
      </w:r>
      <w:r>
        <w:rPr>
          <w:color w:val="F7F1DF"/>
        </w:rPr>
        <w:t>která</w:t>
      </w:r>
      <w:r>
        <w:rPr>
          <w:color w:val="703B01"/>
        </w:rPr>
        <w:t xml:space="preserve"> by ovlivnila financování a úřední moc </w:t>
      </w:r>
      <w:r>
        <w:rPr>
          <w:color w:val="118B8A"/>
        </w:rPr>
        <w:t>Komise pro termínové obchody s komoditami (CFTC</w:t>
      </w:r>
      <w:r>
        <w:rPr>
          <w:color w:val="703B01"/>
        </w:rPr>
        <w:t xml:space="preserve">) a </w:t>
      </w:r>
      <w:r>
        <w:rPr>
          <w:color w:val="F7F1DF"/>
        </w:rPr>
        <w:t>která</w:t>
      </w:r>
      <w:r>
        <w:rPr>
          <w:color w:val="703B01"/>
        </w:rPr>
        <w:t xml:space="preserve"> by též zásadně</w:t>
      </w:r>
      <w:r>
        <w:t xml:space="preserve"> by </w:t>
      </w:r>
      <w:r>
        <w:rPr>
          <w:color w:val="4AFEFA"/>
        </w:rPr>
        <w:t>změnila způsob regulování této sféry</w:t>
      </w:r>
      <w:r>
        <w:t xml:space="preserve">. Patří </w:t>
      </w:r>
      <w:r>
        <w:rPr>
          <w:color w:val="FCB164"/>
        </w:rPr>
        <w:t>sem</w:t>
      </w:r>
      <w:r>
        <w:t xml:space="preserve"> </w:t>
      </w:r>
      <w:r>
        <w:rPr>
          <w:color w:val="796EE6"/>
        </w:rPr>
        <w:t xml:space="preserve">opatření, </w:t>
      </w:r>
      <w:r>
        <w:rPr>
          <w:color w:val="000D2C"/>
        </w:rPr>
        <w:t>která</w:t>
      </w:r>
      <w:r>
        <w:rPr>
          <w:color w:val="796EE6"/>
        </w:rPr>
        <w:t xml:space="preserve"> se týkají </w:t>
      </w:r>
      <w:r>
        <w:rPr>
          <w:color w:val="53495F"/>
        </w:rPr>
        <w:t xml:space="preserve">technologie a systémů, </w:t>
      </w:r>
      <w:r>
        <w:rPr>
          <w:color w:val="F95475"/>
        </w:rPr>
        <w:t>které</w:t>
      </w:r>
      <w:r>
        <w:rPr>
          <w:color w:val="53495F"/>
        </w:rPr>
        <w:t xml:space="preserve"> musí používat </w:t>
      </w:r>
      <w:r>
        <w:rPr>
          <w:color w:val="61FC03"/>
        </w:rPr>
        <w:t>burzy</w:t>
      </w:r>
      <w:r>
        <w:rPr>
          <w:color w:val="796EE6"/>
        </w:rPr>
        <w:t>, dohledu a disciplinárního řízení pro obchodování na burze, vztahů mezi komoditními makléřskými firmami a obchodníky na parketu</w:t>
      </w:r>
      <w:r>
        <w:t xml:space="preserve">, a též </w:t>
      </w:r>
      <w:r>
        <w:rPr>
          <w:color w:val="5D9608"/>
        </w:rPr>
        <w:t xml:space="preserve">opatření, </w:t>
      </w:r>
      <w:r>
        <w:rPr>
          <w:color w:val="DE98FD"/>
        </w:rPr>
        <w:t>která</w:t>
      </w:r>
      <w:r>
        <w:rPr>
          <w:color w:val="5D9608"/>
        </w:rPr>
        <w:t xml:space="preserve"> se týkají řízení burzy</w:t>
      </w:r>
      <w:r>
        <w:t xml:space="preserve">. </w:t>
      </w:r>
      <w:r>
        <w:rPr>
          <w:color w:val="FB5514"/>
        </w:rPr>
        <w:t>Návrh zákona</w:t>
      </w:r>
      <w:r>
        <w:t xml:space="preserve"> rovněž povyšuje i drobná porušení pravidel na závažný trestný čin a dále se zabývá náhradou škod s represivní funkcí v občanskoprávních sporech a arbitrážních případech bez známek úmyslného zneužití úřední moci. </w:t>
      </w:r>
      <w:r>
        <w:rPr>
          <w:color w:val="98A088"/>
        </w:rPr>
        <w:t xml:space="preserve">Řada aspektů </w:t>
      </w:r>
      <w:r>
        <w:rPr>
          <w:color w:val="4F584E"/>
        </w:rPr>
        <w:t>návrhu zákona</w:t>
      </w:r>
      <w:r>
        <w:t xml:space="preserve"> je užitečná, jelikož nabízí </w:t>
      </w:r>
      <w:r>
        <w:rPr>
          <w:color w:val="248AD0"/>
        </w:rPr>
        <w:t xml:space="preserve">vhodná bezpečnostní opatření, </w:t>
      </w:r>
      <w:r>
        <w:rPr>
          <w:color w:val="5C5300"/>
        </w:rPr>
        <w:t>která</w:t>
      </w:r>
      <w:r>
        <w:t xml:space="preserve"> mohou </w:t>
      </w:r>
      <w:r>
        <w:rPr>
          <w:color w:val="9F6551"/>
        </w:rPr>
        <w:t>a měla by být zavedena v celém sektoru</w:t>
      </w:r>
      <w:r>
        <w:t xml:space="preserve">. Některé požadavky obsažené </w:t>
      </w:r>
      <w:r>
        <w:rPr>
          <w:color w:val="FB5514"/>
        </w:rPr>
        <w:t>v návrhu zákona</w:t>
      </w:r>
      <w:r>
        <w:t xml:space="preserve"> včetně požadavku širokého zastoupení ve správních radách burz a včetně přísných opatření zabraňujících střetu zájmů, skutečně už byly uplatněny </w:t>
      </w:r>
      <w:r>
        <w:rPr>
          <w:color w:val="BCFEC6"/>
        </w:rPr>
        <w:t>na burze obchodující s kávou, cukrem a kakaem</w:t>
      </w:r>
      <w:r>
        <w:t xml:space="preserve"> a ještě na dalších burzách s termínovými obchody. Jiné aspekty </w:t>
      </w:r>
      <w:r>
        <w:rPr>
          <w:color w:val="FB5514"/>
        </w:rPr>
        <w:t>návrhu zákona</w:t>
      </w:r>
      <w:r>
        <w:t xml:space="preserve"> jsou však strukturovány </w:t>
      </w:r>
      <w:r>
        <w:rPr>
          <w:color w:val="932C70"/>
        </w:rPr>
        <w:t xml:space="preserve">takovými způsoby, </w:t>
      </w:r>
      <w:r>
        <w:rPr>
          <w:color w:val="2B1B04"/>
        </w:rPr>
        <w:t>které</w:t>
      </w:r>
      <w:r>
        <w:rPr>
          <w:color w:val="932C70"/>
        </w:rPr>
        <w:t xml:space="preserve"> tvoří zbytečné překážky danému sektoru nebo jsou přímo škodlivé pro burzy, celý sektor a vlastně i pro veřejnost</w:t>
      </w:r>
      <w:r>
        <w:t xml:space="preserve">. Jedním z nejmarkantnějších rysů je požadavek na to, aby všechny burzy měly do tří let </w:t>
      </w:r>
      <w:r>
        <w:rPr>
          <w:color w:val="B5AFC4"/>
        </w:rPr>
        <w:t xml:space="preserve">zavedený systém, </w:t>
      </w:r>
      <w:r>
        <w:rPr>
          <w:color w:val="D4C67A"/>
        </w:rPr>
        <w:t>kde</w:t>
      </w:r>
      <w:r>
        <w:rPr>
          <w:color w:val="B5AFC4"/>
        </w:rPr>
        <w:t xml:space="preserve"> by nějaký zdroj nezávislý na makléři zprostředkujícím prodej zaznamenával veškeré obchody</w:t>
      </w:r>
      <w:r>
        <w:t xml:space="preserve">. </w:t>
      </w:r>
      <w:r>
        <w:rPr>
          <w:color w:val="AE7AA1"/>
        </w:rPr>
        <w:t>Newyorské burzy s termínovými obchody</w:t>
      </w:r>
      <w:r>
        <w:t xml:space="preserve"> spolupracují na vývoji </w:t>
      </w:r>
      <w:r>
        <w:rPr>
          <w:color w:val="C2A393"/>
        </w:rPr>
        <w:t xml:space="preserve">obchodního záznamového systému, </w:t>
      </w:r>
      <w:r>
        <w:rPr>
          <w:color w:val="0232FD"/>
        </w:rPr>
        <w:t>který</w:t>
      </w:r>
      <w:r>
        <w:rPr>
          <w:color w:val="C2A393"/>
        </w:rPr>
        <w:t xml:space="preserve"> je velmi podobný </w:t>
      </w:r>
      <w:r>
        <w:rPr>
          <w:color w:val="6A3A35"/>
        </w:rPr>
        <w:t xml:space="preserve">systému, </w:t>
      </w:r>
      <w:r>
        <w:rPr>
          <w:color w:val="BA6801"/>
        </w:rPr>
        <w:t>o nějž</w:t>
      </w:r>
      <w:r>
        <w:rPr>
          <w:color w:val="6A3A35"/>
        </w:rPr>
        <w:t xml:space="preserve"> usiluje </w:t>
      </w:r>
      <w:r>
        <w:rPr>
          <w:color w:val="168E5C"/>
        </w:rPr>
        <w:t>návrh zákona</w:t>
      </w:r>
      <w:r>
        <w:t xml:space="preserve">. Byli bychom moc rádi, kdybychom měli takový systém už dnes k dispozici. Je však realistické </w:t>
      </w:r>
      <w:r>
        <w:rPr>
          <w:color w:val="16C0D0"/>
        </w:rPr>
        <w:t>ze strany Kongresu</w:t>
      </w:r>
      <w:r>
        <w:t xml:space="preserve"> v přesně stanoveném termínu nařídit zákonem </w:t>
      </w:r>
      <w:r>
        <w:rPr>
          <w:color w:val="C62100"/>
        </w:rPr>
        <w:t xml:space="preserve">systém, </w:t>
      </w:r>
      <w:r>
        <w:rPr>
          <w:color w:val="014347"/>
        </w:rPr>
        <w:t>jenž</w:t>
      </w:r>
      <w:r>
        <w:rPr>
          <w:color w:val="C62100"/>
        </w:rPr>
        <w:t xml:space="preserve"> ještě nebyl podroben studiím proveditelnosti</w:t>
      </w:r>
      <w:r>
        <w:t xml:space="preserve">? Co když </w:t>
      </w:r>
      <w:r>
        <w:rPr>
          <w:color w:val="C62100"/>
        </w:rPr>
        <w:t>ten systém</w:t>
      </w:r>
      <w:r>
        <w:t xml:space="preserve"> nebude fungovat? Co když </w:t>
      </w:r>
      <w:r>
        <w:rPr>
          <w:color w:val="233809"/>
        </w:rPr>
        <w:t xml:space="preserve">jediný systém, </w:t>
      </w:r>
      <w:r>
        <w:rPr>
          <w:color w:val="42083B"/>
        </w:rPr>
        <w:t>který</w:t>
      </w:r>
      <w:r>
        <w:rPr>
          <w:color w:val="233809"/>
        </w:rPr>
        <w:t xml:space="preserve"> funguje</w:t>
      </w:r>
      <w:r>
        <w:t xml:space="preserve">, je tak drahý, že si </w:t>
      </w:r>
      <w:r>
        <w:rPr>
          <w:color w:val="233809"/>
        </w:rPr>
        <w:t>ho</w:t>
      </w:r>
      <w:r>
        <w:t xml:space="preserve"> přinejlepším budou moci dovolit jen největší burzy? Náklady jsou vzhledem ke globálnímu dosahu finančních trhů klíčovým činitelem. </w:t>
      </w:r>
      <w:r>
        <w:rPr>
          <w:color w:val="82785D"/>
        </w:rPr>
        <w:t>Americké burzy s termínovými obchody</w:t>
      </w:r>
      <w:r>
        <w:t xml:space="preserve"> soupeří na celém světě jako nikdy předtím. V současné době může být obchodování takřka s jakoukoli komoditou řízeno podle amerických trhů jen několika ťuknutími do klávesnice. Všechny zahraniční trhy se staví k americkému obchodu s agresivní vyzývavostí. Několik londýnských trhů vlastně už nabízí nižší ceny za obchodování při stejných či podobných smlouvách. Americké burzy potřebují </w:t>
      </w:r>
      <w:r>
        <w:rPr>
          <w:color w:val="023087"/>
        </w:rPr>
        <w:t>poctivý trh i přiměřené náklady</w:t>
      </w:r>
      <w:r>
        <w:t xml:space="preserve">, protože </w:t>
      </w:r>
      <w:r>
        <w:rPr>
          <w:color w:val="023087"/>
        </w:rPr>
        <w:t>na tom</w:t>
      </w:r>
      <w:r>
        <w:t xml:space="preserve"> závisí dlouhodobý růst. </w:t>
      </w:r>
      <w:r>
        <w:rPr>
          <w:color w:val="FB5514"/>
        </w:rPr>
        <w:t>Senátní návrh zákona</w:t>
      </w:r>
      <w:r>
        <w:t xml:space="preserve"> však obsahuje </w:t>
      </w:r>
      <w:r>
        <w:rPr>
          <w:color w:val="B7DAD2"/>
        </w:rPr>
        <w:t xml:space="preserve">mnoho opatření, </w:t>
      </w:r>
      <w:r>
        <w:rPr>
          <w:color w:val="196956"/>
        </w:rPr>
        <w:t>která</w:t>
      </w:r>
      <w:r>
        <w:rPr>
          <w:color w:val="B7DAD2"/>
        </w:rPr>
        <w:t xml:space="preserve"> zvýší náklady na obchodování</w:t>
      </w:r>
      <w:r>
        <w:t xml:space="preserve">. Nejsvévolnější </w:t>
      </w:r>
      <w:r>
        <w:rPr>
          <w:color w:val="B7DAD2"/>
        </w:rPr>
        <w:t>z nich</w:t>
      </w:r>
      <w:r>
        <w:t xml:space="preserve"> je zavedení </w:t>
      </w:r>
      <w:r>
        <w:rPr>
          <w:color w:val="8C41BB"/>
        </w:rPr>
        <w:t xml:space="preserve">povinnosti "poplatků za služby", </w:t>
      </w:r>
      <w:r>
        <w:rPr>
          <w:color w:val="ECEDFE"/>
        </w:rPr>
        <w:t>která</w:t>
      </w:r>
      <w:r>
        <w:rPr>
          <w:color w:val="8C41BB"/>
        </w:rPr>
        <w:t xml:space="preserve"> přímo rozšíří diferenci nákladů mezi Spojenými státy a zahraničními trhy</w:t>
      </w:r>
      <w:r>
        <w:t xml:space="preserve">. </w:t>
      </w:r>
      <w:r>
        <w:rPr>
          <w:color w:val="2B2D32"/>
        </w:rPr>
        <w:t>Další opatření</w:t>
      </w:r>
      <w:r>
        <w:t xml:space="preserve"> mají mírnější, přesto však reálný a zhoubný dopad na mezinárodní pozici amerických burz. Patří </w:t>
      </w:r>
      <w:r>
        <w:rPr>
          <w:color w:val="2B2D32"/>
        </w:rPr>
        <w:t>k nim</w:t>
      </w:r>
      <w:r>
        <w:t xml:space="preserve"> rozšíření odpovědnosti na oblasti přesahující </w:t>
      </w:r>
      <w:r>
        <w:rPr>
          <w:color w:val="94C661"/>
        </w:rPr>
        <w:t xml:space="preserve">ty, </w:t>
      </w:r>
      <w:r>
        <w:rPr>
          <w:color w:val="F8907D"/>
        </w:rPr>
        <w:t>které</w:t>
      </w:r>
      <w:r>
        <w:rPr>
          <w:color w:val="94C661"/>
        </w:rPr>
        <w:t xml:space="preserve"> ustavil právní precedent</w:t>
      </w:r>
      <w:r>
        <w:t xml:space="preserve">, a rozšíření </w:t>
      </w:r>
      <w:r>
        <w:rPr>
          <w:color w:val="895E6B"/>
        </w:rPr>
        <w:t>odpovědnosti</w:t>
      </w:r>
      <w:r>
        <w:t xml:space="preserve"> tak, aby zahrnovala i náhradu škody s represivní funkcí. Kromě zvyšujících se nákladů v důsledku vyšších finančních nároků pro členy mohou mít </w:t>
      </w:r>
      <w:r>
        <w:rPr>
          <w:color w:val="B7DAD2"/>
        </w:rPr>
        <w:t>opatření</w:t>
      </w:r>
      <w:r>
        <w:t xml:space="preserve"> další dalekosáhlé důsledky. </w:t>
      </w:r>
      <w:r>
        <w:rPr>
          <w:color w:val="788E95"/>
        </w:rPr>
        <w:t xml:space="preserve">Jedna část </w:t>
      </w:r>
      <w:r>
        <w:rPr>
          <w:color w:val="FB6AB8"/>
        </w:rPr>
        <w:t>návrhu zákona</w:t>
      </w:r>
      <w:r>
        <w:t xml:space="preserve"> by </w:t>
      </w:r>
      <w:r>
        <w:rPr>
          <w:color w:val="576094"/>
        </w:rPr>
        <w:t>všechny komoditní makléřské firmy a obchodníky na parketu</w:t>
      </w:r>
      <w:r>
        <w:t xml:space="preserve"> učinila zodpovědné za škody způsobené bez úmyslného zneužití úřední moci. Ve federálních bezpečnostních zákonech nikde není pouhé zanedbání nebo neuvážený čin za podobných okolností předmětem odpovědnosti. Logicky lze předpokládat, že uzákonění </w:t>
      </w:r>
      <w:r>
        <w:rPr>
          <w:color w:val="788E95"/>
        </w:rPr>
        <w:t>tohoto nařízení</w:t>
      </w:r>
      <w:r>
        <w:t xml:space="preserve"> povede k častějším soudním sporům. </w:t>
      </w:r>
      <w:r>
        <w:rPr>
          <w:color w:val="DB1474"/>
        </w:rPr>
        <w:t xml:space="preserve">V již tak málo ziskovém obchodu se mohou </w:t>
      </w:r>
      <w:r>
        <w:rPr>
          <w:color w:val="8489AE"/>
        </w:rPr>
        <w:t>komoditní makléřské firmy</w:t>
      </w:r>
      <w:r>
        <w:rPr>
          <w:color w:val="DB1474"/>
        </w:rPr>
        <w:t xml:space="preserve"> snadno rozhodnout omezit riziko a náklady na obchodování s veřejností</w:t>
      </w:r>
      <w:r>
        <w:t xml:space="preserve">, </w:t>
      </w:r>
      <w:r>
        <w:rPr>
          <w:color w:val="DB1474"/>
        </w:rPr>
        <w:t>čímž</w:t>
      </w:r>
      <w:r>
        <w:t xml:space="preserve"> soukromým osobám znemožní přístup na trhy. Další opatření činí </w:t>
      </w:r>
      <w:r>
        <w:rPr>
          <w:color w:val="860E04"/>
        </w:rPr>
        <w:t>komoditní makléřské firmy</w:t>
      </w:r>
      <w:r>
        <w:t xml:space="preserve"> odpovědné </w:t>
      </w:r>
      <w:r>
        <w:rPr>
          <w:color w:val="FBC206"/>
        </w:rPr>
        <w:t xml:space="preserve">za porušování pravidel, </w:t>
      </w:r>
      <w:r>
        <w:rPr>
          <w:color w:val="6EAB9B"/>
        </w:rPr>
        <w:t>jichž</w:t>
      </w:r>
      <w:r>
        <w:rPr>
          <w:color w:val="FBC206"/>
        </w:rPr>
        <w:t xml:space="preserve"> se dopustí </w:t>
      </w:r>
      <w:r>
        <w:rPr>
          <w:color w:val="F2CDFE"/>
        </w:rPr>
        <w:t xml:space="preserve">nezávislí burzovní makléři, </w:t>
      </w:r>
      <w:r>
        <w:rPr>
          <w:color w:val="645341"/>
        </w:rPr>
        <w:t>kteří</w:t>
      </w:r>
      <w:r>
        <w:rPr>
          <w:color w:val="F2CDFE"/>
        </w:rPr>
        <w:t xml:space="preserve"> </w:t>
      </w:r>
      <w:r>
        <w:rPr>
          <w:color w:val="760035"/>
        </w:rPr>
        <w:t>pro ně</w:t>
      </w:r>
      <w:r>
        <w:rPr>
          <w:color w:val="F2CDFE"/>
        </w:rPr>
        <w:t xml:space="preserve"> uzavírají obchody</w:t>
      </w:r>
      <w:r>
        <w:t xml:space="preserve">. Tento dosud nevyzkoušený koncept by tyto firmy vystavil případným astronomickým náhradám škody s represivní funkcí. </w:t>
      </w:r>
      <w:r>
        <w:rPr>
          <w:color w:val="647A41"/>
        </w:rPr>
        <w:t xml:space="preserve">V konfrontaci s fakticky nemožným úkolem dohlížet na realizaci každého obchodu ukončí </w:t>
      </w:r>
      <w:r>
        <w:rPr>
          <w:color w:val="496E76"/>
        </w:rPr>
        <w:t>řada komoditních makléřských firem</w:t>
      </w:r>
      <w:r>
        <w:rPr>
          <w:color w:val="647A41"/>
        </w:rPr>
        <w:t xml:space="preserve"> patrně obchody </w:t>
      </w:r>
      <w:r>
        <w:rPr>
          <w:color w:val="E3F894"/>
        </w:rPr>
        <w:t>s nezávislými makléři</w:t>
      </w:r>
      <w:r>
        <w:rPr>
          <w:color w:val="647A41"/>
        </w:rPr>
        <w:t xml:space="preserve"> a </w:t>
      </w:r>
      <w:r>
        <w:rPr>
          <w:color w:val="E3F894"/>
        </w:rPr>
        <w:t>namísto nich</w:t>
      </w:r>
      <w:r>
        <w:rPr>
          <w:color w:val="647A41"/>
        </w:rPr>
        <w:t xml:space="preserve"> zaměstná vlastní burzovní makléře</w:t>
      </w:r>
      <w:r>
        <w:t xml:space="preserve">. </w:t>
      </w:r>
      <w:r>
        <w:rPr>
          <w:color w:val="647A41"/>
        </w:rPr>
        <w:t>To</w:t>
      </w:r>
      <w:r>
        <w:t xml:space="preserve"> by z obchodování vyhnalo řadu </w:t>
      </w:r>
      <w:r>
        <w:rPr>
          <w:color w:val="F9D7CD"/>
        </w:rPr>
        <w:t xml:space="preserve">samostatných obchodníků a </w:t>
      </w:r>
      <w:r>
        <w:rPr>
          <w:color w:val="876128"/>
        </w:rPr>
        <w:t xml:space="preserve">malých firem, </w:t>
      </w:r>
      <w:r>
        <w:rPr>
          <w:color w:val="A1A711"/>
        </w:rPr>
        <w:t>které</w:t>
      </w:r>
      <w:r>
        <w:rPr>
          <w:color w:val="876128"/>
        </w:rPr>
        <w:t xml:space="preserve"> působí jako burzovní makléři</w:t>
      </w:r>
      <w:r>
        <w:t xml:space="preserve">. Důsledkem </w:t>
      </w:r>
      <w:r>
        <w:rPr>
          <w:color w:val="F9D7CD"/>
        </w:rPr>
        <w:t>jejich</w:t>
      </w:r>
      <w:r>
        <w:t xml:space="preserve"> odchodu by mohlo být vážné snížení likvidity trhu. </w:t>
      </w:r>
      <w:r>
        <w:rPr>
          <w:color w:val="FB5514"/>
        </w:rPr>
        <w:t>Na základě návrhu zákona</w:t>
      </w:r>
      <w:r>
        <w:t xml:space="preserve"> by mohly být svévolně zakázány i </w:t>
      </w:r>
      <w:r>
        <w:rPr>
          <w:color w:val="01FB92"/>
        </w:rPr>
        <w:t>dlouholeté zákonné obchodní postupy</w:t>
      </w:r>
      <w:r>
        <w:t xml:space="preserve">, pokud by CFTC vhodně a včas nezasáhla, aby mohly pokračovat. Jinak řečeno, regulace bude probíhat na základě klidného vyčkávání a shody náhod, nikoli běžným záměrně řízeným postupem. Zmiňované postupy zahrnují </w:t>
      </w:r>
      <w:r>
        <w:rPr>
          <w:color w:val="FD0F31"/>
        </w:rPr>
        <w:t>ústně podávané příkazy</w:t>
      </w:r>
      <w:r>
        <w:t xml:space="preserve">, </w:t>
      </w:r>
      <w:r>
        <w:rPr>
          <w:color w:val="FD0F31"/>
        </w:rPr>
        <w:t>což</w:t>
      </w:r>
      <w:r>
        <w:t xml:space="preserve"> je nejčastější způsob, jak zákazníci z řad veřejnosti dávají příkazy, a dále obchodování </w:t>
      </w:r>
      <w:r>
        <w:rPr>
          <w:color w:val="BE8485"/>
        </w:rPr>
        <w:t>mezi makléři z dceřiných společností</w:t>
      </w:r>
      <w:r>
        <w:t xml:space="preserve">, ačkoli v některých případech může být obchodování s dceřinými společnostmi jedinou cestou, jak získat pro klienta nejlepší obchod. Znemožněno by bylo i </w:t>
      </w:r>
      <w:r>
        <w:rPr>
          <w:color w:val="C660FB"/>
        </w:rPr>
        <w:t xml:space="preserve">duální obchodování, </w:t>
      </w:r>
      <w:r>
        <w:rPr>
          <w:color w:val="120104"/>
        </w:rPr>
        <w:t>jehož prostřednictvím</w:t>
      </w:r>
      <w:r>
        <w:rPr>
          <w:color w:val="D48958"/>
        </w:rPr>
        <w:t xml:space="preserve"> </w:t>
      </w:r>
      <w:r>
        <w:rPr>
          <w:color w:val="05AEE8"/>
        </w:rPr>
        <w:t>makléř</w:t>
      </w:r>
      <w:r>
        <w:rPr>
          <w:color w:val="D48958"/>
        </w:rPr>
        <w:t xml:space="preserve"> obchoduje za zákazníky i </w:t>
      </w:r>
      <w:r>
        <w:rPr>
          <w:color w:val="05AEE8"/>
        </w:rPr>
        <w:t>za sebe</w:t>
      </w:r>
      <w:r>
        <w:rPr>
          <w:color w:val="C660FB"/>
        </w:rPr>
        <w:t xml:space="preserve">, </w:t>
      </w:r>
      <w:r>
        <w:rPr>
          <w:color w:val="D48958"/>
        </w:rPr>
        <w:t>což</w:t>
      </w:r>
      <w:r>
        <w:rPr>
          <w:color w:val="C660FB"/>
        </w:rPr>
        <w:t xml:space="preserve"> je </w:t>
      </w:r>
      <w:r>
        <w:rPr>
          <w:color w:val="C3C1BE"/>
        </w:rPr>
        <w:t xml:space="preserve">postup, </w:t>
      </w:r>
      <w:r>
        <w:rPr>
          <w:color w:val="9F98F8"/>
        </w:rPr>
        <w:t>který</w:t>
      </w:r>
      <w:r>
        <w:rPr>
          <w:color w:val="C3C1BE"/>
        </w:rPr>
        <w:t xml:space="preserve"> trhům poskytuje potřebnou likviditu</w:t>
      </w:r>
      <w:r>
        <w:t xml:space="preserve">. Všechny americké burzy s termínovými obchody souhlasí s tím, že </w:t>
      </w:r>
      <w:r>
        <w:rPr>
          <w:color w:val="1167D9"/>
        </w:rPr>
        <w:t>tyto obchodní postupy a i další</w:t>
      </w:r>
      <w:r>
        <w:t xml:space="preserve"> vyžadují náležitou regulaci a dohled. Přesto má každý </w:t>
      </w:r>
      <w:r>
        <w:rPr>
          <w:color w:val="1167D9"/>
        </w:rPr>
        <w:t>z nich</w:t>
      </w:r>
      <w:r>
        <w:t xml:space="preserve"> příliš vysokou potenciální hodnotu pro systém na to, aby byl z libovůle legislativy zrušen předtím, než CFTC důkladně zváží všechny důsledky zákazu a jiné regulační možnosti. </w:t>
      </w:r>
      <w:r>
        <w:rPr>
          <w:color w:val="D19012"/>
        </w:rPr>
        <w:t>Trhy</w:t>
      </w:r>
      <w:r>
        <w:rPr>
          <w:color w:val="B7D802"/>
        </w:rPr>
        <w:t xml:space="preserve"> jsou složité</w:t>
      </w:r>
      <w:r>
        <w:t xml:space="preserve">, </w:t>
      </w:r>
      <w:r>
        <w:rPr>
          <w:color w:val="B7D802"/>
        </w:rPr>
        <w:t>což</w:t>
      </w:r>
      <w:r>
        <w:t xml:space="preserve"> platí i </w:t>
      </w:r>
      <w:r>
        <w:rPr>
          <w:color w:val="826392"/>
        </w:rPr>
        <w:t xml:space="preserve">pro prostředí, </w:t>
      </w:r>
      <w:r>
        <w:rPr>
          <w:color w:val="5E7A6A"/>
        </w:rPr>
        <w:t>v němž</w:t>
      </w:r>
      <w:r>
        <w:rPr>
          <w:color w:val="826392"/>
        </w:rPr>
        <w:t xml:space="preserve"> probíhají</w:t>
      </w:r>
      <w:r>
        <w:t xml:space="preserve">. Když na povrch vyjdou problémy, objeví se silné nutkání </w:t>
      </w:r>
      <w:r>
        <w:rPr>
          <w:color w:val="B29869"/>
        </w:rPr>
        <w:t xml:space="preserve">okamžitě reorganizovat </w:t>
      </w:r>
      <w:r>
        <w:rPr>
          <w:color w:val="1D0051"/>
        </w:rPr>
        <w:t xml:space="preserve">tržní systém, </w:t>
      </w:r>
      <w:r>
        <w:rPr>
          <w:color w:val="8BE7FC"/>
        </w:rPr>
        <w:t>který</w:t>
      </w:r>
      <w:r>
        <w:rPr>
          <w:color w:val="1D0051"/>
        </w:rPr>
        <w:t xml:space="preserve"> fungoval přes 100 let</w:t>
      </w:r>
      <w:r>
        <w:t xml:space="preserve">. Takové nutkání je třeba potlačit a důkladně zvážit všechny důsledky navrhovaných řešení uvedených problémů, jak pozitivní, tak i negativní, aby nevznikl </w:t>
      </w:r>
      <w:r>
        <w:rPr>
          <w:color w:val="76E0C1"/>
        </w:rPr>
        <w:t xml:space="preserve">trh, </w:t>
      </w:r>
      <w:r>
        <w:rPr>
          <w:color w:val="BACFA7"/>
        </w:rPr>
        <w:t>kde</w:t>
      </w:r>
      <w:r>
        <w:rPr>
          <w:color w:val="76E0C1"/>
        </w:rPr>
        <w:t xml:space="preserve"> nikdo neobchoduje</w:t>
      </w:r>
      <w:r>
        <w:t xml:space="preserve">. Pan Nastro je předsedou </w:t>
      </w:r>
      <w:r>
        <w:rPr>
          <w:color w:val="BCFEC6"/>
        </w:rPr>
        <w:t>newyorské burzy obchodující s kávou, cukrem a kakaem</w:t>
      </w:r>
      <w:r>
        <w:t xml:space="preserve"> a ředitelem oddělení správy komodit ve společnosti Shearson Lehman Hutton.</w:t>
      </w:r>
    </w:p>
    <w:p>
      <w:r>
        <w:rPr>
          <w:b/>
        </w:rPr>
        <w:t>Document number 570</w:t>
      </w:r>
    </w:p>
    <w:p>
      <w:r>
        <w:rPr>
          <w:b/>
        </w:rPr>
        <w:t>Document identifier: wsj0789-001</w:t>
      </w:r>
    </w:p>
    <w:p>
      <w:r>
        <w:t xml:space="preserve">Ministerstvo práce uvedlo, že první žádosti o státní podporu v nezaměstnanosti s ohledem na sezónní výkyvy poklesly </w:t>
      </w:r>
      <w:r>
        <w:rPr>
          <w:color w:val="310106"/>
        </w:rPr>
        <w:t xml:space="preserve">za týden, </w:t>
      </w:r>
      <w:r>
        <w:rPr>
          <w:color w:val="04640D"/>
        </w:rPr>
        <w:t>který</w:t>
      </w:r>
      <w:r>
        <w:rPr>
          <w:color w:val="310106"/>
        </w:rPr>
        <w:t xml:space="preserve"> skončil 14. října</w:t>
      </w:r>
      <w:r>
        <w:t xml:space="preserve">, o 332000 oproti 396000 </w:t>
      </w:r>
      <w:r>
        <w:rPr>
          <w:color w:val="FEFB0A"/>
        </w:rPr>
        <w:t>z předchozího týdne</w:t>
      </w:r>
      <w:r>
        <w:t xml:space="preserve">. </w:t>
      </w:r>
      <w:r>
        <w:rPr>
          <w:color w:val="FEFB0A"/>
        </w:rPr>
        <w:t xml:space="preserve">V týdnu, </w:t>
      </w:r>
      <w:r>
        <w:rPr>
          <w:color w:val="FB5514"/>
        </w:rPr>
        <w:t>který</w:t>
      </w:r>
      <w:r>
        <w:rPr>
          <w:color w:val="FEFB0A"/>
        </w:rPr>
        <w:t xml:space="preserve"> skončil </w:t>
      </w:r>
      <w:r>
        <w:rPr>
          <w:color w:val="E115C0"/>
        </w:rPr>
        <w:t>7. října</w:t>
      </w:r>
      <w:r>
        <w:t xml:space="preserve">, klesl počet lidí pobírajících státní podporu s ohledem na sezónní výkyvy z 2205000 </w:t>
      </w:r>
      <w:r>
        <w:rPr>
          <w:color w:val="00587F"/>
        </w:rPr>
        <w:t xml:space="preserve">v předchozím týdnu, </w:t>
      </w:r>
      <w:r>
        <w:rPr>
          <w:color w:val="0BC582"/>
        </w:rPr>
        <w:t>kdy</w:t>
      </w:r>
      <w:r>
        <w:rPr>
          <w:color w:val="00587F"/>
        </w:rPr>
        <w:t xml:space="preserve"> se míra nezaměstnanosti pojištěnců rovnala 2.2 %</w:t>
      </w:r>
      <w:r>
        <w:t xml:space="preserve">, na 2202000, neboli o 2.1 % </w:t>
      </w:r>
      <w:r>
        <w:rPr>
          <w:color w:val="FEB8C8"/>
        </w:rPr>
        <w:t xml:space="preserve">těch, </w:t>
      </w:r>
      <w:r>
        <w:rPr>
          <w:color w:val="9E8317"/>
        </w:rPr>
        <w:t>kteří</w:t>
      </w:r>
      <w:r>
        <w:rPr>
          <w:color w:val="FEB8C8"/>
        </w:rPr>
        <w:t xml:space="preserve"> </w:t>
      </w:r>
      <w:r>
        <w:rPr>
          <w:color w:val="9E8317"/>
        </w:rPr>
        <w:t>si</w:t>
      </w:r>
      <w:r>
        <w:rPr>
          <w:color w:val="FEB8C8"/>
        </w:rPr>
        <w:t xml:space="preserve"> platili pojištění pro případ nezaměstnanosti</w:t>
      </w:r>
      <w:r>
        <w:t xml:space="preserve">. Při započítání všech státních a federálních programů dávek klesl počet lidí pobírajících podporu v nezaměstnanosti </w:t>
      </w:r>
      <w:r>
        <w:rPr>
          <w:color w:val="FEFB0A"/>
        </w:rPr>
        <w:t xml:space="preserve">v týdnu, </w:t>
      </w:r>
      <w:r>
        <w:rPr>
          <w:color w:val="FB5514"/>
        </w:rPr>
        <w:t>který</w:t>
      </w:r>
      <w:r>
        <w:rPr>
          <w:color w:val="FEFB0A"/>
        </w:rPr>
        <w:t xml:space="preserve"> skončil </w:t>
      </w:r>
      <w:r>
        <w:rPr>
          <w:color w:val="E115C0"/>
        </w:rPr>
        <w:t>7. října</w:t>
      </w:r>
      <w:r>
        <w:t xml:space="preserve">, na 1784400 z 1810700 </w:t>
      </w:r>
      <w:r>
        <w:rPr>
          <w:color w:val="00587F"/>
        </w:rPr>
        <w:t>v předchozím týdnu</w:t>
      </w:r>
      <w:r>
        <w:t>. Tyto údaje nejsou upraveny s ohledem na sezónní výkyvy.</w:t>
      </w:r>
    </w:p>
    <w:p>
      <w:r>
        <w:rPr>
          <w:b/>
        </w:rPr>
        <w:t>Document number 571</w:t>
      </w:r>
    </w:p>
    <w:p>
      <w:r>
        <w:rPr>
          <w:b/>
        </w:rPr>
        <w:t>Document identifier: wsj0790-001</w:t>
      </w:r>
    </w:p>
    <w:p>
      <w:r>
        <w:t xml:space="preserve">Na hladových ulicích </w:t>
      </w:r>
      <w:r>
        <w:rPr>
          <w:color w:val="310106"/>
        </w:rPr>
        <w:t xml:space="preserve">Káhiry </w:t>
      </w:r>
      <w:r>
        <w:rPr>
          <w:color w:val="04640D"/>
        </w:rPr>
        <w:t>Naguiba Mahfouze</w:t>
      </w:r>
      <w:r>
        <w:t xml:space="preserve"> je život nepěkný, brutální i hříšně zábavný. </w:t>
      </w:r>
      <w:r>
        <w:rPr>
          <w:color w:val="FEFB0A"/>
        </w:rPr>
        <w:t>Zaita, "aranžér mrzáků</w:t>
      </w:r>
      <w:r>
        <w:t xml:space="preserve">", nastavuje žebrající do správné polohy - a bere </w:t>
      </w:r>
      <w:r>
        <w:rPr>
          <w:color w:val="FEFB0A"/>
        </w:rPr>
        <w:t>si</w:t>
      </w:r>
      <w:r>
        <w:t xml:space="preserve"> část </w:t>
      </w:r>
      <w:r>
        <w:rPr>
          <w:color w:val="FB5514"/>
        </w:rPr>
        <w:t xml:space="preserve">z každého centu, </w:t>
      </w:r>
      <w:r>
        <w:rPr>
          <w:color w:val="E115C0"/>
        </w:rPr>
        <w:t>který</w:t>
      </w:r>
      <w:r>
        <w:rPr>
          <w:color w:val="FB5514"/>
        </w:rPr>
        <w:t xml:space="preserve"> vyžebrají</w:t>
      </w:r>
      <w:r>
        <w:t xml:space="preserve">. </w:t>
      </w:r>
      <w:r>
        <w:rPr>
          <w:color w:val="00587F"/>
        </w:rPr>
        <w:t>Hassan Kamel Ali</w:t>
      </w:r>
      <w:r>
        <w:t xml:space="preserve"> je </w:t>
      </w:r>
      <w:r>
        <w:rPr>
          <w:color w:val="0BC582"/>
        </w:rPr>
        <w:t xml:space="preserve">podvodník s narkotiky a drogový dealer, </w:t>
      </w:r>
      <w:r>
        <w:rPr>
          <w:color w:val="FEB8C8"/>
        </w:rPr>
        <w:t>jehož</w:t>
      </w:r>
      <w:r>
        <w:rPr>
          <w:color w:val="0BC582"/>
        </w:rPr>
        <w:t xml:space="preserve"> krédo je prosté: "Žiju na tomto světě v přesvědčení, že neexistuje žádná morálka, </w:t>
      </w:r>
      <w:r>
        <w:rPr>
          <w:color w:val="9E8317"/>
        </w:rPr>
        <w:t>Bůh</w:t>
      </w:r>
      <w:r>
        <w:rPr>
          <w:color w:val="0BC582"/>
        </w:rPr>
        <w:t xml:space="preserve"> ani policie</w:t>
      </w:r>
      <w:r>
        <w:t xml:space="preserve">." </w:t>
      </w:r>
      <w:r>
        <w:rPr>
          <w:color w:val="01190F"/>
        </w:rPr>
        <w:t>Vrah a zloděj Saida Mahrana</w:t>
      </w:r>
      <w:r>
        <w:t xml:space="preserve"> se proslavil přes hlaveň </w:t>
      </w:r>
      <w:r>
        <w:rPr>
          <w:color w:val="01190F"/>
        </w:rPr>
        <w:t>své</w:t>
      </w:r>
      <w:r>
        <w:t xml:space="preserve"> pistole. "Někdo řekl, </w:t>
      </w:r>
      <w:r>
        <w:rPr>
          <w:color w:val="847D81"/>
        </w:rPr>
        <w:t>že dokážeš lidi povzbudit</w:t>
      </w:r>
      <w:r>
        <w:t xml:space="preserve">," říká </w:t>
      </w:r>
      <w:r>
        <w:rPr>
          <w:color w:val="01190F"/>
        </w:rPr>
        <w:t>mu</w:t>
      </w:r>
      <w:r>
        <w:t xml:space="preserve"> jedna prostitutka, "a </w:t>
      </w:r>
      <w:r>
        <w:rPr>
          <w:color w:val="847D81"/>
        </w:rPr>
        <w:t>v tom</w:t>
      </w:r>
      <w:r>
        <w:t xml:space="preserve"> jsi jiný, člověk se </w:t>
      </w:r>
      <w:r>
        <w:rPr>
          <w:color w:val="01190F"/>
        </w:rPr>
        <w:t>s tebou</w:t>
      </w:r>
      <w:r>
        <w:t xml:space="preserve"> nenudí." </w:t>
      </w:r>
      <w:r>
        <w:rPr>
          <w:color w:val="04640D"/>
        </w:rPr>
        <w:t>Mahfouzova</w:t>
      </w:r>
      <w:r>
        <w:rPr>
          <w:color w:val="310106"/>
        </w:rPr>
        <w:t xml:space="preserve"> Káhira</w:t>
      </w:r>
      <w:r>
        <w:t xml:space="preserve"> má i </w:t>
      </w:r>
      <w:r>
        <w:rPr>
          <w:color w:val="58018B"/>
        </w:rPr>
        <w:t xml:space="preserve">uctívače súfí a zbožné manželky, </w:t>
      </w:r>
      <w:r>
        <w:rPr>
          <w:color w:val="B70639"/>
        </w:rPr>
        <w:t>které</w:t>
      </w:r>
      <w:r>
        <w:rPr>
          <w:color w:val="58018B"/>
        </w:rPr>
        <w:t xml:space="preserve"> hledají </w:t>
      </w:r>
      <w:r>
        <w:rPr>
          <w:color w:val="B70639"/>
        </w:rPr>
        <w:t>své</w:t>
      </w:r>
      <w:r>
        <w:rPr>
          <w:color w:val="58018B"/>
        </w:rPr>
        <w:t xml:space="preserve"> spasení </w:t>
      </w:r>
      <w:r>
        <w:rPr>
          <w:color w:val="703B01"/>
        </w:rPr>
        <w:t>v Bohu</w:t>
      </w:r>
      <w:r>
        <w:rPr>
          <w:color w:val="58018B"/>
        </w:rPr>
        <w:t>, ne ve zločinech</w:t>
      </w:r>
      <w:r>
        <w:t xml:space="preserve">. Ale proslavil </w:t>
      </w:r>
      <w:r>
        <w:rPr>
          <w:color w:val="F7F1DF"/>
        </w:rPr>
        <w:t>ho</w:t>
      </w:r>
      <w:r>
        <w:t xml:space="preserve"> a v roce 1988 </w:t>
      </w:r>
      <w:r>
        <w:rPr>
          <w:color w:val="F7F1DF"/>
        </w:rPr>
        <w:t>mu</w:t>
      </w:r>
      <w:r>
        <w:t xml:space="preserve"> získal Nobelovu cenu právě tento obraz života káhirské spodiny - šarlatánů a drogově závislých na ulicích plných "prachu, odpadu ze zeleniny a zvířecího trusu". </w:t>
      </w:r>
      <w:r>
        <w:rPr>
          <w:color w:val="118B8A"/>
        </w:rPr>
        <w:t xml:space="preserve">Tři romány, "Začátek a konec" (412 stran, cena 19.95 dolaru), "Zloděj a psi" (158 stran, cena 16.95 dolaru) a "Svatební píseň" (174 stran, cena 16.95 dolaru), </w:t>
      </w:r>
      <w:r>
        <w:rPr>
          <w:color w:val="4AFEFA"/>
        </w:rPr>
        <w:t>které</w:t>
      </w:r>
      <w:r>
        <w:rPr>
          <w:color w:val="118B8A"/>
        </w:rPr>
        <w:t xml:space="preserve"> nedávno vydalo nakladatelství Doubleday</w:t>
      </w:r>
      <w:r>
        <w:t xml:space="preserve">, nabízejí nevyvážený vzorek talentu </w:t>
      </w:r>
      <w:r>
        <w:rPr>
          <w:color w:val="F7F1DF"/>
        </w:rPr>
        <w:t>77 letého Mahfouze</w:t>
      </w:r>
      <w:r>
        <w:t xml:space="preserve">. Ukazují však celou šíři </w:t>
      </w:r>
      <w:r>
        <w:rPr>
          <w:color w:val="FCB164"/>
        </w:rPr>
        <w:t xml:space="preserve">neutuchajícího intelektu, </w:t>
      </w:r>
      <w:r>
        <w:rPr>
          <w:color w:val="796EE6"/>
        </w:rPr>
        <w:t>jehož</w:t>
      </w:r>
      <w:r>
        <w:rPr>
          <w:color w:val="000D2C"/>
        </w:rPr>
        <w:t xml:space="preserve"> 30 různorodých románů, </w:t>
      </w:r>
      <w:r>
        <w:rPr>
          <w:color w:val="53495F"/>
        </w:rPr>
        <w:t>mezi nimiž</w:t>
      </w:r>
      <w:r>
        <w:rPr>
          <w:color w:val="000D2C"/>
        </w:rPr>
        <w:t xml:space="preserve"> jsou sociálně realistická, protestní i alegorická díla</w:t>
      </w:r>
      <w:r>
        <w:rPr>
          <w:color w:val="FCB164"/>
        </w:rPr>
        <w:t>, přežilo už pět desetiletí</w:t>
      </w:r>
      <w:r>
        <w:t xml:space="preserve">. Také dávají představu o vývoji </w:t>
      </w:r>
      <w:r>
        <w:rPr>
          <w:color w:val="F95475"/>
        </w:rPr>
        <w:t xml:space="preserve">města, </w:t>
      </w:r>
      <w:r>
        <w:rPr>
          <w:color w:val="61FC03"/>
        </w:rPr>
        <w:t>které</w:t>
      </w:r>
      <w:r>
        <w:rPr>
          <w:color w:val="F95475"/>
        </w:rPr>
        <w:t xml:space="preserve"> se za </w:t>
      </w:r>
      <w:r>
        <w:rPr>
          <w:color w:val="5D9608"/>
        </w:rPr>
        <w:t>autorova</w:t>
      </w:r>
      <w:r>
        <w:rPr>
          <w:color w:val="F95475"/>
        </w:rPr>
        <w:t xml:space="preserve"> života zdesetinásobilo z koloniální základny pašů s fezy na hlavě na dno třetího světa dusícího se vlastními odpadky</w:t>
      </w:r>
      <w:r>
        <w:t xml:space="preserve">. "Brzy </w:t>
      </w:r>
      <w:r>
        <w:rPr>
          <w:color w:val="F95475"/>
        </w:rPr>
        <w:t>tu</w:t>
      </w:r>
      <w:r>
        <w:t xml:space="preserve"> bude tak přelidněno," stěžuje si jeden komentátor, "že se </w:t>
      </w:r>
      <w:r>
        <w:rPr>
          <w:color w:val="DE98FD"/>
        </w:rPr>
        <w:t>lidi</w:t>
      </w:r>
      <w:r>
        <w:t xml:space="preserve"> začnou pojídat navzájem." "</w:t>
      </w:r>
      <w:r>
        <w:rPr>
          <w:color w:val="98A088"/>
        </w:rPr>
        <w:t xml:space="preserve">Začátek a konec", určitě nejlepší </w:t>
      </w:r>
      <w:r>
        <w:rPr>
          <w:color w:val="4F584E"/>
        </w:rPr>
        <w:t>z těchto tří románů</w:t>
      </w:r>
      <w:r>
        <w:t xml:space="preserve">, patří do </w:t>
      </w:r>
      <w:r>
        <w:rPr>
          <w:color w:val="F7F1DF"/>
        </w:rPr>
        <w:t>Mahfouzovy</w:t>
      </w:r>
      <w:r>
        <w:t xml:space="preserve"> "realistické" doby a právě </w:t>
      </w:r>
      <w:r>
        <w:rPr>
          <w:color w:val="98A088"/>
        </w:rPr>
        <w:t>tento</w:t>
      </w:r>
      <w:r>
        <w:t xml:space="preserve"> </w:t>
      </w:r>
      <w:r>
        <w:rPr>
          <w:color w:val="F7F1DF"/>
        </w:rPr>
        <w:t>mu</w:t>
      </w:r>
      <w:r>
        <w:t xml:space="preserve"> přinesl největší věhlas. Byl vydán v roce 1949 a </w:t>
      </w:r>
      <w:r>
        <w:rPr>
          <w:color w:val="248AD0"/>
        </w:rPr>
        <w:t>s</w:t>
      </w:r>
      <w:r>
        <w:t xml:space="preserve"> rozmachem ságy a </w:t>
      </w:r>
      <w:r>
        <w:rPr>
          <w:color w:val="5C5300"/>
        </w:rPr>
        <w:t xml:space="preserve">bohatými detaily, </w:t>
      </w:r>
      <w:r>
        <w:rPr>
          <w:color w:val="9F6551"/>
        </w:rPr>
        <w:t>které</w:t>
      </w:r>
      <w:r>
        <w:rPr>
          <w:color w:val="5C5300"/>
        </w:rPr>
        <w:t xml:space="preserve"> kritikové často srovnávají </w:t>
      </w:r>
      <w:r>
        <w:rPr>
          <w:color w:val="BCFEC6"/>
        </w:rPr>
        <w:t>s</w:t>
      </w:r>
      <w:r>
        <w:rPr>
          <w:color w:val="932C70"/>
        </w:rPr>
        <w:t xml:space="preserve"> Dickensem</w:t>
      </w:r>
      <w:r>
        <w:rPr>
          <w:color w:val="5C5300"/>
        </w:rPr>
        <w:t xml:space="preserve">, </w:t>
      </w:r>
      <w:r>
        <w:rPr>
          <w:color w:val="2B1B04"/>
        </w:rPr>
        <w:t>Balzacem</w:t>
      </w:r>
      <w:r>
        <w:rPr>
          <w:color w:val="5C5300"/>
        </w:rPr>
        <w:t xml:space="preserve"> a Galsworthym</w:t>
      </w:r>
      <w:r>
        <w:t xml:space="preserve">, sleduje pád </w:t>
      </w:r>
      <w:r>
        <w:rPr>
          <w:color w:val="B5AFC4"/>
        </w:rPr>
        <w:t>káhirské rodiny</w:t>
      </w:r>
      <w:r>
        <w:t xml:space="preserve">. </w:t>
      </w:r>
      <w:r>
        <w:rPr>
          <w:color w:val="D4C67A"/>
        </w:rPr>
        <w:t>Nevýznamný byrokrat</w:t>
      </w:r>
      <w:r>
        <w:t xml:space="preserve"> náhle umírá, </w:t>
      </w:r>
      <w:r>
        <w:rPr>
          <w:color w:val="AE7AA1"/>
        </w:rPr>
        <w:t>jeho</w:t>
      </w:r>
      <w:r>
        <w:rPr>
          <w:color w:val="B5AFC4"/>
        </w:rPr>
        <w:t xml:space="preserve"> rodina</w:t>
      </w:r>
      <w:r>
        <w:t xml:space="preserve"> tak zchudne a nakonec podlehne nepřízni osudu. </w:t>
      </w:r>
      <w:r>
        <w:rPr>
          <w:color w:val="C2A393"/>
        </w:rPr>
        <w:t>Jeho</w:t>
      </w:r>
      <w:r>
        <w:rPr>
          <w:color w:val="0232FD"/>
        </w:rPr>
        <w:t xml:space="preserve"> dcera</w:t>
      </w:r>
      <w:r>
        <w:t xml:space="preserve"> začne navrhovat oděvy, ale pak </w:t>
      </w:r>
      <w:r>
        <w:rPr>
          <w:color w:val="0232FD"/>
        </w:rPr>
        <w:t>se</w:t>
      </w:r>
      <w:r>
        <w:t xml:space="preserve"> začne pro pár piastrů prodávat. </w:t>
      </w:r>
      <w:r>
        <w:rPr>
          <w:color w:val="6A3A35"/>
        </w:rPr>
        <w:t>Jeden syn</w:t>
      </w:r>
      <w:r>
        <w:t xml:space="preserve"> obětuje </w:t>
      </w:r>
      <w:r>
        <w:rPr>
          <w:color w:val="6A3A35"/>
        </w:rPr>
        <w:t>svou</w:t>
      </w:r>
      <w:r>
        <w:t xml:space="preserve"> kariéru, aby mohl uspět </w:t>
      </w:r>
      <w:r>
        <w:rPr>
          <w:color w:val="BA6801"/>
        </w:rPr>
        <w:t>jeho</w:t>
      </w:r>
      <w:r>
        <w:rPr>
          <w:color w:val="168E5C"/>
        </w:rPr>
        <w:t xml:space="preserve"> hrabivý bratr</w:t>
      </w:r>
      <w:r>
        <w:t xml:space="preserve">, další podporuje </w:t>
      </w:r>
      <w:r>
        <w:rPr>
          <w:color w:val="B5AFC4"/>
        </w:rPr>
        <w:t>rodinu</w:t>
      </w:r>
      <w:r>
        <w:t xml:space="preserve"> penězi pocházejícími ze zločinu. Skutečná tragédie však nespočívá </w:t>
      </w:r>
      <w:r>
        <w:rPr>
          <w:color w:val="16C0D0"/>
        </w:rPr>
        <w:t xml:space="preserve">v okolnostech, </w:t>
      </w:r>
      <w:r>
        <w:rPr>
          <w:color w:val="C62100"/>
        </w:rPr>
        <w:t>jimž</w:t>
      </w:r>
      <w:r>
        <w:rPr>
          <w:color w:val="16C0D0"/>
        </w:rPr>
        <w:t xml:space="preserve"> je </w:t>
      </w:r>
      <w:r>
        <w:rPr>
          <w:color w:val="014347"/>
        </w:rPr>
        <w:t>rodina</w:t>
      </w:r>
      <w:r>
        <w:rPr>
          <w:color w:val="16C0D0"/>
        </w:rPr>
        <w:t xml:space="preserve"> vystavena</w:t>
      </w:r>
      <w:r>
        <w:t xml:space="preserve">, ale v tom, že se stará o to, jak se navenek jeví. Zármutek </w:t>
      </w:r>
      <w:r>
        <w:rPr>
          <w:color w:val="D4C67A"/>
        </w:rPr>
        <w:t>po otci</w:t>
      </w:r>
      <w:r>
        <w:t xml:space="preserve"> je zastíněn ostychem pohřbít </w:t>
      </w:r>
      <w:r>
        <w:rPr>
          <w:color w:val="D4C67A"/>
        </w:rPr>
        <w:t>ho</w:t>
      </w:r>
      <w:r>
        <w:t xml:space="preserve"> do hrobu chudých. </w:t>
      </w:r>
      <w:r>
        <w:rPr>
          <w:color w:val="B5AFC4"/>
        </w:rPr>
        <w:t>Rodina</w:t>
      </w:r>
      <w:r>
        <w:t xml:space="preserve"> se v noci stěhuje do jiného domu, aby před sousedy skryla ošuntělý nábytek. A </w:t>
      </w:r>
      <w:r>
        <w:rPr>
          <w:color w:val="168E5C"/>
        </w:rPr>
        <w:t>úspěšný syn</w:t>
      </w:r>
      <w:r>
        <w:t xml:space="preserve"> přeje </w:t>
      </w:r>
      <w:r>
        <w:rPr>
          <w:color w:val="233809"/>
        </w:rPr>
        <w:t>svým</w:t>
      </w:r>
      <w:r>
        <w:rPr>
          <w:color w:val="42083B"/>
        </w:rPr>
        <w:t xml:space="preserve"> sourozencům, </w:t>
      </w:r>
      <w:r>
        <w:rPr>
          <w:color w:val="82785D"/>
        </w:rPr>
        <w:t>kteří</w:t>
      </w:r>
      <w:r>
        <w:rPr>
          <w:color w:val="42083B"/>
        </w:rPr>
        <w:t xml:space="preserve"> nejsou tak obratní</w:t>
      </w:r>
      <w:r>
        <w:t xml:space="preserve">, smrt. Jako kritika způsobů střední třídy je tento příběh těžkopádný. Ale v tom, jak umí ztvárnit káhirský život, je </w:t>
      </w:r>
      <w:r>
        <w:rPr>
          <w:color w:val="F7F1DF"/>
        </w:rPr>
        <w:t>Mahfouz</w:t>
      </w:r>
      <w:r>
        <w:t xml:space="preserve"> špičkový. Vidíme, cítíme a slyšíme slumy plné "volání </w:t>
      </w:r>
      <w:r>
        <w:rPr>
          <w:color w:val="023087"/>
        </w:rPr>
        <w:t xml:space="preserve">podomních obchodníků nabízejících </w:t>
      </w:r>
      <w:r>
        <w:rPr>
          <w:color w:val="B7DAD2"/>
        </w:rPr>
        <w:t>své</w:t>
      </w:r>
      <w:r>
        <w:rPr>
          <w:color w:val="023087"/>
        </w:rPr>
        <w:t xml:space="preserve"> zboží</w:t>
      </w:r>
      <w:r>
        <w:t xml:space="preserve">, prokládané vulgárním jazykem, chrčivého kašle a zvuků </w:t>
      </w:r>
      <w:r>
        <w:rPr>
          <w:color w:val="196956"/>
        </w:rPr>
        <w:t xml:space="preserve">lidí, </w:t>
      </w:r>
      <w:r>
        <w:rPr>
          <w:color w:val="8C41BB"/>
        </w:rPr>
        <w:t>kteří</w:t>
      </w:r>
      <w:r>
        <w:rPr>
          <w:color w:val="196956"/>
        </w:rPr>
        <w:t xml:space="preserve"> </w:t>
      </w:r>
      <w:r>
        <w:rPr>
          <w:color w:val="8C41BB"/>
        </w:rPr>
        <w:t>si</w:t>
      </w:r>
      <w:r>
        <w:rPr>
          <w:color w:val="196956"/>
        </w:rPr>
        <w:t xml:space="preserve"> v hrdle schraňují </w:t>
      </w:r>
      <w:r>
        <w:rPr>
          <w:color w:val="ECEDFE"/>
        </w:rPr>
        <w:t>sliny</w:t>
      </w:r>
      <w:r>
        <w:rPr>
          <w:color w:val="196956"/>
        </w:rPr>
        <w:t xml:space="preserve"> a pak </w:t>
      </w:r>
      <w:r>
        <w:rPr>
          <w:color w:val="ECEDFE"/>
        </w:rPr>
        <w:t>je</w:t>
      </w:r>
      <w:r>
        <w:rPr>
          <w:color w:val="196956"/>
        </w:rPr>
        <w:t xml:space="preserve"> na ulici vyplivují</w:t>
      </w:r>
      <w:r>
        <w:t xml:space="preserve">". A potkáváme bandy zlodějů, jako </w:t>
      </w:r>
      <w:r>
        <w:rPr>
          <w:color w:val="00587F"/>
        </w:rPr>
        <w:t xml:space="preserve">Hassana, "šéfa", </w:t>
      </w:r>
      <w:r>
        <w:rPr>
          <w:color w:val="2B2D32"/>
        </w:rPr>
        <w:t>kterého</w:t>
      </w:r>
      <w:r>
        <w:rPr>
          <w:color w:val="00587F"/>
        </w:rPr>
        <w:t xml:space="preserve"> proslavily </w:t>
      </w:r>
      <w:r>
        <w:rPr>
          <w:color w:val="94C661"/>
        </w:rPr>
        <w:t xml:space="preserve">souboje, </w:t>
      </w:r>
      <w:r>
        <w:rPr>
          <w:color w:val="F8907D"/>
        </w:rPr>
        <w:t>kdy</w:t>
      </w:r>
      <w:r>
        <w:rPr>
          <w:color w:val="94C661"/>
        </w:rPr>
        <w:t xml:space="preserve"> se </w:t>
      </w:r>
      <w:r>
        <w:rPr>
          <w:color w:val="895E6B"/>
        </w:rPr>
        <w:t>protivníci</w:t>
      </w:r>
      <w:r>
        <w:rPr>
          <w:color w:val="94C661"/>
        </w:rPr>
        <w:t xml:space="preserve"> střetávají čely</w:t>
      </w:r>
      <w:r>
        <w:rPr>
          <w:color w:val="00587F"/>
        </w:rPr>
        <w:t>, děvkaření a hašiš</w:t>
      </w:r>
      <w:r>
        <w:t>. "</w:t>
      </w:r>
      <w:r>
        <w:rPr>
          <w:color w:val="788E95"/>
        </w:rPr>
        <w:t>Bůh</w:t>
      </w:r>
      <w:r>
        <w:t xml:space="preserve"> zatím nenařídil, že bych </w:t>
      </w:r>
      <w:r>
        <w:rPr>
          <w:color w:val="00587F"/>
        </w:rPr>
        <w:t>si</w:t>
      </w:r>
      <w:r>
        <w:t xml:space="preserve"> měl vydělávat," říká </w:t>
      </w:r>
      <w:r>
        <w:rPr>
          <w:color w:val="00587F"/>
        </w:rPr>
        <w:t>své</w:t>
      </w:r>
      <w:r>
        <w:t xml:space="preserve"> ustarané matce. </w:t>
      </w:r>
      <w:r>
        <w:rPr>
          <w:color w:val="00587F"/>
        </w:rPr>
        <w:t>Hassan</w:t>
      </w:r>
      <w:r>
        <w:t xml:space="preserve"> končí špatně, stejně tak jako skoro všichni </w:t>
      </w:r>
      <w:r>
        <w:rPr>
          <w:color w:val="98A088"/>
        </w:rPr>
        <w:t>v této knize</w:t>
      </w:r>
      <w:r>
        <w:t xml:space="preserve">. V líčení exotického prostředí je </w:t>
      </w:r>
      <w:r>
        <w:rPr>
          <w:color w:val="98A088"/>
        </w:rPr>
        <w:t>tato próza</w:t>
      </w:r>
      <w:r>
        <w:t xml:space="preserve"> bližší </w:t>
      </w:r>
      <w:r>
        <w:rPr>
          <w:color w:val="FB6AB8"/>
        </w:rPr>
        <w:t>Balzacovu</w:t>
      </w:r>
      <w:r>
        <w:t xml:space="preserve"> "Otci Goriotovi" než "Arabským nocím". </w:t>
      </w:r>
      <w:r>
        <w:rPr>
          <w:color w:val="F7F1DF"/>
        </w:rPr>
        <w:t>Mahfouz</w:t>
      </w:r>
      <w:r>
        <w:t xml:space="preserve"> začal psát </w:t>
      </w:r>
      <w:r>
        <w:rPr>
          <w:color w:val="576094"/>
        </w:rPr>
        <w:t xml:space="preserve">v době, </w:t>
      </w:r>
      <w:r>
        <w:rPr>
          <w:color w:val="DB1474"/>
        </w:rPr>
        <w:t>kdy</w:t>
      </w:r>
      <w:r>
        <w:rPr>
          <w:color w:val="576094"/>
        </w:rPr>
        <w:t xml:space="preserve"> romány </w:t>
      </w:r>
      <w:r>
        <w:rPr>
          <w:color w:val="8489AE"/>
        </w:rPr>
        <w:t>v arabštině</w:t>
      </w:r>
      <w:r>
        <w:rPr>
          <w:color w:val="576094"/>
        </w:rPr>
        <w:t xml:space="preserve"> neměly žádnou tradici</w:t>
      </w:r>
      <w:r>
        <w:t xml:space="preserve">, tudíž </w:t>
      </w:r>
      <w:r>
        <w:rPr>
          <w:color w:val="860E04"/>
        </w:rPr>
        <w:t xml:space="preserve">ve </w:t>
      </w:r>
      <w:r>
        <w:rPr>
          <w:color w:val="FBC206"/>
        </w:rPr>
        <w:t>svém</w:t>
      </w:r>
      <w:r>
        <w:rPr>
          <w:color w:val="860E04"/>
        </w:rPr>
        <w:t xml:space="preserve"> díle vychází ze západní klasiky</w:t>
      </w:r>
      <w:r>
        <w:t xml:space="preserve">. Na jednu stranu </w:t>
      </w:r>
      <w:r>
        <w:rPr>
          <w:color w:val="F7F1DF"/>
        </w:rPr>
        <w:t>ho</w:t>
      </w:r>
      <w:r>
        <w:t xml:space="preserve"> </w:t>
      </w:r>
      <w:r>
        <w:rPr>
          <w:color w:val="860E04"/>
        </w:rPr>
        <w:t>to</w:t>
      </w:r>
      <w:r>
        <w:t xml:space="preserve"> omezuje, protože na rozdíl od spisovatelů, jako je např. </w:t>
      </w:r>
      <w:r>
        <w:rPr>
          <w:color w:val="6EAB9B"/>
        </w:rPr>
        <w:t xml:space="preserve">Gabriel Garcia Marquez, </w:t>
      </w:r>
      <w:r>
        <w:rPr>
          <w:color w:val="F2CDFE"/>
        </w:rPr>
        <w:t>který</w:t>
      </w:r>
      <w:r>
        <w:rPr>
          <w:color w:val="6EAB9B"/>
        </w:rPr>
        <w:t xml:space="preserve"> má </w:t>
      </w:r>
      <w:r>
        <w:rPr>
          <w:color w:val="F2CDFE"/>
        </w:rPr>
        <w:t>svůj</w:t>
      </w:r>
      <w:r>
        <w:rPr>
          <w:color w:val="6EAB9B"/>
        </w:rPr>
        <w:t xml:space="preserve"> zvláštní latinskoamerický styl</w:t>
      </w:r>
      <w:r>
        <w:t xml:space="preserve">, </w:t>
      </w:r>
      <w:r>
        <w:rPr>
          <w:color w:val="645341"/>
        </w:rPr>
        <w:t>Mahfouzův</w:t>
      </w:r>
      <w:r>
        <w:rPr>
          <w:color w:val="760035"/>
        </w:rPr>
        <w:t xml:space="preserve"> styl</w:t>
      </w:r>
      <w:r>
        <w:t xml:space="preserve"> nenabízí </w:t>
      </w:r>
      <w:r>
        <w:rPr>
          <w:color w:val="647A41"/>
        </w:rPr>
        <w:t xml:space="preserve">moc toho, </w:t>
      </w:r>
      <w:r>
        <w:rPr>
          <w:color w:val="496E76"/>
        </w:rPr>
        <w:t>co</w:t>
      </w:r>
      <w:r>
        <w:rPr>
          <w:color w:val="647A41"/>
        </w:rPr>
        <w:t xml:space="preserve"> by se dalo nazvat "egyptským</w:t>
      </w:r>
      <w:r>
        <w:t xml:space="preserve">". Ale výstižnost </w:t>
      </w:r>
      <w:r>
        <w:rPr>
          <w:color w:val="645341"/>
        </w:rPr>
        <w:t>jeho</w:t>
      </w:r>
      <w:r>
        <w:rPr>
          <w:color w:val="760035"/>
        </w:rPr>
        <w:t xml:space="preserve"> stylu</w:t>
      </w:r>
      <w:r>
        <w:t xml:space="preserve"> </w:t>
      </w:r>
      <w:r>
        <w:rPr>
          <w:color w:val="F7F1DF"/>
        </w:rPr>
        <w:t>jeho</w:t>
      </w:r>
      <w:r>
        <w:t xml:space="preserve"> práci zpřístupňuje, takže káhirské ulice jsou pro západního čtenáře stejně živé jako </w:t>
      </w:r>
      <w:r>
        <w:rPr>
          <w:color w:val="E3F894"/>
        </w:rPr>
        <w:t>Dickensův</w:t>
      </w:r>
      <w:r>
        <w:t xml:space="preserve"> Londýn či Dostojevského Petrohrad. </w:t>
      </w:r>
      <w:r>
        <w:rPr>
          <w:color w:val="F9D7CD"/>
        </w:rPr>
        <w:t xml:space="preserve">Román "Zloděj a psi", </w:t>
      </w:r>
      <w:r>
        <w:rPr>
          <w:color w:val="876128"/>
        </w:rPr>
        <w:t>který</w:t>
      </w:r>
      <w:r>
        <w:rPr>
          <w:color w:val="F9D7CD"/>
        </w:rPr>
        <w:t xml:space="preserve"> napsal </w:t>
      </w:r>
      <w:r>
        <w:rPr>
          <w:color w:val="A1A711"/>
        </w:rPr>
        <w:t>v roce 1961</w:t>
      </w:r>
      <w:r>
        <w:t xml:space="preserve">, je </w:t>
      </w:r>
      <w:r>
        <w:rPr>
          <w:color w:val="01FB92"/>
        </w:rPr>
        <w:t xml:space="preserve">napjaté psychologické drama, </w:t>
      </w:r>
      <w:r>
        <w:rPr>
          <w:color w:val="FD0F31"/>
        </w:rPr>
        <w:t>které</w:t>
      </w:r>
      <w:r>
        <w:rPr>
          <w:color w:val="01FB92"/>
        </w:rPr>
        <w:t xml:space="preserve"> připomíná "Zločin a trest</w:t>
      </w:r>
      <w:r>
        <w:t xml:space="preserve">". </w:t>
      </w:r>
      <w:r>
        <w:rPr>
          <w:color w:val="BE8485"/>
        </w:rPr>
        <w:t>Jeho</w:t>
      </w:r>
      <w:r>
        <w:rPr>
          <w:color w:val="01190F"/>
        </w:rPr>
        <w:t xml:space="preserve"> záporný hrdina Said Mahran</w:t>
      </w:r>
      <w:r>
        <w:t xml:space="preserve"> je </w:t>
      </w:r>
      <w:r>
        <w:rPr>
          <w:color w:val="C660FB"/>
        </w:rPr>
        <w:t xml:space="preserve">egyptský Raskolnikov, </w:t>
      </w:r>
      <w:r>
        <w:rPr>
          <w:color w:val="120104"/>
        </w:rPr>
        <w:t>který</w:t>
      </w:r>
      <w:r>
        <w:rPr>
          <w:color w:val="C660FB"/>
        </w:rPr>
        <w:t xml:space="preserve"> se snaží krádežemi a zabíjením dosáhnout šlechetnosti</w:t>
      </w:r>
      <w:r>
        <w:t xml:space="preserve">. "Jsem naděje a sen, spása zbabělců," říká v jednom z mnoha tichých monologů. Později připomíná slova </w:t>
      </w:r>
      <w:r>
        <w:rPr>
          <w:color w:val="01190F"/>
        </w:rPr>
        <w:t>svého</w:t>
      </w:r>
      <w:r>
        <w:t xml:space="preserve"> marxistického učitele: "Lidé! Krádeže! Svatý oheň!" </w:t>
      </w:r>
      <w:r>
        <w:rPr>
          <w:color w:val="01190F"/>
        </w:rPr>
        <w:t>Saidův</w:t>
      </w:r>
      <w:r>
        <w:t xml:space="preserve"> příběh odráží úpadek socialismu </w:t>
      </w:r>
      <w:r>
        <w:rPr>
          <w:color w:val="D48958"/>
        </w:rPr>
        <w:t xml:space="preserve">za Nassera, </w:t>
      </w:r>
      <w:r>
        <w:rPr>
          <w:color w:val="05AEE8"/>
        </w:rPr>
        <w:t>jehož</w:t>
      </w:r>
      <w:r>
        <w:rPr>
          <w:color w:val="D48958"/>
        </w:rPr>
        <w:t xml:space="preserve"> diktatura nastoupila poté, co byla v roce 1952 svržena monarchie</w:t>
      </w:r>
      <w:r>
        <w:t xml:space="preserve">. </w:t>
      </w:r>
      <w:r>
        <w:rPr>
          <w:color w:val="C3C1BE"/>
        </w:rPr>
        <w:t>Do roku 1961</w:t>
      </w:r>
      <w:r>
        <w:t xml:space="preserve"> se však </w:t>
      </w:r>
      <w:r>
        <w:rPr>
          <w:color w:val="9F98F8"/>
        </w:rPr>
        <w:t>Mahfouzův</w:t>
      </w:r>
      <w:r>
        <w:rPr>
          <w:color w:val="1167D9"/>
        </w:rPr>
        <w:t xml:space="preserve"> idealismus</w:t>
      </w:r>
      <w:r>
        <w:t xml:space="preserve"> vytratil nebo zdeformoval, stejně jako </w:t>
      </w:r>
      <w:r>
        <w:rPr>
          <w:color w:val="01190F"/>
        </w:rPr>
        <w:t>v případě Saida</w:t>
      </w:r>
      <w:r>
        <w:t xml:space="preserve">. </w:t>
      </w:r>
      <w:r>
        <w:rPr>
          <w:color w:val="01190F"/>
        </w:rPr>
        <w:t>Jeho</w:t>
      </w:r>
      <w:r>
        <w:t xml:space="preserve"> vyšňořený sen o tom, že zachrání životy zmařené "špatně mířenými kulkami" tím, že potrestá "opravdové zloděje" - </w:t>
      </w:r>
      <w:r>
        <w:rPr>
          <w:color w:val="D19012"/>
        </w:rPr>
        <w:t xml:space="preserve">bohaté "psy", </w:t>
      </w:r>
      <w:r>
        <w:rPr>
          <w:color w:val="B7D802"/>
        </w:rPr>
        <w:t>kteří</w:t>
      </w:r>
      <w:r>
        <w:rPr>
          <w:color w:val="D19012"/>
        </w:rPr>
        <w:t xml:space="preserve"> okrádají chudé</w:t>
      </w:r>
      <w:r>
        <w:t xml:space="preserve"> - vede jen ke smrti nevinných a nakonec i k </w:t>
      </w:r>
      <w:r>
        <w:rPr>
          <w:color w:val="01190F"/>
        </w:rPr>
        <w:t>jeho</w:t>
      </w:r>
      <w:r>
        <w:t xml:space="preserve"> vlastní. Káhirská opilá špína také získala šedivé odstíny. </w:t>
      </w:r>
      <w:r>
        <w:rPr>
          <w:color w:val="F9D7CD"/>
        </w:rPr>
        <w:t>Zde</w:t>
      </w:r>
      <w:r>
        <w:t xml:space="preserve"> je </w:t>
      </w:r>
      <w:r>
        <w:rPr>
          <w:color w:val="F95475"/>
        </w:rPr>
        <w:t>město</w:t>
      </w:r>
      <w:r>
        <w:t xml:space="preserve"> tmavé a obtěžkáno symbolismem: </w:t>
      </w:r>
      <w:r>
        <w:rPr>
          <w:color w:val="01190F"/>
        </w:rPr>
        <w:t>Said</w:t>
      </w:r>
      <w:r>
        <w:t xml:space="preserve"> odešel z vězeňské cely, jen aby vstoupil do většího vězení káhirské společnosti. Ačkoli námět je přesvědčivý, u zápletky ani postav tomu tak není. </w:t>
      </w:r>
      <w:r>
        <w:rPr>
          <w:color w:val="826392"/>
        </w:rPr>
        <w:t>Na</w:t>
      </w:r>
      <w:r>
        <w:rPr>
          <w:color w:val="01190F"/>
        </w:rPr>
        <w:t xml:space="preserve"> Saidovi</w:t>
      </w:r>
      <w:r>
        <w:t xml:space="preserve"> ani "</w:t>
      </w:r>
      <w:r>
        <w:rPr>
          <w:color w:val="5E7A6A"/>
        </w:rPr>
        <w:t xml:space="preserve">pokrytcích", </w:t>
      </w:r>
      <w:r>
        <w:rPr>
          <w:color w:val="B29869"/>
        </w:rPr>
        <w:t>po kterých</w:t>
      </w:r>
      <w:r>
        <w:rPr>
          <w:color w:val="5E7A6A"/>
        </w:rPr>
        <w:t xml:space="preserve"> jde</w:t>
      </w:r>
      <w:r>
        <w:t>, nám nezáleží. "</w:t>
      </w:r>
      <w:r>
        <w:rPr>
          <w:color w:val="F9D7CD"/>
        </w:rPr>
        <w:t>Zloděj a psi</w:t>
      </w:r>
      <w:r>
        <w:t xml:space="preserve">" je průkopnická práce, první román </w:t>
      </w:r>
      <w:r>
        <w:rPr>
          <w:color w:val="1D0051"/>
        </w:rPr>
        <w:t>v arabštině</w:t>
      </w:r>
      <w:r>
        <w:t xml:space="preserve"> pracující s proudem vědomí, ale západní čtenáře pravděpodobně zklame. </w:t>
      </w:r>
      <w:r>
        <w:rPr>
          <w:color w:val="8BE7FC"/>
        </w:rPr>
        <w:t>Román "Svatební píseň" z roku 1981</w:t>
      </w:r>
      <w:r>
        <w:t xml:space="preserve"> je také experimentální a je </w:t>
      </w:r>
      <w:r>
        <w:rPr>
          <w:color w:val="8BE7FC"/>
        </w:rPr>
        <w:t>to</w:t>
      </w:r>
      <w:r>
        <w:t xml:space="preserve"> další špatně mířená kulka. Příběh divadelního debutu </w:t>
      </w:r>
      <w:r>
        <w:rPr>
          <w:color w:val="76E0C1"/>
        </w:rPr>
        <w:t>jednoho dramatika</w:t>
      </w:r>
      <w:r>
        <w:t xml:space="preserve"> se otevírá v monolozích v první osobě, po způsobu Faulknerova díla "Hluk a vřava". </w:t>
      </w:r>
      <w:r>
        <w:rPr>
          <w:color w:val="BACFA7"/>
        </w:rPr>
        <w:t>Název</w:t>
      </w:r>
      <w:r>
        <w:t xml:space="preserve"> ale spíše zatemňuje než osvětluje. </w:t>
      </w:r>
      <w:r>
        <w:rPr>
          <w:color w:val="8BE7FC"/>
        </w:rPr>
        <w:t>V této práci</w:t>
      </w:r>
      <w:r>
        <w:t xml:space="preserve"> je hluboko ukryta úvaha o morálce umění a boji za integritu v nespravedlivém světě. Ale zápletky se opět v </w:t>
      </w:r>
      <w:r>
        <w:rPr>
          <w:color w:val="F7F1DF"/>
        </w:rPr>
        <w:t>Mahfouzově</w:t>
      </w:r>
      <w:r>
        <w:t xml:space="preserve"> nejasném vyprávění zamotávají. Nepřímost v </w:t>
      </w:r>
      <w:r>
        <w:rPr>
          <w:color w:val="F7F1DF"/>
        </w:rPr>
        <w:t>jeho</w:t>
      </w:r>
      <w:r>
        <w:t xml:space="preserve"> pozdějším díle odráží chuť pustit se do nových žánrů, ale i nebezpečí číhající na umění v arabském světě. </w:t>
      </w:r>
      <w:r>
        <w:rPr>
          <w:color w:val="F7F1DF"/>
        </w:rPr>
        <w:t>Mahfouz</w:t>
      </w:r>
      <w:r>
        <w:t xml:space="preserve"> byl pranýřován a cenzurován, </w:t>
      </w:r>
      <w:r>
        <w:rPr>
          <w:color w:val="11BA09"/>
        </w:rPr>
        <w:t>protože zpochybňoval islám a obhajoval mír s Izraelem</w:t>
      </w:r>
      <w:r>
        <w:t xml:space="preserve">. </w:t>
      </w:r>
      <w:r>
        <w:rPr>
          <w:color w:val="462C36"/>
        </w:rPr>
        <w:t>Své</w:t>
      </w:r>
      <w:r>
        <w:rPr>
          <w:color w:val="65407D"/>
        </w:rPr>
        <w:t xml:space="preserve"> poselství</w:t>
      </w:r>
      <w:r>
        <w:rPr>
          <w:color w:val="491803"/>
        </w:rPr>
        <w:t xml:space="preserve"> sděloval skrytě</w:t>
      </w:r>
      <w:r>
        <w:t xml:space="preserve">, </w:t>
      </w:r>
      <w:r>
        <w:rPr>
          <w:color w:val="491803"/>
        </w:rPr>
        <w:t>což</w:t>
      </w:r>
      <w:r>
        <w:t xml:space="preserve"> </w:t>
      </w:r>
      <w:r>
        <w:rPr>
          <w:color w:val="F7F1DF"/>
        </w:rPr>
        <w:t>mu</w:t>
      </w:r>
      <w:r>
        <w:t xml:space="preserve"> pomohlo vydržet. Umění, říká </w:t>
      </w:r>
      <w:r>
        <w:rPr>
          <w:color w:val="76E0C1"/>
        </w:rPr>
        <w:t>dramatik</w:t>
      </w:r>
      <w:r>
        <w:t xml:space="preserve"> </w:t>
      </w:r>
      <w:r>
        <w:rPr>
          <w:color w:val="8BE7FC"/>
        </w:rPr>
        <w:t>ve "Svatební písni</w:t>
      </w:r>
      <w:r>
        <w:t xml:space="preserve">", je "náhražka </w:t>
      </w:r>
      <w:r>
        <w:rPr>
          <w:color w:val="F5D2A8"/>
        </w:rPr>
        <w:t>činu</w:t>
      </w:r>
      <w:r>
        <w:t xml:space="preserve">, </w:t>
      </w:r>
      <w:r>
        <w:rPr>
          <w:color w:val="F5D2A8"/>
        </w:rPr>
        <w:t>který</w:t>
      </w:r>
      <w:r>
        <w:t xml:space="preserve"> </w:t>
      </w:r>
      <w:r>
        <w:rPr>
          <w:color w:val="03422C"/>
        </w:rPr>
        <w:t xml:space="preserve">idealista </w:t>
      </w:r>
      <w:r>
        <w:rPr>
          <w:color w:val="72A46E"/>
        </w:rPr>
        <w:t>jako já</w:t>
      </w:r>
      <w:r>
        <w:t xml:space="preserve"> není schopen vykonat". "</w:t>
      </w:r>
      <w:r>
        <w:rPr>
          <w:color w:val="8BE7FC"/>
        </w:rPr>
        <w:t>Svatební píseň</w:t>
      </w:r>
      <w:r>
        <w:t xml:space="preserve">" ukazuje záběry </w:t>
      </w:r>
      <w:r>
        <w:rPr>
          <w:color w:val="310106"/>
        </w:rPr>
        <w:t xml:space="preserve">na Káhiru, </w:t>
      </w:r>
      <w:r>
        <w:rPr>
          <w:color w:val="128EAC"/>
        </w:rPr>
        <w:t>která</w:t>
      </w:r>
      <w:r>
        <w:rPr>
          <w:color w:val="310106"/>
        </w:rPr>
        <w:t xml:space="preserve"> </w:t>
      </w:r>
      <w:r>
        <w:rPr>
          <w:color w:val="47545E"/>
        </w:rPr>
        <w:t xml:space="preserve">od dob </w:t>
      </w:r>
      <w:r>
        <w:rPr>
          <w:color w:val="B95C69"/>
        </w:rPr>
        <w:t>jeho</w:t>
      </w:r>
      <w:r>
        <w:rPr>
          <w:color w:val="47545E"/>
        </w:rPr>
        <w:t xml:space="preserve"> mládí, </w:t>
      </w:r>
      <w:r>
        <w:rPr>
          <w:color w:val="A14D12"/>
        </w:rPr>
        <w:t>kdy</w:t>
      </w:r>
      <w:r>
        <w:rPr>
          <w:color w:val="C4C8FA"/>
        </w:rPr>
        <w:t>, jak jednou řekl, "</w:t>
      </w:r>
      <w:r>
        <w:rPr>
          <w:color w:val="372A55"/>
        </w:rPr>
        <w:t>si</w:t>
      </w:r>
      <w:r>
        <w:rPr>
          <w:color w:val="C4C8FA"/>
        </w:rPr>
        <w:t xml:space="preserve"> i </w:t>
      </w:r>
      <w:r>
        <w:rPr>
          <w:color w:val="372A55"/>
        </w:rPr>
        <w:t>nejchudší člověk</w:t>
      </w:r>
      <w:r>
        <w:rPr>
          <w:color w:val="C4C8FA"/>
        </w:rPr>
        <w:t xml:space="preserve"> dokázal bez velkých problémů obstarat </w:t>
      </w:r>
      <w:r>
        <w:rPr>
          <w:color w:val="372A55"/>
        </w:rPr>
        <w:t>svou</w:t>
      </w:r>
      <w:r>
        <w:rPr>
          <w:color w:val="C4C8FA"/>
        </w:rPr>
        <w:t xml:space="preserve"> denní skývu chleba</w:t>
      </w:r>
      <w:r>
        <w:rPr>
          <w:color w:val="310106"/>
        </w:rPr>
        <w:t>", hodně zdrsněla</w:t>
      </w:r>
      <w:r>
        <w:t xml:space="preserve">. </w:t>
      </w:r>
      <w:r>
        <w:rPr>
          <w:color w:val="3F3610"/>
        </w:rPr>
        <w:t>Chaos 40. let</w:t>
      </w:r>
      <w:r>
        <w:t xml:space="preserve"> zůstal, ale </w:t>
      </w:r>
      <w:r>
        <w:rPr>
          <w:color w:val="3F3610"/>
        </w:rPr>
        <w:t>jeho</w:t>
      </w:r>
      <w:r>
        <w:t xml:space="preserve"> barevnost zmizela a vůle zvítězit byla poražena. Auta se nemohou pohnout kvůli přetékajícím stokám. Lidé si neustále stěžují na fronty na potraviny, ceny a korupci. A všudypřítomní drogově závislí jsou nyní cyničtí a samolibě brblají: "Dnes si to mohou dovolit jen vládní ministři!" </w:t>
      </w:r>
      <w:r>
        <w:rPr>
          <w:color w:val="D3A2C6"/>
        </w:rPr>
        <w:t xml:space="preserve">Káhiřanům, </w:t>
      </w:r>
      <w:r>
        <w:rPr>
          <w:color w:val="719FFA"/>
        </w:rPr>
        <w:t>kteří</w:t>
      </w:r>
      <w:r>
        <w:rPr>
          <w:color w:val="D3A2C6"/>
        </w:rPr>
        <w:t xml:space="preserve"> ztratili </w:t>
      </w:r>
      <w:r>
        <w:rPr>
          <w:color w:val="719FFA"/>
        </w:rPr>
        <w:t>svou</w:t>
      </w:r>
      <w:r>
        <w:rPr>
          <w:color w:val="D3A2C6"/>
        </w:rPr>
        <w:t xml:space="preserve"> víru </w:t>
      </w:r>
      <w:r>
        <w:rPr>
          <w:color w:val="0D841A"/>
        </w:rPr>
        <w:t>v Boha</w:t>
      </w:r>
      <w:r>
        <w:rPr>
          <w:color w:val="D3A2C6"/>
        </w:rPr>
        <w:t>, sociální reformu i opium</w:t>
      </w:r>
      <w:r>
        <w:t xml:space="preserve">, už nezbývá nic než smysl pro humor. </w:t>
      </w:r>
      <w:r>
        <w:rPr>
          <w:color w:val="4C5B32"/>
        </w:rPr>
        <w:t>Horwitz</w:t>
      </w:r>
      <w:r>
        <w:t xml:space="preserve"> je reportérem časopisu Journal a zabývá se Středním východem.</w:t>
      </w:r>
    </w:p>
    <w:p>
      <w:r>
        <w:rPr>
          <w:b/>
        </w:rPr>
        <w:t>Document number 572</w:t>
      </w:r>
    </w:p>
    <w:p>
      <w:r>
        <w:rPr>
          <w:b/>
        </w:rPr>
        <w:t>Document identifier: wsj0791-001</w:t>
      </w:r>
    </w:p>
    <w:p>
      <w:r>
        <w:rPr>
          <w:color w:val="310106"/>
        </w:rPr>
        <w:t>Společnost Norwood Partners Limited Partnership z Bostonu</w:t>
      </w:r>
      <w:r>
        <w:t xml:space="preserve"> uvedla, že možná předloží veřejnou nabídku na část nebo všechny kmenové akcie </w:t>
      </w:r>
      <w:r>
        <w:rPr>
          <w:color w:val="04640D"/>
        </w:rPr>
        <w:t>společnosti Phoenix Technologies Ltd</w:t>
      </w:r>
      <w:r>
        <w:t xml:space="preserve">. </w:t>
      </w:r>
      <w:r>
        <w:rPr>
          <w:color w:val="04640D"/>
        </w:rPr>
        <w:t>Společnost Phoenix z města Norwood v Massachussets, někdejší úspěšný výrobce softwaru pro osobní počítače</w:t>
      </w:r>
      <w:r>
        <w:t xml:space="preserve">, zaznamenala v posledních dvou čtvrtletích značnou ztrátu. </w:t>
      </w:r>
      <w:r>
        <w:rPr>
          <w:color w:val="FEFB0A"/>
        </w:rPr>
        <w:t>Její</w:t>
      </w:r>
      <w:r>
        <w:rPr>
          <w:color w:val="FB5514"/>
        </w:rPr>
        <w:t xml:space="preserve"> akcie, </w:t>
      </w:r>
      <w:r>
        <w:rPr>
          <w:color w:val="E115C0"/>
        </w:rPr>
        <w:t>které</w:t>
      </w:r>
      <w:r>
        <w:rPr>
          <w:color w:val="FB5514"/>
        </w:rPr>
        <w:t xml:space="preserve"> byly až na 18.75 dolaru na akcii</w:t>
      </w:r>
      <w:r>
        <w:t xml:space="preserve">, se v poslední době obchodují za necelé 4 dolary na akcii. </w:t>
      </w:r>
      <w:r>
        <w:rPr>
          <w:color w:val="00587F"/>
        </w:rPr>
        <w:t>Včera při národním mimoburzovním obchodování uzavřely na 4375 dolaru na akcii</w:t>
      </w:r>
      <w:r>
        <w:t xml:space="preserve">, </w:t>
      </w:r>
      <w:r>
        <w:rPr>
          <w:color w:val="00587F"/>
        </w:rPr>
        <w:t>což</w:t>
      </w:r>
      <w:r>
        <w:t xml:space="preserve"> bylo zvýšení o 1125 dolaru. </w:t>
      </w:r>
      <w:r>
        <w:rPr>
          <w:color w:val="0BC582"/>
        </w:rPr>
        <w:t>V dokumentech pro Komisi pro regulaci prodeje cenných papírů</w:t>
      </w:r>
      <w:r>
        <w:t xml:space="preserve"> </w:t>
      </w:r>
      <w:r>
        <w:rPr>
          <w:color w:val="310106"/>
        </w:rPr>
        <w:t>společnost Norwood</w:t>
      </w:r>
      <w:r>
        <w:t xml:space="preserve"> uvedla, že je součástí </w:t>
      </w:r>
      <w:r>
        <w:rPr>
          <w:color w:val="FEB8C8"/>
        </w:rPr>
        <w:t xml:space="preserve">skupiny, </w:t>
      </w:r>
      <w:r>
        <w:rPr>
          <w:color w:val="9E8317"/>
        </w:rPr>
        <w:t>která</w:t>
      </w:r>
      <w:r>
        <w:rPr>
          <w:color w:val="FEB8C8"/>
        </w:rPr>
        <w:t xml:space="preserve"> vlastní 525546 kmenových akcií </w:t>
      </w:r>
      <w:r>
        <w:rPr>
          <w:color w:val="01190F"/>
        </w:rPr>
        <w:t>společnosti Phoenix Technologies</w:t>
      </w:r>
      <w:r>
        <w:rPr>
          <w:color w:val="FEB8C8"/>
        </w:rPr>
        <w:t>, neboli 5.3% podíl</w:t>
      </w:r>
      <w:r>
        <w:t xml:space="preserve">. </w:t>
      </w:r>
      <w:r>
        <w:rPr>
          <w:color w:val="0BC582"/>
        </w:rPr>
        <w:t>V dokumentech</w:t>
      </w:r>
      <w:r>
        <w:t xml:space="preserve"> je uvedeno, že </w:t>
      </w:r>
      <w:r>
        <w:rPr>
          <w:color w:val="310106"/>
        </w:rPr>
        <w:t>společnost Norwood</w:t>
      </w:r>
      <w:r>
        <w:t xml:space="preserve"> nemá "</w:t>
      </w:r>
      <w:r>
        <w:rPr>
          <w:color w:val="847D81"/>
        </w:rPr>
        <w:t>žádné podrobné plány</w:t>
      </w:r>
      <w:r>
        <w:t xml:space="preserve">", ale vyjednává s ostatními akcionáři. </w:t>
      </w:r>
      <w:r>
        <w:rPr>
          <w:color w:val="04640D"/>
        </w:rPr>
        <w:t>Společnost Phoenix</w:t>
      </w:r>
      <w:r>
        <w:t xml:space="preserve"> se odmítla k věci vyjádřit. </w:t>
      </w:r>
      <w:r>
        <w:rPr>
          <w:color w:val="310106"/>
        </w:rPr>
        <w:t>Společnost Norwood</w:t>
      </w:r>
      <w:r>
        <w:t xml:space="preserve"> řídí Daniel L. Barnett a Paul A. Reese, oba členové vedení </w:t>
      </w:r>
      <w:r>
        <w:rPr>
          <w:color w:val="58018B"/>
        </w:rPr>
        <w:t>společnosti Oasis Capital Management Inc.</w:t>
      </w:r>
      <w:r>
        <w:t xml:space="preserve">, malé bostonské firmy zabývající se správou portfolií. Do této skupiny patří také </w:t>
      </w:r>
      <w:r>
        <w:rPr>
          <w:color w:val="B70639"/>
        </w:rPr>
        <w:t xml:space="preserve">Robert F. Angelo, bývalý hlavní viceprezident </w:t>
      </w:r>
      <w:r>
        <w:rPr>
          <w:color w:val="703B01"/>
        </w:rPr>
        <w:t>společnosti Phoenix</w:t>
      </w:r>
      <w:r>
        <w:rPr>
          <w:color w:val="B70639"/>
        </w:rPr>
        <w:t xml:space="preserve"> pro servisní činnosti, </w:t>
      </w:r>
      <w:r>
        <w:rPr>
          <w:color w:val="F7F1DF"/>
        </w:rPr>
        <w:t>který</w:t>
      </w:r>
      <w:r>
        <w:rPr>
          <w:color w:val="B70639"/>
        </w:rPr>
        <w:t xml:space="preserve"> </w:t>
      </w:r>
      <w:r>
        <w:rPr>
          <w:color w:val="703B01"/>
        </w:rPr>
        <w:t>ze společnosti Phoenix</w:t>
      </w:r>
      <w:r>
        <w:rPr>
          <w:color w:val="B70639"/>
        </w:rPr>
        <w:t xml:space="preserve"> odešel na začátku října</w:t>
      </w:r>
      <w:r>
        <w:t xml:space="preserve">. </w:t>
      </w:r>
      <w:r>
        <w:rPr>
          <w:color w:val="B70639"/>
        </w:rPr>
        <w:t>Angelo</w:t>
      </w:r>
      <w:r>
        <w:t xml:space="preserve"> byl </w:t>
      </w:r>
      <w:r>
        <w:rPr>
          <w:color w:val="0BC582"/>
        </w:rPr>
        <w:t>v dokumentech</w:t>
      </w:r>
      <w:r>
        <w:t xml:space="preserve"> označen za konzultanta </w:t>
      </w:r>
      <w:r>
        <w:rPr>
          <w:color w:val="58018B"/>
        </w:rPr>
        <w:t>společnosti Oasis</w:t>
      </w:r>
      <w:r>
        <w:t>.</w:t>
      </w:r>
    </w:p>
    <w:p>
      <w:r>
        <w:rPr>
          <w:b/>
        </w:rPr>
        <w:t>Document number 573</w:t>
      </w:r>
    </w:p>
    <w:p>
      <w:r>
        <w:rPr>
          <w:b/>
        </w:rPr>
        <w:t>Document identifier: wsj0792-001</w:t>
      </w:r>
    </w:p>
    <w:p>
      <w:r>
        <w:rPr>
          <w:color w:val="310106"/>
        </w:rPr>
        <w:t>Společnost Weirton Steel Corp.</w:t>
      </w:r>
      <w:r>
        <w:t xml:space="preserve"> uvedla, že uzavřela </w:t>
      </w:r>
      <w:r>
        <w:rPr>
          <w:color w:val="04640D"/>
        </w:rPr>
        <w:t xml:space="preserve">předběžnou dohodu s odbory Independent Steelworkers </w:t>
      </w:r>
      <w:r>
        <w:rPr>
          <w:color w:val="FEFB0A"/>
        </w:rPr>
        <w:t xml:space="preserve">o 48 měsíční pracovní smlouvě, </w:t>
      </w:r>
      <w:r>
        <w:rPr>
          <w:color w:val="FB5514"/>
        </w:rPr>
        <w:t>která</w:t>
      </w:r>
      <w:r>
        <w:rPr>
          <w:color w:val="FEFB0A"/>
        </w:rPr>
        <w:t xml:space="preserve"> se týká zaměstnanců výroby a údržby</w:t>
      </w:r>
      <w:r>
        <w:t xml:space="preserve">. </w:t>
      </w:r>
      <w:r>
        <w:rPr>
          <w:color w:val="04640D"/>
        </w:rPr>
        <w:t xml:space="preserve">Dohoda, </w:t>
      </w:r>
      <w:r>
        <w:rPr>
          <w:color w:val="E115C0"/>
        </w:rPr>
        <w:t>která</w:t>
      </w:r>
      <w:r>
        <w:rPr>
          <w:color w:val="04640D"/>
        </w:rPr>
        <w:t xml:space="preserve"> je podmíněna souhlasem členů odborů</w:t>
      </w:r>
      <w:r>
        <w:t xml:space="preserve">, se bude týkat asi 6000 pracovníků. </w:t>
      </w:r>
      <w:r>
        <w:rPr>
          <w:color w:val="04640D"/>
        </w:rPr>
        <w:t>Předběžná dohoda</w:t>
      </w:r>
      <w:r>
        <w:t xml:space="preserve"> ustanovuje zpětné zvýšení mzdy až ke 25. září 1989 o 85 centů na hodinu a postupné zvýšení o 19 centů, 70 centů a 35 centů na hodinu s platností od 1. ledna 1991, respektive 1992 a 1993. Také ustanovuje úpravy dávek včetně částečného znovuzavedení dovolených a svátků, ale i </w:t>
      </w:r>
      <w:r>
        <w:rPr>
          <w:color w:val="00587F"/>
        </w:rPr>
        <w:t xml:space="preserve">změny pracovního řádu, </w:t>
      </w:r>
      <w:r>
        <w:rPr>
          <w:color w:val="0BC582"/>
        </w:rPr>
        <w:t>jejich</w:t>
      </w:r>
      <w:r>
        <w:rPr>
          <w:color w:val="00587F"/>
        </w:rPr>
        <w:t xml:space="preserve"> účelem je zvýšení produktivity</w:t>
      </w:r>
      <w:r>
        <w:t>.</w:t>
      </w:r>
    </w:p>
    <w:p>
      <w:r>
        <w:rPr>
          <w:b/>
        </w:rPr>
        <w:t>Document number 574</w:t>
      </w:r>
    </w:p>
    <w:p>
      <w:r>
        <w:rPr>
          <w:b/>
        </w:rPr>
        <w:t>Document identifier: wsj0793-001</w:t>
      </w:r>
    </w:p>
    <w:p>
      <w:r>
        <w:t xml:space="preserve">Epicentrem skandálu </w:t>
      </w:r>
      <w:r>
        <w:rPr>
          <w:color w:val="310106"/>
        </w:rPr>
        <w:t>ministerstva pro bytovou výstavbu a rozvoj měst</w:t>
      </w:r>
      <w:r>
        <w:t xml:space="preserve"> je </w:t>
      </w:r>
      <w:r>
        <w:rPr>
          <w:color w:val="04640D"/>
        </w:rPr>
        <w:t>ministrův "fond přenechaný k volnému nakládání</w:t>
      </w:r>
      <w:r>
        <w:rPr>
          <w:color w:val="FEFB0A"/>
        </w:rPr>
        <w:t xml:space="preserve">", korýtko využívané k financování </w:t>
      </w:r>
      <w:r>
        <w:rPr>
          <w:color w:val="FB5514"/>
        </w:rPr>
        <w:t xml:space="preserve">projektů, </w:t>
      </w:r>
      <w:r>
        <w:rPr>
          <w:color w:val="E115C0"/>
        </w:rPr>
        <w:t>které</w:t>
      </w:r>
      <w:r>
        <w:rPr>
          <w:color w:val="FB5514"/>
        </w:rPr>
        <w:t xml:space="preserve"> nebyly </w:t>
      </w:r>
      <w:r>
        <w:rPr>
          <w:color w:val="00587F"/>
        </w:rPr>
        <w:t>na ministerstvu pro bytovou výstavbu a rozvoj měst</w:t>
      </w:r>
      <w:r>
        <w:rPr>
          <w:color w:val="FB5514"/>
        </w:rPr>
        <w:t xml:space="preserve"> schváleny běžnými cestami</w:t>
      </w:r>
      <w:r>
        <w:t xml:space="preserve">. </w:t>
      </w:r>
      <w:r>
        <w:rPr>
          <w:color w:val="0BC582"/>
        </w:rPr>
        <w:t xml:space="preserve">Jack Kemp </w:t>
      </w:r>
      <w:r>
        <w:rPr>
          <w:color w:val="FEB8C8"/>
        </w:rPr>
        <w:t>s tím</w:t>
      </w:r>
      <w:r>
        <w:rPr>
          <w:color w:val="0BC582"/>
        </w:rPr>
        <w:t xml:space="preserve"> chce skoncovat</w:t>
      </w:r>
      <w:r>
        <w:t xml:space="preserve">. </w:t>
      </w:r>
      <w:r>
        <w:rPr>
          <w:color w:val="0BC582"/>
        </w:rPr>
        <w:t>Namísto toho</w:t>
      </w:r>
      <w:r>
        <w:t xml:space="preserve"> přišel </w:t>
      </w:r>
      <w:r>
        <w:rPr>
          <w:color w:val="9E8317"/>
        </w:rPr>
        <w:t>Kongres</w:t>
      </w:r>
      <w:r>
        <w:t xml:space="preserve"> s reformním plánem přidat </w:t>
      </w:r>
      <w:r>
        <w:rPr>
          <w:color w:val="FEFB0A"/>
        </w:rPr>
        <w:t>do tohoto černého fondu</w:t>
      </w:r>
      <w:r>
        <w:t xml:space="preserve"> </w:t>
      </w:r>
      <w:r>
        <w:rPr>
          <w:color w:val="01190F"/>
        </w:rPr>
        <w:t>28.4 milionu dolarů</w:t>
      </w:r>
      <w:r>
        <w:t xml:space="preserve">. A řízení většiny </w:t>
      </w:r>
      <w:r>
        <w:rPr>
          <w:color w:val="FEFB0A"/>
        </w:rPr>
        <w:t>z toho</w:t>
      </w:r>
      <w:r>
        <w:t xml:space="preserve"> převést </w:t>
      </w:r>
      <w:r>
        <w:rPr>
          <w:color w:val="9E8317"/>
        </w:rPr>
        <w:t>do Kongresu</w:t>
      </w:r>
      <w:r>
        <w:t xml:space="preserve">. Skandály </w:t>
      </w:r>
      <w:r>
        <w:rPr>
          <w:color w:val="310106"/>
        </w:rPr>
        <w:t>ministerstva pro bytovou výstavbu a rozvoj měst</w:t>
      </w:r>
      <w:r>
        <w:t xml:space="preserve"> budou zkrátka pokračovat, avšak pod novým špatným vedením. Po jedné </w:t>
      </w:r>
      <w:r>
        <w:rPr>
          <w:color w:val="847D81"/>
        </w:rPr>
        <w:t xml:space="preserve">z nejvíce ohromujících debat, </w:t>
      </w:r>
      <w:r>
        <w:rPr>
          <w:color w:val="58018B"/>
        </w:rPr>
        <w:t>jaké</w:t>
      </w:r>
      <w:r>
        <w:rPr>
          <w:color w:val="847D81"/>
        </w:rPr>
        <w:t xml:space="preserve"> jsme kdy viděli na kabelovém kanálu C-SPAN</w:t>
      </w:r>
      <w:r>
        <w:t xml:space="preserve">, hlasovala ve středu </w:t>
      </w:r>
      <w:r>
        <w:rPr>
          <w:color w:val="B70639"/>
        </w:rPr>
        <w:t>sněmovna</w:t>
      </w:r>
      <w:r>
        <w:t xml:space="preserve"> v poměru 250 ku 170 pro vyplacení </w:t>
      </w:r>
      <w:r>
        <w:rPr>
          <w:color w:val="01190F"/>
        </w:rPr>
        <w:t xml:space="preserve">28.4 milionu dolarů </w:t>
      </w:r>
      <w:r>
        <w:rPr>
          <w:color w:val="703B01"/>
        </w:rPr>
        <w:t>na</w:t>
      </w:r>
      <w:r>
        <w:rPr>
          <w:color w:val="F7F1DF"/>
        </w:rPr>
        <w:t xml:space="preserve"> nové umělecké centrum v New Jersey, </w:t>
      </w:r>
      <w:r>
        <w:rPr>
          <w:color w:val="118B8A"/>
        </w:rPr>
        <w:t xml:space="preserve">knihovnu </w:t>
      </w:r>
      <w:r>
        <w:rPr>
          <w:color w:val="4AFEFA"/>
        </w:rPr>
        <w:t>v Michiganu</w:t>
      </w:r>
      <w:r>
        <w:rPr>
          <w:color w:val="F7F1DF"/>
        </w:rPr>
        <w:t xml:space="preserve"> a </w:t>
      </w:r>
      <w:r>
        <w:rPr>
          <w:color w:val="FCB164"/>
        </w:rPr>
        <w:t xml:space="preserve">38 dalších protěžovaných projektů, </w:t>
      </w:r>
      <w:r>
        <w:rPr>
          <w:color w:val="796EE6"/>
        </w:rPr>
        <w:t>které</w:t>
      </w:r>
      <w:r>
        <w:rPr>
          <w:color w:val="FCB164"/>
        </w:rPr>
        <w:t xml:space="preserve"> půjdou </w:t>
      </w:r>
      <w:r>
        <w:rPr>
          <w:color w:val="000D2C"/>
        </w:rPr>
        <w:t xml:space="preserve">ze stejného fondu přenechaného k volnému nakládání, </w:t>
      </w:r>
      <w:r>
        <w:rPr>
          <w:color w:val="53495F"/>
        </w:rPr>
        <w:t>který</w:t>
      </w:r>
      <w:r>
        <w:rPr>
          <w:color w:val="000D2C"/>
        </w:rPr>
        <w:t xml:space="preserve"> byl za funkčního období Sama Pierceho považován za tak zneužívaný</w:t>
      </w:r>
      <w:r>
        <w:t xml:space="preserve">. </w:t>
      </w:r>
      <w:r>
        <w:rPr>
          <w:color w:val="310106"/>
        </w:rPr>
        <w:t>Ministerstvo pro bytovou výstavbu a rozvoj měst</w:t>
      </w:r>
      <w:r>
        <w:t xml:space="preserve"> nemá ke 30 </w:t>
      </w:r>
      <w:r>
        <w:rPr>
          <w:color w:val="F95475"/>
        </w:rPr>
        <w:t>z těchto projektů</w:t>
      </w:r>
      <w:r>
        <w:t xml:space="preserve"> vůbec žádnou dokumentaci, žádný z těch ostatních nebyl schválen a o žádném </w:t>
      </w:r>
      <w:r>
        <w:rPr>
          <w:color w:val="F95475"/>
        </w:rPr>
        <w:t>z nich</w:t>
      </w:r>
      <w:r>
        <w:t xml:space="preserve"> neproběhlo ani jedno kongresové slyšení. Čtyři </w:t>
      </w:r>
      <w:r>
        <w:rPr>
          <w:color w:val="F95475"/>
        </w:rPr>
        <w:t>z nich</w:t>
      </w:r>
      <w:r>
        <w:t xml:space="preserve"> jsou nicméně v michiganském obvodu republikána </w:t>
      </w:r>
      <w:r>
        <w:rPr>
          <w:color w:val="61FC03"/>
        </w:rPr>
        <w:t xml:space="preserve">Boba Traxlera, předsedy </w:t>
      </w:r>
      <w:r>
        <w:rPr>
          <w:color w:val="5D9608"/>
        </w:rPr>
        <w:t xml:space="preserve">sněmovního podvýboru, </w:t>
      </w:r>
      <w:r>
        <w:rPr>
          <w:color w:val="DE98FD"/>
        </w:rPr>
        <w:t>který</w:t>
      </w:r>
      <w:r>
        <w:rPr>
          <w:color w:val="5D9608"/>
        </w:rPr>
        <w:t xml:space="preserve"> sestavuje návrh výdajů </w:t>
      </w:r>
      <w:r>
        <w:rPr>
          <w:color w:val="98A088"/>
        </w:rPr>
        <w:t>ministerstva pro bytovou výstavbu a rozvoj měst</w:t>
      </w:r>
      <w:r>
        <w:t xml:space="preserve">. Toto bezostyšné porcování medvěda </w:t>
      </w:r>
      <w:r>
        <w:rPr>
          <w:color w:val="9E8317"/>
        </w:rPr>
        <w:t>Kongresem</w:t>
      </w:r>
      <w:r>
        <w:t xml:space="preserve"> je samozřejmě nazýváno poslaneckou "službou voličům", zatímco stejné zvýhodňování bez ohledu na pravidla hospodářské soutěže se </w:t>
      </w:r>
      <w:r>
        <w:rPr>
          <w:color w:val="310106"/>
        </w:rPr>
        <w:t>na ministerstvu pro bytovou výstavbu a rozvoj měst</w:t>
      </w:r>
      <w:r>
        <w:t xml:space="preserve"> označuje jako "rozšiřování vlivu". Narozdíl od těch strašných republikánských konzultantů nemají </w:t>
      </w:r>
      <w:r>
        <w:rPr>
          <w:color w:val="4F584E"/>
        </w:rPr>
        <w:t xml:space="preserve">poslanci z projektů </w:t>
      </w:r>
      <w:r>
        <w:rPr>
          <w:color w:val="248AD0"/>
        </w:rPr>
        <w:t>ministerstva pro bytovou výstavbu a rozvoj měst</w:t>
      </w:r>
      <w:r>
        <w:t xml:space="preserve"> přímý zisk. Pouze sbírají příspěvky do kampaně </w:t>
      </w:r>
      <w:r>
        <w:rPr>
          <w:color w:val="5C5300"/>
        </w:rPr>
        <w:t xml:space="preserve">od developerů, </w:t>
      </w:r>
      <w:r>
        <w:rPr>
          <w:color w:val="9F6551"/>
        </w:rPr>
        <w:t>kteří</w:t>
      </w:r>
      <w:r>
        <w:rPr>
          <w:color w:val="5C5300"/>
        </w:rPr>
        <w:t xml:space="preserve"> </w:t>
      </w:r>
      <w:r>
        <w:rPr>
          <w:color w:val="BCFEC6"/>
        </w:rPr>
        <w:t>jim</w:t>
      </w:r>
      <w:r>
        <w:rPr>
          <w:color w:val="5C5300"/>
        </w:rPr>
        <w:t xml:space="preserve"> tak pomáhají udržet se ve funkci</w:t>
      </w:r>
      <w:r>
        <w:t xml:space="preserve">. </w:t>
      </w:r>
      <w:r>
        <w:rPr>
          <w:color w:val="932C70"/>
        </w:rPr>
        <w:t>Těchto 40 protěžovaných projektů</w:t>
      </w:r>
      <w:r>
        <w:rPr>
          <w:color w:val="2B1B04"/>
        </w:rPr>
        <w:t xml:space="preserve"> bylo ukryto </w:t>
      </w:r>
      <w:r>
        <w:rPr>
          <w:color w:val="B5AFC4"/>
        </w:rPr>
        <w:t xml:space="preserve">v návrhu rozpočtu </w:t>
      </w:r>
      <w:r>
        <w:rPr>
          <w:color w:val="D4C67A"/>
        </w:rPr>
        <w:t>pro ministerstvo pro bytovou výstavbu a rozvoj měst</w:t>
      </w:r>
      <w:r>
        <w:rPr>
          <w:color w:val="B5AFC4"/>
        </w:rPr>
        <w:t xml:space="preserve"> a další úřady</w:t>
      </w:r>
      <w:r>
        <w:t xml:space="preserve">, </w:t>
      </w:r>
      <w:r>
        <w:rPr>
          <w:color w:val="2B1B04"/>
        </w:rPr>
        <w:t>což</w:t>
      </w:r>
      <w:r>
        <w:t xml:space="preserve"> se zjistilo poté, co se </w:t>
      </w:r>
      <w:r>
        <w:rPr>
          <w:color w:val="AE7AA1"/>
        </w:rPr>
        <w:t>tento návrh</w:t>
      </w:r>
      <w:r>
        <w:t xml:space="preserve"> vrátil </w:t>
      </w:r>
      <w:r>
        <w:rPr>
          <w:color w:val="C2A393"/>
        </w:rPr>
        <w:t xml:space="preserve">ze zasedání komise, </w:t>
      </w:r>
      <w:r>
        <w:rPr>
          <w:color w:val="0232FD"/>
        </w:rPr>
        <w:t>které</w:t>
      </w:r>
      <w:r>
        <w:rPr>
          <w:color w:val="C2A393"/>
        </w:rPr>
        <w:t xml:space="preserve"> bylo svoláno, aby</w:t>
      </w:r>
      <w:r>
        <w:t xml:space="preserve"> </w:t>
      </w:r>
      <w:r>
        <w:rPr>
          <w:color w:val="6A3A35"/>
        </w:rPr>
        <w:t xml:space="preserve">se vysvětlily rozdíly mezi verzemi </w:t>
      </w:r>
      <w:r>
        <w:rPr>
          <w:color w:val="BA6801"/>
        </w:rPr>
        <w:t>z Poslanecké sněmovny</w:t>
      </w:r>
      <w:r>
        <w:rPr>
          <w:color w:val="6A3A35"/>
        </w:rPr>
        <w:t xml:space="preserve"> a ze Senátu</w:t>
      </w:r>
      <w:r>
        <w:t xml:space="preserve">. </w:t>
      </w:r>
      <w:r>
        <w:rPr>
          <w:color w:val="168E5C"/>
        </w:rPr>
        <w:t>Zasedání komisí</w:t>
      </w:r>
      <w:r>
        <w:t xml:space="preserve"> jsou živnou půdou pro podvody. Často jsou pro veřejnost uzavřená a neprovádějí se žádné zápisy. </w:t>
      </w:r>
      <w:r>
        <w:rPr>
          <w:color w:val="16C0D0"/>
        </w:rPr>
        <w:t>Poslanci</w:t>
      </w:r>
      <w:r>
        <w:t xml:space="preserve"> zjišťují, že je snadné právo upravit vložením </w:t>
      </w:r>
      <w:r>
        <w:rPr>
          <w:color w:val="C62100"/>
        </w:rPr>
        <w:t xml:space="preserve">zvláštních ustanovení, </w:t>
      </w:r>
      <w:r>
        <w:rPr>
          <w:color w:val="014347"/>
        </w:rPr>
        <w:t>která</w:t>
      </w:r>
      <w:r>
        <w:rPr>
          <w:color w:val="C62100"/>
        </w:rPr>
        <w:t xml:space="preserve"> by na chladném denním světle nikdy nevydržela</w:t>
      </w:r>
      <w:r>
        <w:t xml:space="preserve">. Tentokrát se </w:t>
      </w:r>
      <w:r>
        <w:rPr>
          <w:color w:val="233809"/>
        </w:rPr>
        <w:t>poslanci</w:t>
      </w:r>
      <w:r>
        <w:t xml:space="preserve"> překonali. Převedli </w:t>
      </w:r>
      <w:r>
        <w:rPr>
          <w:color w:val="01190F"/>
        </w:rPr>
        <w:t>nějakých 28 milionů dolarů</w:t>
      </w:r>
      <w:r>
        <w:t xml:space="preserve"> z programu Účelové dotace na obecní rozvoj, určené především na projekty s nízkým a středním příjmem, a nalili </w:t>
      </w:r>
      <w:r>
        <w:rPr>
          <w:color w:val="01190F"/>
        </w:rPr>
        <w:t>je</w:t>
      </w:r>
      <w:r>
        <w:t xml:space="preserve"> do takových položek, jako jsou: - 1.2 milionu dolarů na centrum umění v Newarku, - 1.3 milionu dolarů na "udržení zaměstnanosti" v havajských třtinových cukrovarech, - 400000 dolarů na hroutící se servisní tunel v Salisbury, - 500000 dolarů na "vybavení a krajinářské úpravy za účelem prevence zločinu a pomoci policejnímu dohledu" v jednom parku </w:t>
      </w:r>
      <w:r>
        <w:rPr>
          <w:color w:val="42083B"/>
        </w:rPr>
        <w:t>v Michiganu</w:t>
      </w:r>
      <w:r>
        <w:t xml:space="preserve">, - 450000 dolarů na "integrovaná městská data v sedmi městech" bez dalších podrobností, - 390000 </w:t>
      </w:r>
      <w:r>
        <w:rPr>
          <w:color w:val="82785D"/>
        </w:rPr>
        <w:t>na knihovnu</w:t>
      </w:r>
      <w:r>
        <w:t xml:space="preserve"> a centrum pro volný čas </w:t>
      </w:r>
      <w:r>
        <w:rPr>
          <w:color w:val="023087"/>
        </w:rPr>
        <w:t xml:space="preserve">na ostrově Mackinac </w:t>
      </w:r>
      <w:r>
        <w:rPr>
          <w:color w:val="B7DAD2"/>
        </w:rPr>
        <w:t>v Michiganu</w:t>
      </w:r>
      <w:r>
        <w:t xml:space="preserve">. </w:t>
      </w:r>
      <w:r>
        <w:rPr>
          <w:color w:val="196956"/>
        </w:rPr>
        <w:t>Na ostrově</w:t>
      </w:r>
      <w:r>
        <w:t xml:space="preserve"> nedávno koupil prázdnou parcelu </w:t>
      </w:r>
      <w:r>
        <w:rPr>
          <w:color w:val="61FC03"/>
        </w:rPr>
        <w:t>poslanec Traxler</w:t>
      </w:r>
      <w:r>
        <w:t>.</w:t>
      </w:r>
    </w:p>
    <w:p>
      <w:r>
        <w:rPr>
          <w:b/>
        </w:rPr>
        <w:t>Document number 575</w:t>
      </w:r>
    </w:p>
    <w:p>
      <w:r>
        <w:rPr>
          <w:b/>
        </w:rPr>
        <w:t>Document identifier: wsj0794-001</w:t>
      </w:r>
    </w:p>
    <w:p>
      <w:r>
        <w:t xml:space="preserve">Toto jsou </w:t>
      </w:r>
      <w:r>
        <w:rPr>
          <w:color w:val="310106"/>
        </w:rPr>
        <w:t xml:space="preserve">mírně upravené postřehy, </w:t>
      </w:r>
      <w:r>
        <w:rPr>
          <w:color w:val="04640D"/>
        </w:rPr>
        <w:t>které</w:t>
      </w:r>
      <w:r>
        <w:rPr>
          <w:color w:val="310106"/>
        </w:rPr>
        <w:t xml:space="preserve"> 7. října sdělil </w:t>
      </w:r>
      <w:r>
        <w:rPr>
          <w:color w:val="FEFB0A"/>
        </w:rPr>
        <w:t>bývalý ministr zahraničí Georg P. Shultz</w:t>
      </w:r>
      <w:r>
        <w:rPr>
          <w:color w:val="310106"/>
        </w:rPr>
        <w:t xml:space="preserve"> </w:t>
      </w:r>
      <w:r>
        <w:rPr>
          <w:color w:val="FB5514"/>
        </w:rPr>
        <w:t xml:space="preserve">shromáždění absolventů </w:t>
      </w:r>
      <w:r>
        <w:rPr>
          <w:color w:val="E115C0"/>
        </w:rPr>
        <w:t xml:space="preserve">Stanfordské obchodní školy, </w:t>
      </w:r>
      <w:r>
        <w:rPr>
          <w:color w:val="00587F"/>
        </w:rPr>
        <w:t>kde</w:t>
      </w:r>
      <w:r>
        <w:rPr>
          <w:color w:val="E115C0"/>
        </w:rPr>
        <w:t xml:space="preserve"> se vrátil k univerzitnímu učitelskému sboru</w:t>
      </w:r>
      <w:r>
        <w:t xml:space="preserve">: Před několika lety </w:t>
      </w:r>
      <w:r>
        <w:rPr>
          <w:color w:val="0BC582"/>
        </w:rPr>
        <w:t>na mě</w:t>
      </w:r>
      <w:r>
        <w:t xml:space="preserve"> </w:t>
      </w:r>
      <w:r>
        <w:rPr>
          <w:color w:val="FEB8C8"/>
        </w:rPr>
        <w:t>na Bahamách</w:t>
      </w:r>
      <w:r>
        <w:t xml:space="preserve"> zapůsobily snahy o zákaz drog. Během toho roku jsme zachytili </w:t>
      </w:r>
      <w:r>
        <w:rPr>
          <w:color w:val="9E8317"/>
        </w:rPr>
        <w:t>kokain v tržní hodnotě asi 5 miliard dolarů</w:t>
      </w:r>
      <w:r>
        <w:t xml:space="preserve">. Nevím, </w:t>
      </w:r>
      <w:r>
        <w:rPr>
          <w:color w:val="9E8317"/>
        </w:rPr>
        <w:t>kolik ho</w:t>
      </w:r>
      <w:r>
        <w:t xml:space="preserve"> prošlo. Spolehlivý odhad nikdo nemá. HNP </w:t>
      </w:r>
      <w:r>
        <w:rPr>
          <w:color w:val="FEB8C8"/>
        </w:rPr>
        <w:t>Baham</w:t>
      </w:r>
      <w:r>
        <w:t xml:space="preserve"> se pohybuje asi někde mezi jednou a dvěma miliardami dolarů. Takže si umíte představit, jaký vliv </w:t>
      </w:r>
      <w:r>
        <w:rPr>
          <w:color w:val="FEB8C8"/>
        </w:rPr>
        <w:t>tam</w:t>
      </w:r>
      <w:r>
        <w:t xml:space="preserve"> i jinde vyvolal náš odbyt drog. Jsem rád, že dnes se na problém drog klade důraz. </w:t>
      </w:r>
      <w:r>
        <w:rPr>
          <w:color w:val="01190F"/>
        </w:rPr>
        <w:t xml:space="preserve">Na snahu dostat se </w:t>
      </w:r>
      <w:r>
        <w:rPr>
          <w:color w:val="847D81"/>
        </w:rPr>
        <w:t xml:space="preserve">k lidem, </w:t>
      </w:r>
      <w:r>
        <w:rPr>
          <w:color w:val="58018B"/>
        </w:rPr>
        <w:t>kteří</w:t>
      </w:r>
      <w:r>
        <w:rPr>
          <w:color w:val="847D81"/>
        </w:rPr>
        <w:t xml:space="preserve"> už jsou závislí</w:t>
      </w:r>
      <w:r>
        <w:rPr>
          <w:color w:val="01190F"/>
        </w:rPr>
        <w:t xml:space="preserve"> a úsilí </w:t>
      </w:r>
      <w:r>
        <w:rPr>
          <w:color w:val="847D81"/>
        </w:rPr>
        <w:t>je</w:t>
      </w:r>
      <w:r>
        <w:rPr>
          <w:color w:val="01190F"/>
        </w:rPr>
        <w:t xml:space="preserve"> vyléčit, a pokud </w:t>
      </w:r>
      <w:r>
        <w:rPr>
          <w:color w:val="847D81"/>
        </w:rPr>
        <w:t>je</w:t>
      </w:r>
      <w:r>
        <w:rPr>
          <w:color w:val="01190F"/>
        </w:rPr>
        <w:t xml:space="preserve"> vyléčit nelze, pak </w:t>
      </w:r>
      <w:r>
        <w:rPr>
          <w:color w:val="847D81"/>
        </w:rPr>
        <w:t>je</w:t>
      </w:r>
      <w:r>
        <w:rPr>
          <w:color w:val="01190F"/>
        </w:rPr>
        <w:t xml:space="preserve"> alespoň umírnit, a vzdělávat lidi, důrazně odrazovat příležitostné uživatele </w:t>
      </w:r>
      <w:r>
        <w:rPr>
          <w:color w:val="B70639"/>
        </w:rPr>
        <w:t>drog</w:t>
      </w:r>
      <w:r>
        <w:rPr>
          <w:color w:val="01190F"/>
        </w:rPr>
        <w:t xml:space="preserve"> a ty, kteří </w:t>
      </w:r>
      <w:r>
        <w:rPr>
          <w:color w:val="B70639"/>
        </w:rPr>
        <w:t>je</w:t>
      </w:r>
      <w:r>
        <w:rPr>
          <w:color w:val="01190F"/>
        </w:rPr>
        <w:t xml:space="preserve"> zkusili poprvé, zastavit tento vývoj mezi mladými</w:t>
      </w:r>
      <w:r>
        <w:t xml:space="preserve"> - myslím, že </w:t>
      </w:r>
      <w:r>
        <w:rPr>
          <w:color w:val="01190F"/>
        </w:rPr>
        <w:t>všechny tyto věci</w:t>
      </w:r>
      <w:r>
        <w:t xml:space="preserve"> jsou mimořádně důležité. Musím </w:t>
      </w:r>
      <w:r>
        <w:rPr>
          <w:color w:val="703B01"/>
        </w:rPr>
        <w:t>vám</w:t>
      </w:r>
      <w:r>
        <w:t xml:space="preserve"> ale říci, že se </w:t>
      </w:r>
      <w:r>
        <w:rPr>
          <w:color w:val="0BC582"/>
        </w:rPr>
        <w:t>mi</w:t>
      </w:r>
      <w:r>
        <w:t xml:space="preserve"> zdá, že </w:t>
      </w:r>
      <w:r>
        <w:rPr>
          <w:color w:val="F7F1DF"/>
        </w:rPr>
        <w:t xml:space="preserve">koncepční základ </w:t>
      </w:r>
      <w:r>
        <w:rPr>
          <w:color w:val="118B8A"/>
        </w:rPr>
        <w:t>současného programu</w:t>
      </w:r>
      <w:r>
        <w:t xml:space="preserve"> je chybný a </w:t>
      </w:r>
      <w:r>
        <w:rPr>
          <w:color w:val="4AFEFA"/>
        </w:rPr>
        <w:t>program</w:t>
      </w:r>
      <w:r>
        <w:t xml:space="preserve"> pravděpodobně nebude fungovat. </w:t>
      </w:r>
      <w:r>
        <w:rPr>
          <w:color w:val="F7F1DF"/>
        </w:rPr>
        <w:t>Koncepční základ - přístup podle trestního práva</w:t>
      </w:r>
      <w:r>
        <w:t xml:space="preserve"> - je </w:t>
      </w:r>
      <w:r>
        <w:rPr>
          <w:color w:val="FCB164"/>
        </w:rPr>
        <w:t xml:space="preserve">to samé, </w:t>
      </w:r>
      <w:r>
        <w:rPr>
          <w:color w:val="796EE6"/>
        </w:rPr>
        <w:t>co</w:t>
      </w:r>
      <w:r>
        <w:rPr>
          <w:color w:val="FCB164"/>
        </w:rPr>
        <w:t xml:space="preserve"> jsem prostudovával dříve, za Nixonovy vlády, když jsem byl rozpočtovým ředitelem a </w:t>
      </w:r>
      <w:r>
        <w:rPr>
          <w:color w:val="000D2C"/>
        </w:rPr>
        <w:t xml:space="preserve">ministrem financí, </w:t>
      </w:r>
      <w:r>
        <w:rPr>
          <w:color w:val="53495F"/>
        </w:rPr>
        <w:t>který</w:t>
      </w:r>
      <w:r>
        <w:rPr>
          <w:color w:val="000D2C"/>
        </w:rPr>
        <w:t xml:space="preserve"> má pravomoci nad celnicemi</w:t>
      </w:r>
      <w:r>
        <w:t xml:space="preserve">. Navrhli jsme </w:t>
      </w:r>
      <w:r>
        <w:rPr>
          <w:color w:val="F95475"/>
        </w:rPr>
        <w:t>komplexní program</w:t>
      </w:r>
      <w:r>
        <w:t xml:space="preserve"> a pilně </w:t>
      </w:r>
      <w:r>
        <w:rPr>
          <w:color w:val="F95475"/>
        </w:rPr>
        <w:t>na něm</w:t>
      </w:r>
      <w:r>
        <w:t xml:space="preserve"> pracovali. Za Reaganovy vlády jsme navrhli </w:t>
      </w:r>
      <w:r>
        <w:rPr>
          <w:color w:val="61FC03"/>
        </w:rPr>
        <w:t>komplexní program</w:t>
      </w:r>
      <w:r>
        <w:t xml:space="preserve"> a tvrdě </w:t>
      </w:r>
      <w:r>
        <w:rPr>
          <w:color w:val="61FC03"/>
        </w:rPr>
        <w:t>na něm</w:t>
      </w:r>
      <w:r>
        <w:t xml:space="preserve"> pracovali. </w:t>
      </w:r>
      <w:r>
        <w:rPr>
          <w:color w:val="5D9608"/>
        </w:rPr>
        <w:t>Naše mezinárodní snahy</w:t>
      </w:r>
      <w:r>
        <w:t xml:space="preserve"> byly mnohem větší než kdy předtím. Díváte se </w:t>
      </w:r>
      <w:r>
        <w:rPr>
          <w:color w:val="0BC582"/>
        </w:rPr>
        <w:t xml:space="preserve">na člověka, na </w:t>
      </w:r>
      <w:r>
        <w:rPr>
          <w:color w:val="DE98FD"/>
        </w:rPr>
        <w:t>jehož</w:t>
      </w:r>
      <w:r>
        <w:rPr>
          <w:color w:val="0BC582"/>
        </w:rPr>
        <w:t xml:space="preserve"> kolonu automobilů v Bolívii zaútočili drogoví teroristé</w:t>
      </w:r>
      <w:r>
        <w:t xml:space="preserve">, takže veteránem této války jsem </w:t>
      </w:r>
      <w:r>
        <w:rPr>
          <w:color w:val="0BC582"/>
        </w:rPr>
        <w:t>já</w:t>
      </w:r>
      <w:r>
        <w:t xml:space="preserve"> osobně. </w:t>
      </w:r>
      <w:r>
        <w:rPr>
          <w:color w:val="4AFEFA"/>
        </w:rPr>
        <w:t xml:space="preserve">To, </w:t>
      </w:r>
      <w:r>
        <w:rPr>
          <w:color w:val="98A088"/>
        </w:rPr>
        <w:t>co</w:t>
      </w:r>
      <w:r>
        <w:rPr>
          <w:color w:val="4AFEFA"/>
        </w:rPr>
        <w:t xml:space="preserve"> máme nyní </w:t>
      </w:r>
      <w:r>
        <w:rPr>
          <w:color w:val="4F584E"/>
        </w:rPr>
        <w:t>před sebou</w:t>
      </w:r>
      <w:r>
        <w:t xml:space="preserve">, je v podstatě ten samý program, avšak </w:t>
      </w:r>
      <w:r>
        <w:rPr>
          <w:color w:val="248AD0"/>
        </w:rPr>
        <w:t>na všechny snahy o uplatnění práva a kontrolu</w:t>
      </w:r>
      <w:r>
        <w:t xml:space="preserve"> bylo vloženo více prostředků. </w:t>
      </w:r>
      <w:r>
        <w:rPr>
          <w:color w:val="248AD0"/>
        </w:rPr>
        <w:t>Tyto snahy</w:t>
      </w:r>
      <w:r>
        <w:t xml:space="preserve"> skončily vytvořením </w:t>
      </w:r>
      <w:r>
        <w:rPr>
          <w:color w:val="5C5300"/>
        </w:rPr>
        <w:t xml:space="preserve">trhu, </w:t>
      </w:r>
      <w:r>
        <w:rPr>
          <w:color w:val="9F6551"/>
        </w:rPr>
        <w:t>kde</w:t>
      </w:r>
      <w:r>
        <w:rPr>
          <w:color w:val="5C5300"/>
        </w:rPr>
        <w:t xml:space="preserve"> cena mnohokrát překračuje výrobní ceny</w:t>
      </w:r>
      <w:r>
        <w:t xml:space="preserve">. </w:t>
      </w:r>
      <w:r>
        <w:rPr>
          <w:color w:val="BCFEC6"/>
        </w:rPr>
        <w:t xml:space="preserve">S těmito podněty </w:t>
      </w:r>
      <w:r>
        <w:rPr>
          <w:color w:val="932C70"/>
        </w:rPr>
        <w:t>si</w:t>
      </w:r>
      <w:r>
        <w:rPr>
          <w:color w:val="BCFEC6"/>
        </w:rPr>
        <w:t xml:space="preserve"> </w:t>
      </w:r>
      <w:r>
        <w:rPr>
          <w:color w:val="932C70"/>
        </w:rPr>
        <w:t>poptávka</w:t>
      </w:r>
      <w:r>
        <w:t xml:space="preserve"> </w:t>
      </w:r>
      <w:r>
        <w:rPr>
          <w:color w:val="2B1B04"/>
        </w:rPr>
        <w:t xml:space="preserve">vytváří </w:t>
      </w:r>
      <w:r>
        <w:rPr>
          <w:color w:val="B5AFC4"/>
        </w:rPr>
        <w:t>vlastní nabídku</w:t>
      </w:r>
      <w:r>
        <w:t xml:space="preserve"> a </w:t>
      </w:r>
      <w:r>
        <w:rPr>
          <w:color w:val="D4C67A"/>
        </w:rPr>
        <w:t>spolu s tím</w:t>
      </w:r>
      <w:r>
        <w:t xml:space="preserve"> i zločinecké sítě. Připadá </w:t>
      </w:r>
      <w:r>
        <w:rPr>
          <w:color w:val="0BC582"/>
        </w:rPr>
        <w:t>mi</w:t>
      </w:r>
      <w:r>
        <w:t xml:space="preserve">, že se nikam nedostaneme, </w:t>
      </w:r>
      <w:r>
        <w:rPr>
          <w:color w:val="AE7AA1"/>
        </w:rPr>
        <w:t xml:space="preserve">pokud z obchodu s drogami neodstraníme </w:t>
      </w:r>
      <w:r>
        <w:rPr>
          <w:color w:val="C2A393"/>
        </w:rPr>
        <w:t>kriminální činnost</w:t>
      </w:r>
      <w:r>
        <w:rPr>
          <w:color w:val="AE7AA1"/>
        </w:rPr>
        <w:t xml:space="preserve"> a podněty </w:t>
      </w:r>
      <w:r>
        <w:rPr>
          <w:color w:val="C2A393"/>
        </w:rPr>
        <w:t>pro ni</w:t>
      </w:r>
      <w:r>
        <w:t xml:space="preserve">. Upřímně, jediná možnost, jak </w:t>
      </w:r>
      <w:r>
        <w:rPr>
          <w:color w:val="AE7AA1"/>
        </w:rPr>
        <w:t>toho</w:t>
      </w:r>
      <w:r>
        <w:t xml:space="preserve"> lze podle </w:t>
      </w:r>
      <w:r>
        <w:rPr>
          <w:color w:val="0BC582"/>
        </w:rPr>
        <w:t>mého</w:t>
      </w:r>
      <w:r>
        <w:t xml:space="preserve"> názoru dosáhnout, je umožnit </w:t>
      </w:r>
      <w:r>
        <w:rPr>
          <w:color w:val="0232FD"/>
        </w:rPr>
        <w:t>závislým</w:t>
      </w:r>
      <w:r>
        <w:t xml:space="preserve">, aby </w:t>
      </w:r>
      <w:r>
        <w:rPr>
          <w:color w:val="6A3A35"/>
        </w:rPr>
        <w:t>si</w:t>
      </w:r>
      <w:r>
        <w:rPr>
          <w:color w:val="BA6801"/>
        </w:rPr>
        <w:t xml:space="preserve"> </w:t>
      </w:r>
      <w:r>
        <w:rPr>
          <w:color w:val="168E5C"/>
        </w:rPr>
        <w:t>drogy</w:t>
      </w:r>
      <w:r>
        <w:rPr>
          <w:color w:val="BA6801"/>
        </w:rPr>
        <w:t xml:space="preserve"> koupili na nějakém regulovaném místě </w:t>
      </w:r>
      <w:r>
        <w:rPr>
          <w:color w:val="16C0D0"/>
        </w:rPr>
        <w:t xml:space="preserve">za cenu, </w:t>
      </w:r>
      <w:r>
        <w:rPr>
          <w:color w:val="C62100"/>
        </w:rPr>
        <w:t>která</w:t>
      </w:r>
      <w:r>
        <w:rPr>
          <w:color w:val="16C0D0"/>
        </w:rPr>
        <w:t xml:space="preserve"> přibližně odpovídá </w:t>
      </w:r>
      <w:r>
        <w:rPr>
          <w:color w:val="014347"/>
        </w:rPr>
        <w:t>jejich</w:t>
      </w:r>
      <w:r>
        <w:rPr>
          <w:color w:val="16C0D0"/>
        </w:rPr>
        <w:t xml:space="preserve"> výrobní ceně</w:t>
      </w:r>
      <w:r>
        <w:t xml:space="preserve">. Když </w:t>
      </w:r>
      <w:r>
        <w:rPr>
          <w:color w:val="233809"/>
        </w:rPr>
        <w:t>to</w:t>
      </w:r>
      <w:r>
        <w:t xml:space="preserve"> uděláte, zlikvidujete kriminální podněty </w:t>
      </w:r>
      <w:r>
        <w:rPr>
          <w:color w:val="42083B"/>
        </w:rPr>
        <w:t xml:space="preserve">včetně, řekl bych, popudu, </w:t>
      </w:r>
      <w:r>
        <w:rPr>
          <w:color w:val="82785D"/>
        </w:rPr>
        <w:t>který</w:t>
      </w:r>
      <w:r>
        <w:rPr>
          <w:color w:val="42083B"/>
        </w:rPr>
        <w:t xml:space="preserve"> nutí </w:t>
      </w:r>
      <w:r>
        <w:rPr>
          <w:color w:val="023087"/>
        </w:rPr>
        <w:t>drogové dealery</w:t>
      </w:r>
      <w:r>
        <w:rPr>
          <w:color w:val="42083B"/>
        </w:rPr>
        <w:t xml:space="preserve"> obcházet </w:t>
      </w:r>
      <w:r>
        <w:rPr>
          <w:color w:val="B7DAD2"/>
        </w:rPr>
        <w:t>děti</w:t>
      </w:r>
      <w:r>
        <w:rPr>
          <w:color w:val="42083B"/>
        </w:rPr>
        <w:t xml:space="preserve"> a vyvolávat </w:t>
      </w:r>
      <w:r>
        <w:rPr>
          <w:color w:val="B7DAD2"/>
        </w:rPr>
        <w:t>u nich</w:t>
      </w:r>
      <w:r>
        <w:rPr>
          <w:color w:val="42083B"/>
        </w:rPr>
        <w:t xml:space="preserve"> závislost, aby</w:t>
      </w:r>
      <w:r>
        <w:t xml:space="preserve"> </w:t>
      </w:r>
      <w:r>
        <w:rPr>
          <w:color w:val="196956"/>
        </w:rPr>
        <w:t>si</w:t>
      </w:r>
      <w:r>
        <w:rPr>
          <w:color w:val="8C41BB"/>
        </w:rPr>
        <w:t xml:space="preserve"> utvořili </w:t>
      </w:r>
      <w:r>
        <w:rPr>
          <w:color w:val="ECEDFE"/>
        </w:rPr>
        <w:t>vlastní trh</w:t>
      </w:r>
      <w:r>
        <w:t xml:space="preserve">. Protože nebudou mít </w:t>
      </w:r>
      <w:r>
        <w:rPr>
          <w:color w:val="2B2D32"/>
        </w:rPr>
        <w:t>zmíněný trh</w:t>
      </w:r>
      <w:r>
        <w:t xml:space="preserve">, nebudou mít ani tyto popudy. Takže si myslím, že </w:t>
      </w:r>
      <w:r>
        <w:rPr>
          <w:color w:val="F7F1DF"/>
        </w:rPr>
        <w:t>koncepční základ</w:t>
      </w:r>
      <w:r>
        <w:t xml:space="preserve"> je třeba vymyslet jinak. Pokud jsem vzbudil </w:t>
      </w:r>
      <w:r>
        <w:rPr>
          <w:color w:val="703B01"/>
        </w:rPr>
        <w:t>vaši</w:t>
      </w:r>
      <w:r>
        <w:t xml:space="preserve"> pozornost, pak </w:t>
      </w:r>
      <w:r>
        <w:rPr>
          <w:color w:val="703B01"/>
        </w:rPr>
        <w:t>si</w:t>
      </w:r>
      <w:r>
        <w:t xml:space="preserve"> v zářijovém vydání magazínu Science o tomto tématu přečtěte odvážný a poučný článek Ethana Nadelmanna. </w:t>
      </w:r>
      <w:r>
        <w:rPr>
          <w:color w:val="94C661"/>
        </w:rPr>
        <w:t xml:space="preserve">Musíme přinejmenším zvážit a vyzkoušet </w:t>
      </w:r>
      <w:r>
        <w:rPr>
          <w:color w:val="F8907D"/>
        </w:rPr>
        <w:t>různé formy regulované legalizace drog</w:t>
      </w:r>
      <w:r>
        <w:t xml:space="preserve">. Říká se </w:t>
      </w:r>
      <w:r>
        <w:rPr>
          <w:color w:val="0BC582"/>
        </w:rPr>
        <w:t>mi</w:t>
      </w:r>
      <w:r>
        <w:t xml:space="preserve"> </w:t>
      </w:r>
      <w:r>
        <w:rPr>
          <w:color w:val="94C661"/>
        </w:rPr>
        <w:t>to</w:t>
      </w:r>
      <w:r>
        <w:t xml:space="preserve"> těžko. Někdy tyto názory vyslovím na recepci nebo koktejlovém večírku a </w:t>
      </w:r>
      <w:r>
        <w:rPr>
          <w:color w:val="895E6B"/>
        </w:rPr>
        <w:t>lidé</w:t>
      </w:r>
      <w:r>
        <w:t xml:space="preserve"> zamíří k někomu jinému. Ani s vámi nechtějí mluvit. Vím, že pokud jde o to, co děláme dnes, je to volání do větru. Myslím si ale, že pokud se </w:t>
      </w:r>
      <w:r>
        <w:rPr>
          <w:color w:val="788E95"/>
        </w:rPr>
        <w:t>někdo</w:t>
      </w:r>
      <w:r>
        <w:t xml:space="preserve"> neprobudí a nezačne </w:t>
      </w:r>
      <w:r>
        <w:rPr>
          <w:color w:val="FB6AB8"/>
        </w:rPr>
        <w:t>o tom</w:t>
      </w:r>
      <w:r>
        <w:t xml:space="preserve"> mluvit právě teď, pak bude příště, až budeme mít další verzi těchto programů, stále platit, že se </w:t>
      </w:r>
      <w:r>
        <w:rPr>
          <w:color w:val="FB6AB8"/>
        </w:rPr>
        <w:t>o tom</w:t>
      </w:r>
      <w:r>
        <w:t xml:space="preserve"> </w:t>
      </w:r>
      <w:r>
        <w:rPr>
          <w:color w:val="576094"/>
        </w:rPr>
        <w:t>všichni</w:t>
      </w:r>
      <w:r>
        <w:t xml:space="preserve"> bojí mluvit. O tom, co jsem právě řekl, nechce žádný politik mluvit ani chvíli.</w:t>
      </w:r>
    </w:p>
    <w:p>
      <w:r>
        <w:rPr>
          <w:b/>
        </w:rPr>
        <w:t>Document number 576</w:t>
      </w:r>
    </w:p>
    <w:p>
      <w:r>
        <w:rPr>
          <w:b/>
        </w:rPr>
        <w:t>Document identifier: wsj0795-001</w:t>
      </w:r>
    </w:p>
    <w:p>
      <w:r>
        <w:rPr>
          <w:color w:val="310106"/>
        </w:rPr>
        <w:t>Ministerstvo obchodu</w:t>
      </w:r>
      <w:r>
        <w:t xml:space="preserve"> oznámilo, že ačkoli je obchodní výkon nejhorší za šest let, ekonomika </w:t>
      </w:r>
      <w:r>
        <w:rPr>
          <w:color w:val="04640D"/>
        </w:rPr>
        <w:t>USA</w:t>
      </w:r>
      <w:r>
        <w:t xml:space="preserve"> </w:t>
      </w:r>
      <w:r>
        <w:rPr>
          <w:color w:val="FEFB0A"/>
        </w:rPr>
        <w:t>ve třetím čtvrtletí</w:t>
      </w:r>
      <w:r>
        <w:t xml:space="preserve"> vzrostla </w:t>
      </w:r>
      <w:r>
        <w:rPr>
          <w:color w:val="FB5514"/>
        </w:rPr>
        <w:t>o mírných 2.5 % roční sazby</w:t>
      </w:r>
      <w:r>
        <w:t xml:space="preserve">, </w:t>
      </w:r>
      <w:r>
        <w:rPr>
          <w:color w:val="FB5514"/>
        </w:rPr>
        <w:t>což</w:t>
      </w:r>
      <w:r>
        <w:t xml:space="preserve"> je </w:t>
      </w:r>
      <w:r>
        <w:rPr>
          <w:color w:val="E115C0"/>
        </w:rPr>
        <w:t xml:space="preserve">stejné tempo jako </w:t>
      </w:r>
      <w:r>
        <w:rPr>
          <w:color w:val="00587F"/>
        </w:rPr>
        <w:t>ve čtvrtletí druhém</w:t>
      </w:r>
      <w:r>
        <w:t xml:space="preserve">. Hlavním pohonem ekonomického růstu byly osobní výdaje povzbuzené vzestupem nákupu automobilů. Avšak </w:t>
      </w:r>
      <w:r>
        <w:rPr>
          <w:color w:val="0BC582"/>
        </w:rPr>
        <w:t>obchod, v posledních několika letech jedna z hlavních sil ekonomiky</w:t>
      </w:r>
      <w:r>
        <w:t xml:space="preserve">, vykázal prudké zhoršení. </w:t>
      </w:r>
      <w:r>
        <w:rPr>
          <w:color w:val="FEB8C8"/>
        </w:rPr>
        <w:t>Dovoz zboží a služeb prudce stoupl, zatímco vývoz stagnoval</w:t>
      </w:r>
      <w:r>
        <w:t xml:space="preserve">. Někteří ekonomové považují </w:t>
      </w:r>
      <w:r>
        <w:rPr>
          <w:color w:val="FEB8C8"/>
        </w:rPr>
        <w:t>tuto kombinaci</w:t>
      </w:r>
      <w:r>
        <w:t xml:space="preserve"> za znepokojující. "V minulých dvou letech se na ekonomickém růstu nejvíce podílel sektor zahraničního obchodu. Dnes se nemůžete spolehnout na to, že ekonomiku udrží na cestě stabilního růstu pouze spotřebitelské výdaje," řekl Norman Robertson, hlavní ekonom u banky Mellon Bank v Pittsburghu. Ačkoli </w:t>
      </w:r>
      <w:r>
        <w:rPr>
          <w:color w:val="9E8317"/>
        </w:rPr>
        <w:t>ekonomika</w:t>
      </w:r>
      <w:r>
        <w:t xml:space="preserve"> </w:t>
      </w:r>
      <w:r>
        <w:rPr>
          <w:color w:val="01190F"/>
        </w:rPr>
        <w:t>od druhého čtvrtletí</w:t>
      </w:r>
      <w:r>
        <w:t xml:space="preserve"> nevykázala změnu tempa růstu, mnoho analytiků očekává, že </w:t>
      </w:r>
      <w:r>
        <w:rPr>
          <w:color w:val="847D81"/>
        </w:rPr>
        <w:t>ve čtvrtém čtvrtletí</w:t>
      </w:r>
      <w:r>
        <w:t xml:space="preserve"> podstatně zpomalí, až klesne poptávka po automobilech, a to částečně kvůli vyšším cenám modelů uvedených minulý měsíc. Mnoho ekonomů si myslí, že </w:t>
      </w:r>
      <w:r>
        <w:rPr>
          <w:color w:val="58018B"/>
        </w:rPr>
        <w:t>letošní nárůst hodnoty amerického dolaru</w:t>
      </w:r>
      <w:r>
        <w:t xml:space="preserve"> bude nadále brzdit zlepšení obchodu, protože zdražuje vývoz a zlevňuje dovoz. A očekává se, že </w:t>
      </w:r>
      <w:r>
        <w:rPr>
          <w:color w:val="B70639"/>
        </w:rPr>
        <w:t xml:space="preserve">firemní investice - </w:t>
      </w:r>
      <w:r>
        <w:rPr>
          <w:color w:val="703B01"/>
        </w:rPr>
        <w:t>které</w:t>
      </w:r>
      <w:r>
        <w:rPr>
          <w:color w:val="B70639"/>
        </w:rPr>
        <w:t xml:space="preserve"> </w:t>
      </w:r>
      <w:r>
        <w:rPr>
          <w:color w:val="F7F1DF"/>
        </w:rPr>
        <w:t>podle včerejší zprávy</w:t>
      </w:r>
      <w:r>
        <w:rPr>
          <w:color w:val="B70639"/>
        </w:rPr>
        <w:t xml:space="preserve"> </w:t>
      </w:r>
      <w:r>
        <w:rPr>
          <w:color w:val="118B8A"/>
        </w:rPr>
        <w:t>ve třetím čtvrtletí</w:t>
      </w:r>
      <w:r>
        <w:rPr>
          <w:color w:val="B70639"/>
        </w:rPr>
        <w:t xml:space="preserve"> zpomalily</w:t>
      </w:r>
      <w:r>
        <w:t xml:space="preserve"> - budou i nadále stagnovat. Zdaleka nejoptimističtějším místem </w:t>
      </w:r>
      <w:r>
        <w:rPr>
          <w:color w:val="4AFEFA"/>
        </w:rPr>
        <w:t>zprávy o reálném hrubém národním produktu</w:t>
      </w:r>
      <w:r>
        <w:t xml:space="preserve"> bylo prudké snížení inflace - valorizovaná tržní hodnota </w:t>
      </w:r>
      <w:r>
        <w:rPr>
          <w:color w:val="FCB164"/>
        </w:rPr>
        <w:t xml:space="preserve">všeho zboží a služeb, </w:t>
      </w:r>
      <w:r>
        <w:rPr>
          <w:color w:val="796EE6"/>
        </w:rPr>
        <w:t>které</w:t>
      </w:r>
      <w:r>
        <w:rPr>
          <w:color w:val="FCB164"/>
        </w:rPr>
        <w:t xml:space="preserve"> ekonomika vyrobila</w:t>
      </w:r>
      <w:r>
        <w:t xml:space="preserve">. </w:t>
      </w:r>
      <w:r>
        <w:rPr>
          <w:color w:val="000D2C"/>
        </w:rPr>
        <w:t xml:space="preserve">Ukazatel inflace, </w:t>
      </w:r>
      <w:r>
        <w:rPr>
          <w:color w:val="53495F"/>
        </w:rPr>
        <w:t>který</w:t>
      </w:r>
      <w:r>
        <w:rPr>
          <w:color w:val="000D2C"/>
        </w:rPr>
        <w:t xml:space="preserve"> měří čtvrtletní změny cen řady zboží a služeb</w:t>
      </w:r>
      <w:r>
        <w:rPr>
          <w:color w:val="F95475"/>
        </w:rPr>
        <w:t xml:space="preserve">, </w:t>
      </w:r>
      <w:r>
        <w:rPr>
          <w:color w:val="61FC03"/>
        </w:rPr>
        <w:t>ve třetím čtvrtletí</w:t>
      </w:r>
      <w:r>
        <w:rPr>
          <w:color w:val="F95475"/>
        </w:rPr>
        <w:t xml:space="preserve"> zpomalil </w:t>
      </w:r>
      <w:r>
        <w:rPr>
          <w:color w:val="5D9608"/>
        </w:rPr>
        <w:t xml:space="preserve">nárůst </w:t>
      </w:r>
      <w:r>
        <w:rPr>
          <w:color w:val="DE98FD"/>
        </w:rPr>
        <w:t xml:space="preserve">z 5 % </w:t>
      </w:r>
      <w:r>
        <w:rPr>
          <w:color w:val="98A088"/>
        </w:rPr>
        <w:t>z druhého čtvrtletí</w:t>
      </w:r>
      <w:r>
        <w:rPr>
          <w:color w:val="5D9608"/>
        </w:rPr>
        <w:t xml:space="preserve"> </w:t>
      </w:r>
      <w:r>
        <w:rPr>
          <w:color w:val="4F584E"/>
        </w:rPr>
        <w:t>na 2.9% roční míru</w:t>
      </w:r>
      <w:r>
        <w:t xml:space="preserve">. Analytikové říkají, že velká část </w:t>
      </w:r>
      <w:r>
        <w:rPr>
          <w:color w:val="F95475"/>
        </w:rPr>
        <w:t>tohoto zmírnění</w:t>
      </w:r>
      <w:r>
        <w:t xml:space="preserve"> byla dána poklesem </w:t>
      </w:r>
      <w:r>
        <w:rPr>
          <w:color w:val="248AD0"/>
        </w:rPr>
        <w:t xml:space="preserve">cen energií, </w:t>
      </w:r>
      <w:r>
        <w:rPr>
          <w:color w:val="5C5300"/>
        </w:rPr>
        <w:t>které</w:t>
      </w:r>
      <w:r>
        <w:rPr>
          <w:color w:val="9F6551"/>
        </w:rPr>
        <w:t xml:space="preserve"> se </w:t>
      </w:r>
      <w:r>
        <w:rPr>
          <w:color w:val="BCFEC6"/>
        </w:rPr>
        <w:t>od té doby</w:t>
      </w:r>
      <w:r>
        <w:rPr>
          <w:color w:val="9F6551"/>
        </w:rPr>
        <w:t xml:space="preserve"> trochu zvedly</w:t>
      </w:r>
      <w:r>
        <w:t xml:space="preserve">. </w:t>
      </w:r>
      <w:r>
        <w:rPr>
          <w:color w:val="932C70"/>
        </w:rPr>
        <w:t xml:space="preserve">Michael Darby, náměstek ministra pro ekonomické záležitosti </w:t>
      </w:r>
      <w:r>
        <w:rPr>
          <w:color w:val="2B1B04"/>
        </w:rPr>
        <w:t>na ministerstvu obchodu</w:t>
      </w:r>
      <w:r>
        <w:t xml:space="preserve">, uvedl, že </w:t>
      </w:r>
      <w:r>
        <w:rPr>
          <w:color w:val="B5AFC4"/>
        </w:rPr>
        <w:t>v důsledku toho</w:t>
      </w:r>
      <w:r>
        <w:t xml:space="preserve"> se inflace </w:t>
      </w:r>
      <w:r>
        <w:rPr>
          <w:color w:val="847D81"/>
        </w:rPr>
        <w:t>v posledních třech měsících roku 1989</w:t>
      </w:r>
      <w:r>
        <w:t xml:space="preserve"> pravděpodobně mírně zvedne </w:t>
      </w:r>
      <w:r>
        <w:rPr>
          <w:color w:val="D4C67A"/>
        </w:rPr>
        <w:t xml:space="preserve">z míry </w:t>
      </w:r>
      <w:r>
        <w:rPr>
          <w:color w:val="AE7AA1"/>
        </w:rPr>
        <w:t>třetího čtvrtletí</w:t>
      </w:r>
      <w:r>
        <w:t xml:space="preserve">. Řekl však, že si myslí, že </w:t>
      </w:r>
      <w:r>
        <w:rPr>
          <w:color w:val="C2A393"/>
        </w:rPr>
        <w:t xml:space="preserve">5% míra </w:t>
      </w:r>
      <w:r>
        <w:rPr>
          <w:color w:val="0232FD"/>
        </w:rPr>
        <w:t>z druhého čtvrtletí</w:t>
      </w:r>
      <w:r>
        <w:t xml:space="preserve"> "se ukáže být nejvyšším letošním maximem čtvrtletní míry inflace". Bushova vláda celkově vyjádřila s vývojem </w:t>
      </w:r>
      <w:r>
        <w:rPr>
          <w:color w:val="6A3A35"/>
        </w:rPr>
        <w:t>ekonomiky</w:t>
      </w:r>
      <w:r>
        <w:t xml:space="preserve"> spokojenost, protože příští měsíc to </w:t>
      </w:r>
      <w:r>
        <w:rPr>
          <w:color w:val="6A3A35"/>
        </w:rPr>
        <w:t>pro ni</w:t>
      </w:r>
      <w:r>
        <w:t xml:space="preserve"> bude již osmý rok stálého růstu. </w:t>
      </w:r>
      <w:r>
        <w:rPr>
          <w:color w:val="BA6801"/>
        </w:rPr>
        <w:t>Ministr financí Nicholas Brady</w:t>
      </w:r>
      <w:r>
        <w:t xml:space="preserve"> nazval 2.5% tempo "dobrým, stabilním růstem", i když řekl, že očekává, že se růst </w:t>
      </w:r>
      <w:r>
        <w:rPr>
          <w:color w:val="847D81"/>
        </w:rPr>
        <w:t>ve čtvrtém čtvrtletí</w:t>
      </w:r>
      <w:r>
        <w:t xml:space="preserve"> zpomalí. Dodal: "Myslím, </w:t>
      </w:r>
      <w:r>
        <w:rPr>
          <w:color w:val="168E5C"/>
        </w:rPr>
        <w:t>že inflace je nižší, než lidé očekávali</w:t>
      </w:r>
      <w:r>
        <w:t xml:space="preserve">, a myslím, že je </w:t>
      </w:r>
      <w:r>
        <w:rPr>
          <w:color w:val="168E5C"/>
        </w:rPr>
        <w:t>to</w:t>
      </w:r>
      <w:r>
        <w:t xml:space="preserve"> dobrá zpráva." Vládní představitele ale zarmoutila </w:t>
      </w:r>
      <w:r>
        <w:rPr>
          <w:color w:val="16C0D0"/>
        </w:rPr>
        <w:t xml:space="preserve">neradostná obchodní zpráva, </w:t>
      </w:r>
      <w:r>
        <w:rPr>
          <w:color w:val="C62100"/>
        </w:rPr>
        <w:t>která</w:t>
      </w:r>
      <w:r>
        <w:rPr>
          <w:color w:val="16C0D0"/>
        </w:rPr>
        <w:t xml:space="preserve"> ukázala, </w:t>
      </w:r>
      <w:r>
        <w:rPr>
          <w:color w:val="014347"/>
        </w:rPr>
        <w:t xml:space="preserve">že schodek </w:t>
      </w:r>
      <w:r>
        <w:rPr>
          <w:color w:val="233809"/>
        </w:rPr>
        <w:t>země</w:t>
      </w:r>
      <w:r>
        <w:rPr>
          <w:color w:val="014347"/>
        </w:rPr>
        <w:t xml:space="preserve"> v obchodu se zbožím a službami </w:t>
      </w:r>
      <w:r>
        <w:rPr>
          <w:color w:val="42083B"/>
        </w:rPr>
        <w:t>ve třetím čtvrtletí</w:t>
      </w:r>
      <w:r>
        <w:rPr>
          <w:color w:val="014347"/>
        </w:rPr>
        <w:t xml:space="preserve"> vzrostl z 51 miliard dolarů </w:t>
      </w:r>
      <w:r>
        <w:rPr>
          <w:color w:val="82785D"/>
        </w:rPr>
        <w:t>ve druhém čtvrtletí</w:t>
      </w:r>
      <w:r>
        <w:rPr>
          <w:color w:val="014347"/>
        </w:rPr>
        <w:t xml:space="preserve"> na roční míru 74 miliard dolarů</w:t>
      </w:r>
      <w:r>
        <w:t xml:space="preserve">. </w:t>
      </w:r>
      <w:r>
        <w:rPr>
          <w:color w:val="932C70"/>
        </w:rPr>
        <w:t>Darby</w:t>
      </w:r>
      <w:r>
        <w:t xml:space="preserve"> </w:t>
      </w:r>
      <w:r>
        <w:rPr>
          <w:color w:val="023087"/>
        </w:rPr>
        <w:t>to</w:t>
      </w:r>
      <w:r>
        <w:t xml:space="preserve"> nazval "zklamáním", ale předpověděl, že vývoz se zas zotaví. "</w:t>
      </w:r>
      <w:r>
        <w:rPr>
          <w:color w:val="B7DAD2"/>
        </w:rPr>
        <w:t>Na zhoršení čistého vývozu</w:t>
      </w:r>
      <w:r>
        <w:t xml:space="preserve"> jsme nebyli připraveni," řekl </w:t>
      </w:r>
      <w:r>
        <w:rPr>
          <w:color w:val="196956"/>
        </w:rPr>
        <w:t xml:space="preserve">Daniel Van Dyke, viceprezident pro prognózy </w:t>
      </w:r>
      <w:r>
        <w:rPr>
          <w:color w:val="8C41BB"/>
        </w:rPr>
        <w:t>ohledně Spojených států</w:t>
      </w:r>
      <w:r>
        <w:rPr>
          <w:color w:val="196956"/>
        </w:rPr>
        <w:t xml:space="preserve"> v bance Bank of America v San Francisku</w:t>
      </w:r>
      <w:r>
        <w:t xml:space="preserve">. "Nemyslím, že </w:t>
      </w:r>
      <w:r>
        <w:rPr>
          <w:color w:val="B7DAD2"/>
        </w:rPr>
        <w:t>to</w:t>
      </w:r>
      <w:r>
        <w:t xml:space="preserve"> bude pokračovat," dodal, a poznamenal, že ekonomiky hlavních obchodních partnerů </w:t>
      </w:r>
      <w:r>
        <w:rPr>
          <w:color w:val="04640D"/>
        </w:rPr>
        <w:t>země</w:t>
      </w:r>
      <w:r>
        <w:t xml:space="preserve"> jsou silné a ceny amerických výrobků zůstávají konkurenceschopné. Některé analytiky také zneklidnilo oživení růstu firemních zásob. Ačkoli </w:t>
      </w:r>
      <w:r>
        <w:rPr>
          <w:color w:val="ECEDFE"/>
        </w:rPr>
        <w:t>nárůst těchto zásob</w:t>
      </w:r>
      <w:r>
        <w:t xml:space="preserve"> napomáhá HDP, může poškodit ekonomiku, protože nahromaděné množství neprodaného zboží může vést ke snížení výroby a propouštění. </w:t>
      </w:r>
      <w:r>
        <w:rPr>
          <w:color w:val="4AFEFA"/>
        </w:rPr>
        <w:t>Podle uvedené zprávy</w:t>
      </w:r>
      <w:r>
        <w:t xml:space="preserve"> vzrostly zásoby mimo zemědělský sektor </w:t>
      </w:r>
      <w:r>
        <w:rPr>
          <w:color w:val="FEFB0A"/>
        </w:rPr>
        <w:t>ve třetím čtvrtletí</w:t>
      </w:r>
      <w:r>
        <w:t xml:space="preserve"> </w:t>
      </w:r>
      <w:r>
        <w:rPr>
          <w:color w:val="2B2D32"/>
        </w:rPr>
        <w:t>o 24.6 miliardy dolarů za rok</w:t>
      </w:r>
      <w:r>
        <w:t xml:space="preserve">, </w:t>
      </w:r>
      <w:r>
        <w:rPr>
          <w:color w:val="2B2D32"/>
        </w:rPr>
        <w:t>což</w:t>
      </w:r>
      <w:r>
        <w:t xml:space="preserve"> bylo zvýšení z tempa 19.5 miliardy dolarů </w:t>
      </w:r>
      <w:r>
        <w:rPr>
          <w:color w:val="01190F"/>
        </w:rPr>
        <w:t>ve druhém čtvrtletí</w:t>
      </w:r>
      <w:r>
        <w:t xml:space="preserve">. Skladované zboží výrobců se rozrostlo z 8.3 na 18.4 miliardy dolarů ročně. "To naznačuje, </w:t>
      </w:r>
      <w:r>
        <w:rPr>
          <w:color w:val="94C661"/>
        </w:rPr>
        <w:t>že je tu o něco větší přebytek zásob, než někteří očekávali</w:t>
      </w:r>
      <w:r>
        <w:t xml:space="preserve">," uvedl </w:t>
      </w:r>
      <w:r>
        <w:rPr>
          <w:color w:val="F8907D"/>
        </w:rPr>
        <w:t>Edward Boss, hlavní finanční ekonom u banky Continental Bank v Chicagu</w:t>
      </w:r>
      <w:r>
        <w:t xml:space="preserve">. "Nemyslím si, že by </w:t>
      </w:r>
      <w:r>
        <w:rPr>
          <w:color w:val="94C661"/>
        </w:rPr>
        <w:t>to</w:t>
      </w:r>
      <w:r>
        <w:t xml:space="preserve"> mohlo způsobit pokles ekonomické aktivity. Ale zpomalí </w:t>
      </w:r>
      <w:r>
        <w:rPr>
          <w:color w:val="94C661"/>
        </w:rPr>
        <w:t>to</w:t>
      </w:r>
      <w:r>
        <w:t xml:space="preserve"> výrobu." </w:t>
      </w:r>
      <w:r>
        <w:rPr>
          <w:color w:val="310106"/>
        </w:rPr>
        <w:t>Ministerstvo</w:t>
      </w:r>
      <w:r>
        <w:t xml:space="preserve"> uvedlo, že škody </w:t>
      </w:r>
      <w:r>
        <w:rPr>
          <w:color w:val="895E6B"/>
        </w:rPr>
        <w:t xml:space="preserve">po hurikánu Hugo, </w:t>
      </w:r>
      <w:r>
        <w:rPr>
          <w:color w:val="788E95"/>
        </w:rPr>
        <w:t>který</w:t>
      </w:r>
      <w:r>
        <w:rPr>
          <w:color w:val="895E6B"/>
        </w:rPr>
        <w:t xml:space="preserve"> na konci září udeřil na jihovýchodní pobřeží</w:t>
      </w:r>
      <w:r>
        <w:t xml:space="preserve">, snížily osobní příjem o zhruba 4 miliardy dolarů, avšak účinek na asi pětibilionovou ekonomiku označilo jako "zanedbatelný". Všechny ceny kromě škod způsobených </w:t>
      </w:r>
      <w:r>
        <w:rPr>
          <w:color w:val="895E6B"/>
        </w:rPr>
        <w:t>hurikánem</w:t>
      </w:r>
      <w:r>
        <w:t xml:space="preserve"> byly upraveny s ohledem na sezónní faktory a inflaci. Zde jsou některé hlavní položky hrubého národního produktu, vyjádřené v ročních mírách, upravených s ohledem na sezónní výkyvy, v miliardách konstantních dolarů (</w:t>
      </w:r>
      <w:r>
        <w:rPr>
          <w:color w:val="FB6AB8"/>
        </w:rPr>
        <w:t>pro rok 1982</w:t>
      </w:r>
      <w:r>
        <w:t xml:space="preserve">): Ve čtvrtém čtvrtletí klesl implicitní cenový deflátor z 4.6 % v minulém čtvrtletí na 2.9 % průměru </w:t>
      </w:r>
      <w:r>
        <w:rPr>
          <w:color w:val="FB6AB8"/>
        </w:rPr>
        <w:t>za rok 1982</w:t>
      </w:r>
      <w:r>
        <w:t>.</w:t>
      </w:r>
    </w:p>
    <w:p>
      <w:r>
        <w:rPr>
          <w:b/>
        </w:rPr>
        <w:t>Document number 577</w:t>
      </w:r>
    </w:p>
    <w:p>
      <w:r>
        <w:rPr>
          <w:b/>
        </w:rPr>
        <w:t>Document identifier: wsj0796-001</w:t>
      </w:r>
    </w:p>
    <w:p>
      <w:r>
        <w:rPr>
          <w:color w:val="310106"/>
        </w:rPr>
        <w:t>Společnost Northrop Corp.</w:t>
      </w:r>
      <w:r>
        <w:t xml:space="preserve"> získala od amerického vojenského letectva </w:t>
      </w:r>
      <w:r>
        <w:rPr>
          <w:color w:val="04640D"/>
        </w:rPr>
        <w:t>kontrakt v hodnotě 93.5 milionu dolarů na výrobní a testovací zařízení pro protiradarové střely Tacit Rainbow</w:t>
      </w:r>
      <w:r>
        <w:t xml:space="preserve">. </w:t>
      </w:r>
      <w:r>
        <w:rPr>
          <w:color w:val="04640D"/>
        </w:rPr>
        <w:t>Smlouva</w:t>
      </w:r>
      <w:r>
        <w:t xml:space="preserve"> poskytuje </w:t>
      </w:r>
      <w:r>
        <w:rPr>
          <w:color w:val="310106"/>
        </w:rPr>
        <w:t xml:space="preserve">společnosti Northrop, </w:t>
      </w:r>
      <w:r>
        <w:rPr>
          <w:color w:val="FEFB0A"/>
        </w:rPr>
        <w:t>která</w:t>
      </w:r>
      <w:r>
        <w:rPr>
          <w:color w:val="310106"/>
        </w:rPr>
        <w:t xml:space="preserve"> je hlavním dodavatelem střel</w:t>
      </w:r>
      <w:r>
        <w:t xml:space="preserve">, další vybavení a také zaštiťuje nákup 90 střel </w:t>
      </w:r>
      <w:r>
        <w:rPr>
          <w:color w:val="FB5514"/>
        </w:rPr>
        <w:t xml:space="preserve">pro následné zkoušky za letu, </w:t>
      </w:r>
      <w:r>
        <w:rPr>
          <w:color w:val="E115C0"/>
        </w:rPr>
        <w:t>ke kterým</w:t>
      </w:r>
      <w:r>
        <w:rPr>
          <w:color w:val="FB5514"/>
        </w:rPr>
        <w:t xml:space="preserve"> dojde v roce 1990</w:t>
      </w:r>
      <w:r>
        <w:t>.</w:t>
      </w:r>
    </w:p>
    <w:p>
      <w:r>
        <w:rPr>
          <w:b/>
        </w:rPr>
        <w:t>Document number 578</w:t>
      </w:r>
    </w:p>
    <w:p>
      <w:r>
        <w:rPr>
          <w:b/>
        </w:rPr>
        <w:t>Document identifier: wsj0797-001</w:t>
      </w:r>
    </w:p>
    <w:p>
      <w:r>
        <w:rPr>
          <w:color w:val="310106"/>
        </w:rPr>
        <w:t>Divize Chevrolet společnosti General Motors Corp.</w:t>
      </w:r>
      <w:r>
        <w:t xml:space="preserve"> uvedla, že na všechny modely </w:t>
      </w:r>
      <w:r>
        <w:rPr>
          <w:color w:val="310106"/>
        </w:rPr>
        <w:t>svých</w:t>
      </w:r>
      <w:r>
        <w:t xml:space="preserve"> nákladních vozů Blazer a Suburban horní třídy z roku 1990 nabízí hotovostní bonus ve výši 750 dolarů. </w:t>
      </w:r>
      <w:r>
        <w:rPr>
          <w:color w:val="310106"/>
        </w:rPr>
        <w:t>Společnost Chevrolet</w:t>
      </w:r>
      <w:r>
        <w:t xml:space="preserve"> už poskytuje hotovostní bonus na modely těchto vozů z roku 1989.</w:t>
      </w:r>
    </w:p>
    <w:p>
      <w:r>
        <w:rPr>
          <w:b/>
        </w:rPr>
        <w:t>Document number 579</w:t>
      </w:r>
    </w:p>
    <w:p>
      <w:r>
        <w:rPr>
          <w:b/>
        </w:rPr>
        <w:t>Document identifier: wsj0798-001</w:t>
      </w:r>
    </w:p>
    <w:p>
      <w:r>
        <w:rPr>
          <w:color w:val="310106"/>
        </w:rPr>
        <w:t>Společnost Hudson's Bay Co.</w:t>
      </w:r>
      <w:r>
        <w:t xml:space="preserve"> oznámila podmínky </w:t>
      </w:r>
      <w:r>
        <w:rPr>
          <w:color w:val="04640D"/>
        </w:rPr>
        <w:t xml:space="preserve">již dříve plánované nárokové emise, </w:t>
      </w:r>
      <w:r>
        <w:rPr>
          <w:color w:val="FEFB0A"/>
        </w:rPr>
        <w:t>o které</w:t>
      </w:r>
      <w:r>
        <w:rPr>
          <w:color w:val="04640D"/>
        </w:rPr>
        <w:t xml:space="preserve"> se předpokládá, že po odečtení nákladů vynese přibližně 396 milionů kanadských dolarů (337 milionů amerických dolarů</w:t>
      </w:r>
      <w:r>
        <w:t xml:space="preserve">). </w:t>
      </w:r>
      <w:r>
        <w:rPr>
          <w:color w:val="310106"/>
        </w:rPr>
        <w:t>Společnost</w:t>
      </w:r>
      <w:r>
        <w:t xml:space="preserve"> uvedla, že výtěžek </w:t>
      </w:r>
      <w:r>
        <w:rPr>
          <w:color w:val="04640D"/>
        </w:rPr>
        <w:t>z nabídky</w:t>
      </w:r>
      <w:r>
        <w:t xml:space="preserve"> bude použit na vyplacení prioritních akcií v hodnotě 264 milionů kanadských dolarů a na snížení krátkodobého dluhu. </w:t>
      </w:r>
      <w:r>
        <w:rPr>
          <w:color w:val="310106"/>
        </w:rPr>
        <w:t>Tento největší kanadský provozovatel obchodních domů</w:t>
      </w:r>
      <w:r>
        <w:t xml:space="preserve"> uvedl, že </w:t>
      </w:r>
      <w:r>
        <w:rPr>
          <w:color w:val="04640D"/>
        </w:rPr>
        <w:t>nabídka přednostních práv</w:t>
      </w:r>
      <w:r>
        <w:t xml:space="preserve"> umožní </w:t>
      </w:r>
      <w:r>
        <w:rPr>
          <w:color w:val="FB5514"/>
        </w:rPr>
        <w:t>vlastníkům kmenových akcií s výjimkou občanů USA a Británie</w:t>
      </w:r>
      <w:r>
        <w:t xml:space="preserve"> upsat </w:t>
      </w:r>
      <w:r>
        <w:rPr>
          <w:color w:val="E115C0"/>
        </w:rPr>
        <w:t xml:space="preserve">za každých pět akcií, </w:t>
      </w:r>
      <w:r>
        <w:rPr>
          <w:color w:val="00587F"/>
        </w:rPr>
        <w:t>které</w:t>
      </w:r>
      <w:r>
        <w:rPr>
          <w:color w:val="E115C0"/>
        </w:rPr>
        <w:t xml:space="preserve"> již vlastní</w:t>
      </w:r>
      <w:r>
        <w:t xml:space="preserve">, další dvě akcie za cenu 31.25 dolaru na akcii. Termín registrace je 9. listopadu. </w:t>
      </w:r>
      <w:r>
        <w:rPr>
          <w:color w:val="310106"/>
        </w:rPr>
        <w:t>Společnost</w:t>
      </w:r>
      <w:r>
        <w:t xml:space="preserve"> má v oběhu asi 31 milionů kmenových akcií. Na Torontské burze cenných papírů uzavřely </w:t>
      </w:r>
      <w:r>
        <w:rPr>
          <w:color w:val="0BC582"/>
        </w:rPr>
        <w:t xml:space="preserve">akcie </w:t>
      </w:r>
      <w:r>
        <w:rPr>
          <w:color w:val="FEB8C8"/>
        </w:rPr>
        <w:t>společnosti Hudson's Bay</w:t>
      </w:r>
      <w:r>
        <w:t xml:space="preserve"> </w:t>
      </w:r>
      <w:r>
        <w:rPr>
          <w:color w:val="9E8317"/>
        </w:rPr>
        <w:t>na 35 kanadských dolarech</w:t>
      </w:r>
      <w:r>
        <w:t xml:space="preserve">, </w:t>
      </w:r>
      <w:r>
        <w:rPr>
          <w:color w:val="9E8317"/>
        </w:rPr>
        <w:t>což</w:t>
      </w:r>
      <w:r>
        <w:t xml:space="preserve"> je zvýšení o 12.5 centu. </w:t>
      </w:r>
      <w:r>
        <w:rPr>
          <w:color w:val="310106"/>
        </w:rPr>
        <w:t>Společnost Hudson's Bay</w:t>
      </w:r>
      <w:r>
        <w:t xml:space="preserve"> uvedla, že </w:t>
      </w:r>
      <w:r>
        <w:rPr>
          <w:color w:val="01190F"/>
        </w:rPr>
        <w:t xml:space="preserve">společnost Woodbridge Co., </w:t>
      </w:r>
      <w:r>
        <w:rPr>
          <w:color w:val="847D81"/>
        </w:rPr>
        <w:t>která</w:t>
      </w:r>
      <w:r>
        <w:rPr>
          <w:color w:val="01190F"/>
        </w:rPr>
        <w:t xml:space="preserve"> v současné době vlastní asi 77 % kmenových akcií</w:t>
      </w:r>
      <w:r>
        <w:t xml:space="preserve">, </w:t>
      </w:r>
      <w:r>
        <w:rPr>
          <w:color w:val="01190F"/>
        </w:rPr>
        <w:t>si</w:t>
      </w:r>
      <w:r>
        <w:t xml:space="preserve"> upíše </w:t>
      </w:r>
      <w:r>
        <w:rPr>
          <w:color w:val="58018B"/>
        </w:rPr>
        <w:t xml:space="preserve">všechny akcie, </w:t>
      </w:r>
      <w:r>
        <w:rPr>
          <w:color w:val="B70639"/>
        </w:rPr>
        <w:t>na které</w:t>
      </w:r>
      <w:r>
        <w:rPr>
          <w:color w:val="58018B"/>
        </w:rPr>
        <w:t xml:space="preserve"> má právo</w:t>
      </w:r>
      <w:r>
        <w:t xml:space="preserve">, a </w:t>
      </w:r>
      <w:r>
        <w:rPr>
          <w:color w:val="703B01"/>
        </w:rPr>
        <w:t xml:space="preserve">všechny akcie, </w:t>
      </w:r>
      <w:r>
        <w:rPr>
          <w:color w:val="F7F1DF"/>
        </w:rPr>
        <w:t>které</w:t>
      </w:r>
      <w:r>
        <w:rPr>
          <w:color w:val="703B01"/>
        </w:rPr>
        <w:t xml:space="preserve"> jinak zůstanou volné</w:t>
      </w:r>
      <w:r>
        <w:t xml:space="preserve">. </w:t>
      </w:r>
      <w:r>
        <w:rPr>
          <w:color w:val="01190F"/>
        </w:rPr>
        <w:t>Společnost Woodbridge</w:t>
      </w:r>
      <w:r>
        <w:t xml:space="preserve"> je holdingová společnost, </w:t>
      </w:r>
      <w:r>
        <w:rPr>
          <w:color w:val="01190F"/>
        </w:rPr>
        <w:t>kterou</w:t>
      </w:r>
      <w:r>
        <w:t xml:space="preserve"> vlastní torontská rodina Thomsonových. </w:t>
      </w:r>
      <w:r>
        <w:rPr>
          <w:color w:val="310106"/>
        </w:rPr>
        <w:t>Společnost Hudson's Bay</w:t>
      </w:r>
      <w:r>
        <w:t xml:space="preserve"> uvedla, </w:t>
      </w:r>
      <w:r>
        <w:rPr>
          <w:color w:val="118B8A"/>
        </w:rPr>
        <w:t>že 31. října vyplatí 9.5 milionu prioritních akcií série H za cenu 27.75 kanadského dolaru za kus</w:t>
      </w:r>
      <w:r>
        <w:t xml:space="preserve">. Na včerejší zvláštní valné hromadě byl </w:t>
      </w:r>
      <w:r>
        <w:rPr>
          <w:color w:val="118B8A"/>
        </w:rPr>
        <w:t>tento krok</w:t>
      </w:r>
      <w:r>
        <w:t xml:space="preserve"> schválen. Finanční ředitel Gary Lukassen uvedl, že vyplacení </w:t>
      </w:r>
      <w:r>
        <w:rPr>
          <w:color w:val="4AFEFA"/>
        </w:rPr>
        <w:t xml:space="preserve">prioritních akcií, </w:t>
      </w:r>
      <w:r>
        <w:rPr>
          <w:color w:val="FCB164"/>
        </w:rPr>
        <w:t>které</w:t>
      </w:r>
      <w:r>
        <w:rPr>
          <w:color w:val="4AFEFA"/>
        </w:rPr>
        <w:t xml:space="preserve"> byly původně vydány za 25 kanadských dolarů za kus</w:t>
      </w:r>
      <w:r>
        <w:t>, sníží výplaty dividend o 17.9 milionu kanadských dolarů ročně.</w:t>
      </w:r>
    </w:p>
    <w:p>
      <w:r>
        <w:rPr>
          <w:b/>
        </w:rPr>
        <w:t>Document number 580</w:t>
      </w:r>
    </w:p>
    <w:p>
      <w:r>
        <w:rPr>
          <w:b/>
        </w:rPr>
        <w:t>Document identifier: wsj0799-001</w:t>
      </w:r>
    </w:p>
    <w:p>
      <w:r>
        <w:rPr>
          <w:color w:val="310106"/>
        </w:rPr>
        <w:t>Společnost Iverson Technology Corp.</w:t>
      </w:r>
      <w:r>
        <w:t xml:space="preserve"> byla až </w:t>
      </w:r>
      <w:r>
        <w:rPr>
          <w:color w:val="04640D"/>
        </w:rPr>
        <w:t>do loňského roku</w:t>
      </w:r>
      <w:r>
        <w:t xml:space="preserve"> jednou z nejrychleji rostoucích malých firem v Americe. </w:t>
      </w:r>
      <w:r>
        <w:rPr>
          <w:color w:val="310106"/>
        </w:rPr>
        <w:t xml:space="preserve">Tato společnost, sídlící v McLean </w:t>
      </w:r>
      <w:r>
        <w:rPr>
          <w:color w:val="FEFB0A"/>
        </w:rPr>
        <w:t>ve Virgínii</w:t>
      </w:r>
      <w:r>
        <w:t xml:space="preserve">, upravuje počítače, aby uchránila citlivé vojenské údaje od nepřátelských rukou. V letech 1984 až 1987 vzrostly </w:t>
      </w:r>
      <w:r>
        <w:rPr>
          <w:color w:val="310106"/>
        </w:rPr>
        <w:t>její</w:t>
      </w:r>
      <w:r>
        <w:t xml:space="preserve"> výdělky šestkrát na 3.8 milionu dolarů, přičemž tržby se zvýšily sedmkrát na 44.1 milionu dolarů. </w:t>
      </w:r>
      <w:r>
        <w:rPr>
          <w:color w:val="04640D"/>
        </w:rPr>
        <w:t>V roce 1988</w:t>
      </w:r>
      <w:r>
        <w:t xml:space="preserve"> ale tvrdě narazila: </w:t>
      </w:r>
      <w:r>
        <w:rPr>
          <w:color w:val="FB5514"/>
        </w:rPr>
        <w:t>ministerstvo obrany</w:t>
      </w:r>
      <w:r>
        <w:t xml:space="preserve"> zmrazilo výdaje. Výdělky </w:t>
      </w:r>
      <w:r>
        <w:rPr>
          <w:color w:val="310106"/>
        </w:rPr>
        <w:t>společnosti Iverson</w:t>
      </w:r>
      <w:r>
        <w:t xml:space="preserve"> prudce klesly o 70 % na 1.2 milionu dolarů. Problémy pokračovaly i </w:t>
      </w:r>
      <w:r>
        <w:rPr>
          <w:color w:val="E115C0"/>
        </w:rPr>
        <w:t xml:space="preserve">v první polovině </w:t>
      </w:r>
      <w:r>
        <w:rPr>
          <w:color w:val="00587F"/>
        </w:rPr>
        <w:t>letošního roku</w:t>
      </w:r>
      <w:r>
        <w:rPr>
          <w:color w:val="E115C0"/>
        </w:rPr>
        <w:t xml:space="preserve">, </w:t>
      </w:r>
      <w:r>
        <w:rPr>
          <w:color w:val="0BC582"/>
        </w:rPr>
        <w:t>kdy</w:t>
      </w:r>
      <w:r>
        <w:rPr>
          <w:color w:val="E115C0"/>
        </w:rPr>
        <w:t xml:space="preserve"> zisk poklesl o 81 % na 302000 dolarů</w:t>
      </w:r>
      <w:r>
        <w:t xml:space="preserve">. </w:t>
      </w:r>
      <w:r>
        <w:rPr>
          <w:color w:val="310106"/>
        </w:rPr>
        <w:t>Iverson Technology</w:t>
      </w:r>
      <w:r>
        <w:t xml:space="preserve"> je jedním </w:t>
      </w:r>
      <w:r>
        <w:rPr>
          <w:color w:val="FEB8C8"/>
        </w:rPr>
        <w:t xml:space="preserve">z mnoha malých dodavatelů </w:t>
      </w:r>
      <w:r>
        <w:rPr>
          <w:color w:val="9E8317"/>
        </w:rPr>
        <w:t>ministerstva obrany</w:t>
      </w:r>
      <w:r>
        <w:rPr>
          <w:color w:val="FEB8C8"/>
        </w:rPr>
        <w:t xml:space="preserve">, </w:t>
      </w:r>
      <w:r>
        <w:rPr>
          <w:color w:val="01190F"/>
        </w:rPr>
        <w:t>které</w:t>
      </w:r>
      <w:r>
        <w:rPr>
          <w:color w:val="FEB8C8"/>
        </w:rPr>
        <w:t xml:space="preserve"> </w:t>
      </w:r>
      <w:r>
        <w:rPr>
          <w:color w:val="847D81"/>
        </w:rPr>
        <w:t xml:space="preserve">zpomalení výdajů </w:t>
      </w:r>
      <w:r>
        <w:rPr>
          <w:color w:val="58018B"/>
        </w:rPr>
        <w:t>ministerstva obrany</w:t>
      </w:r>
      <w:r>
        <w:rPr>
          <w:color w:val="FEB8C8"/>
        </w:rPr>
        <w:t xml:space="preserve"> postihlo</w:t>
      </w:r>
      <w:r>
        <w:t xml:space="preserve">. </w:t>
      </w:r>
      <w:r>
        <w:rPr>
          <w:color w:val="B70639"/>
        </w:rPr>
        <w:t xml:space="preserve">Na rozdíl od větších dodavatelů, </w:t>
      </w:r>
      <w:r>
        <w:rPr>
          <w:color w:val="703B01"/>
        </w:rPr>
        <w:t>kteří</w:t>
      </w:r>
      <w:r>
        <w:rPr>
          <w:color w:val="B70639"/>
        </w:rPr>
        <w:t xml:space="preserve"> mají dost širokou základnu na to, aby</w:t>
      </w:r>
      <w:r>
        <w:t xml:space="preserve"> </w:t>
      </w:r>
      <w:r>
        <w:rPr>
          <w:color w:val="F7F1DF"/>
        </w:rPr>
        <w:t>tento pokles</w:t>
      </w:r>
      <w:r>
        <w:rPr>
          <w:color w:val="118B8A"/>
        </w:rPr>
        <w:t xml:space="preserve"> hravě překonali</w:t>
      </w:r>
      <w:r>
        <w:t xml:space="preserve">, </w:t>
      </w:r>
      <w:r>
        <w:rPr>
          <w:color w:val="4AFEFA"/>
        </w:rPr>
        <w:t>tyto společnosti</w:t>
      </w:r>
      <w:r>
        <w:t xml:space="preserve"> trpí ve </w:t>
      </w:r>
      <w:r>
        <w:rPr>
          <w:color w:val="4AFEFA"/>
        </w:rPr>
        <w:t>svém</w:t>
      </w:r>
      <w:r>
        <w:t xml:space="preserve"> podnikání velkými propady, když se </w:t>
      </w:r>
      <w:r>
        <w:rPr>
          <w:color w:val="FCB164"/>
        </w:rPr>
        <w:t>kdysi lukrativní zvláštní zakázky na obrovském vojenském trhu</w:t>
      </w:r>
      <w:r>
        <w:t xml:space="preserve"> zpomalují či dokonce mizí. </w:t>
      </w:r>
      <w:r>
        <w:rPr>
          <w:color w:val="796EE6"/>
        </w:rPr>
        <w:t xml:space="preserve">Společnosti, </w:t>
      </w:r>
      <w:r>
        <w:rPr>
          <w:color w:val="000D2C"/>
        </w:rPr>
        <w:t>které</w:t>
      </w:r>
      <w:r>
        <w:rPr>
          <w:color w:val="796EE6"/>
        </w:rPr>
        <w:t xml:space="preserve"> ještě nedávno vzkvétaly</w:t>
      </w:r>
      <w:r>
        <w:t xml:space="preserve">, zjišťují, že se musí prát, aby přežily. Jak napovídají </w:t>
      </w:r>
      <w:r>
        <w:rPr>
          <w:color w:val="796EE6"/>
        </w:rPr>
        <w:t>jejich</w:t>
      </w:r>
      <w:r>
        <w:t xml:space="preserve"> různorodé taktiky, je katastrofu možné řešit více způsoby, ačkoli zatím nelze říct, zda se změny vyplatí. </w:t>
      </w:r>
      <w:r>
        <w:rPr>
          <w:color w:val="53495F"/>
        </w:rPr>
        <w:t>U mnoha společností</w:t>
      </w:r>
      <w:r>
        <w:t xml:space="preserve"> je první instinktivní reakcí snížení nákladů. Jiné se snaží najít v sektoru obrany </w:t>
      </w:r>
      <w:r>
        <w:rPr>
          <w:color w:val="F95475"/>
        </w:rPr>
        <w:t xml:space="preserve">speciální zakázky, </w:t>
      </w:r>
      <w:r>
        <w:rPr>
          <w:color w:val="61FC03"/>
        </w:rPr>
        <w:t>kterých</w:t>
      </w:r>
      <w:r>
        <w:rPr>
          <w:color w:val="F95475"/>
        </w:rPr>
        <w:t xml:space="preserve"> se zpomalení nedotklo</w:t>
      </w:r>
      <w:r>
        <w:t xml:space="preserve">, či </w:t>
      </w:r>
      <w:r>
        <w:rPr>
          <w:color w:val="5D9608"/>
        </w:rPr>
        <w:t xml:space="preserve">nové příležitosti, </w:t>
      </w:r>
      <w:r>
        <w:rPr>
          <w:color w:val="DE98FD"/>
        </w:rPr>
        <w:t>které</w:t>
      </w:r>
      <w:r>
        <w:rPr>
          <w:color w:val="5D9608"/>
        </w:rPr>
        <w:t xml:space="preserve"> vznikly při škrtech v rozpočtu</w:t>
      </w:r>
      <w:r>
        <w:t xml:space="preserve">. </w:t>
      </w:r>
      <w:r>
        <w:rPr>
          <w:color w:val="98A088"/>
        </w:rPr>
        <w:t>Podnikavější firmy</w:t>
      </w:r>
      <w:r>
        <w:t xml:space="preserve"> zkoušejí </w:t>
      </w:r>
      <w:r>
        <w:rPr>
          <w:color w:val="98A088"/>
        </w:rPr>
        <w:t>své</w:t>
      </w:r>
      <w:r>
        <w:t xml:space="preserve"> schopnosti v komerčních oblastech. </w:t>
      </w:r>
      <w:r>
        <w:rPr>
          <w:color w:val="4F584E"/>
        </w:rPr>
        <w:t xml:space="preserve">Společnost ERC International Inc., </w:t>
      </w:r>
      <w:r>
        <w:rPr>
          <w:color w:val="248AD0"/>
        </w:rPr>
        <w:t>která</w:t>
      </w:r>
      <w:r>
        <w:rPr>
          <w:color w:val="4F584E"/>
        </w:rPr>
        <w:t xml:space="preserve"> poskytuje vojákům profesionální a technické služby</w:t>
      </w:r>
      <w:r>
        <w:t xml:space="preserve">, </w:t>
      </w:r>
      <w:r>
        <w:rPr>
          <w:color w:val="4F584E"/>
        </w:rPr>
        <w:t>si</w:t>
      </w:r>
      <w:r>
        <w:t xml:space="preserve"> </w:t>
      </w:r>
      <w:r>
        <w:rPr>
          <w:color w:val="5C5300"/>
        </w:rPr>
        <w:t>své</w:t>
      </w:r>
      <w:r>
        <w:rPr>
          <w:color w:val="9F6551"/>
        </w:rPr>
        <w:t xml:space="preserve"> místečko v obraně</w:t>
      </w:r>
      <w:r>
        <w:t xml:space="preserve"> naopak upevňuje, místo aby </w:t>
      </w:r>
      <w:r>
        <w:rPr>
          <w:color w:val="9F6551"/>
        </w:rPr>
        <w:t>z něj</w:t>
      </w:r>
      <w:r>
        <w:t xml:space="preserve"> ustupovala. Poté, co </w:t>
      </w:r>
      <w:r>
        <w:rPr>
          <w:color w:val="4F584E"/>
        </w:rPr>
        <w:t xml:space="preserve">tato společnost, sídlící ve Fairfaxu </w:t>
      </w:r>
      <w:r>
        <w:rPr>
          <w:color w:val="BCFEC6"/>
        </w:rPr>
        <w:t>ve Virgínii</w:t>
      </w:r>
      <w:r>
        <w:t xml:space="preserve">, za čtyři roky </w:t>
      </w:r>
      <w:r>
        <w:rPr>
          <w:color w:val="04640D"/>
        </w:rPr>
        <w:t>v roce 1988</w:t>
      </w:r>
      <w:r>
        <w:t xml:space="preserve"> zečtyřnásobila </w:t>
      </w:r>
      <w:r>
        <w:rPr>
          <w:color w:val="4F584E"/>
        </w:rPr>
        <w:t>své</w:t>
      </w:r>
      <w:r>
        <w:t xml:space="preserve"> roční výdělky na 6.8 milionu dolarů, vykázala </w:t>
      </w:r>
      <w:r>
        <w:rPr>
          <w:color w:val="E115C0"/>
        </w:rPr>
        <w:t xml:space="preserve">v první polovině </w:t>
      </w:r>
      <w:r>
        <w:rPr>
          <w:color w:val="00587F"/>
        </w:rPr>
        <w:t>letošního roku</w:t>
      </w:r>
      <w:r>
        <w:t xml:space="preserve"> 23% pokles výdělků. S představou, že vývoj pokročilé vojenské techniky zůstane hlavní prioritou </w:t>
      </w:r>
      <w:r>
        <w:rPr>
          <w:color w:val="FB5514"/>
        </w:rPr>
        <w:t>ministerstva obrany</w:t>
      </w:r>
      <w:r>
        <w:t xml:space="preserve">, koupila </w:t>
      </w:r>
      <w:r>
        <w:rPr>
          <w:color w:val="4F584E"/>
        </w:rPr>
        <w:t>společnost ERC</w:t>
      </w:r>
      <w:r>
        <w:t xml:space="preserve"> loni </w:t>
      </w:r>
      <w:r>
        <w:rPr>
          <w:color w:val="932C70"/>
        </w:rPr>
        <w:t xml:space="preserve">firmu W. J. Schafer Associates zabývající se technickými a vědeckými analýzami, </w:t>
      </w:r>
      <w:r>
        <w:rPr>
          <w:color w:val="2B1B04"/>
        </w:rPr>
        <w:t>která</w:t>
      </w:r>
      <w:r>
        <w:rPr>
          <w:color w:val="932C70"/>
        </w:rPr>
        <w:t xml:space="preserve"> měla kontrakty </w:t>
      </w:r>
      <w:r>
        <w:rPr>
          <w:color w:val="B5AFC4"/>
        </w:rPr>
        <w:t>na základě programu Strategická obranná iniciativa (SDI</w:t>
      </w:r>
      <w:r>
        <w:t xml:space="preserve">). Zatímco </w:t>
      </w:r>
      <w:r>
        <w:rPr>
          <w:color w:val="D4C67A"/>
        </w:rPr>
        <w:t>protiraketový program SDI</w:t>
      </w:r>
      <w:r>
        <w:t xml:space="preserve"> nedávno uzavřel </w:t>
      </w:r>
      <w:r>
        <w:rPr>
          <w:color w:val="932C70"/>
        </w:rPr>
        <w:t>se společností W. J. Schafer</w:t>
      </w:r>
      <w:r>
        <w:t xml:space="preserve"> dva kontrakty v celkové hodnotě 13.4 milionu dolarů, </w:t>
      </w:r>
      <w:r>
        <w:rPr>
          <w:color w:val="AE7AA1"/>
        </w:rPr>
        <w:t>předseda a zakladatel ERC Jack Aalseth</w:t>
      </w:r>
      <w:r>
        <w:t xml:space="preserve"> uvedl, že </w:t>
      </w:r>
      <w:r>
        <w:rPr>
          <w:color w:val="932C70"/>
        </w:rPr>
        <w:t>společnost</w:t>
      </w:r>
      <w:r>
        <w:t xml:space="preserve"> koupil "spíš kvůli </w:t>
      </w:r>
      <w:r>
        <w:rPr>
          <w:color w:val="932C70"/>
        </w:rPr>
        <w:t>její</w:t>
      </w:r>
      <w:r>
        <w:t xml:space="preserve"> technice než kvůli </w:t>
      </w:r>
      <w:r>
        <w:rPr>
          <w:color w:val="932C70"/>
        </w:rPr>
        <w:t>jejímu</w:t>
      </w:r>
      <w:r>
        <w:t xml:space="preserve"> zákazníkovi". </w:t>
      </w:r>
      <w:r>
        <w:rPr>
          <w:color w:val="C2A393"/>
        </w:rPr>
        <w:t xml:space="preserve">Dodavatelská společnost UNC Inc., sídlící v Annapolisu v Marylandu, </w:t>
      </w:r>
      <w:r>
        <w:rPr>
          <w:color w:val="0232FD"/>
        </w:rPr>
        <w:t>která</w:t>
      </w:r>
      <w:r>
        <w:rPr>
          <w:color w:val="C2A393"/>
        </w:rPr>
        <w:t xml:space="preserve"> </w:t>
      </w:r>
      <w:r>
        <w:rPr>
          <w:color w:val="6A3A35"/>
        </w:rPr>
        <w:t>v roce 1988</w:t>
      </w:r>
      <w:r>
        <w:rPr>
          <w:color w:val="C2A393"/>
        </w:rPr>
        <w:t xml:space="preserve"> vydělala 23.8 milionu dolarů při tržbách 400.4 milionu dolarů</w:t>
      </w:r>
      <w:r>
        <w:t xml:space="preserve">, šla při reorganizaci </w:t>
      </w:r>
      <w:r>
        <w:rPr>
          <w:color w:val="C2A393"/>
        </w:rPr>
        <w:t>svých</w:t>
      </w:r>
      <w:r>
        <w:t xml:space="preserve"> zakázek </w:t>
      </w:r>
      <w:r>
        <w:rPr>
          <w:color w:val="BA6801"/>
        </w:rPr>
        <w:t>pro armádu</w:t>
      </w:r>
      <w:r>
        <w:t xml:space="preserve"> ještě dále. Když začaly ubývat objednávky na letecké a ponorkové součásti, skončily tři roky stabilního růstu </w:t>
      </w:r>
      <w:r>
        <w:rPr>
          <w:color w:val="E115C0"/>
        </w:rPr>
        <w:t xml:space="preserve">v prvním pololetí </w:t>
      </w:r>
      <w:r>
        <w:rPr>
          <w:color w:val="00587F"/>
        </w:rPr>
        <w:t>letošního roku</w:t>
      </w:r>
      <w:r>
        <w:t xml:space="preserve"> poklesem příjmu o 69 %. </w:t>
      </w:r>
      <w:r>
        <w:rPr>
          <w:color w:val="C2A393"/>
        </w:rPr>
        <w:t>Společnost</w:t>
      </w:r>
      <w:r>
        <w:t xml:space="preserve"> spustila novou strategii: Když klade </w:t>
      </w:r>
      <w:r>
        <w:rPr>
          <w:color w:val="FB5514"/>
        </w:rPr>
        <w:t>ministerstvo obrany</w:t>
      </w:r>
      <w:r>
        <w:t xml:space="preserve"> </w:t>
      </w:r>
      <w:r>
        <w:rPr>
          <w:color w:val="168E5C"/>
        </w:rPr>
        <w:t>takový důraz na šetření peněz</w:t>
      </w:r>
      <w:r>
        <w:t xml:space="preserve">, proč nevydělat peníze </w:t>
      </w:r>
      <w:r>
        <w:rPr>
          <w:color w:val="168E5C"/>
        </w:rPr>
        <w:t>na tomto trendu</w:t>
      </w:r>
      <w:r>
        <w:t xml:space="preserve">? Mezi současné činnosti </w:t>
      </w:r>
      <w:r>
        <w:rPr>
          <w:color w:val="C2A393"/>
        </w:rPr>
        <w:t>společnosti</w:t>
      </w:r>
      <w:r>
        <w:t xml:space="preserve"> patří opravování </w:t>
      </w:r>
      <w:r>
        <w:rPr>
          <w:color w:val="16C0D0"/>
        </w:rPr>
        <w:t>starých částí</w:t>
      </w:r>
      <w:r>
        <w:t xml:space="preserve"> za 25 % ceny </w:t>
      </w:r>
      <w:r>
        <w:rPr>
          <w:color w:val="16C0D0"/>
        </w:rPr>
        <w:t>jejich</w:t>
      </w:r>
      <w:r>
        <w:t xml:space="preserve"> vyměnění. </w:t>
      </w:r>
      <w:r>
        <w:rPr>
          <w:color w:val="C2A393"/>
        </w:rPr>
        <w:t>Společnost UNC</w:t>
      </w:r>
      <w:r>
        <w:t xml:space="preserve"> také prodává v případě potřeby </w:t>
      </w:r>
      <w:r>
        <w:rPr>
          <w:color w:val="C62100"/>
        </w:rPr>
        <w:t>nové části</w:t>
      </w:r>
      <w:r>
        <w:t xml:space="preserve">, a to namísto hlavnímu dodavateli přímo vojákům. Za pouhou třetinu vládních nákladů provádí </w:t>
      </w:r>
      <w:r>
        <w:rPr>
          <w:color w:val="C2A393"/>
        </w:rPr>
        <w:t>společnost</w:t>
      </w:r>
      <w:r>
        <w:t xml:space="preserve"> program na školení pilotů vojenských helikoptér. </w:t>
      </w:r>
      <w:r>
        <w:rPr>
          <w:color w:val="014347"/>
        </w:rPr>
        <w:t>Také přejímá údržbu určitých námořních letadel</w:t>
      </w:r>
      <w:r>
        <w:t xml:space="preserve">, </w:t>
      </w:r>
      <w:r>
        <w:rPr>
          <w:color w:val="014347"/>
        </w:rPr>
        <w:t>na což</w:t>
      </w:r>
      <w:r>
        <w:t xml:space="preserve"> </w:t>
      </w:r>
      <w:r>
        <w:rPr>
          <w:color w:val="C2A393"/>
        </w:rPr>
        <w:t>jí</w:t>
      </w:r>
      <w:r>
        <w:t xml:space="preserve"> stačí </w:t>
      </w:r>
      <w:r>
        <w:rPr>
          <w:color w:val="233809"/>
        </w:rPr>
        <w:t>o 40 % méně lidí, než měli vojáci</w:t>
      </w:r>
      <w:r>
        <w:t xml:space="preserve">. Jinou možností je </w:t>
      </w:r>
      <w:r>
        <w:rPr>
          <w:color w:val="42083B"/>
        </w:rPr>
        <w:t xml:space="preserve">to, </w:t>
      </w:r>
      <w:r>
        <w:rPr>
          <w:color w:val="82785D"/>
        </w:rPr>
        <w:t>o co</w:t>
      </w:r>
      <w:r>
        <w:rPr>
          <w:color w:val="42083B"/>
        </w:rPr>
        <w:t xml:space="preserve"> usiluje </w:t>
      </w:r>
      <w:r>
        <w:rPr>
          <w:color w:val="023087"/>
        </w:rPr>
        <w:t>maličká firma Iverson Technology</w:t>
      </w:r>
      <w:r>
        <w:t xml:space="preserve">: obnovit růst statečným útokem na svět komerčních výrobků. </w:t>
      </w:r>
      <w:r>
        <w:rPr>
          <w:color w:val="B7DAD2"/>
        </w:rPr>
        <w:t>Její</w:t>
      </w:r>
      <w:r>
        <w:rPr>
          <w:color w:val="196956"/>
        </w:rPr>
        <w:t xml:space="preserve"> prezident Donald Iverson</w:t>
      </w:r>
      <w:r>
        <w:t xml:space="preserve"> říká, že doufá, že </w:t>
      </w:r>
      <w:r>
        <w:rPr>
          <w:color w:val="8C41BB"/>
        </w:rPr>
        <w:t>společnost</w:t>
      </w:r>
      <w:r>
        <w:t xml:space="preserve"> může případně získat z komerčních trhů až polovinu </w:t>
      </w:r>
      <w:r>
        <w:rPr>
          <w:color w:val="8C41BB"/>
        </w:rPr>
        <w:t>svých</w:t>
      </w:r>
      <w:r>
        <w:t xml:space="preserve"> tržeb. Nyní říká: "Snažíme se koupit nějaké malé společnosti zaplňující mezery na trhu v oblasti osobních počítačů." Počátkem tohoto měsíce uzavřel </w:t>
      </w:r>
      <w:r>
        <w:rPr>
          <w:color w:val="196956"/>
        </w:rPr>
        <w:t>Iverson</w:t>
      </w:r>
      <w:r>
        <w:t xml:space="preserve"> dohodu o koupi exkluzivních práv </w:t>
      </w:r>
      <w:r>
        <w:rPr>
          <w:color w:val="ECEDFE"/>
        </w:rPr>
        <w:t xml:space="preserve">na softwarový systém, </w:t>
      </w:r>
      <w:r>
        <w:rPr>
          <w:color w:val="2B2D32"/>
        </w:rPr>
        <w:t>který</w:t>
      </w:r>
      <w:r>
        <w:rPr>
          <w:color w:val="ECEDFE"/>
        </w:rPr>
        <w:t xml:space="preserve"> vyvinula společnost Visher Systems Inc., sídlící v Salt Lake City</w:t>
      </w:r>
      <w:r>
        <w:t xml:space="preserve">. </w:t>
      </w:r>
      <w:r>
        <w:rPr>
          <w:color w:val="ECEDFE"/>
        </w:rPr>
        <w:t>Tento systém</w:t>
      </w:r>
      <w:r>
        <w:t xml:space="preserve"> automatizuje sadu </w:t>
      </w:r>
      <w:r>
        <w:rPr>
          <w:color w:val="94C661"/>
        </w:rPr>
        <w:t xml:space="preserve">funkcí, </w:t>
      </w:r>
      <w:r>
        <w:rPr>
          <w:color w:val="F8907D"/>
        </w:rPr>
        <w:t>které</w:t>
      </w:r>
      <w:r>
        <w:rPr>
          <w:color w:val="94C661"/>
        </w:rPr>
        <w:t xml:space="preserve"> se provádějí v malých až středně velkých tiskařských společnostech</w:t>
      </w:r>
      <w:r>
        <w:t xml:space="preserve">. </w:t>
      </w:r>
      <w:r>
        <w:rPr>
          <w:color w:val="196956"/>
        </w:rPr>
        <w:t>Iverson</w:t>
      </w:r>
      <w:r>
        <w:t xml:space="preserve"> říká, že jen v oblasti Washingtonu D.C. je 5000 potenciálních zákazníků na koupi </w:t>
      </w:r>
      <w:r>
        <w:rPr>
          <w:color w:val="ECEDFE"/>
        </w:rPr>
        <w:t>tohoto softwaru</w:t>
      </w:r>
      <w:r>
        <w:t xml:space="preserve">. </w:t>
      </w:r>
      <w:r>
        <w:rPr>
          <w:color w:val="895E6B"/>
        </w:rPr>
        <w:t xml:space="preserve">Společnost QuesTech Inc., sídlící ve Falls Church </w:t>
      </w:r>
      <w:r>
        <w:rPr>
          <w:color w:val="788E95"/>
        </w:rPr>
        <w:t>ve Virgínii</w:t>
      </w:r>
      <w:r>
        <w:rPr>
          <w:color w:val="FB6AB8"/>
        </w:rPr>
        <w:t>, také získala několik společností mimo vojenský trh</w:t>
      </w:r>
      <w:r>
        <w:t xml:space="preserve">. </w:t>
      </w:r>
      <w:r>
        <w:rPr>
          <w:color w:val="FB6AB8"/>
        </w:rPr>
        <w:t>Kromě toho</w:t>
      </w:r>
      <w:r>
        <w:t xml:space="preserve"> se snaží převést </w:t>
      </w:r>
      <w:r>
        <w:rPr>
          <w:color w:val="576094"/>
        </w:rPr>
        <w:t>své</w:t>
      </w:r>
      <w:r>
        <w:t xml:space="preserve"> dovednosti v navrhování vojenského vybavení na komerční podniky. Ve spolupráci s jednotkou společnosti Shell Oil Co., sídlící ve Williamsburgu </w:t>
      </w:r>
      <w:r>
        <w:rPr>
          <w:color w:val="DB1474"/>
        </w:rPr>
        <w:t>ve Virgínii</w:t>
      </w:r>
      <w:r>
        <w:t xml:space="preserve">, nedávno patentovala postup výroby </w:t>
      </w:r>
      <w:r>
        <w:rPr>
          <w:color w:val="8489AE"/>
        </w:rPr>
        <w:t xml:space="preserve">plastových nádob na potraviny, </w:t>
      </w:r>
      <w:r>
        <w:rPr>
          <w:color w:val="860E04"/>
        </w:rPr>
        <w:t>které</w:t>
      </w:r>
      <w:r>
        <w:rPr>
          <w:color w:val="8489AE"/>
        </w:rPr>
        <w:t xml:space="preserve"> se neroztaví v mikrovlnné troubě</w:t>
      </w:r>
      <w:r>
        <w:t xml:space="preserve">. "Snažíme se využít fantazie a talentu </w:t>
      </w:r>
      <w:r>
        <w:rPr>
          <w:color w:val="576094"/>
        </w:rPr>
        <w:t>našich</w:t>
      </w:r>
      <w:r>
        <w:t xml:space="preserve"> inženýrů a přijít s novými průmyslovými postupy," říká </w:t>
      </w:r>
      <w:r>
        <w:rPr>
          <w:color w:val="FBC206"/>
        </w:rPr>
        <w:t xml:space="preserve">Vincent Salvatori, hlavní výkonný ředitel </w:t>
      </w:r>
      <w:r>
        <w:rPr>
          <w:color w:val="6EAB9B"/>
        </w:rPr>
        <w:t>společnosti QuesTech</w:t>
      </w:r>
      <w:r>
        <w:t xml:space="preserve">. "Je </w:t>
      </w:r>
      <w:r>
        <w:rPr>
          <w:color w:val="F2CDFE"/>
        </w:rPr>
        <w:t>to</w:t>
      </w:r>
      <w:r>
        <w:t xml:space="preserve"> snaha oprostit </w:t>
      </w:r>
      <w:r>
        <w:rPr>
          <w:color w:val="645341"/>
        </w:rPr>
        <w:t>se</w:t>
      </w:r>
      <w:r>
        <w:t xml:space="preserve"> od závislosti </w:t>
      </w:r>
      <w:r>
        <w:rPr>
          <w:color w:val="760035"/>
        </w:rPr>
        <w:t xml:space="preserve">na vládě, </w:t>
      </w:r>
      <w:r>
        <w:rPr>
          <w:color w:val="647A41"/>
        </w:rPr>
        <w:t>která</w:t>
      </w:r>
      <w:r>
        <w:rPr>
          <w:color w:val="760035"/>
        </w:rPr>
        <w:t xml:space="preserve"> je </w:t>
      </w:r>
      <w:r>
        <w:rPr>
          <w:color w:val="496E76"/>
        </w:rPr>
        <w:t xml:space="preserve">pro dodavatele </w:t>
      </w:r>
      <w:r>
        <w:rPr>
          <w:color w:val="E3F894"/>
        </w:rPr>
        <w:t>ministerstva obrany</w:t>
      </w:r>
      <w:r>
        <w:rPr>
          <w:color w:val="760035"/>
        </w:rPr>
        <w:t xml:space="preserve"> velmi problémová</w:t>
      </w:r>
      <w:r>
        <w:t xml:space="preserve">." A </w:t>
      </w:r>
      <w:r>
        <w:rPr>
          <w:color w:val="FBC206"/>
        </w:rPr>
        <w:t>Salvatori</w:t>
      </w:r>
      <w:r>
        <w:t xml:space="preserve"> by to vědět měl. Místo aby </w:t>
      </w:r>
      <w:r>
        <w:rPr>
          <w:color w:val="F9D7CD"/>
        </w:rPr>
        <w:t xml:space="preserve">problémová jednotka Dynamic Engineering Inc., </w:t>
      </w:r>
      <w:r>
        <w:rPr>
          <w:color w:val="876128"/>
        </w:rPr>
        <w:t>která</w:t>
      </w:r>
      <w:r>
        <w:rPr>
          <w:color w:val="F9D7CD"/>
        </w:rPr>
        <w:t xml:space="preserve"> vyrábí aerodynamické kanály pro kosmický průmysl</w:t>
      </w:r>
      <w:r>
        <w:t xml:space="preserve">, pomohla </w:t>
      </w:r>
      <w:r>
        <w:rPr>
          <w:color w:val="A1A711"/>
        </w:rPr>
        <w:t>své</w:t>
      </w:r>
      <w:r>
        <w:rPr>
          <w:color w:val="576094"/>
        </w:rPr>
        <w:t xml:space="preserve"> společnosti QuesTech</w:t>
      </w:r>
      <w:r>
        <w:t xml:space="preserve"> </w:t>
      </w:r>
      <w:r>
        <w:rPr>
          <w:color w:val="01FB92"/>
        </w:rPr>
        <w:t xml:space="preserve">při zpomalení </w:t>
      </w:r>
      <w:r>
        <w:rPr>
          <w:color w:val="FD0F31"/>
        </w:rPr>
        <w:t xml:space="preserve">výdajů </w:t>
      </w:r>
      <w:r>
        <w:rPr>
          <w:color w:val="BE8485"/>
        </w:rPr>
        <w:t>ministerstva obrany</w:t>
      </w:r>
      <w:r>
        <w:t xml:space="preserve">, výrazně přispěla </w:t>
      </w:r>
      <w:r>
        <w:rPr>
          <w:color w:val="C660FB"/>
        </w:rPr>
        <w:t xml:space="preserve">k loňské ztrátě </w:t>
      </w:r>
      <w:r>
        <w:rPr>
          <w:color w:val="120104"/>
        </w:rPr>
        <w:t>této společnosti</w:t>
      </w:r>
      <w:r>
        <w:rPr>
          <w:color w:val="C660FB"/>
        </w:rPr>
        <w:t xml:space="preserve">, </w:t>
      </w:r>
      <w:r>
        <w:rPr>
          <w:color w:val="D48958"/>
        </w:rPr>
        <w:t>která</w:t>
      </w:r>
      <w:r>
        <w:rPr>
          <w:color w:val="C660FB"/>
        </w:rPr>
        <w:t xml:space="preserve"> činila 3.3 milionu dolarů při obratu 55.6 milionu dolarů</w:t>
      </w:r>
      <w:r>
        <w:t xml:space="preserve">. V lednu </w:t>
      </w:r>
      <w:r>
        <w:rPr>
          <w:color w:val="FBC206"/>
        </w:rPr>
        <w:t>Salvatori</w:t>
      </w:r>
      <w:r>
        <w:t xml:space="preserve"> </w:t>
      </w:r>
      <w:r>
        <w:rPr>
          <w:color w:val="F9D7CD"/>
        </w:rPr>
        <w:t>jednotku</w:t>
      </w:r>
      <w:r>
        <w:t xml:space="preserve"> prodal. "Byla </w:t>
      </w:r>
      <w:r>
        <w:rPr>
          <w:color w:val="F9D7CD"/>
        </w:rPr>
        <w:t>to</w:t>
      </w:r>
      <w:r>
        <w:t xml:space="preserve"> </w:t>
      </w:r>
      <w:r>
        <w:rPr>
          <w:color w:val="576094"/>
        </w:rPr>
        <w:t>naše</w:t>
      </w:r>
      <w:r>
        <w:t xml:space="preserve"> první akvizice," říká, "a byla to chyba." Některé společnosti snižují náklady a dělají si naděje. </w:t>
      </w:r>
      <w:r>
        <w:rPr>
          <w:color w:val="05AEE8"/>
        </w:rPr>
        <w:t xml:space="preserve">Společnost Telos Corp., sídlící v Santa Monica </w:t>
      </w:r>
      <w:r>
        <w:rPr>
          <w:color w:val="C3C1BE"/>
        </w:rPr>
        <w:t>v Kalifornii</w:t>
      </w:r>
      <w:r>
        <w:rPr>
          <w:color w:val="05AEE8"/>
        </w:rPr>
        <w:t xml:space="preserve">, </w:t>
      </w:r>
      <w:r>
        <w:rPr>
          <w:color w:val="9F98F8"/>
        </w:rPr>
        <w:t>která</w:t>
      </w:r>
      <w:r>
        <w:rPr>
          <w:color w:val="05AEE8"/>
        </w:rPr>
        <w:t xml:space="preserve"> poskytuje vojákům služby ve vývoji softwaru a údržbě hardwaru</w:t>
      </w:r>
      <w:r>
        <w:t xml:space="preserve">, měla až </w:t>
      </w:r>
      <w:r>
        <w:rPr>
          <w:color w:val="04640D"/>
        </w:rPr>
        <w:t>do minulého roku</w:t>
      </w:r>
      <w:r>
        <w:t xml:space="preserve"> stabilní růst. </w:t>
      </w:r>
      <w:r>
        <w:rPr>
          <w:color w:val="1167D9"/>
        </w:rPr>
        <w:t xml:space="preserve">Po tom, co během čtyř let ztrojnásobila </w:t>
      </w:r>
      <w:r>
        <w:rPr>
          <w:color w:val="D19012"/>
        </w:rPr>
        <w:t>své</w:t>
      </w:r>
      <w:r>
        <w:rPr>
          <w:color w:val="1167D9"/>
        </w:rPr>
        <w:t xml:space="preserve"> výdělky na 3.9 milionu dolarů a zdvojnásobila tržby na 116 milionů dolarů, </w:t>
      </w:r>
      <w:r>
        <w:rPr>
          <w:color w:val="D19012"/>
        </w:rPr>
        <w:t>jí</w:t>
      </w:r>
      <w:r>
        <w:rPr>
          <w:color w:val="1167D9"/>
        </w:rPr>
        <w:t xml:space="preserve"> poklesly výdělky </w:t>
      </w:r>
      <w:r>
        <w:rPr>
          <w:color w:val="B7D802"/>
        </w:rPr>
        <w:t xml:space="preserve">za první fiskální čtvrtletí, </w:t>
      </w:r>
      <w:r>
        <w:rPr>
          <w:color w:val="826392"/>
        </w:rPr>
        <w:t>které</w:t>
      </w:r>
      <w:r>
        <w:rPr>
          <w:color w:val="B7D802"/>
        </w:rPr>
        <w:t xml:space="preserve"> skončilo </w:t>
      </w:r>
      <w:r>
        <w:rPr>
          <w:color w:val="5E7A6A"/>
        </w:rPr>
        <w:t>30. června</w:t>
      </w:r>
      <w:r>
        <w:rPr>
          <w:color w:val="1167D9"/>
        </w:rPr>
        <w:t>, o 90 % na 45000 dolarů</w:t>
      </w:r>
      <w:r>
        <w:t xml:space="preserve">. </w:t>
      </w:r>
      <w:r>
        <w:rPr>
          <w:color w:val="1167D9"/>
        </w:rPr>
        <w:t>To</w:t>
      </w:r>
      <w:r>
        <w:t xml:space="preserve"> bylo částečně zaviněno jednorázovým účetním odpisem neexistujících tržeb, ale </w:t>
      </w:r>
      <w:r>
        <w:rPr>
          <w:color w:val="B29869"/>
        </w:rPr>
        <w:t xml:space="preserve">zisky byly nižší i kvůli horšímu kontraktu </w:t>
      </w:r>
      <w:r>
        <w:rPr>
          <w:color w:val="1D0051"/>
        </w:rPr>
        <w:t>s armádou</w:t>
      </w:r>
      <w:r>
        <w:rPr>
          <w:color w:val="B29869"/>
        </w:rPr>
        <w:t xml:space="preserve"> a zpoždění plateb</w:t>
      </w:r>
      <w:r>
        <w:t xml:space="preserve">. </w:t>
      </w:r>
      <w:r>
        <w:rPr>
          <w:color w:val="05AEE8"/>
        </w:rPr>
        <w:t>Společnost Telos</w:t>
      </w:r>
      <w:r>
        <w:t xml:space="preserve"> reagovala sloučením </w:t>
      </w:r>
      <w:r>
        <w:rPr>
          <w:color w:val="8BE7FC"/>
        </w:rPr>
        <w:t xml:space="preserve">tří ze </w:t>
      </w:r>
      <w:r>
        <w:rPr>
          <w:color w:val="76E0C1"/>
        </w:rPr>
        <w:t>svých</w:t>
      </w:r>
      <w:r>
        <w:rPr>
          <w:color w:val="8BE7FC"/>
        </w:rPr>
        <w:t xml:space="preserve"> pěti divizí</w:t>
      </w:r>
      <w:r>
        <w:t xml:space="preserve">, aby snížila výdaje a "více se zaměřila na potenciálně nižší příležitosti pro nabídky", říká </w:t>
      </w:r>
      <w:r>
        <w:rPr>
          <w:color w:val="BACFA7"/>
        </w:rPr>
        <w:t xml:space="preserve">předseda a nadpoloviční akcionář </w:t>
      </w:r>
      <w:r>
        <w:rPr>
          <w:color w:val="11BA09"/>
        </w:rPr>
        <w:t>Telosu</w:t>
      </w:r>
      <w:r>
        <w:t xml:space="preserve">. "Je zřejmé, že vstupujeme do konkurenčnější epochy," říká. </w:t>
      </w:r>
      <w:r>
        <w:rPr>
          <w:color w:val="462C36"/>
        </w:rPr>
        <w:t xml:space="preserve">Společnost TransTechnology Corp. ze Sherman Oaks </w:t>
      </w:r>
      <w:r>
        <w:rPr>
          <w:color w:val="65407D"/>
        </w:rPr>
        <w:t>v Kalifornii</w:t>
      </w:r>
      <w:r>
        <w:rPr>
          <w:color w:val="462C36"/>
        </w:rPr>
        <w:t xml:space="preserve">, dodavatel </w:t>
      </w:r>
      <w:r>
        <w:rPr>
          <w:color w:val="491803"/>
        </w:rPr>
        <w:t>ministerstva obrany</w:t>
      </w:r>
      <w:r>
        <w:rPr>
          <w:color w:val="462C36"/>
        </w:rPr>
        <w:t xml:space="preserve">, </w:t>
      </w:r>
      <w:r>
        <w:rPr>
          <w:color w:val="F5D2A8"/>
        </w:rPr>
        <w:t>který</w:t>
      </w:r>
      <w:r>
        <w:rPr>
          <w:color w:val="462C36"/>
        </w:rPr>
        <w:t xml:space="preserve"> měl </w:t>
      </w:r>
      <w:r>
        <w:rPr>
          <w:color w:val="03422C"/>
        </w:rPr>
        <w:t>v roce 1988</w:t>
      </w:r>
      <w:r>
        <w:rPr>
          <w:color w:val="462C36"/>
        </w:rPr>
        <w:t xml:space="preserve"> výdělky ve výši 9.2 milionu dolarů při obratu 235.2 milionu dolarů</w:t>
      </w:r>
      <w:r>
        <w:t xml:space="preserve">, ukazuje ještě dramatičtější příklad snižování nákladů. </w:t>
      </w:r>
      <w:r>
        <w:rPr>
          <w:color w:val="462C36"/>
        </w:rPr>
        <w:t>Společnost</w:t>
      </w:r>
      <w:r>
        <w:t xml:space="preserve"> nejenže sloučila </w:t>
      </w:r>
      <w:r>
        <w:rPr>
          <w:color w:val="72A46E"/>
        </w:rPr>
        <w:t>tři provozy na výrobu vojenské elektroniky</w:t>
      </w:r>
      <w:r>
        <w:t xml:space="preserve">, ale dokonce zavřela </w:t>
      </w:r>
      <w:r>
        <w:rPr>
          <w:color w:val="128EAC"/>
        </w:rPr>
        <w:t>samostatnou továrnu na výrobu zbrojního zařízení používaného v bojových letadlech a raketách</w:t>
      </w:r>
      <w:r>
        <w:t xml:space="preserve">. Uzavření přispělo </w:t>
      </w:r>
      <w:r>
        <w:rPr>
          <w:color w:val="47545E"/>
        </w:rPr>
        <w:t xml:space="preserve">v prvním fiskálním čtvrtletí, </w:t>
      </w:r>
      <w:r>
        <w:rPr>
          <w:color w:val="B95C69"/>
        </w:rPr>
        <w:t>které</w:t>
      </w:r>
      <w:r>
        <w:rPr>
          <w:color w:val="47545E"/>
        </w:rPr>
        <w:t xml:space="preserve"> skončilo </w:t>
      </w:r>
      <w:r>
        <w:rPr>
          <w:color w:val="A14D12"/>
        </w:rPr>
        <w:t>30. června</w:t>
      </w:r>
      <w:r>
        <w:t xml:space="preserve">, </w:t>
      </w:r>
      <w:r>
        <w:rPr>
          <w:color w:val="C4C8FA"/>
        </w:rPr>
        <w:t>ke ztrátě ve výši 3.4 milionu dolarů</w:t>
      </w:r>
      <w:r>
        <w:t xml:space="preserve"> - </w:t>
      </w:r>
      <w:r>
        <w:rPr>
          <w:color w:val="C4C8FA"/>
        </w:rPr>
        <w:t>což</w:t>
      </w:r>
      <w:r>
        <w:t xml:space="preserve"> je první čtvrtletní ztráta od roku 1974. "</w:t>
      </w:r>
      <w:r>
        <w:rPr>
          <w:color w:val="462C36"/>
        </w:rPr>
        <w:t>Naše</w:t>
      </w:r>
      <w:r>
        <w:t xml:space="preserve"> zbrojní zakázky dostaly zpomalením velkou ránu," uvádí </w:t>
      </w:r>
      <w:r>
        <w:rPr>
          <w:color w:val="372A55"/>
        </w:rPr>
        <w:t xml:space="preserve">Arch Scurlock, předseda </w:t>
      </w:r>
      <w:r>
        <w:rPr>
          <w:color w:val="3F3610"/>
        </w:rPr>
        <w:t>společnosti TransTechnology</w:t>
      </w:r>
      <w:r>
        <w:t xml:space="preserve">. "Ale neřekl bych, že jsme mimo byznys. Jen nevyrábíme </w:t>
      </w:r>
      <w:r>
        <w:rPr>
          <w:color w:val="D3A2C6"/>
        </w:rPr>
        <w:t xml:space="preserve">tolik [pyrotechnických zařízení], </w:t>
      </w:r>
      <w:r>
        <w:rPr>
          <w:color w:val="719FFA"/>
        </w:rPr>
        <w:t>kolik</w:t>
      </w:r>
      <w:r>
        <w:rPr>
          <w:color w:val="D3A2C6"/>
        </w:rPr>
        <w:t xml:space="preserve"> jsme vyráběli</w:t>
      </w:r>
      <w:r>
        <w:t>.</w:t>
      </w:r>
    </w:p>
    <w:p>
      <w:r>
        <w:rPr>
          <w:b/>
        </w:rPr>
        <w:t>Document number 581</w:t>
      </w:r>
    </w:p>
    <w:p>
      <w:r>
        <w:rPr>
          <w:b/>
        </w:rPr>
        <w:t>Document identifier: wsj0800-001</w:t>
      </w:r>
    </w:p>
    <w:p>
      <w:r>
        <w:t xml:space="preserve">Rostoucí zástup japonských investorů nakupujících zahraniční společnosti netvoří jen puritánští obchodníci v tmavých oblecích. </w:t>
      </w:r>
      <w:r>
        <w:rPr>
          <w:color w:val="310106"/>
        </w:rPr>
        <w:t xml:space="preserve">Yasumichi Morishita, </w:t>
      </w:r>
      <w:r>
        <w:rPr>
          <w:color w:val="04640D"/>
        </w:rPr>
        <w:t>jehož</w:t>
      </w:r>
      <w:r>
        <w:rPr>
          <w:color w:val="FEFB0A"/>
        </w:rPr>
        <w:t xml:space="preserve"> umělecká galerie</w:t>
      </w:r>
      <w:r>
        <w:rPr>
          <w:color w:val="310106"/>
        </w:rPr>
        <w:t xml:space="preserve"> se </w:t>
      </w:r>
      <w:r>
        <w:rPr>
          <w:color w:val="FB5514"/>
        </w:rPr>
        <w:t>minulý měsíc</w:t>
      </w:r>
      <w:r>
        <w:rPr>
          <w:color w:val="310106"/>
        </w:rPr>
        <w:t xml:space="preserve"> stala hlavním akcionářem </w:t>
      </w:r>
      <w:r>
        <w:rPr>
          <w:color w:val="E115C0"/>
        </w:rPr>
        <w:t>společnosti Christies International PLC</w:t>
      </w:r>
      <w:r>
        <w:rPr>
          <w:color w:val="310106"/>
        </w:rPr>
        <w:t>, londýnského aukčního domu</w:t>
      </w:r>
      <w:r>
        <w:t xml:space="preserve">, je jedním </w:t>
      </w:r>
      <w:r>
        <w:rPr>
          <w:color w:val="00587F"/>
        </w:rPr>
        <w:t xml:space="preserve">z mužů, </w:t>
      </w:r>
      <w:r>
        <w:rPr>
          <w:color w:val="0BC582"/>
        </w:rPr>
        <w:t>kteří</w:t>
      </w:r>
      <w:r>
        <w:rPr>
          <w:color w:val="00587F"/>
        </w:rPr>
        <w:t xml:space="preserve"> vyčnívají z davu</w:t>
      </w:r>
      <w:r>
        <w:t xml:space="preserve">. V Japonsku je v pikantních týdenících znám jako "král pochybných peněz". Když nic jiného, tak minulost </w:t>
      </w:r>
      <w:r>
        <w:rPr>
          <w:color w:val="310106"/>
        </w:rPr>
        <w:t>tohoto 57 letého muže</w:t>
      </w:r>
      <w:r>
        <w:t xml:space="preserve"> není bez poskvrnky. Před téměř 20 lety byl </w:t>
      </w:r>
      <w:r>
        <w:rPr>
          <w:color w:val="310106"/>
        </w:rPr>
        <w:t xml:space="preserve">Morishita, zakladatel a předseda </w:t>
      </w:r>
      <w:r>
        <w:rPr>
          <w:color w:val="FEB8C8"/>
        </w:rPr>
        <w:t>finanční společnosti Aichi Corp.</w:t>
      </w:r>
      <w:r>
        <w:t xml:space="preserve">, odsouzen </w:t>
      </w:r>
      <w:r>
        <w:rPr>
          <w:color w:val="9E8317"/>
        </w:rPr>
        <w:t>tokijským soudem</w:t>
      </w:r>
      <w:r>
        <w:t xml:space="preserve"> na 10 měsíců podmíněně za porušení zákona o půjčování </w:t>
      </w:r>
      <w:r>
        <w:rPr>
          <w:color w:val="01190F"/>
        </w:rPr>
        <w:t>peněz</w:t>
      </w:r>
      <w:r>
        <w:t xml:space="preserve"> a zákona o daních z příjmu. Byl shledán vinným z účtování </w:t>
      </w:r>
      <w:r>
        <w:rPr>
          <w:color w:val="847D81"/>
        </w:rPr>
        <w:t>mnohem vyšších úroků, než dovoloval zákon</w:t>
      </w:r>
      <w:r>
        <w:t xml:space="preserve">, a z pokusu vyhnout se daním z příjmu využíváním podvojného účetnictví. Měl i další střety se zákonem. Třebaže nebyl obviněn, byl zatčen přinejmenším ve třech dalších případech v 60. a 70. letech: za napadení a nezákonné zbavení svobody, za podvod a padělání důvěrných dokumentů a za vydírání. </w:t>
      </w:r>
      <w:r>
        <w:rPr>
          <w:color w:val="58018B"/>
        </w:rPr>
        <w:t>Společnost Christies</w:t>
      </w:r>
      <w:r>
        <w:t xml:space="preserve"> uvedla, že od nákupu akcií nepřišla </w:t>
      </w:r>
      <w:r>
        <w:rPr>
          <w:color w:val="310106"/>
        </w:rPr>
        <w:t>s Morishitou</w:t>
      </w:r>
      <w:r>
        <w:t xml:space="preserve"> do styku, ale že je ráda, že </w:t>
      </w:r>
      <w:r>
        <w:rPr>
          <w:color w:val="310106"/>
        </w:rPr>
        <w:t>s ním</w:t>
      </w:r>
      <w:r>
        <w:t xml:space="preserve"> může obchodovat. </w:t>
      </w:r>
      <w:r>
        <w:rPr>
          <w:color w:val="310106"/>
        </w:rPr>
        <w:t>Na Morishitu</w:t>
      </w:r>
      <w:r>
        <w:t xml:space="preserve"> "si rádi uděláme vlastní názor", říká Christopher Davidge, vrchní ředitel </w:t>
      </w:r>
      <w:r>
        <w:rPr>
          <w:color w:val="58018B"/>
        </w:rPr>
        <w:t>skupiny Christies</w:t>
      </w:r>
      <w:r>
        <w:t xml:space="preserve">. "Lidé mají v různých zemích různou pověst." </w:t>
      </w:r>
      <w:r>
        <w:rPr>
          <w:color w:val="310106"/>
        </w:rPr>
        <w:t>Morishita</w:t>
      </w:r>
      <w:r>
        <w:t xml:space="preserve"> je vedoucí osobností mezi </w:t>
      </w:r>
      <w:r>
        <w:rPr>
          <w:color w:val="B70639"/>
        </w:rPr>
        <w:t>38000 japonskými "</w:t>
      </w:r>
      <w:r>
        <w:rPr>
          <w:color w:val="703B01"/>
        </w:rPr>
        <w:t xml:space="preserve">machikin", </w:t>
      </w:r>
      <w:r>
        <w:rPr>
          <w:color w:val="F7F1DF"/>
        </w:rPr>
        <w:t>kteří</w:t>
      </w:r>
      <w:r>
        <w:rPr>
          <w:color w:val="703B01"/>
        </w:rPr>
        <w:t xml:space="preserve"> půjčují malým společnostem</w:t>
      </w:r>
      <w:r>
        <w:t>, a "</w:t>
      </w:r>
      <w:r>
        <w:rPr>
          <w:color w:val="118B8A"/>
        </w:rPr>
        <w:t xml:space="preserve">sarakin", </w:t>
      </w:r>
      <w:r>
        <w:rPr>
          <w:color w:val="4AFEFA"/>
        </w:rPr>
        <w:t>kteří</w:t>
      </w:r>
      <w:r>
        <w:rPr>
          <w:color w:val="118B8A"/>
        </w:rPr>
        <w:t xml:space="preserve"> půjčují jednotlivcům</w:t>
      </w:r>
      <w:r>
        <w:t xml:space="preserve">. Mnoho z těchto finančníků půjčuje bez omezení a často nevyžadují ručení. Avšak </w:t>
      </w:r>
      <w:r>
        <w:rPr>
          <w:color w:val="FCB164"/>
        </w:rPr>
        <w:t xml:space="preserve">úroky, </w:t>
      </w:r>
      <w:r>
        <w:rPr>
          <w:color w:val="796EE6"/>
        </w:rPr>
        <w:t>které</w:t>
      </w:r>
      <w:r>
        <w:rPr>
          <w:color w:val="FCB164"/>
        </w:rPr>
        <w:t xml:space="preserve"> si účtují</w:t>
      </w:r>
      <w:r>
        <w:t xml:space="preserve">, se často blíží japonské zákonem povolené hranici 54.75 %, říká </w:t>
      </w:r>
      <w:r>
        <w:rPr>
          <w:color w:val="000D2C"/>
        </w:rPr>
        <w:t xml:space="preserve">Kenji Utsunomiya, právník, </w:t>
      </w:r>
      <w:r>
        <w:rPr>
          <w:color w:val="53495F"/>
        </w:rPr>
        <w:t>který</w:t>
      </w:r>
      <w:r>
        <w:rPr>
          <w:color w:val="000D2C"/>
        </w:rPr>
        <w:t xml:space="preserve"> se specializuje na potíže s půjčkami</w:t>
      </w:r>
      <w:r>
        <w:t xml:space="preserve">. </w:t>
      </w:r>
      <w:r>
        <w:rPr>
          <w:color w:val="000D2C"/>
        </w:rPr>
        <w:t>Utsunomiya</w:t>
      </w:r>
      <w:r>
        <w:t xml:space="preserve"> prohlašuje, že </w:t>
      </w:r>
      <w:r>
        <w:rPr>
          <w:color w:val="F95475"/>
        </w:rPr>
        <w:t>společnost Aichi</w:t>
      </w:r>
      <w:r>
        <w:t xml:space="preserve"> je machikin, a "jeden z těch nepříjemných". Když tyto obchody popisuje obecně, říká, že když </w:t>
      </w:r>
      <w:r>
        <w:rPr>
          <w:color w:val="61FC03"/>
        </w:rPr>
        <w:t>klient</w:t>
      </w:r>
      <w:r>
        <w:t xml:space="preserve"> nemůže půjčku splatit, </w:t>
      </w:r>
      <w:r>
        <w:rPr>
          <w:color w:val="5D9608"/>
        </w:rPr>
        <w:t>někteří machikin</w:t>
      </w:r>
      <w:r>
        <w:t xml:space="preserve"> se "se </w:t>
      </w:r>
      <w:r>
        <w:rPr>
          <w:color w:val="61FC03"/>
        </w:rPr>
        <w:t>na něho</w:t>
      </w:r>
      <w:r>
        <w:t xml:space="preserve"> vrhnou jako hyeny" a dokonce </w:t>
      </w:r>
      <w:r>
        <w:rPr>
          <w:color w:val="61FC03"/>
        </w:rPr>
        <w:t>klientovu</w:t>
      </w:r>
      <w:r>
        <w:t xml:space="preserve"> společnost převezmou. </w:t>
      </w:r>
      <w:r>
        <w:rPr>
          <w:color w:val="DE98FD"/>
        </w:rPr>
        <w:t xml:space="preserve">Nová </w:t>
      </w:r>
      <w:r>
        <w:rPr>
          <w:color w:val="98A088"/>
        </w:rPr>
        <w:t>Morishitova</w:t>
      </w:r>
      <w:r>
        <w:rPr>
          <w:color w:val="DE98FD"/>
        </w:rPr>
        <w:t xml:space="preserve"> galerie, společnost Aska International Ltd.</w:t>
      </w:r>
      <w:r>
        <w:rPr>
          <w:color w:val="4F584E"/>
        </w:rPr>
        <w:t xml:space="preserve">, </w:t>
      </w:r>
      <w:r>
        <w:rPr>
          <w:color w:val="248AD0"/>
        </w:rPr>
        <w:t>minulý měsíc</w:t>
      </w:r>
      <w:r>
        <w:rPr>
          <w:color w:val="4F584E"/>
        </w:rPr>
        <w:t xml:space="preserve"> koupila za 33 milionů liber (53.3 milionu dolarů) </w:t>
      </w:r>
      <w:r>
        <w:rPr>
          <w:color w:val="5C5300"/>
        </w:rPr>
        <w:t xml:space="preserve">6.4 % </w:t>
      </w:r>
      <w:r>
        <w:rPr>
          <w:color w:val="9F6551"/>
        </w:rPr>
        <w:t>společnosti Christies</w:t>
      </w:r>
      <w:r>
        <w:t xml:space="preserve">. </w:t>
      </w:r>
      <w:r>
        <w:rPr>
          <w:color w:val="BCFEC6"/>
        </w:rPr>
        <w:t xml:space="preserve">Podíl získaný </w:t>
      </w:r>
      <w:r>
        <w:rPr>
          <w:color w:val="932C70"/>
        </w:rPr>
        <w:t xml:space="preserve">od společnosti Carisbrook Holdings U. K. Ltd., </w:t>
      </w:r>
      <w:r>
        <w:rPr>
          <w:color w:val="2B1B04"/>
        </w:rPr>
        <w:t>kterou</w:t>
      </w:r>
      <w:r>
        <w:rPr>
          <w:color w:val="932C70"/>
        </w:rPr>
        <w:t xml:space="preserve"> vlastní australský finančník Robert Holmes a Court</w:t>
      </w:r>
      <w:r>
        <w:t xml:space="preserve">, byl </w:t>
      </w:r>
      <w:r>
        <w:rPr>
          <w:color w:val="B5AFC4"/>
        </w:rPr>
        <w:t>pro společnost Aska</w:t>
      </w:r>
      <w:r>
        <w:rPr>
          <w:color w:val="D4C67A"/>
        </w:rPr>
        <w:t xml:space="preserve">, </w:t>
      </w:r>
      <w:r>
        <w:rPr>
          <w:color w:val="B5AFC4"/>
        </w:rPr>
        <w:t>což</w:t>
      </w:r>
      <w:r>
        <w:rPr>
          <w:color w:val="D4C67A"/>
        </w:rPr>
        <w:t xml:space="preserve"> je </w:t>
      </w:r>
      <w:r>
        <w:rPr>
          <w:color w:val="AE7AA1"/>
        </w:rPr>
        <w:t xml:space="preserve">subjekt, </w:t>
      </w:r>
      <w:r>
        <w:rPr>
          <w:color w:val="C2A393"/>
        </w:rPr>
        <w:t>který</w:t>
      </w:r>
      <w:r>
        <w:rPr>
          <w:color w:val="AE7AA1"/>
        </w:rPr>
        <w:t xml:space="preserve"> není součástí </w:t>
      </w:r>
      <w:r>
        <w:rPr>
          <w:color w:val="0232FD"/>
        </w:rPr>
        <w:t>společnosti Aichi</w:t>
      </w:r>
      <w:r>
        <w:t xml:space="preserve">, zjevně první svého druhu. A </w:t>
      </w:r>
      <w:r>
        <w:rPr>
          <w:color w:val="4F584E"/>
        </w:rPr>
        <w:t xml:space="preserve">akvizice, </w:t>
      </w:r>
      <w:r>
        <w:rPr>
          <w:color w:val="6A3A35"/>
        </w:rPr>
        <w:t>která</w:t>
      </w:r>
      <w:r>
        <w:rPr>
          <w:color w:val="4F584E"/>
        </w:rPr>
        <w:t xml:space="preserve"> </w:t>
      </w:r>
      <w:r>
        <w:rPr>
          <w:color w:val="DE98FD"/>
        </w:rPr>
        <w:t>ze společnosti Aska</w:t>
      </w:r>
      <w:r>
        <w:rPr>
          <w:color w:val="4F584E"/>
        </w:rPr>
        <w:t xml:space="preserve"> učinila jednoho z pěti největších akcionářů </w:t>
      </w:r>
      <w:r>
        <w:rPr>
          <w:color w:val="BA6801"/>
        </w:rPr>
        <w:t>společnosti Christies</w:t>
      </w:r>
      <w:r>
        <w:t xml:space="preserve">, probudila u mnoha lidí zvědavost, kdo </w:t>
      </w:r>
      <w:r>
        <w:rPr>
          <w:color w:val="310106"/>
        </w:rPr>
        <w:t>tento muž</w:t>
      </w:r>
      <w:r>
        <w:t xml:space="preserve"> je a jaké jsou </w:t>
      </w:r>
      <w:r>
        <w:rPr>
          <w:color w:val="310106"/>
        </w:rPr>
        <w:t>jeho</w:t>
      </w:r>
      <w:r>
        <w:t xml:space="preserve"> záměry. "Jsme investoři," říká </w:t>
      </w:r>
      <w:r>
        <w:rPr>
          <w:color w:val="310106"/>
        </w:rPr>
        <w:t>Morishita</w:t>
      </w:r>
      <w:r>
        <w:t xml:space="preserve"> a pohodlně sedí ve </w:t>
      </w:r>
      <w:r>
        <w:rPr>
          <w:color w:val="310106"/>
        </w:rPr>
        <w:t>své</w:t>
      </w:r>
      <w:r>
        <w:t xml:space="preserve"> purpurové galerii vyplněné asi 20 Monety a Renoiry. "V dlouhodobém horizontu půjdou ceny (akcií) nahoru." Není jasné, zda </w:t>
      </w:r>
      <w:r>
        <w:rPr>
          <w:color w:val="D4C67A"/>
        </w:rPr>
        <w:t>společnost Aska</w:t>
      </w:r>
      <w:r>
        <w:t xml:space="preserve"> plánuje koupit další akcie. </w:t>
      </w:r>
      <w:r>
        <w:rPr>
          <w:color w:val="310106"/>
        </w:rPr>
        <w:t>Morishita</w:t>
      </w:r>
      <w:r>
        <w:t xml:space="preserve"> však trvá na tom, že </w:t>
      </w:r>
      <w:r>
        <w:rPr>
          <w:color w:val="58018B"/>
        </w:rPr>
        <w:t>společnost Christies</w:t>
      </w:r>
      <w:r>
        <w:t xml:space="preserve"> je ráda, že se stal dlouhodobým akcionářem. </w:t>
      </w:r>
      <w:r>
        <w:rPr>
          <w:color w:val="310106"/>
        </w:rPr>
        <w:t>Morishita</w:t>
      </w:r>
      <w:r>
        <w:t xml:space="preserve"> </w:t>
      </w:r>
      <w:r>
        <w:rPr>
          <w:color w:val="310106"/>
        </w:rPr>
        <w:t>se</w:t>
      </w:r>
      <w:r>
        <w:t xml:space="preserve"> považuje za znalce umění. Říká, že za 30 let sbírání impresionistických a japonských obrazů získal </w:t>
      </w:r>
      <w:r>
        <w:rPr>
          <w:color w:val="168E5C"/>
        </w:rPr>
        <w:t>600 kusů</w:t>
      </w:r>
      <w:r>
        <w:rPr>
          <w:color w:val="16C0D0"/>
        </w:rPr>
        <w:t xml:space="preserve">, </w:t>
      </w:r>
      <w:r>
        <w:rPr>
          <w:color w:val="168E5C"/>
        </w:rPr>
        <w:t>což</w:t>
      </w:r>
      <w:r>
        <w:rPr>
          <w:color w:val="16C0D0"/>
        </w:rPr>
        <w:t xml:space="preserve"> je dost na to, aby</w:t>
      </w:r>
      <w:r>
        <w:t xml:space="preserve"> </w:t>
      </w:r>
      <w:r>
        <w:rPr>
          <w:color w:val="C62100"/>
        </w:rPr>
        <w:t>ho</w:t>
      </w:r>
      <w:r>
        <w:rPr>
          <w:color w:val="014347"/>
        </w:rPr>
        <w:t xml:space="preserve"> </w:t>
      </w:r>
      <w:r>
        <w:rPr>
          <w:color w:val="233809"/>
        </w:rPr>
        <w:t>to</w:t>
      </w:r>
      <w:r>
        <w:rPr>
          <w:color w:val="014347"/>
        </w:rPr>
        <w:t xml:space="preserve"> přesvědčilo příští rok otevřít muzeum</w:t>
      </w:r>
      <w:r>
        <w:t xml:space="preserve">. Prohlašuje, že na </w:t>
      </w:r>
      <w:r>
        <w:rPr>
          <w:color w:val="310106"/>
        </w:rPr>
        <w:t>své</w:t>
      </w:r>
      <w:r>
        <w:t xml:space="preserve"> obchody s uměním letos vynaložil 300 milionů dolarů. Před týdnem </w:t>
      </w:r>
      <w:r>
        <w:rPr>
          <w:color w:val="42083B"/>
        </w:rPr>
        <w:t>jeho</w:t>
      </w:r>
      <w:r>
        <w:rPr>
          <w:color w:val="D4C67A"/>
        </w:rPr>
        <w:t xml:space="preserve"> galerie</w:t>
      </w:r>
      <w:r>
        <w:t xml:space="preserve"> na aukci společnosti Sotheby's v </w:t>
      </w:r>
      <w:r>
        <w:rPr>
          <w:color w:val="82785D"/>
        </w:rPr>
        <w:t>New Yorku</w:t>
      </w:r>
      <w:r>
        <w:t xml:space="preserve"> navýšila náklady o 23 milionů dolarů, když koupila sedm děl včetně jednoho Picassa. "Dělá unáhlené soudy," říká </w:t>
      </w:r>
      <w:r>
        <w:rPr>
          <w:color w:val="023087"/>
        </w:rPr>
        <w:t xml:space="preserve">Kiyotaka Kori, manažer umělecké galerie a již přes sedm let </w:t>
      </w:r>
      <w:r>
        <w:rPr>
          <w:color w:val="B7DAD2"/>
        </w:rPr>
        <w:t>Morishitův</w:t>
      </w:r>
      <w:r>
        <w:rPr>
          <w:color w:val="023087"/>
        </w:rPr>
        <w:t xml:space="preserve"> tajemník</w:t>
      </w:r>
      <w:r>
        <w:t xml:space="preserve">. Hlavním obchodům </w:t>
      </w:r>
      <w:r>
        <w:rPr>
          <w:color w:val="310106"/>
        </w:rPr>
        <w:t>Morishity</w:t>
      </w:r>
      <w:r>
        <w:t xml:space="preserve"> se zřejmě daří, ačkoliv čísla zveřejnit nechce. </w:t>
      </w:r>
      <w:r>
        <w:rPr>
          <w:color w:val="196956"/>
        </w:rPr>
        <w:t xml:space="preserve">Podle společnosti Teikoku Data Bank Ltd., </w:t>
      </w:r>
      <w:r>
        <w:rPr>
          <w:color w:val="8C41BB"/>
        </w:rPr>
        <w:t>která</w:t>
      </w:r>
      <w:r>
        <w:rPr>
          <w:color w:val="196956"/>
        </w:rPr>
        <w:t xml:space="preserve"> sleduje zisky společností</w:t>
      </w:r>
      <w:r>
        <w:t xml:space="preserve">, vzrostly tržby </w:t>
      </w:r>
      <w:r>
        <w:rPr>
          <w:color w:val="F95475"/>
        </w:rPr>
        <w:t>společnosti Aichi</w:t>
      </w:r>
      <w:r>
        <w:t xml:space="preserve"> </w:t>
      </w:r>
      <w:r>
        <w:rPr>
          <w:color w:val="ECEDFE"/>
        </w:rPr>
        <w:t xml:space="preserve">za rok, </w:t>
      </w:r>
      <w:r>
        <w:rPr>
          <w:color w:val="2B2D32"/>
        </w:rPr>
        <w:t>který</w:t>
      </w:r>
      <w:r>
        <w:rPr>
          <w:color w:val="ECEDFE"/>
        </w:rPr>
        <w:t xml:space="preserve"> skončil v únoru</w:t>
      </w:r>
      <w:r>
        <w:t xml:space="preserve">, o 15 % na 49.3 miliardy jenů (348.4 milionu dolarů). </w:t>
      </w:r>
      <w:r>
        <w:rPr>
          <w:color w:val="94C661"/>
        </w:rPr>
        <w:t>Tržby</w:t>
      </w:r>
      <w:r>
        <w:t xml:space="preserve"> se za dva roky zdvojnásobily. Tedy pokud </w:t>
      </w:r>
      <w:r>
        <w:rPr>
          <w:color w:val="F95475"/>
        </w:rPr>
        <w:t>společnost</w:t>
      </w:r>
      <w:r>
        <w:t xml:space="preserve"> oznámila výsledky správně. Japonský deník Asahi Shimbun </w:t>
      </w:r>
      <w:r>
        <w:rPr>
          <w:color w:val="F8907D"/>
        </w:rPr>
        <w:t>minulý měsíc</w:t>
      </w:r>
      <w:r>
        <w:t xml:space="preserve"> oznámil, že </w:t>
      </w:r>
      <w:r>
        <w:rPr>
          <w:color w:val="F95475"/>
        </w:rPr>
        <w:t>společnost Aichi</w:t>
      </w:r>
      <w:r>
        <w:t xml:space="preserve"> opravila </w:t>
      </w:r>
      <w:r>
        <w:rPr>
          <w:color w:val="F95475"/>
        </w:rPr>
        <w:t>své</w:t>
      </w:r>
      <w:r>
        <w:t xml:space="preserve"> výpočty daní poté, co byla nařčena z toho, že daňovým úřadům údajně nepřiznala všechny </w:t>
      </w:r>
      <w:r>
        <w:rPr>
          <w:color w:val="F95475"/>
        </w:rPr>
        <w:t>své</w:t>
      </w:r>
      <w:r>
        <w:t xml:space="preserve"> příjmy za období dvou let. </w:t>
      </w:r>
      <w:r>
        <w:rPr>
          <w:color w:val="895E6B"/>
        </w:rPr>
        <w:t xml:space="preserve">Regionální daňový úřad </w:t>
      </w:r>
      <w:r>
        <w:rPr>
          <w:color w:val="788E95"/>
        </w:rPr>
        <w:t>v Tokiu</w:t>
      </w:r>
      <w:r>
        <w:t xml:space="preserve"> odmítá </w:t>
      </w:r>
      <w:r>
        <w:rPr>
          <w:color w:val="FB6AB8"/>
        </w:rPr>
        <w:t>záležitost</w:t>
      </w:r>
      <w:r>
        <w:t xml:space="preserve"> komentovat a </w:t>
      </w:r>
      <w:r>
        <w:rPr>
          <w:color w:val="023087"/>
        </w:rPr>
        <w:t xml:space="preserve">Kori, </w:t>
      </w:r>
      <w:r>
        <w:rPr>
          <w:color w:val="B7DAD2"/>
        </w:rPr>
        <w:t>magnátův</w:t>
      </w:r>
      <w:r>
        <w:rPr>
          <w:color w:val="023087"/>
        </w:rPr>
        <w:t xml:space="preserve"> tajemník</w:t>
      </w:r>
      <w:r>
        <w:t xml:space="preserve">, říká, že </w:t>
      </w:r>
      <w:r>
        <w:rPr>
          <w:color w:val="FB6AB8"/>
        </w:rPr>
        <w:t>problém</w:t>
      </w:r>
      <w:r>
        <w:t xml:space="preserve"> prostě vznikl z rozdílných názorů na to, co se pokládá za příjem. </w:t>
      </w:r>
      <w:r>
        <w:rPr>
          <w:color w:val="310106"/>
        </w:rPr>
        <w:t>Malý, šlachovitý Morishita</w:t>
      </w:r>
      <w:r>
        <w:t xml:space="preserve"> působí jako nejupřímnější člověk na světě. Zatímco </w:t>
      </w:r>
      <w:r>
        <w:rPr>
          <w:color w:val="310106"/>
        </w:rPr>
        <w:t>si</w:t>
      </w:r>
      <w:r>
        <w:t xml:space="preserve"> protahuje ruce v bílé hedvábné košili a vrže černými botami, poučuje návštěvníka, jak prodávat americké nemovitosti a vychloubá se přátelstvím se synem Margaret Thatcherové. Ale když se zeptáte, v čem přesně podniká, ihned se urazí. "Jste hloupý?" vyštěkne. "Měl byste vědět, jaké otázky pokládat, aby </w:t>
      </w:r>
      <w:r>
        <w:rPr>
          <w:color w:val="576094"/>
        </w:rPr>
        <w:t>vám</w:t>
      </w:r>
      <w:r>
        <w:t xml:space="preserve"> </w:t>
      </w:r>
      <w:r>
        <w:rPr>
          <w:color w:val="DB1474"/>
        </w:rPr>
        <w:t>lidé</w:t>
      </w:r>
      <w:r>
        <w:t xml:space="preserve"> odpověděli." </w:t>
      </w:r>
      <w:r>
        <w:rPr>
          <w:color w:val="8489AE"/>
        </w:rPr>
        <w:t xml:space="preserve">O </w:t>
      </w:r>
      <w:r>
        <w:rPr>
          <w:color w:val="860E04"/>
        </w:rPr>
        <w:t>Morishitově</w:t>
      </w:r>
      <w:r>
        <w:rPr>
          <w:color w:val="8489AE"/>
        </w:rPr>
        <w:t xml:space="preserve"> podnikání</w:t>
      </w:r>
      <w:r>
        <w:t xml:space="preserve"> zná podrobnosti jen málo lidí, ale je </w:t>
      </w:r>
      <w:r>
        <w:rPr>
          <w:color w:val="8489AE"/>
        </w:rPr>
        <w:t>to</w:t>
      </w:r>
      <w:r>
        <w:t xml:space="preserve"> zdroj dohadů o pochybných obchodech. </w:t>
      </w:r>
      <w:r>
        <w:rPr>
          <w:color w:val="FBC206"/>
        </w:rPr>
        <w:t>Když například zbankrotuje některá malá společnost</w:t>
      </w:r>
      <w:r>
        <w:t xml:space="preserve">, bulvární týdeníky </w:t>
      </w:r>
      <w:r>
        <w:rPr>
          <w:color w:val="FBC206"/>
        </w:rPr>
        <w:t>tento zánik</w:t>
      </w:r>
      <w:r>
        <w:t xml:space="preserve"> obvykle rychle spojí </w:t>
      </w:r>
      <w:r>
        <w:rPr>
          <w:color w:val="F95475"/>
        </w:rPr>
        <w:t>se společností Aichi</w:t>
      </w:r>
      <w:r>
        <w:t xml:space="preserve">. </w:t>
      </w:r>
      <w:r>
        <w:rPr>
          <w:color w:val="310106"/>
        </w:rPr>
        <w:t>Morishita</w:t>
      </w:r>
      <w:r>
        <w:t xml:space="preserve"> se těmto řečem vysmívá stejně jako </w:t>
      </w:r>
      <w:r>
        <w:rPr>
          <w:color w:val="6EAB9B"/>
        </w:rPr>
        <w:t xml:space="preserve">těm, </w:t>
      </w:r>
      <w:r>
        <w:rPr>
          <w:color w:val="F2CDFE"/>
        </w:rPr>
        <w:t>které</w:t>
      </w:r>
      <w:r>
        <w:rPr>
          <w:color w:val="6EAB9B"/>
        </w:rPr>
        <w:t xml:space="preserve"> </w:t>
      </w:r>
      <w:r>
        <w:rPr>
          <w:color w:val="645341"/>
        </w:rPr>
        <w:t>jej</w:t>
      </w:r>
      <w:r>
        <w:rPr>
          <w:color w:val="6EAB9B"/>
        </w:rPr>
        <w:t xml:space="preserve"> spojují s japonskou mafií</w:t>
      </w:r>
      <w:r>
        <w:t xml:space="preserve">. Říká, že s gangstery nikdy ani nevečeřel. </w:t>
      </w:r>
      <w:r>
        <w:rPr>
          <w:color w:val="310106"/>
        </w:rPr>
        <w:t>Morishita, sedmé dítě majitele obchodu v prefektuře Aichi</w:t>
      </w:r>
      <w:r>
        <w:t xml:space="preserve">, začínal v textilním průmyslu. Potom založil </w:t>
      </w:r>
      <w:r>
        <w:rPr>
          <w:color w:val="760035"/>
        </w:rPr>
        <w:t>svoji</w:t>
      </w:r>
      <w:r>
        <w:rPr>
          <w:color w:val="F95475"/>
        </w:rPr>
        <w:t xml:space="preserve"> finanční společnost</w:t>
      </w:r>
      <w:r>
        <w:t xml:space="preserve"> a rychle expandoval z půjček k investování do nemovitostí a stavění golfových hřišť. Říká, že většinu víkendů stráví létáním ve vlastním vrtulníku na jedno </w:t>
      </w:r>
      <w:r>
        <w:rPr>
          <w:color w:val="647A41"/>
        </w:rPr>
        <w:t xml:space="preserve">ze </w:t>
      </w:r>
      <w:r>
        <w:rPr>
          <w:color w:val="496E76"/>
        </w:rPr>
        <w:t>svých</w:t>
      </w:r>
      <w:r>
        <w:rPr>
          <w:color w:val="647A41"/>
        </w:rPr>
        <w:t xml:space="preserve"> devíti hřišť, </w:t>
      </w:r>
      <w:r>
        <w:rPr>
          <w:color w:val="E3F894"/>
        </w:rPr>
        <w:t>z nichž</w:t>
      </w:r>
      <w:r>
        <w:rPr>
          <w:color w:val="647A41"/>
        </w:rPr>
        <w:t xml:space="preserve"> dvě navrhl Jack Nicklaus</w:t>
      </w:r>
      <w:r>
        <w:t xml:space="preserve">. Také vlastní hřiště v USA a ve Francii. </w:t>
      </w:r>
      <w:r>
        <w:rPr>
          <w:color w:val="310106"/>
        </w:rPr>
        <w:t>Tento nevrlý finančník</w:t>
      </w:r>
      <w:r>
        <w:t xml:space="preserve"> nedávno začal navazovat kontakty s vyššími společenskými kruhy. Ačkoliv říká, že nešel moc rád, navštívil vloni </w:t>
      </w:r>
      <w:r>
        <w:rPr>
          <w:color w:val="F9D7CD"/>
        </w:rPr>
        <w:t xml:space="preserve">slavnostní večer v </w:t>
      </w:r>
      <w:r>
        <w:rPr>
          <w:color w:val="876128"/>
        </w:rPr>
        <w:t>New Yorku</w:t>
      </w:r>
      <w:r>
        <w:rPr>
          <w:color w:val="F9D7CD"/>
        </w:rPr>
        <w:t xml:space="preserve">, </w:t>
      </w:r>
      <w:r>
        <w:rPr>
          <w:color w:val="A1A711"/>
        </w:rPr>
        <w:t>kde</w:t>
      </w:r>
      <w:r>
        <w:rPr>
          <w:color w:val="F9D7CD"/>
        </w:rPr>
        <w:t xml:space="preserve"> byla představena </w:t>
      </w:r>
      <w:r>
        <w:rPr>
          <w:color w:val="01FB92"/>
        </w:rPr>
        <w:t>jeho</w:t>
      </w:r>
      <w:r>
        <w:rPr>
          <w:color w:val="F9D7CD"/>
        </w:rPr>
        <w:t xml:space="preserve"> dcera</w:t>
      </w:r>
      <w:r>
        <w:t xml:space="preserve">. Vede také okázalý životní styl. Dokonce i v Denenchofu, jedné z nejbohatších čtvrtí </w:t>
      </w:r>
      <w:r>
        <w:rPr>
          <w:color w:val="FD0F31"/>
        </w:rPr>
        <w:t>v Tokiu</w:t>
      </w:r>
      <w:r>
        <w:t xml:space="preserve">, </w:t>
      </w:r>
      <w:r>
        <w:rPr>
          <w:color w:val="BE8485"/>
        </w:rPr>
        <w:t>Morishitovo</w:t>
      </w:r>
      <w:r>
        <w:rPr>
          <w:color w:val="C660FB"/>
        </w:rPr>
        <w:t xml:space="preserve"> nápadné cihlové panské sídlo - jeden </w:t>
      </w:r>
      <w:r>
        <w:rPr>
          <w:color w:val="120104"/>
        </w:rPr>
        <w:t xml:space="preserve">z asi 10 domů, </w:t>
      </w:r>
      <w:r>
        <w:rPr>
          <w:color w:val="D48958"/>
        </w:rPr>
        <w:t>které</w:t>
      </w:r>
      <w:r>
        <w:rPr>
          <w:color w:val="120104"/>
        </w:rPr>
        <w:t xml:space="preserve"> vlastní</w:t>
      </w:r>
      <w:r>
        <w:t xml:space="preserve"> - zastiňuje ty sousední. Nad cihlovou zdí obklopující </w:t>
      </w:r>
      <w:r>
        <w:rPr>
          <w:color w:val="BE8485"/>
        </w:rPr>
        <w:t>jeho</w:t>
      </w:r>
      <w:r>
        <w:rPr>
          <w:color w:val="C660FB"/>
        </w:rPr>
        <w:t xml:space="preserve"> nemovitost</w:t>
      </w:r>
      <w:r>
        <w:t xml:space="preserve"> se tyčí okázalá bílá sloupová hala s vitrážovým oknem. Ačkoliv </w:t>
      </w:r>
      <w:r>
        <w:rPr>
          <w:color w:val="310106"/>
        </w:rPr>
        <w:t>Morishita</w:t>
      </w:r>
      <w:r>
        <w:t xml:space="preserve"> o </w:t>
      </w:r>
      <w:r>
        <w:rPr>
          <w:color w:val="310106"/>
        </w:rPr>
        <w:t>svých</w:t>
      </w:r>
      <w:r>
        <w:t xml:space="preserve"> obchodech říká málo, podělí se o jedno pravidlo, jak uspět: Nikdy neriskuj příliš dlouho. "Po jednom pokusu toho nechám, ať vyhraji či prohraji," říká. "Za dvě minuty jsem hotový." </w:t>
      </w:r>
      <w:r>
        <w:rPr>
          <w:color w:val="310106"/>
        </w:rPr>
        <w:t>Morishita</w:t>
      </w:r>
      <w:r>
        <w:t xml:space="preserve"> říká, že má v úmyslu rozšířit </w:t>
      </w:r>
      <w:r>
        <w:rPr>
          <w:color w:val="310106"/>
        </w:rPr>
        <w:t>své</w:t>
      </w:r>
      <w:r>
        <w:t xml:space="preserve"> podniky do mnoha jiných oblastí doma i v zahraničí. Bude </w:t>
      </w:r>
      <w:r>
        <w:rPr>
          <w:color w:val="05AEE8"/>
        </w:rPr>
        <w:t xml:space="preserve">všude, </w:t>
      </w:r>
      <w:r>
        <w:rPr>
          <w:color w:val="C3C1BE"/>
        </w:rPr>
        <w:t>kde</w:t>
      </w:r>
      <w:r>
        <w:rPr>
          <w:color w:val="05AEE8"/>
        </w:rPr>
        <w:t xml:space="preserve"> se dají vydělat </w:t>
      </w:r>
      <w:r>
        <w:rPr>
          <w:color w:val="9F98F8"/>
        </w:rPr>
        <w:t>peníze</w:t>
      </w:r>
      <w:r>
        <w:t xml:space="preserve">, směje se </w:t>
      </w:r>
      <w:r>
        <w:rPr>
          <w:color w:val="023087"/>
        </w:rPr>
        <w:t>tajemník Kori</w:t>
      </w:r>
      <w:r>
        <w:t>. "Kdo ví," říká, "kdyby zaslechl, že dnes vydělávají sojové boby, možná by zítra letěl do Chicaga.</w:t>
      </w:r>
    </w:p>
    <w:p>
      <w:r>
        <w:rPr>
          <w:b/>
        </w:rPr>
        <w:t>Document number 582</w:t>
      </w:r>
    </w:p>
    <w:p>
      <w:r>
        <w:rPr>
          <w:b/>
        </w:rPr>
        <w:t>Document identifier: wsj0801-001</w:t>
      </w:r>
    </w:p>
    <w:p>
      <w:r>
        <w:t xml:space="preserve">STALO SE: </w:t>
      </w:r>
      <w:r>
        <w:rPr>
          <w:color w:val="310106"/>
        </w:rPr>
        <w:t>Arthur Price</w:t>
      </w:r>
      <w:r>
        <w:t xml:space="preserve"> odstoupil z funkce prezidenta a výkonného ředitele </w:t>
      </w:r>
      <w:r>
        <w:rPr>
          <w:color w:val="04640D"/>
        </w:rPr>
        <w:t>společnosti MTM Enterprises Inc., zábavního koncernu ze čtvrti Studio-City v Kalifornii</w:t>
      </w:r>
      <w:r>
        <w:t xml:space="preserve">. </w:t>
      </w:r>
      <w:r>
        <w:rPr>
          <w:color w:val="04640D"/>
        </w:rPr>
        <w:t>Společnost</w:t>
      </w:r>
      <w:r>
        <w:t xml:space="preserve"> založil v roce 1969 spolu s Grantem Tinkerem a Mary Tylerovou Moorovou. </w:t>
      </w:r>
      <w:r>
        <w:rPr>
          <w:color w:val="04640D"/>
        </w:rPr>
        <w:t>Společnost MTM</w:t>
      </w:r>
      <w:r>
        <w:t xml:space="preserve"> je jednotkou </w:t>
      </w:r>
      <w:r>
        <w:rPr>
          <w:color w:val="FEFB0A"/>
        </w:rPr>
        <w:t xml:space="preserve">společnosti TVS Entertainment PLC se sídlem v Británii, </w:t>
      </w:r>
      <w:r>
        <w:rPr>
          <w:color w:val="FB5514"/>
        </w:rPr>
        <w:t>jejíž</w:t>
      </w:r>
      <w:r>
        <w:rPr>
          <w:color w:val="FEFB0A"/>
        </w:rPr>
        <w:t xml:space="preserve"> výkonný ředitel James Gatward bude </w:t>
      </w:r>
      <w:r>
        <w:rPr>
          <w:color w:val="E115C0"/>
        </w:rPr>
        <w:t>na společnost</w:t>
      </w:r>
      <w:r>
        <w:rPr>
          <w:color w:val="FEFB0A"/>
        </w:rPr>
        <w:t xml:space="preserve"> dohlížet, dokud nebude jmenován nástupce</w:t>
      </w:r>
      <w:r>
        <w:t>.</w:t>
      </w:r>
    </w:p>
    <w:p>
      <w:r>
        <w:rPr>
          <w:b/>
        </w:rPr>
        <w:t>Document number 583</w:t>
      </w:r>
    </w:p>
    <w:p>
      <w:r>
        <w:rPr>
          <w:b/>
        </w:rPr>
        <w:t>Document identifier: wsj0802-001</w:t>
      </w:r>
    </w:p>
    <w:p>
      <w:r>
        <w:rPr>
          <w:color w:val="310106"/>
        </w:rPr>
        <w:t xml:space="preserve">Podle očekávání oznámila </w:t>
      </w:r>
      <w:r>
        <w:rPr>
          <w:color w:val="04640D"/>
        </w:rPr>
        <w:t>bankovní společnost First Interstate Bancorp</w:t>
      </w:r>
      <w:r>
        <w:rPr>
          <w:color w:val="310106"/>
        </w:rPr>
        <w:t xml:space="preserve"> </w:t>
      </w:r>
      <w:r>
        <w:rPr>
          <w:color w:val="FEFB0A"/>
        </w:rPr>
        <w:t>za třetí čtvrtletí</w:t>
      </w:r>
      <w:r>
        <w:rPr>
          <w:color w:val="310106"/>
        </w:rPr>
        <w:t xml:space="preserve"> čistou ztrátu 15.5 milionu dolarů v důsledku ztrát </w:t>
      </w:r>
      <w:r>
        <w:rPr>
          <w:color w:val="FB5514"/>
        </w:rPr>
        <w:t xml:space="preserve">ve </w:t>
      </w:r>
      <w:r>
        <w:rPr>
          <w:color w:val="E115C0"/>
        </w:rPr>
        <w:t>své</w:t>
      </w:r>
      <w:r>
        <w:rPr>
          <w:color w:val="FB5514"/>
        </w:rPr>
        <w:t xml:space="preserve"> jednotce First Interstate Bank of Arizona</w:t>
      </w:r>
      <w:r>
        <w:t xml:space="preserve">. </w:t>
      </w:r>
      <w:r>
        <w:rPr>
          <w:color w:val="00587F"/>
        </w:rPr>
        <w:t>Tato bankovní holdingová společnost se sídlem v Los Angeles</w:t>
      </w:r>
      <w:r>
        <w:t xml:space="preserve"> minulý pátek prozradila, </w:t>
      </w:r>
      <w:r>
        <w:rPr>
          <w:color w:val="0BC582"/>
        </w:rPr>
        <w:t xml:space="preserve">že si </w:t>
      </w:r>
      <w:r>
        <w:rPr>
          <w:color w:val="FEB8C8"/>
        </w:rPr>
        <w:t>v této arizonské bance</w:t>
      </w:r>
      <w:r>
        <w:rPr>
          <w:color w:val="0BC582"/>
        </w:rPr>
        <w:t xml:space="preserve"> vzala obrovskou rezervu na úvěrové ztráty ve výši 350 milionů dolarů</w:t>
      </w:r>
      <w:r>
        <w:t xml:space="preserve">, </w:t>
      </w:r>
      <w:r>
        <w:rPr>
          <w:color w:val="0BC582"/>
        </w:rPr>
        <w:t>což</w:t>
      </w:r>
      <w:r>
        <w:t xml:space="preserve"> byl následek zhoršujícího se trhu s nemovitostmi ve státě. Ve včerejší zprávě </w:t>
      </w:r>
      <w:r>
        <w:rPr>
          <w:color w:val="00587F"/>
        </w:rPr>
        <w:t>společnost First Interstate</w:t>
      </w:r>
      <w:r>
        <w:t xml:space="preserve"> uvedla, že </w:t>
      </w:r>
      <w:r>
        <w:rPr>
          <w:color w:val="00587F"/>
        </w:rPr>
        <w:t>její</w:t>
      </w:r>
      <w:r>
        <w:t xml:space="preserve"> banka v Texasu </w:t>
      </w:r>
      <w:r>
        <w:rPr>
          <w:color w:val="9E8317"/>
        </w:rPr>
        <w:t>za toto čtvrtletí</w:t>
      </w:r>
      <w:r>
        <w:t xml:space="preserve"> také oznámila ztrátu 23.5 milionu dolarů. Sdělila však, že </w:t>
      </w:r>
      <w:r>
        <w:rPr>
          <w:color w:val="01190F"/>
        </w:rPr>
        <w:t>její</w:t>
      </w:r>
      <w:r>
        <w:rPr>
          <w:color w:val="847D81"/>
        </w:rPr>
        <w:t xml:space="preserve"> spotřebitelské banky v Oregonu, Kalifornii, Nevadě a Washingtonu</w:t>
      </w:r>
      <w:r>
        <w:t xml:space="preserve"> pracovaly </w:t>
      </w:r>
      <w:r>
        <w:rPr>
          <w:color w:val="9E8317"/>
        </w:rPr>
        <w:t>v tomto čtvrtletí</w:t>
      </w:r>
      <w:r>
        <w:t xml:space="preserve"> dobře a ztrátová aktiva </w:t>
      </w:r>
      <w:r>
        <w:rPr>
          <w:color w:val="847D81"/>
        </w:rPr>
        <w:t>v těchto bankách</w:t>
      </w:r>
      <w:r>
        <w:t xml:space="preserve"> klesla oproti stejnému období v loňském roce o 14 %.</w:t>
      </w:r>
    </w:p>
    <w:p>
      <w:r>
        <w:rPr>
          <w:b/>
        </w:rPr>
        <w:t>Document number 584</w:t>
      </w:r>
    </w:p>
    <w:p>
      <w:r>
        <w:rPr>
          <w:b/>
        </w:rPr>
        <w:t>Document identifier: wsj0803-001</w:t>
      </w:r>
    </w:p>
    <w:p>
      <w:r>
        <w:t xml:space="preserve">Smlouvy </w:t>
      </w:r>
      <w:r>
        <w:rPr>
          <w:color w:val="310106"/>
        </w:rPr>
        <w:t>s odbory v soukromém sektoru</w:t>
      </w:r>
      <w:r>
        <w:t xml:space="preserve"> podepsané </w:t>
      </w:r>
      <w:r>
        <w:rPr>
          <w:color w:val="04640D"/>
        </w:rPr>
        <w:t>ve třetím čtvrtletí</w:t>
      </w:r>
      <w:r>
        <w:t xml:space="preserve"> zaručily nepatrně nižší nárůst mezd než </w:t>
      </w:r>
      <w:r>
        <w:rPr>
          <w:color w:val="FEFB0A"/>
        </w:rPr>
        <w:t xml:space="preserve">smlouvy podepsané </w:t>
      </w:r>
      <w:r>
        <w:rPr>
          <w:color w:val="FB5514"/>
        </w:rPr>
        <w:t>ve druhém čtvrtletí</w:t>
      </w:r>
      <w:r>
        <w:t xml:space="preserve">, ale nárůst mezd se stále pohybuje nad úrovní z minulého roku. </w:t>
      </w:r>
      <w:r>
        <w:rPr>
          <w:color w:val="E115C0"/>
        </w:rPr>
        <w:t>Ministerstvo práce</w:t>
      </w:r>
      <w:r>
        <w:t xml:space="preserve"> uvedlo, že ujednání o mzdách </w:t>
      </w:r>
      <w:r>
        <w:rPr>
          <w:color w:val="04640D"/>
        </w:rPr>
        <w:t>ve třetím čtvrtletí</w:t>
      </w:r>
      <w:r>
        <w:t xml:space="preserve"> požadovala průměrný roční nárůst mezd v prvním roce o 3.6 % a po dobu platnosti smluv o 3.0 %. </w:t>
      </w:r>
      <w:r>
        <w:rPr>
          <w:color w:val="00587F"/>
        </w:rPr>
        <w:t xml:space="preserve">Naposledy, když </w:t>
      </w:r>
      <w:r>
        <w:rPr>
          <w:color w:val="0BC582"/>
        </w:rPr>
        <w:t>tyto smluvní strany</w:t>
      </w:r>
      <w:r>
        <w:rPr>
          <w:color w:val="00587F"/>
        </w:rPr>
        <w:t xml:space="preserve"> projednávaly růsty mezd, tedy převážně v letech 1986 a 1987, stoupaly mzdy po dobu platnosti smluv průměrně o 2.4 % ročně</w:t>
      </w:r>
      <w:r>
        <w:t xml:space="preserve">. </w:t>
      </w:r>
      <w:r>
        <w:rPr>
          <w:color w:val="E115C0"/>
        </w:rPr>
        <w:t>Ministerstvo práce</w:t>
      </w:r>
      <w:r>
        <w:t xml:space="preserve"> uvedlo, </w:t>
      </w:r>
      <w:r>
        <w:rPr>
          <w:color w:val="FEB8C8"/>
        </w:rPr>
        <w:t xml:space="preserve">že pokud bude tento trend pokračovat, bude </w:t>
      </w:r>
      <w:r>
        <w:rPr>
          <w:color w:val="9E8317"/>
        </w:rPr>
        <w:t>rok 1989</w:t>
      </w:r>
      <w:r>
        <w:rPr>
          <w:color w:val="FEB8C8"/>
        </w:rPr>
        <w:t xml:space="preserve"> první, kdy </w:t>
      </w:r>
      <w:r>
        <w:rPr>
          <w:color w:val="01190F"/>
        </w:rPr>
        <w:t>tato míra</w:t>
      </w:r>
      <w:r>
        <w:rPr>
          <w:color w:val="FEB8C8"/>
        </w:rPr>
        <w:t xml:space="preserve"> vykáže růst, a to </w:t>
      </w:r>
      <w:r>
        <w:rPr>
          <w:color w:val="847D81"/>
        </w:rPr>
        <w:t xml:space="preserve">od roku 1981, </w:t>
      </w:r>
      <w:r>
        <w:rPr>
          <w:color w:val="58018B"/>
        </w:rPr>
        <w:t>kdy</w:t>
      </w:r>
      <w:r>
        <w:rPr>
          <w:color w:val="847D81"/>
        </w:rPr>
        <w:t xml:space="preserve"> </w:t>
      </w:r>
      <w:r>
        <w:rPr>
          <w:color w:val="B70639"/>
        </w:rPr>
        <w:t>ministerstvo</w:t>
      </w:r>
      <w:r>
        <w:rPr>
          <w:color w:val="847D81"/>
        </w:rPr>
        <w:t xml:space="preserve"> začalo porovnávat </w:t>
      </w:r>
      <w:r>
        <w:rPr>
          <w:color w:val="703B01"/>
        </w:rPr>
        <w:t>dohody s končící platností</w:t>
      </w:r>
      <w:r>
        <w:rPr>
          <w:color w:val="847D81"/>
        </w:rPr>
        <w:t xml:space="preserve"> </w:t>
      </w:r>
      <w:r>
        <w:rPr>
          <w:color w:val="F7F1DF"/>
        </w:rPr>
        <w:t xml:space="preserve">s těmi, </w:t>
      </w:r>
      <w:r>
        <w:rPr>
          <w:color w:val="118B8A"/>
        </w:rPr>
        <w:t>které</w:t>
      </w:r>
      <w:r>
        <w:rPr>
          <w:color w:val="F7F1DF"/>
        </w:rPr>
        <w:t xml:space="preserve"> </w:t>
      </w:r>
      <w:r>
        <w:rPr>
          <w:color w:val="4AFEFA"/>
        </w:rPr>
        <w:t>je</w:t>
      </w:r>
      <w:r>
        <w:rPr>
          <w:color w:val="F7F1DF"/>
        </w:rPr>
        <w:t xml:space="preserve"> nahrazují</w:t>
      </w:r>
      <w:r>
        <w:t xml:space="preserve">. </w:t>
      </w:r>
      <w:r>
        <w:rPr>
          <w:color w:val="FEB8C8"/>
        </w:rPr>
        <w:t>To</w:t>
      </w:r>
      <w:r>
        <w:t xml:space="preserve"> odráží zotavení ze snížení mezd v ocelářském průmyslu a dalších odvětvích, stejně jako vyšší mzdy pro zdravotní sestry pracující ve zdravotnických zařízeních. </w:t>
      </w:r>
      <w:r>
        <w:rPr>
          <w:color w:val="E115C0"/>
        </w:rPr>
        <w:t>Ministerstvo</w:t>
      </w:r>
      <w:r>
        <w:t xml:space="preserve"> uvedlo, že smlouvy uzavřené </w:t>
      </w:r>
      <w:r>
        <w:rPr>
          <w:color w:val="FCB164"/>
        </w:rPr>
        <w:t xml:space="preserve">v prvních devíti měsících </w:t>
      </w:r>
      <w:r>
        <w:rPr>
          <w:color w:val="796EE6"/>
        </w:rPr>
        <w:t>roku 1989</w:t>
      </w:r>
      <w:r>
        <w:t xml:space="preserve"> vyžadovaly nárůst mezd v prvním roce trvání smlouvy průměrně o 3.7 % a o 3.1 % ročně po dobu platnosti smlouvy. Za celý rok 1988 zajistily smlouvy s odbory 2.5% nárůst mezd v prvním roce a 2.4% růst po dobu platnosti smluv. </w:t>
      </w:r>
      <w:r>
        <w:rPr>
          <w:color w:val="000D2C"/>
        </w:rPr>
        <w:t>Ve druhém čtvrtletí</w:t>
      </w:r>
      <w:r>
        <w:t xml:space="preserve"> smlouvy požadovaly 3.9% nárůst v prvním roce a 3.4% nárůst po dobu platnosti smlouvy. Tato čísla nezahrnují jednorázové odměny a vyrovnání životních nákladů, takže skutečný nárůst mezd byl možná vyšší. Asi 35 % </w:t>
      </w:r>
      <w:r>
        <w:rPr>
          <w:color w:val="53495F"/>
        </w:rPr>
        <w:t xml:space="preserve">pracovníků, </w:t>
      </w:r>
      <w:r>
        <w:rPr>
          <w:color w:val="F95475"/>
        </w:rPr>
        <w:t>na které</w:t>
      </w:r>
      <w:r>
        <w:rPr>
          <w:color w:val="53495F"/>
        </w:rPr>
        <w:t xml:space="preserve"> se smlouvy podepsané </w:t>
      </w:r>
      <w:r>
        <w:rPr>
          <w:color w:val="61FC03"/>
        </w:rPr>
        <w:t>během prvních devíti měsíců</w:t>
      </w:r>
      <w:r>
        <w:rPr>
          <w:color w:val="53495F"/>
        </w:rPr>
        <w:t xml:space="preserve"> vztahují</w:t>
      </w:r>
      <w:r>
        <w:t xml:space="preserve">, dostávají jednorázové odměny a asi na 15 % se vztahují opatření ohledně životních nákladů. </w:t>
      </w:r>
      <w:r>
        <w:rPr>
          <w:color w:val="5D9608"/>
        </w:rPr>
        <w:t xml:space="preserve">Odbory, </w:t>
      </w:r>
      <w:r>
        <w:rPr>
          <w:color w:val="DE98FD"/>
        </w:rPr>
        <w:t>na které</w:t>
      </w:r>
      <w:r>
        <w:rPr>
          <w:color w:val="5D9608"/>
        </w:rPr>
        <w:t xml:space="preserve"> se vztahuje první či druhé ustanovení</w:t>
      </w:r>
      <w:r>
        <w:t xml:space="preserve">, se obecně spokojily s nižšími procentními nárůsty mezd. </w:t>
      </w:r>
      <w:r>
        <w:rPr>
          <w:color w:val="E115C0"/>
        </w:rPr>
        <w:t>Ministerstvo práce</w:t>
      </w:r>
      <w:r>
        <w:t xml:space="preserve"> uvedlo, že </w:t>
      </w:r>
      <w:r>
        <w:rPr>
          <w:color w:val="98A088"/>
        </w:rPr>
        <w:t>nárůsty mezd ve výrobních odvětvích</w:t>
      </w:r>
      <w:r>
        <w:t xml:space="preserve"> jsou i nadále nižší než v jiných odvětvích. U všech šesti milionů </w:t>
      </w:r>
      <w:r>
        <w:rPr>
          <w:color w:val="4F584E"/>
        </w:rPr>
        <w:t xml:space="preserve">pracovníků, </w:t>
      </w:r>
      <w:r>
        <w:rPr>
          <w:color w:val="248AD0"/>
        </w:rPr>
        <w:t>jichž</w:t>
      </w:r>
      <w:r>
        <w:rPr>
          <w:color w:val="4F584E"/>
        </w:rPr>
        <w:t xml:space="preserve"> se týkají jednání </w:t>
      </w:r>
      <w:r>
        <w:rPr>
          <w:color w:val="5C5300"/>
        </w:rPr>
        <w:t>o velkých kolektivních smlouvách</w:t>
      </w:r>
      <w:r>
        <w:rPr>
          <w:color w:val="4F584E"/>
        </w:rPr>
        <w:t xml:space="preserve"> bez ohledu na to, kdy byly podepsány</w:t>
      </w:r>
      <w:r>
        <w:t xml:space="preserve">, činil průměrný nárůst mezd </w:t>
      </w:r>
      <w:r>
        <w:rPr>
          <w:color w:val="FCB164"/>
        </w:rPr>
        <w:t xml:space="preserve">za prvních devět měsíců </w:t>
      </w:r>
      <w:r>
        <w:rPr>
          <w:color w:val="796EE6"/>
        </w:rPr>
        <w:t>roku 1989</w:t>
      </w:r>
      <w:r>
        <w:t xml:space="preserve"> 2.5 % - včetně vyrovnání životních nákladů.</w:t>
      </w:r>
    </w:p>
    <w:p>
      <w:r>
        <w:rPr>
          <w:b/>
        </w:rPr>
        <w:t>Document number 585</w:t>
      </w:r>
    </w:p>
    <w:p>
      <w:r>
        <w:rPr>
          <w:b/>
        </w:rPr>
        <w:t>Document identifier: wsj0804-001</w:t>
      </w:r>
    </w:p>
    <w:p>
      <w:r>
        <w:rPr>
          <w:color w:val="310106"/>
        </w:rPr>
        <w:t xml:space="preserve">Tam, </w:t>
      </w:r>
      <w:r>
        <w:rPr>
          <w:color w:val="04640D"/>
        </w:rPr>
        <w:t>kde</w:t>
      </w:r>
      <w:r>
        <w:rPr>
          <w:color w:val="310106"/>
        </w:rPr>
        <w:t xml:space="preserve"> neuspěla vláda</w:t>
      </w:r>
      <w:r>
        <w:t xml:space="preserve">, uspěla </w:t>
      </w:r>
      <w:r>
        <w:rPr>
          <w:color w:val="FEFB0A"/>
        </w:rPr>
        <w:t>obrovská želva</w:t>
      </w:r>
      <w:r>
        <w:t xml:space="preserve">: Způsobila, že teď je </w:t>
      </w:r>
      <w:r>
        <w:rPr>
          <w:color w:val="FB5514"/>
        </w:rPr>
        <w:t>filipínština</w:t>
      </w:r>
      <w:r>
        <w:t xml:space="preserve"> společensky přijatelný jazyk. </w:t>
      </w:r>
      <w:r>
        <w:rPr>
          <w:color w:val="FEFB0A"/>
        </w:rPr>
        <w:t>Pong Pagong, 6.5 stopy vysoká želva</w:t>
      </w:r>
      <w:r>
        <w:t xml:space="preserve">, je hlavní postavou </w:t>
      </w:r>
      <w:r>
        <w:rPr>
          <w:color w:val="E115C0"/>
        </w:rPr>
        <w:t>v dětském televizním pořadu "Batibot</w:t>
      </w:r>
      <w:r>
        <w:t xml:space="preserve">". Mluví pouze filipínsky. </w:t>
      </w:r>
      <w:r>
        <w:rPr>
          <w:color w:val="E115C0"/>
        </w:rPr>
        <w:t xml:space="preserve">Pořad "Batibot", </w:t>
      </w:r>
      <w:r>
        <w:rPr>
          <w:color w:val="00587F"/>
        </w:rPr>
        <w:t>který</w:t>
      </w:r>
      <w:r>
        <w:rPr>
          <w:color w:val="E115C0"/>
        </w:rPr>
        <w:t xml:space="preserve"> začal v roce 1983 jako napodobenina </w:t>
      </w:r>
      <w:r>
        <w:rPr>
          <w:color w:val="0BC582"/>
        </w:rPr>
        <w:t>amerického pořadu "Sezame, otevři se</w:t>
      </w:r>
      <w:r>
        <w:t xml:space="preserve">!", se vyvinul v čistě filipínský pořad. </w:t>
      </w:r>
      <w:r>
        <w:rPr>
          <w:color w:val="E115C0"/>
        </w:rPr>
        <w:t>Po každodenní televizní show</w:t>
      </w:r>
      <w:r>
        <w:t xml:space="preserve"> následovaly rozhlasové pořady a knihy. Během vývoje se "</w:t>
      </w:r>
      <w:r>
        <w:rPr>
          <w:color w:val="FEB8C8"/>
        </w:rPr>
        <w:t>Batibot</w:t>
      </w:r>
      <w:r>
        <w:rPr>
          <w:color w:val="E115C0"/>
        </w:rPr>
        <w:t xml:space="preserve">", </w:t>
      </w:r>
      <w:r>
        <w:rPr>
          <w:color w:val="FEB8C8"/>
        </w:rPr>
        <w:t>což</w:t>
      </w:r>
      <w:r>
        <w:rPr>
          <w:color w:val="E115C0"/>
        </w:rPr>
        <w:t xml:space="preserve"> je staré filipínské slovo znamenající "silný" nebo "vytrvalý</w:t>
      </w:r>
      <w:r>
        <w:t xml:space="preserve">", stal vlivným zastáncem používání </w:t>
      </w:r>
      <w:r>
        <w:rPr>
          <w:color w:val="FB5514"/>
        </w:rPr>
        <w:t>filipínštiny</w:t>
      </w:r>
      <w:r>
        <w:t xml:space="preserve">. "Vštěpuje </w:t>
      </w:r>
      <w:r>
        <w:rPr>
          <w:color w:val="9E8317"/>
        </w:rPr>
        <w:t>obyčejným mladým Filipíncům</w:t>
      </w:r>
      <w:r>
        <w:t xml:space="preserve">, že není důvod se při používání </w:t>
      </w:r>
      <w:r>
        <w:rPr>
          <w:color w:val="FB5514"/>
        </w:rPr>
        <w:t>vlastního jazyka</w:t>
      </w:r>
      <w:r>
        <w:t xml:space="preserve"> cítit méněcenně," říká Randy David, sociolog a moderátor jedné oblíbené televizní talk show. "Když jsme před šesti lety </w:t>
      </w:r>
      <w:r>
        <w:rPr>
          <w:color w:val="E115C0"/>
        </w:rPr>
        <w:t>s pořadem</w:t>
      </w:r>
      <w:r>
        <w:t xml:space="preserve"> začali, převládající střední třída považovala používání </w:t>
      </w:r>
      <w:r>
        <w:rPr>
          <w:color w:val="FB5514"/>
        </w:rPr>
        <w:t>filipínštiny</w:t>
      </w:r>
      <w:r>
        <w:t xml:space="preserve"> za nerozumné," říká </w:t>
      </w:r>
      <w:r>
        <w:rPr>
          <w:color w:val="01190F"/>
        </w:rPr>
        <w:t xml:space="preserve">Lydia Brownová, tvůrkyně </w:t>
      </w:r>
      <w:r>
        <w:rPr>
          <w:color w:val="847D81"/>
        </w:rPr>
        <w:t>pořadu</w:t>
      </w:r>
      <w:r>
        <w:t xml:space="preserve">. Říká, že nyní "už </w:t>
      </w:r>
      <w:r>
        <w:rPr>
          <w:color w:val="58018B"/>
        </w:rPr>
        <w:t>to</w:t>
      </w:r>
      <w:r>
        <w:t xml:space="preserve"> není problém". Úspěch "</w:t>
      </w:r>
      <w:r>
        <w:rPr>
          <w:color w:val="E115C0"/>
        </w:rPr>
        <w:t>Batibotu</w:t>
      </w:r>
      <w:r>
        <w:t xml:space="preserve">" výrazně kontrastuje s mnoha akademickými a vládními snahami povýšit </w:t>
      </w:r>
      <w:r>
        <w:rPr>
          <w:color w:val="FB5514"/>
        </w:rPr>
        <w:t>filipínštinu</w:t>
      </w:r>
      <w:r>
        <w:t xml:space="preserve"> na národní jazyk. </w:t>
      </w:r>
      <w:r>
        <w:rPr>
          <w:color w:val="FB5514"/>
        </w:rPr>
        <w:t xml:space="preserve">Filipínština - </w:t>
      </w:r>
      <w:r>
        <w:rPr>
          <w:color w:val="B70639"/>
        </w:rPr>
        <w:t>které</w:t>
      </w:r>
      <w:r>
        <w:rPr>
          <w:color w:val="FB5514"/>
        </w:rPr>
        <w:t xml:space="preserve"> se říkalo Pilipino</w:t>
      </w:r>
      <w:r>
        <w:t xml:space="preserve"> - je z velké části </w:t>
      </w:r>
      <w:r>
        <w:rPr>
          <w:color w:val="703B01"/>
        </w:rPr>
        <w:t>tagalština</w:t>
      </w:r>
      <w:r>
        <w:t xml:space="preserve">, </w:t>
      </w:r>
      <w:r>
        <w:rPr>
          <w:color w:val="703B01"/>
        </w:rPr>
        <w:t>což</w:t>
      </w:r>
      <w:r>
        <w:t xml:space="preserve"> je </w:t>
      </w:r>
      <w:r>
        <w:rPr>
          <w:color w:val="F7F1DF"/>
        </w:rPr>
        <w:t xml:space="preserve">jazyk vycházející z malajštiny, </w:t>
      </w:r>
      <w:r>
        <w:rPr>
          <w:color w:val="118B8A"/>
        </w:rPr>
        <w:t>kterým</w:t>
      </w:r>
      <w:r>
        <w:rPr>
          <w:color w:val="F7F1DF"/>
        </w:rPr>
        <w:t xml:space="preserve"> se mluví na části </w:t>
      </w:r>
      <w:r>
        <w:rPr>
          <w:color w:val="4AFEFA"/>
        </w:rPr>
        <w:t xml:space="preserve">Luzonu, největšího ostrova </w:t>
      </w:r>
      <w:r>
        <w:rPr>
          <w:color w:val="FCB164"/>
        </w:rPr>
        <w:t>země</w:t>
      </w:r>
      <w:r>
        <w:t xml:space="preserve">. Odpor </w:t>
      </w:r>
      <w:r>
        <w:rPr>
          <w:color w:val="FB5514"/>
        </w:rPr>
        <w:t>k národnímu jazyku</w:t>
      </w:r>
      <w:r>
        <w:t xml:space="preserve"> pochází především </w:t>
      </w:r>
      <w:r>
        <w:rPr>
          <w:color w:val="796EE6"/>
        </w:rPr>
        <w:t xml:space="preserve">od příslušníků elity národa, </w:t>
      </w:r>
      <w:r>
        <w:rPr>
          <w:color w:val="000D2C"/>
        </w:rPr>
        <w:t>kteří</w:t>
      </w:r>
      <w:r>
        <w:rPr>
          <w:color w:val="796EE6"/>
        </w:rPr>
        <w:t xml:space="preserve"> obecně upřednostňují </w:t>
      </w:r>
      <w:r>
        <w:rPr>
          <w:color w:val="53495F"/>
        </w:rPr>
        <w:t>angličtinu</w:t>
      </w:r>
      <w:r>
        <w:t xml:space="preserve">. Avšak obhájci </w:t>
      </w:r>
      <w:r>
        <w:rPr>
          <w:color w:val="FB5514"/>
        </w:rPr>
        <w:t>rodného jazyka</w:t>
      </w:r>
      <w:r>
        <w:t xml:space="preserve"> říkají, že i když </w:t>
      </w:r>
      <w:r>
        <w:rPr>
          <w:color w:val="F95475"/>
        </w:rPr>
        <w:t>zámožnější Filipínci</w:t>
      </w:r>
      <w:r>
        <w:t xml:space="preserve"> bez váhání obhajují logiku používání </w:t>
      </w:r>
      <w:r>
        <w:rPr>
          <w:color w:val="61FC03"/>
        </w:rPr>
        <w:t xml:space="preserve">tak rozšířeného jazyka, </w:t>
      </w:r>
      <w:r>
        <w:rPr>
          <w:color w:val="5D9608"/>
        </w:rPr>
        <w:t>jakým</w:t>
      </w:r>
      <w:r>
        <w:rPr>
          <w:color w:val="61FC03"/>
        </w:rPr>
        <w:t xml:space="preserve"> je </w:t>
      </w:r>
      <w:r>
        <w:rPr>
          <w:color w:val="DE98FD"/>
        </w:rPr>
        <w:t>angličtina</w:t>
      </w:r>
      <w:r>
        <w:t xml:space="preserve">, často jen zdráhavě přiznávají, že mají </w:t>
      </w:r>
      <w:r>
        <w:rPr>
          <w:color w:val="FB5514"/>
        </w:rPr>
        <w:t>vůči filipínštině</w:t>
      </w:r>
      <w:r>
        <w:t xml:space="preserve"> předsudky. "</w:t>
      </w:r>
      <w:r>
        <w:rPr>
          <w:color w:val="98A088"/>
        </w:rPr>
        <w:t>Pro střední a vyšší střední třídu</w:t>
      </w:r>
      <w:r>
        <w:t xml:space="preserve"> (</w:t>
      </w:r>
      <w:r>
        <w:rPr>
          <w:color w:val="FB5514"/>
        </w:rPr>
        <w:t>filipínština</w:t>
      </w:r>
      <w:r>
        <w:t xml:space="preserve">) znamená ponížení," říká Bien Lumbera, profesor filipínských studií na Filipínské univerzitě v Quezon City. Je zde také zášť. </w:t>
      </w:r>
      <w:r>
        <w:rPr>
          <w:color w:val="4F584E"/>
        </w:rPr>
        <w:t xml:space="preserve">Další odpůrci </w:t>
      </w:r>
      <w:r>
        <w:rPr>
          <w:color w:val="248AD0"/>
        </w:rPr>
        <w:t>filipínštiny</w:t>
      </w:r>
      <w:r>
        <w:t xml:space="preserve"> pocházejí </w:t>
      </w:r>
      <w:r>
        <w:rPr>
          <w:color w:val="5C5300"/>
        </w:rPr>
        <w:t xml:space="preserve">z oblastí, </w:t>
      </w:r>
      <w:r>
        <w:rPr>
          <w:color w:val="9F6551"/>
        </w:rPr>
        <w:t>kde</w:t>
      </w:r>
      <w:r>
        <w:rPr>
          <w:color w:val="5C5300"/>
        </w:rPr>
        <w:t xml:space="preserve"> se tagalsky nemluví</w:t>
      </w:r>
      <w:r>
        <w:t xml:space="preserve">. Tvrdí, že </w:t>
      </w:r>
      <w:r>
        <w:rPr>
          <w:color w:val="4F584E"/>
        </w:rPr>
        <w:t>jejich</w:t>
      </w:r>
      <w:r>
        <w:t xml:space="preserve"> jazyky by měly mít stejnou váhu, ačkoli nedávné průzkumy ukazují, že </w:t>
      </w:r>
      <w:r>
        <w:rPr>
          <w:color w:val="BCFEC6"/>
        </w:rPr>
        <w:t xml:space="preserve">většina obyvatel </w:t>
      </w:r>
      <w:r>
        <w:rPr>
          <w:color w:val="932C70"/>
        </w:rPr>
        <w:t>země</w:t>
      </w:r>
      <w:r>
        <w:t xml:space="preserve"> rozumí </w:t>
      </w:r>
      <w:r>
        <w:rPr>
          <w:color w:val="FB5514"/>
        </w:rPr>
        <w:t>filipínštině</w:t>
      </w:r>
      <w:r>
        <w:t xml:space="preserve"> lépe než jiným jazykům. (</w:t>
      </w:r>
      <w:r>
        <w:rPr>
          <w:color w:val="2B1B04"/>
        </w:rPr>
        <w:t>V zemi</w:t>
      </w:r>
      <w:r>
        <w:t xml:space="preserve"> se hovoří sedmi hlavními jazyky a více než 70 dialekty.) </w:t>
      </w:r>
      <w:r>
        <w:rPr>
          <w:color w:val="B5AFC4"/>
        </w:rPr>
        <w:t xml:space="preserve">Otázka, </w:t>
      </w:r>
      <w:r>
        <w:rPr>
          <w:color w:val="D4C67A"/>
        </w:rPr>
        <w:t>jakým</w:t>
      </w:r>
      <w:r>
        <w:rPr>
          <w:color w:val="B5AFC4"/>
        </w:rPr>
        <w:t xml:space="preserve"> jazykem mluvit</w:t>
      </w:r>
      <w:r>
        <w:rPr>
          <w:color w:val="AE7AA1"/>
        </w:rPr>
        <w:t xml:space="preserve">, představuje </w:t>
      </w:r>
      <w:r>
        <w:rPr>
          <w:color w:val="C2A393"/>
        </w:rPr>
        <w:t>na Filipínách</w:t>
      </w:r>
      <w:r>
        <w:rPr>
          <w:color w:val="AE7AA1"/>
        </w:rPr>
        <w:t xml:space="preserve"> emocionální minové pole</w:t>
      </w:r>
      <w:r>
        <w:t xml:space="preserve">. Je </w:t>
      </w:r>
      <w:r>
        <w:rPr>
          <w:color w:val="AE7AA1"/>
        </w:rPr>
        <w:t>to</w:t>
      </w:r>
      <w:r>
        <w:t xml:space="preserve"> dáno koloniálními pouty </w:t>
      </w:r>
      <w:r>
        <w:rPr>
          <w:color w:val="2B1B04"/>
        </w:rPr>
        <w:t>země</w:t>
      </w:r>
      <w:r>
        <w:t xml:space="preserve"> </w:t>
      </w:r>
      <w:r>
        <w:rPr>
          <w:color w:val="0232FD"/>
        </w:rPr>
        <w:t>vůči Spojeným státům</w:t>
      </w:r>
      <w:r>
        <w:t xml:space="preserve">, filipínskou třídní strukturou, loajalitou obyvatel k regionu a geografií </w:t>
      </w:r>
      <w:r>
        <w:rPr>
          <w:color w:val="6A3A35"/>
        </w:rPr>
        <w:t>ostrova</w:t>
      </w:r>
      <w:r>
        <w:t xml:space="preserve">. Stejně jako </w:t>
      </w:r>
      <w:r>
        <w:rPr>
          <w:color w:val="BA6801"/>
        </w:rPr>
        <w:t xml:space="preserve">v době, </w:t>
      </w:r>
      <w:r>
        <w:rPr>
          <w:color w:val="168E5C"/>
        </w:rPr>
        <w:t>kdy</w:t>
      </w:r>
      <w:r>
        <w:rPr>
          <w:color w:val="BA6801"/>
        </w:rPr>
        <w:t xml:space="preserve"> byly </w:t>
      </w:r>
      <w:r>
        <w:rPr>
          <w:color w:val="16C0D0"/>
        </w:rPr>
        <w:t>Filipíny</w:t>
      </w:r>
      <w:r>
        <w:rPr>
          <w:color w:val="BA6801"/>
        </w:rPr>
        <w:t xml:space="preserve"> kolonií </w:t>
      </w:r>
      <w:r>
        <w:rPr>
          <w:color w:val="C62100"/>
        </w:rPr>
        <w:t>Spojených států</w:t>
      </w:r>
      <w:r>
        <w:t xml:space="preserve">, učí </w:t>
      </w:r>
      <w:r>
        <w:rPr>
          <w:color w:val="014347"/>
        </w:rPr>
        <w:t>učitelé</w:t>
      </w:r>
      <w:r>
        <w:t xml:space="preserve"> většinou </w:t>
      </w:r>
      <w:r>
        <w:rPr>
          <w:color w:val="233809"/>
        </w:rPr>
        <w:t>v angličtině</w:t>
      </w:r>
      <w:r>
        <w:t xml:space="preserve">, i když je </w:t>
      </w:r>
      <w:r>
        <w:rPr>
          <w:color w:val="233809"/>
        </w:rPr>
        <w:t>to</w:t>
      </w:r>
      <w:r>
        <w:t xml:space="preserve"> pro většinu </w:t>
      </w:r>
      <w:r>
        <w:rPr>
          <w:color w:val="42083B"/>
        </w:rPr>
        <w:t>filipínských dětí</w:t>
      </w:r>
      <w:r>
        <w:t xml:space="preserve"> cizí jazyk. Důsledkem je, že často mluví jedním jazykem doma a jiným ve škole. </w:t>
      </w:r>
      <w:r>
        <w:rPr>
          <w:color w:val="01190F"/>
        </w:rPr>
        <w:t>Brownová</w:t>
      </w:r>
      <w:r>
        <w:t xml:space="preserve"> nazývá </w:t>
      </w:r>
      <w:r>
        <w:rPr>
          <w:color w:val="82785D"/>
        </w:rPr>
        <w:t xml:space="preserve">tuto současnou kulturní rozpolcenost </w:t>
      </w:r>
      <w:r>
        <w:rPr>
          <w:color w:val="023087"/>
        </w:rPr>
        <w:t>ohledně filipínštiny</w:t>
      </w:r>
      <w:r>
        <w:t xml:space="preserve"> "jazykovou schizofrenií". </w:t>
      </w:r>
      <w:r>
        <w:rPr>
          <w:color w:val="82785D"/>
        </w:rPr>
        <w:t>Ten problém</w:t>
      </w:r>
      <w:r>
        <w:t xml:space="preserve"> </w:t>
      </w:r>
      <w:r>
        <w:rPr>
          <w:color w:val="2B1B04"/>
        </w:rPr>
        <w:t>tu</w:t>
      </w:r>
      <w:r>
        <w:t xml:space="preserve"> léta doutnal. Není třeba mnoho, aby vzplála ostrá debata. </w:t>
      </w:r>
      <w:r>
        <w:rPr>
          <w:color w:val="B7DAD2"/>
        </w:rPr>
        <w:t xml:space="preserve">Když </w:t>
      </w:r>
      <w:r>
        <w:rPr>
          <w:color w:val="196956"/>
        </w:rPr>
        <w:t xml:space="preserve">prezident Corazon Aquino, </w:t>
      </w:r>
      <w:r>
        <w:rPr>
          <w:color w:val="8C41BB"/>
        </w:rPr>
        <w:t>jehož</w:t>
      </w:r>
      <w:r>
        <w:rPr>
          <w:color w:val="196956"/>
        </w:rPr>
        <w:t xml:space="preserve"> znalost </w:t>
      </w:r>
      <w:r>
        <w:rPr>
          <w:color w:val="ECEDFE"/>
        </w:rPr>
        <w:t>filipínštiny</w:t>
      </w:r>
      <w:r>
        <w:rPr>
          <w:color w:val="196956"/>
        </w:rPr>
        <w:t xml:space="preserve"> je omezená</w:t>
      </w:r>
      <w:r>
        <w:rPr>
          <w:color w:val="B7DAD2"/>
        </w:rPr>
        <w:t xml:space="preserve">, vloni oznámil, že se </w:t>
      </w:r>
      <w:r>
        <w:rPr>
          <w:color w:val="2B2D32"/>
        </w:rPr>
        <w:t>jazyk</w:t>
      </w:r>
      <w:r>
        <w:rPr>
          <w:color w:val="B7DAD2"/>
        </w:rPr>
        <w:t xml:space="preserve"> bude užívat pro oficiální komunikaci</w:t>
      </w:r>
      <w:r>
        <w:t xml:space="preserve">, vyvolalo </w:t>
      </w:r>
      <w:r>
        <w:rPr>
          <w:color w:val="B7DAD2"/>
        </w:rPr>
        <w:t>to</w:t>
      </w:r>
      <w:r>
        <w:t xml:space="preserve"> odpor řady </w:t>
      </w:r>
      <w:r>
        <w:rPr>
          <w:color w:val="94C661"/>
        </w:rPr>
        <w:t xml:space="preserve">zákonodárců, </w:t>
      </w:r>
      <w:r>
        <w:rPr>
          <w:color w:val="F8907D"/>
        </w:rPr>
        <w:t>kteří</w:t>
      </w:r>
      <w:r>
        <w:rPr>
          <w:color w:val="94C661"/>
        </w:rPr>
        <w:t xml:space="preserve"> dále vedou debaty povětšinou </w:t>
      </w:r>
      <w:r>
        <w:rPr>
          <w:color w:val="895E6B"/>
        </w:rPr>
        <w:t>v angličtině</w:t>
      </w:r>
      <w:r>
        <w:t xml:space="preserve">. </w:t>
      </w:r>
      <w:r>
        <w:rPr>
          <w:color w:val="788E95"/>
        </w:rPr>
        <w:t xml:space="preserve">Mnoho zastánců </w:t>
      </w:r>
      <w:r>
        <w:rPr>
          <w:color w:val="FB6AB8"/>
        </w:rPr>
        <w:t>filipínštiny</w:t>
      </w:r>
      <w:r>
        <w:t xml:space="preserve"> však soudí, že odpor </w:t>
      </w:r>
      <w:r>
        <w:rPr>
          <w:color w:val="FB5514"/>
        </w:rPr>
        <w:t>k jazyku</w:t>
      </w:r>
      <w:r>
        <w:t xml:space="preserve"> konečně opadává. Jsou přesvědčeni, že rozhodující roli sehrála média </w:t>
      </w:r>
      <w:r>
        <w:rPr>
          <w:color w:val="E115C0"/>
        </w:rPr>
        <w:t>včetně "Batibotu</w:t>
      </w:r>
      <w:r>
        <w:t xml:space="preserve">". </w:t>
      </w:r>
      <w:r>
        <w:rPr>
          <w:color w:val="576094"/>
        </w:rPr>
        <w:t>Podle hlavního scénáristy Reneho Villanueva</w:t>
      </w:r>
      <w:r>
        <w:t xml:space="preserve"> nemá "</w:t>
      </w:r>
      <w:r>
        <w:rPr>
          <w:color w:val="E115C0"/>
        </w:rPr>
        <w:t>Batibot</w:t>
      </w:r>
      <w:r>
        <w:t xml:space="preserve">" v úmyslu pohnout </w:t>
      </w:r>
      <w:r>
        <w:rPr>
          <w:color w:val="DB1474"/>
        </w:rPr>
        <w:t xml:space="preserve">sporem </w:t>
      </w:r>
      <w:r>
        <w:rPr>
          <w:color w:val="8489AE"/>
        </w:rPr>
        <w:t>o filipínštinu</w:t>
      </w:r>
      <w:r>
        <w:t xml:space="preserve">. "Není </w:t>
      </w:r>
      <w:r>
        <w:rPr>
          <w:color w:val="E115C0"/>
        </w:rPr>
        <w:t>to</w:t>
      </w:r>
      <w:r>
        <w:t xml:space="preserve">, jako bychom učili </w:t>
      </w:r>
      <w:r>
        <w:rPr>
          <w:color w:val="FB5514"/>
        </w:rPr>
        <w:t>jazyk sám o sobě</w:t>
      </w:r>
      <w:r>
        <w:t>," říká, "</w:t>
      </w:r>
      <w:r>
        <w:rPr>
          <w:color w:val="860E04"/>
        </w:rPr>
        <w:t>my</w:t>
      </w:r>
      <w:r>
        <w:t xml:space="preserve"> </w:t>
      </w:r>
      <w:r>
        <w:rPr>
          <w:color w:val="FB5514"/>
        </w:rPr>
        <w:t>ho</w:t>
      </w:r>
      <w:r>
        <w:t xml:space="preserve"> jen používáme." Dnes se "</w:t>
      </w:r>
      <w:r>
        <w:rPr>
          <w:color w:val="E115C0"/>
        </w:rPr>
        <w:t>Batibot</w:t>
      </w:r>
      <w:r>
        <w:t xml:space="preserve">" tvoří v přestavěné kůlně při skromném rozpočtu 3000 dolarů na hodinový díl. Vysílá se ve všední dny na dvou z pěti stanic </w:t>
      </w:r>
      <w:r>
        <w:rPr>
          <w:color w:val="2B1B04"/>
        </w:rPr>
        <w:t>v zemi</w:t>
      </w:r>
      <w:r>
        <w:t xml:space="preserve">. S celkovým počtem více </w:t>
      </w:r>
      <w:r>
        <w:rPr>
          <w:color w:val="FBC206"/>
        </w:rPr>
        <w:t>než 400000 diváků</w:t>
      </w:r>
      <w:r>
        <w:t xml:space="preserve"> se "</w:t>
      </w:r>
      <w:r>
        <w:rPr>
          <w:color w:val="E115C0"/>
        </w:rPr>
        <w:t>Batibot</w:t>
      </w:r>
      <w:r>
        <w:t xml:space="preserve">" trvale řadí mezi čtyři nejsledovanější denní pořady </w:t>
      </w:r>
      <w:r>
        <w:rPr>
          <w:color w:val="2B1B04"/>
        </w:rPr>
        <w:t>v zemi</w:t>
      </w:r>
      <w:r>
        <w:t xml:space="preserve">. Avšak příjem z reklamy není dostačující. Pravidelně se objevují hrozby, že </w:t>
      </w:r>
      <w:r>
        <w:rPr>
          <w:color w:val="E115C0"/>
        </w:rPr>
        <w:t>pořad</w:t>
      </w:r>
      <w:r>
        <w:t xml:space="preserve"> skončí. "</w:t>
      </w:r>
      <w:r>
        <w:rPr>
          <w:color w:val="E115C0"/>
        </w:rPr>
        <w:t>Batibot</w:t>
      </w:r>
      <w:r>
        <w:t xml:space="preserve">" postrádá dokonalost </w:t>
      </w:r>
      <w:r>
        <w:rPr>
          <w:color w:val="6EAB9B"/>
        </w:rPr>
        <w:t>seriálu "Sezame, otevři se</w:t>
      </w:r>
      <w:r>
        <w:t xml:space="preserve">!". Za zvukem jde ozvěna. Herecké výkony jsou občas ploché. </w:t>
      </w:r>
      <w:r>
        <w:rPr>
          <w:color w:val="E115C0"/>
        </w:rPr>
        <w:t>V pořadu</w:t>
      </w:r>
      <w:r>
        <w:t xml:space="preserve"> jsou jen dvě velké loutky: </w:t>
      </w:r>
      <w:r>
        <w:rPr>
          <w:color w:val="FEFB0A"/>
        </w:rPr>
        <w:t>Pong Pagong</w:t>
      </w:r>
      <w:r>
        <w:t xml:space="preserve"> a opice jménem Kiko Matsing. Produkce se ale vyrovná jakémukoli místnímu pořadu. A kreativita </w:t>
      </w:r>
      <w:r>
        <w:rPr>
          <w:color w:val="E115C0"/>
        </w:rPr>
        <w:t>pořadu</w:t>
      </w:r>
      <w:r>
        <w:t xml:space="preserve"> vynahrazuje všechny technologické nedostatky. </w:t>
      </w:r>
      <w:r>
        <w:rPr>
          <w:color w:val="E115C0"/>
        </w:rPr>
        <w:t>Pořad</w:t>
      </w:r>
      <w:r>
        <w:t xml:space="preserve"> se nebojí pustit se do kontroverzních témat, jako jsou jaderné zbraně nebo životní prostředí. Ani </w:t>
      </w:r>
      <w:r>
        <w:rPr>
          <w:color w:val="E115C0"/>
        </w:rPr>
        <w:t>v "Batibotu</w:t>
      </w:r>
      <w:r>
        <w:t xml:space="preserve">" to neznamená, že </w:t>
      </w:r>
      <w:r>
        <w:rPr>
          <w:color w:val="DB1474"/>
        </w:rPr>
        <w:t>jazyková válka</w:t>
      </w:r>
      <w:r>
        <w:t xml:space="preserve"> je vyhrána. V jednom nedávném dílu byly všechny reklamy </w:t>
      </w:r>
      <w:r>
        <w:rPr>
          <w:color w:val="233809"/>
        </w:rPr>
        <w:t>v angličtině</w:t>
      </w:r>
      <w:r>
        <w:t>.</w:t>
      </w:r>
    </w:p>
    <w:p>
      <w:r>
        <w:rPr>
          <w:b/>
        </w:rPr>
        <w:t>Document number 586</w:t>
      </w:r>
    </w:p>
    <w:p>
      <w:r>
        <w:rPr>
          <w:b/>
        </w:rPr>
        <w:t>Document identifier: wsj0805-001</w:t>
      </w:r>
    </w:p>
    <w:p>
      <w:r>
        <w:rPr>
          <w:color w:val="310106"/>
        </w:rPr>
        <w:t>SPOLEČNOST CMS ENERGY Corp.</w:t>
      </w:r>
      <w:r>
        <w:rPr>
          <w:color w:val="04640D"/>
        </w:rPr>
        <w:t xml:space="preserve"> uvedla, že management dnes doporučí radě, aby</w:t>
      </w:r>
      <w:r>
        <w:t xml:space="preserve"> </w:t>
      </w:r>
      <w:r>
        <w:rPr>
          <w:color w:val="FEFB0A"/>
        </w:rPr>
        <w:t>byly ke konci letošního roku na "rozumné úrovni" obnoveny dividendy z kmenových akcií</w:t>
      </w:r>
      <w:r>
        <w:t xml:space="preserve">. </w:t>
      </w:r>
      <w:r>
        <w:rPr>
          <w:color w:val="FB5514"/>
        </w:rPr>
        <w:t>Tato energetická společnost se sídlem ve městě Dearborn v Michiganu</w:t>
      </w:r>
      <w:r>
        <w:t xml:space="preserve"> přestala ve třetím čtvrtletí roku 1984 vyplácet dividendy kvůli problémům v jaderné elektrárně v Midlandu. </w:t>
      </w:r>
      <w:r>
        <w:rPr>
          <w:color w:val="E115C0"/>
        </w:rPr>
        <w:t>Kromě toho</w:t>
      </w:r>
      <w:r>
        <w:t xml:space="preserve"> </w:t>
      </w:r>
      <w:r>
        <w:rPr>
          <w:color w:val="FB5514"/>
        </w:rPr>
        <w:t>společnost CMS</w:t>
      </w:r>
      <w:r>
        <w:t xml:space="preserve"> oznámila </w:t>
      </w:r>
      <w:r>
        <w:rPr>
          <w:color w:val="00587F"/>
        </w:rPr>
        <w:t xml:space="preserve">čistý zisk za třetí čtvrtletí ve výši </w:t>
      </w:r>
      <w:r>
        <w:rPr>
          <w:color w:val="0BC582"/>
        </w:rPr>
        <w:t>68.2 milionu dolarů, neboli 83 centů na akcii</w:t>
      </w:r>
      <w:r>
        <w:rPr>
          <w:color w:val="00587F"/>
        </w:rPr>
        <w:t xml:space="preserve">, </w:t>
      </w:r>
      <w:r>
        <w:rPr>
          <w:color w:val="0BC582"/>
        </w:rPr>
        <w:t>což</w:t>
      </w:r>
      <w:r>
        <w:rPr>
          <w:color w:val="00587F"/>
        </w:rPr>
        <w:t xml:space="preserve"> je zvýšení z loňských 66.8 milionu dolarů, neboli 81 centů na akcii</w:t>
      </w:r>
      <w:r>
        <w:t>.</w:t>
      </w:r>
    </w:p>
    <w:p>
      <w:r>
        <w:rPr>
          <w:b/>
        </w:rPr>
        <w:t>Document number 587</w:t>
      </w:r>
    </w:p>
    <w:p>
      <w:r>
        <w:rPr>
          <w:b/>
        </w:rPr>
        <w:t>Document identifier: wsj0806-001</w:t>
      </w:r>
    </w:p>
    <w:p>
      <w:r>
        <w:rPr>
          <w:color w:val="310106"/>
        </w:rPr>
        <w:t>SPOLEČNOST HEALTHDYNE Inc. se sídlem v Atlantě</w:t>
      </w:r>
      <w:r>
        <w:t xml:space="preserve"> uvedla, že </w:t>
      </w:r>
      <w:r>
        <w:rPr>
          <w:color w:val="04640D"/>
        </w:rPr>
        <w:t>její</w:t>
      </w:r>
      <w:r>
        <w:rPr>
          <w:color w:val="FEFB0A"/>
        </w:rPr>
        <w:t xml:space="preserve"> pobočka, společnost Home Nutritional Services Inc.</w:t>
      </w:r>
      <w:r>
        <w:t xml:space="preserve">, zaregistrovala u Komise pro regulaci prodeje cenných papírů </w:t>
      </w:r>
      <w:r>
        <w:rPr>
          <w:color w:val="FB5514"/>
        </w:rPr>
        <w:t xml:space="preserve">první veřejnou nabídku </w:t>
      </w:r>
      <w:r>
        <w:rPr>
          <w:color w:val="E115C0"/>
        </w:rPr>
        <w:t>čtyř milionů kmenových akcií</w:t>
      </w:r>
      <w:r>
        <w:t xml:space="preserve">. </w:t>
      </w:r>
      <w:r>
        <w:rPr>
          <w:color w:val="310106"/>
        </w:rPr>
        <w:t>Tento poskytovatel domácích zdravotních služeb</w:t>
      </w:r>
      <w:r>
        <w:t xml:space="preserve"> uvedl, že prodá 1.8 milionu </w:t>
      </w:r>
      <w:r>
        <w:rPr>
          <w:color w:val="00587F"/>
        </w:rPr>
        <w:t>těchto nových akcií</w:t>
      </w:r>
      <w:r>
        <w:t xml:space="preserve"> a </w:t>
      </w:r>
      <w:r>
        <w:rPr>
          <w:color w:val="FEFB0A"/>
        </w:rPr>
        <w:t>společnost Home Nutritional Services</w:t>
      </w:r>
      <w:r>
        <w:t xml:space="preserve"> prodá zbývajících 2.2 milionu. </w:t>
      </w:r>
      <w:r>
        <w:rPr>
          <w:color w:val="310106"/>
        </w:rPr>
        <w:t>Společnost</w:t>
      </w:r>
      <w:r>
        <w:t xml:space="preserve"> odhaduje nabídkovou cenu na 14 až 16 dolarů na akcii. </w:t>
      </w:r>
      <w:r>
        <w:rPr>
          <w:color w:val="310106"/>
        </w:rPr>
        <w:t>Společnost</w:t>
      </w:r>
      <w:r>
        <w:t xml:space="preserve"> uvedla, že předpokládá, že výtěžek použije na splacení jistého bankovního dluhu a na obecné cíle </w:t>
      </w:r>
      <w:r>
        <w:rPr>
          <w:color w:val="310106"/>
        </w:rPr>
        <w:t>podniku</w:t>
      </w:r>
      <w:r>
        <w:t xml:space="preserve"> včetně zavedení nových provozních center a možných akvizic. </w:t>
      </w:r>
      <w:r>
        <w:rPr>
          <w:color w:val="FEFB0A"/>
        </w:rPr>
        <w:t>Společnost Home Nutritional</w:t>
      </w:r>
      <w:r>
        <w:t xml:space="preserve"> má v současnosti v oběhu 10 milionů akcií. </w:t>
      </w:r>
      <w:r>
        <w:rPr>
          <w:color w:val="FB5514"/>
        </w:rPr>
        <w:t>Po této nabídce</w:t>
      </w:r>
      <w:r>
        <w:t xml:space="preserve"> bude mít v oběhu </w:t>
      </w:r>
      <w:r>
        <w:rPr>
          <w:color w:val="0BC582"/>
        </w:rPr>
        <w:t xml:space="preserve">11.8 milionu akcií, </w:t>
      </w:r>
      <w:r>
        <w:rPr>
          <w:color w:val="FEB8C8"/>
        </w:rPr>
        <w:t>z nichž</w:t>
      </w:r>
      <w:r>
        <w:rPr>
          <w:color w:val="0BC582"/>
        </w:rPr>
        <w:t xml:space="preserve"> asi 65 % bude vlastnit </w:t>
      </w:r>
      <w:r>
        <w:rPr>
          <w:color w:val="9E8317"/>
        </w:rPr>
        <w:t>společnost Healthdyne</w:t>
      </w:r>
      <w:r>
        <w:t>.</w:t>
      </w:r>
    </w:p>
    <w:p>
      <w:r>
        <w:rPr>
          <w:b/>
        </w:rPr>
        <w:t>Document number 588</w:t>
      </w:r>
    </w:p>
    <w:p>
      <w:r>
        <w:rPr>
          <w:b/>
        </w:rPr>
        <w:t>Document identifier: wsj0807-001</w:t>
      </w:r>
    </w:p>
    <w:p>
      <w:r>
        <w:rPr>
          <w:color w:val="310106"/>
        </w:rPr>
        <w:t>Společnost Black &amp; Decker Corp.</w:t>
      </w:r>
      <w:r>
        <w:t xml:space="preserve"> uvedla, že uzavřela dohodu o prodeji </w:t>
      </w:r>
      <w:r>
        <w:rPr>
          <w:color w:val="04640D"/>
        </w:rPr>
        <w:t>své</w:t>
      </w:r>
      <w:r>
        <w:rPr>
          <w:color w:val="FEFB0A"/>
        </w:rPr>
        <w:t xml:space="preserve"> jednotky Bostik, </w:t>
      </w:r>
      <w:r>
        <w:rPr>
          <w:color w:val="FB5514"/>
        </w:rPr>
        <w:t>která</w:t>
      </w:r>
      <w:r>
        <w:rPr>
          <w:color w:val="FEFB0A"/>
        </w:rPr>
        <w:t xml:space="preserve"> se zabývá chemickými lepidly</w:t>
      </w:r>
      <w:r>
        <w:t xml:space="preserve">, francouzské chemické společnosti Orkem S. A. za 345 milionů dolarů. </w:t>
      </w:r>
      <w:r>
        <w:rPr>
          <w:color w:val="FEFB0A"/>
        </w:rPr>
        <w:t>Bostik</w:t>
      </w:r>
      <w:r>
        <w:t xml:space="preserve"> je </w:t>
      </w:r>
      <w:r>
        <w:rPr>
          <w:color w:val="E115C0"/>
        </w:rPr>
        <w:t xml:space="preserve">první jednotkou </w:t>
      </w:r>
      <w:r>
        <w:rPr>
          <w:color w:val="00587F"/>
        </w:rPr>
        <w:t>společnosti Embarg Corp.</w:t>
      </w:r>
      <w:r>
        <w:rPr>
          <w:color w:val="E115C0"/>
        </w:rPr>
        <w:t xml:space="preserve">, </w:t>
      </w:r>
      <w:r>
        <w:rPr>
          <w:color w:val="0BC582"/>
        </w:rPr>
        <w:t>která</w:t>
      </w:r>
      <w:r>
        <w:rPr>
          <w:color w:val="E115C0"/>
        </w:rPr>
        <w:t xml:space="preserve"> má být prodána v rámci snahy </w:t>
      </w:r>
      <w:r>
        <w:rPr>
          <w:color w:val="FEB8C8"/>
        </w:rPr>
        <w:t>tohoto výrobce elektrických nástrojů</w:t>
      </w:r>
      <w:r>
        <w:rPr>
          <w:color w:val="E115C0"/>
        </w:rPr>
        <w:t xml:space="preserve"> snížit dluh a sjednotit </w:t>
      </w:r>
      <w:r>
        <w:rPr>
          <w:color w:val="9E8317"/>
        </w:rPr>
        <w:t>provozy</w:t>
      </w:r>
      <w:r>
        <w:rPr>
          <w:color w:val="E115C0"/>
        </w:rPr>
        <w:t xml:space="preserve"> poté, co na začátku tohoto roku získala </w:t>
      </w:r>
      <w:r>
        <w:rPr>
          <w:color w:val="00587F"/>
        </w:rPr>
        <w:t>společnost Emhart</w:t>
      </w:r>
      <w:r>
        <w:t xml:space="preserve">. </w:t>
      </w:r>
      <w:r>
        <w:rPr>
          <w:color w:val="310106"/>
        </w:rPr>
        <w:t>Společnost Black &amp; Decker</w:t>
      </w:r>
      <w:r>
        <w:t xml:space="preserve"> uvedla, že v budoucnu hodlá prodat další jednotky </w:t>
      </w:r>
      <w:r>
        <w:rPr>
          <w:color w:val="01190F"/>
        </w:rPr>
        <w:t>společnosti Emhart</w:t>
      </w:r>
      <w:r>
        <w:t xml:space="preserve"> s cílem získat 1 miliardu dolarů v čistých příjmech. </w:t>
      </w:r>
      <w:r>
        <w:rPr>
          <w:color w:val="310106"/>
        </w:rPr>
        <w:t>Společnost Black &amp; Decker</w:t>
      </w:r>
      <w:r>
        <w:t xml:space="preserve"> </w:t>
      </w:r>
      <w:r>
        <w:rPr>
          <w:color w:val="847D81"/>
        </w:rPr>
        <w:t>loni v březnu</w:t>
      </w:r>
      <w:r>
        <w:t xml:space="preserve"> zachránila </w:t>
      </w:r>
      <w:r>
        <w:rPr>
          <w:color w:val="01190F"/>
        </w:rPr>
        <w:t>společnost Emhart</w:t>
      </w:r>
      <w:r>
        <w:t xml:space="preserve"> od nabídky na převzetí ze strany společnosti Topper Limited Partnership tím, že souhlasila </w:t>
      </w:r>
      <w:r>
        <w:rPr>
          <w:color w:val="58018B"/>
        </w:rPr>
        <w:t xml:space="preserve">s akvizicí </w:t>
      </w:r>
      <w:r>
        <w:rPr>
          <w:color w:val="B70639"/>
        </w:rPr>
        <w:t>tohoto výrobce dveřních zámků a zahradnických nástrojů</w:t>
      </w:r>
      <w:r>
        <w:rPr>
          <w:color w:val="58018B"/>
        </w:rPr>
        <w:t xml:space="preserve"> za asi 2.8 miliardy dolarů</w:t>
      </w:r>
      <w:r>
        <w:t xml:space="preserve">. </w:t>
      </w:r>
      <w:r>
        <w:rPr>
          <w:color w:val="58018B"/>
        </w:rPr>
        <w:t>Tento krok</w:t>
      </w:r>
      <w:r>
        <w:t xml:space="preserve"> podstatně rozšířil sortiment výrobků </w:t>
      </w:r>
      <w:r>
        <w:rPr>
          <w:color w:val="310106"/>
        </w:rPr>
        <w:t>společnosti Black &amp; Decker</w:t>
      </w:r>
      <w:r>
        <w:t xml:space="preserve">, ale také podstatně zvýšil </w:t>
      </w:r>
      <w:r>
        <w:rPr>
          <w:color w:val="310106"/>
        </w:rPr>
        <w:t>její</w:t>
      </w:r>
      <w:r>
        <w:t xml:space="preserve"> zadluženost. </w:t>
      </w:r>
      <w:r>
        <w:rPr>
          <w:color w:val="58018B"/>
        </w:rPr>
        <w:t>Akvizice</w:t>
      </w:r>
      <w:r>
        <w:t xml:space="preserve"> navýšila poměr dluhu k celkovému kapitálu </w:t>
      </w:r>
      <w:r>
        <w:rPr>
          <w:color w:val="310106"/>
        </w:rPr>
        <w:t>společnosti Black &amp; Decker</w:t>
      </w:r>
      <w:r>
        <w:t xml:space="preserve"> </w:t>
      </w:r>
      <w:r>
        <w:rPr>
          <w:color w:val="703B01"/>
        </w:rPr>
        <w:t>na více než 80 %</w:t>
      </w:r>
      <w:r>
        <w:t xml:space="preserve">. </w:t>
      </w:r>
      <w:r>
        <w:rPr>
          <w:color w:val="F7F1DF"/>
        </w:rPr>
        <w:t xml:space="preserve">Představitelé </w:t>
      </w:r>
      <w:r>
        <w:rPr>
          <w:color w:val="118B8A"/>
        </w:rPr>
        <w:t>společnosti</w:t>
      </w:r>
      <w:r>
        <w:t xml:space="preserve"> uvedli, že mají v plánu </w:t>
      </w:r>
      <w:r>
        <w:rPr>
          <w:color w:val="703B01"/>
        </w:rPr>
        <w:t>tento poměr</w:t>
      </w:r>
      <w:r>
        <w:t xml:space="preserve"> během příštích 2.5 let snížit pod 50 %. Na počátku letošního roku dala </w:t>
      </w:r>
      <w:r>
        <w:rPr>
          <w:color w:val="310106"/>
        </w:rPr>
        <w:t>společnost Black &amp; Decker</w:t>
      </w:r>
      <w:r>
        <w:t xml:space="preserve"> do dražby </w:t>
      </w:r>
      <w:r>
        <w:rPr>
          <w:color w:val="4AFEFA"/>
        </w:rPr>
        <w:t xml:space="preserve">tři provozy </w:t>
      </w:r>
      <w:r>
        <w:rPr>
          <w:color w:val="FCB164"/>
        </w:rPr>
        <w:t>společnosti Emhart</w:t>
      </w:r>
      <w:r>
        <w:rPr>
          <w:color w:val="4AFEFA"/>
        </w:rPr>
        <w:t>: segment informatiky a elektroniky, podnik na elektrickou montáž Dynapert a společnost Mallory Capacitors</w:t>
      </w:r>
      <w:r>
        <w:t xml:space="preserve">. </w:t>
      </w:r>
      <w:r>
        <w:rPr>
          <w:color w:val="4AFEFA"/>
        </w:rPr>
        <w:t>Tyto tři jednotky</w:t>
      </w:r>
      <w:r>
        <w:t xml:space="preserve"> měly </w:t>
      </w:r>
      <w:r>
        <w:rPr>
          <w:color w:val="847D81"/>
        </w:rPr>
        <w:t>v roce 1988</w:t>
      </w:r>
      <w:r>
        <w:t xml:space="preserve"> dohromady obrat asi 904 miliony dolarů. K celkovému obratu </w:t>
      </w:r>
      <w:r>
        <w:rPr>
          <w:color w:val="01190F"/>
        </w:rPr>
        <w:t>společnosti Emhart</w:t>
      </w:r>
      <w:r>
        <w:t xml:space="preserve"> přispěly </w:t>
      </w:r>
      <w:r>
        <w:rPr>
          <w:color w:val="4AFEFA"/>
        </w:rPr>
        <w:t>tyto tři jednotky</w:t>
      </w:r>
      <w:r>
        <w:t xml:space="preserve"> asi třetinou. </w:t>
      </w:r>
      <w:r>
        <w:rPr>
          <w:color w:val="310106"/>
        </w:rPr>
        <w:t>Společnost Black &amp; Decker</w:t>
      </w:r>
      <w:r>
        <w:t xml:space="preserve"> navíc uvedla, že když dostane dobrou cenu, prodá další dva nejmenované provozy </w:t>
      </w:r>
      <w:r>
        <w:rPr>
          <w:color w:val="01190F"/>
        </w:rPr>
        <w:t>společnosti Emhart</w:t>
      </w:r>
      <w:r>
        <w:t xml:space="preserve">. </w:t>
      </w:r>
      <w:r>
        <w:rPr>
          <w:color w:val="FEFB0A"/>
        </w:rPr>
        <w:t>Společnost Bostic</w:t>
      </w:r>
      <w:r>
        <w:t xml:space="preserve"> je jednou z dříve nejmenovaných jednotek a první z pěti, </w:t>
      </w:r>
      <w:r>
        <w:rPr>
          <w:color w:val="796EE6"/>
        </w:rPr>
        <w:t>které</w:t>
      </w:r>
      <w:r>
        <w:t xml:space="preserve"> se mají prodat. </w:t>
      </w:r>
      <w:r>
        <w:rPr>
          <w:color w:val="310106"/>
        </w:rPr>
        <w:t>Společnost</w:t>
      </w:r>
      <w:r>
        <w:t xml:space="preserve"> stále jedná o prodeji dalších čtyř jednotek a očekává, že smlouvy oznámí do konce roku. </w:t>
      </w:r>
      <w:r>
        <w:rPr>
          <w:color w:val="796EE6"/>
        </w:rPr>
        <w:t>Těchto pět jednotek</w:t>
      </w:r>
      <w:r>
        <w:t xml:space="preserve"> vytvořilo </w:t>
      </w:r>
      <w:r>
        <w:rPr>
          <w:color w:val="847D81"/>
        </w:rPr>
        <w:t>v roce 1988</w:t>
      </w:r>
      <w:r>
        <w:t xml:space="preserve"> obrat ve výši </w:t>
      </w:r>
      <w:r>
        <w:rPr>
          <w:color w:val="000D2C"/>
        </w:rPr>
        <w:t>asi 1.3 miliardy dolarů</w:t>
      </w:r>
      <w:r>
        <w:t xml:space="preserve">, </w:t>
      </w:r>
      <w:r>
        <w:rPr>
          <w:color w:val="000D2C"/>
        </w:rPr>
        <w:t>což</w:t>
      </w:r>
      <w:r>
        <w:t xml:space="preserve"> je téměř polovina </w:t>
      </w:r>
      <w:r>
        <w:rPr>
          <w:color w:val="53495F"/>
        </w:rPr>
        <w:t xml:space="preserve">z tržby </w:t>
      </w:r>
      <w:r>
        <w:rPr>
          <w:color w:val="F95475"/>
        </w:rPr>
        <w:t>společnosti Emhart</w:t>
      </w:r>
      <w:r>
        <w:rPr>
          <w:color w:val="53495F"/>
        </w:rPr>
        <w:t xml:space="preserve">, </w:t>
      </w:r>
      <w:r>
        <w:rPr>
          <w:color w:val="61FC03"/>
        </w:rPr>
        <w:t>která</w:t>
      </w:r>
      <w:r>
        <w:rPr>
          <w:color w:val="53495F"/>
        </w:rPr>
        <w:t xml:space="preserve"> činí 2.3 miliardy dolarů</w:t>
      </w:r>
      <w:r>
        <w:t xml:space="preserve">. </w:t>
      </w:r>
      <w:r>
        <w:rPr>
          <w:color w:val="FEFB0A"/>
        </w:rPr>
        <w:t>Společnost Bostic</w:t>
      </w:r>
      <w:r>
        <w:t xml:space="preserve"> oznámila </w:t>
      </w:r>
      <w:r>
        <w:rPr>
          <w:color w:val="847D81"/>
        </w:rPr>
        <w:t>za rok 1988</w:t>
      </w:r>
      <w:r>
        <w:t xml:space="preserve"> obrat ve výši 255 milionů dolarů. "</w:t>
      </w:r>
      <w:r>
        <w:rPr>
          <w:color w:val="5D9608"/>
        </w:rPr>
        <w:t>Náš</w:t>
      </w:r>
      <w:r>
        <w:rPr>
          <w:color w:val="DE98FD"/>
        </w:rPr>
        <w:t xml:space="preserve"> zeštíhlovací program</w:t>
      </w:r>
      <w:r>
        <w:t xml:space="preserve"> jde podle plánu a stále jsme přesvědčeni, že dosáhneme </w:t>
      </w:r>
      <w:r>
        <w:rPr>
          <w:color w:val="98A088"/>
        </w:rPr>
        <w:t>svého</w:t>
      </w:r>
      <w:r>
        <w:rPr>
          <w:color w:val="4F584E"/>
        </w:rPr>
        <w:t xml:space="preserve"> vytyčeného cíle, </w:t>
      </w:r>
      <w:r>
        <w:rPr>
          <w:color w:val="248AD0"/>
        </w:rPr>
        <w:t>kterým</w:t>
      </w:r>
      <w:r>
        <w:rPr>
          <w:color w:val="4F584E"/>
        </w:rPr>
        <w:t xml:space="preserve"> je čistý výtěžek více než 1 miliarda dolarů</w:t>
      </w:r>
      <w:r>
        <w:t xml:space="preserve">," uvedl v prohlášení </w:t>
      </w:r>
      <w:r>
        <w:rPr>
          <w:color w:val="5C5300"/>
        </w:rPr>
        <w:t xml:space="preserve">Nolan D. Archibald, prezident a výkonný ředitel </w:t>
      </w:r>
      <w:r>
        <w:rPr>
          <w:color w:val="9F6551"/>
        </w:rPr>
        <w:t>společnosti Black &amp; Decker</w:t>
      </w:r>
      <w:r>
        <w:t xml:space="preserve">. </w:t>
      </w:r>
      <w:r>
        <w:rPr>
          <w:color w:val="DE98FD"/>
        </w:rPr>
        <w:t>Tyto prodeje</w:t>
      </w:r>
      <w:r>
        <w:t xml:space="preserve"> představují pokus utišit obavy investorů ze zvýšené zadluženosti </w:t>
      </w:r>
      <w:r>
        <w:rPr>
          <w:color w:val="310106"/>
        </w:rPr>
        <w:t>společnosti Black &amp; Decker</w:t>
      </w:r>
      <w:r>
        <w:t xml:space="preserve"> pocházející </w:t>
      </w:r>
      <w:r>
        <w:rPr>
          <w:color w:val="58018B"/>
        </w:rPr>
        <w:t xml:space="preserve">z nákupu </w:t>
      </w:r>
      <w:r>
        <w:rPr>
          <w:color w:val="B70639"/>
        </w:rPr>
        <w:t>společnosti Emhart</w:t>
      </w:r>
      <w:r>
        <w:t xml:space="preserve">. Akcie </w:t>
      </w:r>
      <w:r>
        <w:rPr>
          <w:color w:val="310106"/>
        </w:rPr>
        <w:t>společnosti</w:t>
      </w:r>
      <w:r>
        <w:t xml:space="preserve"> poklesly, když poprvé oznámila, že hodlá převzít </w:t>
      </w:r>
      <w:r>
        <w:rPr>
          <w:color w:val="01190F"/>
        </w:rPr>
        <w:t>společnost Emhart</w:t>
      </w:r>
      <w:r>
        <w:t xml:space="preserve">. </w:t>
      </w:r>
      <w:r>
        <w:rPr>
          <w:color w:val="310106"/>
        </w:rPr>
        <w:t>Společnost</w:t>
      </w:r>
      <w:r>
        <w:t xml:space="preserve"> trvá na tom, že neočekává, že </w:t>
      </w:r>
      <w:r>
        <w:rPr>
          <w:color w:val="01190F"/>
        </w:rPr>
        <w:t>společnost Emhart</w:t>
      </w:r>
      <w:r>
        <w:t xml:space="preserve"> bude v příštích asi 12 měsících přispívat k výdělkům. Při kompozitním obchodování </w:t>
      </w:r>
      <w:r>
        <w:rPr>
          <w:color w:val="BCFEC6"/>
        </w:rPr>
        <w:t>na Newyorské burze cenných papírů</w:t>
      </w:r>
      <w:r>
        <w:t xml:space="preserve"> včera </w:t>
      </w:r>
      <w:r>
        <w:rPr>
          <w:color w:val="310106"/>
        </w:rPr>
        <w:t>společnost Black &amp; Decker</w:t>
      </w:r>
      <w:r>
        <w:t xml:space="preserve"> uzavřela </w:t>
      </w:r>
      <w:r>
        <w:rPr>
          <w:color w:val="932C70"/>
        </w:rPr>
        <w:t>na 19.75 dolaru</w:t>
      </w:r>
      <w:r>
        <w:t xml:space="preserve">, </w:t>
      </w:r>
      <w:r>
        <w:rPr>
          <w:color w:val="932C70"/>
        </w:rPr>
        <w:t>což</w:t>
      </w:r>
      <w:r>
        <w:t xml:space="preserve"> je snížení o 25 centů. </w:t>
      </w:r>
      <w:r>
        <w:rPr>
          <w:color w:val="310106"/>
        </w:rPr>
        <w:t>Společnost</w:t>
      </w:r>
      <w:r>
        <w:t xml:space="preserve"> do uzavření </w:t>
      </w:r>
      <w:r>
        <w:rPr>
          <w:color w:val="BCFEC6"/>
        </w:rPr>
        <w:t>burzy</w:t>
      </w:r>
      <w:r>
        <w:t xml:space="preserve"> prodej neohlásila.</w:t>
      </w:r>
    </w:p>
    <w:p>
      <w:r>
        <w:rPr>
          <w:b/>
        </w:rPr>
        <w:t>Document number 589</w:t>
      </w:r>
    </w:p>
    <w:p>
      <w:r>
        <w:rPr>
          <w:b/>
        </w:rPr>
        <w:t>Document identifier: wsj0808-001</w:t>
      </w:r>
    </w:p>
    <w:p>
      <w:r>
        <w:rPr>
          <w:color w:val="310106"/>
        </w:rPr>
        <w:t>Dicku Darmane</w:t>
      </w:r>
      <w:r>
        <w:t xml:space="preserve">, zavolejte do </w:t>
      </w:r>
      <w:r>
        <w:rPr>
          <w:color w:val="310106"/>
        </w:rPr>
        <w:t>své</w:t>
      </w:r>
      <w:r>
        <w:t xml:space="preserve"> kanceláře. </w:t>
      </w:r>
      <w:r>
        <w:rPr>
          <w:color w:val="04640D"/>
        </w:rPr>
        <w:t xml:space="preserve">V "rozpočtu", </w:t>
      </w:r>
      <w:r>
        <w:rPr>
          <w:color w:val="FEFB0A"/>
        </w:rPr>
        <w:t>který</w:t>
      </w:r>
      <w:r>
        <w:rPr>
          <w:color w:val="04640D"/>
        </w:rPr>
        <w:t xml:space="preserve"> sestavuje </w:t>
      </w:r>
      <w:r>
        <w:rPr>
          <w:color w:val="FB5514"/>
        </w:rPr>
        <w:t xml:space="preserve">společná jednací komise </w:t>
      </w:r>
      <w:r>
        <w:rPr>
          <w:color w:val="E115C0"/>
        </w:rPr>
        <w:t>sněmovny a senátu</w:t>
      </w:r>
      <w:r>
        <w:t xml:space="preserve">, je zakomponováno </w:t>
      </w:r>
      <w:r>
        <w:rPr>
          <w:color w:val="00587F"/>
        </w:rPr>
        <w:t xml:space="preserve">něco, </w:t>
      </w:r>
      <w:r>
        <w:rPr>
          <w:color w:val="0BC582"/>
        </w:rPr>
        <w:t>co</w:t>
      </w:r>
      <w:r>
        <w:rPr>
          <w:color w:val="00587F"/>
        </w:rPr>
        <w:t xml:space="preserve"> vypadá, páchne i se kolébá jako kachna</w:t>
      </w:r>
      <w:r>
        <w:t xml:space="preserve">. Je </w:t>
      </w:r>
      <w:r>
        <w:rPr>
          <w:color w:val="00587F"/>
        </w:rPr>
        <w:t>to</w:t>
      </w:r>
      <w:r>
        <w:t xml:space="preserve"> </w:t>
      </w:r>
      <w:r>
        <w:rPr>
          <w:color w:val="FEB8C8"/>
        </w:rPr>
        <w:t>protivná daň z fúzí</w:t>
      </w:r>
      <w:r>
        <w:t xml:space="preserve">. </w:t>
      </w:r>
      <w:r>
        <w:rPr>
          <w:color w:val="9E8317"/>
        </w:rPr>
        <w:t>Kongres</w:t>
      </w:r>
      <w:r>
        <w:t xml:space="preserve"> se rozhodl, že vybere 40 milionů dolarů tím, že bude </w:t>
      </w:r>
      <w:r>
        <w:rPr>
          <w:color w:val="01190F"/>
        </w:rPr>
        <w:t>společnostem</w:t>
      </w:r>
      <w:r>
        <w:t xml:space="preserve"> účtovat 20000 dolarů za to, že mají tu čest registrovat požadované dokumenty </w:t>
      </w:r>
      <w:r>
        <w:rPr>
          <w:color w:val="847D81"/>
        </w:rPr>
        <w:t>podle Hartova-Scottova-Rodinova zákona</w:t>
      </w:r>
      <w:r>
        <w:t xml:space="preserve">. Již od neslavných počátků vymáhání antimonopolního opatření pod heslem "velký je špatný" požaduje </w:t>
      </w:r>
      <w:r>
        <w:rPr>
          <w:color w:val="847D81"/>
        </w:rPr>
        <w:t>tento zákon</w:t>
      </w:r>
      <w:r>
        <w:t xml:space="preserve">, aby </w:t>
      </w:r>
      <w:r>
        <w:rPr>
          <w:color w:val="58018B"/>
        </w:rPr>
        <w:t xml:space="preserve">každý, </w:t>
      </w:r>
      <w:r>
        <w:rPr>
          <w:color w:val="B70639"/>
        </w:rPr>
        <w:t>kdo</w:t>
      </w:r>
      <w:r>
        <w:rPr>
          <w:color w:val="58018B"/>
        </w:rPr>
        <w:t xml:space="preserve"> navrhuje fúzi</w:t>
      </w:r>
      <w:r>
        <w:t xml:space="preserve">, popsal </w:t>
      </w:r>
      <w:r>
        <w:rPr>
          <w:color w:val="703B01"/>
        </w:rPr>
        <w:t>v registraci</w:t>
      </w:r>
      <w:r>
        <w:t xml:space="preserve"> důsledky na všech relevantních trzích. </w:t>
      </w:r>
      <w:r>
        <w:rPr>
          <w:color w:val="703B01"/>
        </w:rPr>
        <w:t xml:space="preserve">Registrace </w:t>
      </w:r>
      <w:r>
        <w:rPr>
          <w:color w:val="F7F1DF"/>
        </w:rPr>
        <w:t>podle Hartova-Scottova zákona</w:t>
      </w:r>
      <w:r>
        <w:t xml:space="preserve"> se potom přezkoumá a obvykle jsou všechny antimonopolní podmínky splněny. </w:t>
      </w:r>
      <w:r>
        <w:rPr>
          <w:color w:val="847D81"/>
        </w:rPr>
        <w:t>Hartův-Scottův zákon</w:t>
      </w:r>
      <w:r>
        <w:t xml:space="preserve"> se nyní typicky využívá k tomu, aby </w:t>
      </w:r>
      <w:r>
        <w:rPr>
          <w:color w:val="118B8A"/>
        </w:rPr>
        <w:t>manažeři cílových firem</w:t>
      </w:r>
      <w:r>
        <w:t xml:space="preserve"> dostali včasnou zprávu o cenové nabídce a šanci použít úřední přezkoumání jako zdržovací taktiku. Při obchodech za miliardy dolarů by byla </w:t>
      </w:r>
      <w:r>
        <w:rPr>
          <w:color w:val="FEB8C8"/>
        </w:rPr>
        <w:t>daň ve výši 20000 dolarů</w:t>
      </w:r>
      <w:r>
        <w:t xml:space="preserve"> malým výdajem, ale pro tisíce malých, přátelských obchodů vážnou překážkou. Jedním zvláště nebezpečným aspektem </w:t>
      </w:r>
      <w:r>
        <w:rPr>
          <w:color w:val="FEB8C8"/>
        </w:rPr>
        <w:t>nové daně</w:t>
      </w:r>
      <w:r>
        <w:t xml:space="preserve"> je, </w:t>
      </w:r>
      <w:r>
        <w:rPr>
          <w:color w:val="4AFEFA"/>
        </w:rPr>
        <w:t xml:space="preserve">že příjmy budou použity na zvýšení rozpočtu </w:t>
      </w:r>
      <w:r>
        <w:rPr>
          <w:color w:val="FCB164"/>
        </w:rPr>
        <w:t>antimonopolního oddělení na ministerstvu spravedlnosti a ve Federální obchodní komisi</w:t>
      </w:r>
      <w:r>
        <w:t xml:space="preserve">. </w:t>
      </w:r>
      <w:r>
        <w:rPr>
          <w:color w:val="4AFEFA"/>
        </w:rPr>
        <w:t>To</w:t>
      </w:r>
      <w:r>
        <w:t xml:space="preserve"> představuje </w:t>
      </w:r>
      <w:r>
        <w:rPr>
          <w:color w:val="796EE6"/>
        </w:rPr>
        <w:t>pro úřady</w:t>
      </w:r>
      <w:r>
        <w:t xml:space="preserve"> prémii - čím více budou regulovat, tím více dostanou. Bývalý Reaganův šéf antimonopolního úřadu Charles Rule také poznamenal, že </w:t>
      </w:r>
      <w:r>
        <w:rPr>
          <w:color w:val="FEB8C8"/>
        </w:rPr>
        <w:t>toto</w:t>
      </w:r>
      <w:r>
        <w:t xml:space="preserve"> "zavede precedens, že </w:t>
      </w:r>
      <w:r>
        <w:rPr>
          <w:color w:val="000D2C"/>
        </w:rPr>
        <w:t>vláda</w:t>
      </w:r>
      <w:r>
        <w:t xml:space="preserve"> může vybírat poplatky </w:t>
      </w:r>
      <w:r>
        <w:rPr>
          <w:color w:val="53495F"/>
        </w:rPr>
        <w:t>od jiných stran</w:t>
      </w:r>
      <w:r>
        <w:t xml:space="preserve"> za tu čest, že </w:t>
      </w:r>
      <w:r>
        <w:rPr>
          <w:color w:val="53495F"/>
        </w:rPr>
        <w:t>je</w:t>
      </w:r>
      <w:r>
        <w:t xml:space="preserve"> zažaluje, bez ohledu na to, zda </w:t>
      </w:r>
      <w:r>
        <w:rPr>
          <w:color w:val="000D2C"/>
        </w:rPr>
        <w:t>vláda</w:t>
      </w:r>
      <w:r>
        <w:t xml:space="preserve"> zvítězí". Další příležitost, aby </w:t>
      </w:r>
      <w:r>
        <w:rPr>
          <w:color w:val="F95475"/>
        </w:rPr>
        <w:t>prezident Bush</w:t>
      </w:r>
      <w:r>
        <w:t xml:space="preserve"> odpověděl: "Odečítejte </w:t>
      </w:r>
      <w:r>
        <w:rPr>
          <w:color w:val="F95475"/>
        </w:rPr>
        <w:t>mi</w:t>
      </w:r>
      <w:r>
        <w:t xml:space="preserve"> ze rtů. Veto rozpočtu.</w:t>
      </w:r>
    </w:p>
    <w:p>
      <w:r>
        <w:rPr>
          <w:b/>
        </w:rPr>
        <w:t>Document number 590</w:t>
      </w:r>
    </w:p>
    <w:p>
      <w:r>
        <w:rPr>
          <w:b/>
        </w:rPr>
        <w:t>Document identifier: wsj0809-001</w:t>
      </w:r>
    </w:p>
    <w:p>
      <w:r>
        <w:rPr>
          <w:color w:val="310106"/>
        </w:rPr>
        <w:t>46 letý Michael Grobstein</w:t>
      </w:r>
      <w:r>
        <w:rPr>
          <w:color w:val="04640D"/>
        </w:rPr>
        <w:t xml:space="preserve"> byl jmenován na nový post </w:t>
      </w:r>
      <w:r>
        <w:rPr>
          <w:color w:val="FEFB0A"/>
        </w:rPr>
        <w:t>místopředsedy pro plánování, marketing a služby v odvětví</w:t>
      </w:r>
      <w:r>
        <w:t xml:space="preserve">. </w:t>
      </w:r>
      <w:r>
        <w:rPr>
          <w:color w:val="FB5514"/>
        </w:rPr>
        <w:t>Grobstein</w:t>
      </w:r>
      <w:r>
        <w:t xml:space="preserve"> byl dosud místopředsedou </w:t>
      </w:r>
      <w:r>
        <w:rPr>
          <w:color w:val="E115C0"/>
        </w:rPr>
        <w:t xml:space="preserve">společnosti Ernst &amp; Whinney, účetní firmy, </w:t>
      </w:r>
      <w:r>
        <w:rPr>
          <w:color w:val="00587F"/>
        </w:rPr>
        <w:t>která</w:t>
      </w:r>
      <w:r>
        <w:rPr>
          <w:color w:val="0BC582"/>
        </w:rPr>
        <w:t xml:space="preserve"> se v červenci sloučila </w:t>
      </w:r>
      <w:r>
        <w:rPr>
          <w:color w:val="FEB8C8"/>
        </w:rPr>
        <w:t xml:space="preserve">se </w:t>
      </w:r>
      <w:r>
        <w:rPr>
          <w:color w:val="9E8317"/>
        </w:rPr>
        <w:t>svým</w:t>
      </w:r>
      <w:r>
        <w:rPr>
          <w:color w:val="FEB8C8"/>
        </w:rPr>
        <w:t xml:space="preserve"> protivníkem, společností Arthur Young</w:t>
      </w:r>
      <w:r>
        <w:t xml:space="preserve">, a vytvořily společnost Ernst &amp; Young, velkou poradenskou firmu zabývající se účetnictvím, daněmi a managementem. Mluvčí uvedla, že </w:t>
      </w:r>
      <w:r>
        <w:rPr>
          <w:color w:val="310106"/>
        </w:rPr>
        <w:t>Grobsteinovo</w:t>
      </w:r>
      <w:r>
        <w:rPr>
          <w:color w:val="04640D"/>
        </w:rPr>
        <w:t xml:space="preserve"> jmenování</w:t>
      </w:r>
      <w:r>
        <w:t xml:space="preserve"> formálně vymezuje </w:t>
      </w:r>
      <w:r>
        <w:rPr>
          <w:color w:val="01190F"/>
        </w:rPr>
        <w:t xml:space="preserve">úlohu, </w:t>
      </w:r>
      <w:r>
        <w:rPr>
          <w:color w:val="847D81"/>
        </w:rPr>
        <w:t>kterou</w:t>
      </w:r>
      <w:r>
        <w:rPr>
          <w:color w:val="01190F"/>
        </w:rPr>
        <w:t xml:space="preserve"> </w:t>
      </w:r>
      <w:r>
        <w:rPr>
          <w:color w:val="58018B"/>
        </w:rPr>
        <w:t>od sloučení</w:t>
      </w:r>
      <w:r>
        <w:rPr>
          <w:color w:val="01190F"/>
        </w:rPr>
        <w:t xml:space="preserve"> vykonával</w:t>
      </w:r>
      <w:r>
        <w:t>.</w:t>
      </w:r>
    </w:p>
    <w:p>
      <w:r>
        <w:rPr>
          <w:b/>
        </w:rPr>
        <w:t>Document number 591</w:t>
      </w:r>
    </w:p>
    <w:p>
      <w:r>
        <w:rPr>
          <w:b/>
        </w:rPr>
        <w:t>Document identifier: wsj0810-001</w:t>
      </w:r>
    </w:p>
    <w:p>
      <w:r>
        <w:rPr>
          <w:color w:val="310106"/>
        </w:rPr>
        <w:t xml:space="preserve">Předseda </w:t>
      </w:r>
      <w:r>
        <w:rPr>
          <w:color w:val="04640D"/>
        </w:rPr>
        <w:t>společnosti Cie. de Navigation Mixte</w:t>
      </w:r>
      <w:r>
        <w:rPr>
          <w:color w:val="310106"/>
        </w:rPr>
        <w:t xml:space="preserve"> Marc Fournier</w:t>
      </w:r>
      <w:r>
        <w:t xml:space="preserve"> uvedl, že </w:t>
      </w:r>
      <w:r>
        <w:rPr>
          <w:color w:val="FEFB0A"/>
        </w:rPr>
        <w:t>jeho</w:t>
      </w:r>
      <w:r>
        <w:rPr>
          <w:color w:val="FB5514"/>
        </w:rPr>
        <w:t xml:space="preserve"> rada</w:t>
      </w:r>
      <w:r>
        <w:t xml:space="preserve"> jednohlasně odmítla </w:t>
      </w:r>
      <w:r>
        <w:rPr>
          <w:color w:val="E115C0"/>
        </w:rPr>
        <w:t xml:space="preserve">nabídku </w:t>
      </w:r>
      <w:r>
        <w:rPr>
          <w:color w:val="00587F"/>
        </w:rPr>
        <w:t>společnosti Cie. Financiere de Paribas</w:t>
      </w:r>
      <w:r>
        <w:rPr>
          <w:color w:val="E115C0"/>
        </w:rPr>
        <w:t xml:space="preserve"> na zvýšení podílu </w:t>
      </w:r>
      <w:r>
        <w:rPr>
          <w:color w:val="0BC582"/>
        </w:rPr>
        <w:t>ve společnosti Navigation Mixte</w:t>
      </w:r>
      <w:r>
        <w:rPr>
          <w:color w:val="E115C0"/>
        </w:rPr>
        <w:t xml:space="preserve"> na 66.7 % za 1.77 miliardy dolarů</w:t>
      </w:r>
      <w:r>
        <w:t xml:space="preserve"> jako příliš nízkou. Na tiskové konferenci </w:t>
      </w:r>
      <w:r>
        <w:rPr>
          <w:color w:val="310106"/>
        </w:rPr>
        <w:t>Fournier</w:t>
      </w:r>
      <w:r>
        <w:t xml:space="preserve"> nařkl </w:t>
      </w:r>
      <w:r>
        <w:rPr>
          <w:color w:val="FEB8C8"/>
        </w:rPr>
        <w:t>společnost Paribas</w:t>
      </w:r>
      <w:r>
        <w:t xml:space="preserve"> z plánů financovat převzetí tím, že prodá části </w:t>
      </w:r>
      <w:r>
        <w:rPr>
          <w:color w:val="9E8317"/>
        </w:rPr>
        <w:t xml:space="preserve">společnosti, k </w:t>
      </w:r>
      <w:r>
        <w:rPr>
          <w:color w:val="01190F"/>
        </w:rPr>
        <w:t>jejímž</w:t>
      </w:r>
      <w:r>
        <w:rPr>
          <w:color w:val="9E8317"/>
        </w:rPr>
        <w:t xml:space="preserve"> účastem patří pojišťovnictví, bankovnictví, konzervování tuňáků, cukr a pomerančový džus</w:t>
      </w:r>
      <w:r>
        <w:t xml:space="preserve">. </w:t>
      </w:r>
      <w:r>
        <w:rPr>
          <w:color w:val="310106"/>
        </w:rPr>
        <w:t>Předseda</w:t>
      </w:r>
      <w:r>
        <w:t xml:space="preserve"> uvedl, že členové </w:t>
      </w:r>
      <w:r>
        <w:rPr>
          <w:color w:val="FB5514"/>
        </w:rPr>
        <w:t>rady</w:t>
      </w:r>
      <w:r>
        <w:t xml:space="preserve"> včetně zástupců </w:t>
      </w:r>
      <w:r>
        <w:rPr>
          <w:color w:val="847D81"/>
        </w:rPr>
        <w:t>západoněmeckého pojišťovacího giganta Allianz AG</w:t>
      </w:r>
      <w:r>
        <w:t xml:space="preserve"> a francouzských bank Credit Lyonnais a Societe Generale vlastní téměř 50 % kapitálu </w:t>
      </w:r>
      <w:r>
        <w:rPr>
          <w:color w:val="9E8317"/>
        </w:rPr>
        <w:t>společnosti Navigation Mixte</w:t>
      </w:r>
      <w:r>
        <w:t xml:space="preserve">. </w:t>
      </w:r>
      <w:r>
        <w:rPr>
          <w:color w:val="310106"/>
        </w:rPr>
        <w:t>Fournier</w:t>
      </w:r>
      <w:r>
        <w:t xml:space="preserve"> řekl, že jako předsedovi </w:t>
      </w:r>
      <w:r>
        <w:rPr>
          <w:color w:val="9E8317"/>
        </w:rPr>
        <w:t>společnosti Navigation Mixte</w:t>
      </w:r>
      <w:r>
        <w:t xml:space="preserve"> </w:t>
      </w:r>
      <w:r>
        <w:rPr>
          <w:color w:val="310106"/>
        </w:rPr>
        <w:t>mu</w:t>
      </w:r>
      <w:r>
        <w:t xml:space="preserve"> předpisy týkající se převzetí zakazují organizovat vlastní obranu či provádět cokoli jiného než řízení současného provozu </w:t>
      </w:r>
      <w:r>
        <w:rPr>
          <w:color w:val="9E8317"/>
        </w:rPr>
        <w:t>společnosti</w:t>
      </w:r>
      <w:r>
        <w:t xml:space="preserve">. Zdroje však uvedly, že bude naléhat </w:t>
      </w:r>
      <w:r>
        <w:rPr>
          <w:color w:val="58018B"/>
        </w:rPr>
        <w:t xml:space="preserve">na </w:t>
      </w:r>
      <w:r>
        <w:rPr>
          <w:color w:val="B70639"/>
        </w:rPr>
        <w:t>své</w:t>
      </w:r>
      <w:r>
        <w:rPr>
          <w:color w:val="58018B"/>
        </w:rPr>
        <w:t xml:space="preserve"> spojence</w:t>
      </w:r>
      <w:r>
        <w:t xml:space="preserve">, aby zvýšili </w:t>
      </w:r>
      <w:r>
        <w:rPr>
          <w:color w:val="58018B"/>
        </w:rPr>
        <w:t>své</w:t>
      </w:r>
      <w:r>
        <w:t xml:space="preserve"> podíly </w:t>
      </w:r>
      <w:r>
        <w:rPr>
          <w:color w:val="9E8317"/>
        </w:rPr>
        <w:t xml:space="preserve">ve společnosti Navigation Mixte, </w:t>
      </w:r>
      <w:r>
        <w:rPr>
          <w:color w:val="01190F"/>
        </w:rPr>
        <w:t>která</w:t>
      </w:r>
      <w:r>
        <w:rPr>
          <w:color w:val="9E8317"/>
        </w:rPr>
        <w:t xml:space="preserve"> se obchoduje v Londýně a v úterý se má znovu začít obchodovat v Paříži</w:t>
      </w:r>
      <w:r>
        <w:t xml:space="preserve">. Současně se </w:t>
      </w:r>
      <w:r>
        <w:rPr>
          <w:color w:val="310106"/>
        </w:rPr>
        <w:t>od něj</w:t>
      </w:r>
      <w:r>
        <w:t xml:space="preserve"> očekává, že bude hledat právní a úřední prostředky, jak zablokovat či pozdržet </w:t>
      </w:r>
      <w:r>
        <w:rPr>
          <w:color w:val="E115C0"/>
        </w:rPr>
        <w:t xml:space="preserve">nabídku </w:t>
      </w:r>
      <w:r>
        <w:rPr>
          <w:color w:val="00587F"/>
        </w:rPr>
        <w:t>společnosti Paribas</w:t>
      </w:r>
      <w:r>
        <w:t xml:space="preserve">. Zdroje uvedly, že v tuto chvíli se rozhodl nehledat vysvoboditele a protinabídku </w:t>
      </w:r>
      <w:r>
        <w:rPr>
          <w:color w:val="FEB8C8"/>
        </w:rPr>
        <w:t>na společnost Paribas</w:t>
      </w:r>
      <w:r>
        <w:t xml:space="preserve"> neorganizovat. </w:t>
      </w:r>
      <w:r>
        <w:rPr>
          <w:color w:val="310106"/>
        </w:rPr>
        <w:t>Fournier</w:t>
      </w:r>
      <w:r>
        <w:t xml:space="preserve"> uvedl, </w:t>
      </w:r>
      <w:r>
        <w:rPr>
          <w:color w:val="703B01"/>
        </w:rPr>
        <w:t xml:space="preserve">že nekonsolidovaný zisk, neboli zisk mateřské společnosti, </w:t>
      </w:r>
      <w:r>
        <w:rPr>
          <w:color w:val="F7F1DF"/>
        </w:rPr>
        <w:t>společnosti Navigation Mixte</w:t>
      </w:r>
      <w:r>
        <w:rPr>
          <w:color w:val="703B01"/>
        </w:rPr>
        <w:t xml:space="preserve"> za rok 1989 bude pravděpodobně </w:t>
      </w:r>
      <w:r>
        <w:rPr>
          <w:color w:val="118B8A"/>
        </w:rPr>
        <w:t>4.7 miliardy franků (754.4 milionu dolarů</w:t>
      </w:r>
      <w:r>
        <w:rPr>
          <w:color w:val="4AFEFA"/>
        </w:rPr>
        <w:t xml:space="preserve">), </w:t>
      </w:r>
      <w:r>
        <w:rPr>
          <w:color w:val="703B01"/>
        </w:rPr>
        <w:t>což</w:t>
      </w:r>
      <w:r>
        <w:rPr>
          <w:color w:val="4AFEFA"/>
        </w:rPr>
        <w:t xml:space="preserve"> je zvýšení z loňských 633.8 milionu franků</w:t>
      </w:r>
      <w:r>
        <w:t xml:space="preserve">. </w:t>
      </w:r>
      <w:r>
        <w:rPr>
          <w:color w:val="4AFEFA"/>
        </w:rPr>
        <w:t>To</w:t>
      </w:r>
      <w:r>
        <w:t xml:space="preserve"> je způsobeno hlavně platbami </w:t>
      </w:r>
      <w:r>
        <w:rPr>
          <w:color w:val="847D81"/>
        </w:rPr>
        <w:t>společnosti Allianz</w:t>
      </w:r>
      <w:r>
        <w:t xml:space="preserve"> za většinu </w:t>
      </w:r>
      <w:r>
        <w:rPr>
          <w:color w:val="FCB164"/>
        </w:rPr>
        <w:t xml:space="preserve">50% podílu, </w:t>
      </w:r>
      <w:r>
        <w:rPr>
          <w:color w:val="796EE6"/>
        </w:rPr>
        <w:t>který</w:t>
      </w:r>
      <w:r>
        <w:rPr>
          <w:color w:val="FCB164"/>
        </w:rPr>
        <w:t xml:space="preserve"> podle dohody převzala v pojišťovacích provozech </w:t>
      </w:r>
      <w:r>
        <w:rPr>
          <w:color w:val="000D2C"/>
        </w:rPr>
        <w:t>společnosti Navigation Mixte</w:t>
      </w:r>
      <w:r>
        <w:t xml:space="preserve">. </w:t>
      </w:r>
      <w:r>
        <w:rPr>
          <w:color w:val="310106"/>
        </w:rPr>
        <w:t>Fournier</w:t>
      </w:r>
      <w:r>
        <w:t xml:space="preserve"> uvedl, že </w:t>
      </w:r>
      <w:r>
        <w:rPr>
          <w:color w:val="53495F"/>
        </w:rPr>
        <w:t>výjimečný zisk</w:t>
      </w:r>
      <w:r>
        <w:t xml:space="preserve"> bude ve finále znamenat téměř dvojnásobné letošní dividendy. Dodal, že pokud </w:t>
      </w:r>
      <w:r>
        <w:rPr>
          <w:color w:val="F95475"/>
        </w:rPr>
        <w:t>držitelé</w:t>
      </w:r>
      <w:r>
        <w:t xml:space="preserve"> odolají </w:t>
      </w:r>
      <w:r>
        <w:rPr>
          <w:color w:val="E115C0"/>
        </w:rPr>
        <w:t xml:space="preserve">nabídce </w:t>
      </w:r>
      <w:r>
        <w:rPr>
          <w:color w:val="00587F"/>
        </w:rPr>
        <w:t>společnosti Paribas</w:t>
      </w:r>
      <w:r>
        <w:t xml:space="preserve">, budou moci příští rok opět očekávat silné dividendy. Analytici poznamenali, že za posledních 20 let </w:t>
      </w:r>
      <w:r>
        <w:rPr>
          <w:color w:val="310106"/>
        </w:rPr>
        <w:t>Fournier</w:t>
      </w:r>
      <w:r>
        <w:t xml:space="preserve"> obratným působením na burze vybudoval </w:t>
      </w:r>
      <w:r>
        <w:rPr>
          <w:color w:val="61FC03"/>
        </w:rPr>
        <w:t>svoji</w:t>
      </w:r>
      <w:r>
        <w:rPr>
          <w:color w:val="9E8317"/>
        </w:rPr>
        <w:t xml:space="preserve"> společnost</w:t>
      </w:r>
      <w:r>
        <w:t xml:space="preserve"> a odvrátil nejméně tři snahy o převzetí. Někteří analytici si však tentokrát myslí, že to </w:t>
      </w:r>
      <w:r>
        <w:rPr>
          <w:color w:val="310106"/>
        </w:rPr>
        <w:t>pro něj</w:t>
      </w:r>
      <w:r>
        <w:t xml:space="preserve"> možná bude skutečný boj. "Vyjma nějakého nečekaného "náhlého zvratu" si nedovedu představit, co by zastavilo </w:t>
      </w:r>
      <w:r>
        <w:rPr>
          <w:color w:val="E115C0"/>
        </w:rPr>
        <w:t xml:space="preserve">nabídku </w:t>
      </w:r>
      <w:r>
        <w:rPr>
          <w:color w:val="00587F"/>
        </w:rPr>
        <w:t>společnosti Paribas</w:t>
      </w:r>
      <w:r>
        <w:t xml:space="preserve">," řekl </w:t>
      </w:r>
      <w:r>
        <w:rPr>
          <w:color w:val="5D9608"/>
        </w:rPr>
        <w:t>Philippe de Cholet, analytik u makléřství Cholet-Dupont &amp; Cie</w:t>
      </w:r>
      <w:r>
        <w:t xml:space="preserve">. </w:t>
      </w:r>
      <w:r>
        <w:rPr>
          <w:color w:val="5D9608"/>
        </w:rPr>
        <w:t>De Cholet</w:t>
      </w:r>
      <w:r>
        <w:t xml:space="preserve"> uvedl, že největší </w:t>
      </w:r>
      <w:r>
        <w:rPr>
          <w:color w:val="310106"/>
        </w:rPr>
        <w:t>Fournierovou</w:t>
      </w:r>
      <w:r>
        <w:t xml:space="preserve"> nadějí bylo nějak přesvědčit </w:t>
      </w:r>
      <w:r>
        <w:rPr>
          <w:color w:val="DE98FD"/>
        </w:rPr>
        <w:t>kontrolní orgány</w:t>
      </w:r>
      <w:r>
        <w:t xml:space="preserve">, aby </w:t>
      </w:r>
      <w:r>
        <w:rPr>
          <w:color w:val="E115C0"/>
        </w:rPr>
        <w:t>nabídku</w:t>
      </w:r>
      <w:r>
        <w:t xml:space="preserve"> zastavily. </w:t>
      </w:r>
      <w:r>
        <w:rPr>
          <w:color w:val="FEB8C8"/>
        </w:rPr>
        <w:t>Společnost Paribas</w:t>
      </w:r>
      <w:r>
        <w:t xml:space="preserve"> ještě potřebuje projít </w:t>
      </w:r>
      <w:r>
        <w:rPr>
          <w:color w:val="98A088"/>
        </w:rPr>
        <w:t>komisí Commission des Operations de Bourse</w:t>
      </w:r>
      <w:r>
        <w:t xml:space="preserve">, </w:t>
      </w:r>
      <w:r>
        <w:rPr>
          <w:color w:val="98A088"/>
        </w:rPr>
        <w:t>což</w:t>
      </w:r>
      <w:r>
        <w:t xml:space="preserve"> je regulační úřad, ale analytici tvrdí, že se </w:t>
      </w:r>
      <w:r>
        <w:rPr>
          <w:color w:val="4F584E"/>
        </w:rPr>
        <w:t>to</w:t>
      </w:r>
      <w:r>
        <w:t xml:space="preserve"> považuje za pravděpodobné. </w:t>
      </w:r>
      <w:r>
        <w:rPr>
          <w:color w:val="310106"/>
        </w:rPr>
        <w:t>Fournier</w:t>
      </w:r>
      <w:r>
        <w:t xml:space="preserve"> také poznamenal, že když byla v roce 1987 </w:t>
      </w:r>
      <w:r>
        <w:rPr>
          <w:color w:val="FEB8C8"/>
        </w:rPr>
        <w:t>společnost Paribas</w:t>
      </w:r>
      <w:r>
        <w:t xml:space="preserve"> privatizována, připojila se </w:t>
      </w:r>
      <w:r>
        <w:rPr>
          <w:color w:val="9E8317"/>
        </w:rPr>
        <w:t>společnost Navigation Mixte</w:t>
      </w:r>
      <w:r>
        <w:t xml:space="preserve"> k jádru akcionářů </w:t>
      </w:r>
      <w:r>
        <w:rPr>
          <w:color w:val="FEB8C8"/>
        </w:rPr>
        <w:t>společnosti Paribas</w:t>
      </w:r>
      <w:r>
        <w:t xml:space="preserve">, a uvedl, že nyní drží jen necelých 5 % akcií </w:t>
      </w:r>
      <w:r>
        <w:rPr>
          <w:color w:val="FEB8C8"/>
        </w:rPr>
        <w:t>společnosti Paribas</w:t>
      </w:r>
      <w:r>
        <w:t xml:space="preserve">. Řekl, </w:t>
      </w:r>
      <w:r>
        <w:rPr>
          <w:color w:val="248AD0"/>
        </w:rPr>
        <w:t xml:space="preserve">že se snažil získat souhlas se zvýšením podílu </w:t>
      </w:r>
      <w:r>
        <w:rPr>
          <w:color w:val="5C5300"/>
        </w:rPr>
        <w:t>ve společnosti Paribas</w:t>
      </w:r>
      <w:r>
        <w:rPr>
          <w:color w:val="248AD0"/>
        </w:rPr>
        <w:t xml:space="preserve"> nad 10 %, když si uvědomil, že záměry </w:t>
      </w:r>
      <w:r>
        <w:rPr>
          <w:color w:val="5C5300"/>
        </w:rPr>
        <w:t>společnosti Paribas</w:t>
      </w:r>
      <w:r>
        <w:rPr>
          <w:color w:val="248AD0"/>
        </w:rPr>
        <w:t xml:space="preserve"> nejsou přátelské, avšak předtím, než se objevila </w:t>
      </w:r>
      <w:r>
        <w:rPr>
          <w:color w:val="9F6551"/>
        </w:rPr>
        <w:t>nabídka</w:t>
      </w:r>
      <w:r>
        <w:t xml:space="preserve">. </w:t>
      </w:r>
      <w:r>
        <w:rPr>
          <w:color w:val="248AD0"/>
        </w:rPr>
        <w:t>Návrh</w:t>
      </w:r>
      <w:r>
        <w:t xml:space="preserve"> se stále projednává, ale </w:t>
      </w:r>
      <w:r>
        <w:rPr>
          <w:color w:val="310106"/>
        </w:rPr>
        <w:t>Fournier</w:t>
      </w:r>
      <w:r>
        <w:t xml:space="preserve"> podcenil pravděpodobnost, že by sám zorganizoval vlastní nabídku na převzetí </w:t>
      </w:r>
      <w:r>
        <w:rPr>
          <w:color w:val="FEB8C8"/>
        </w:rPr>
        <w:t>mnohokrát větší společnosti Paribas</w:t>
      </w:r>
      <w:r>
        <w:t xml:space="preserve">. Jedním velkým otazníkem je teď pravděpodobná role </w:t>
      </w:r>
      <w:r>
        <w:rPr>
          <w:color w:val="310106"/>
        </w:rPr>
        <w:t>Fournierových</w:t>
      </w:r>
      <w:r>
        <w:t xml:space="preserve"> spojenců. </w:t>
      </w:r>
      <w:r>
        <w:rPr>
          <w:color w:val="310106"/>
        </w:rPr>
        <w:t>Fournier</w:t>
      </w:r>
      <w:r>
        <w:t xml:space="preserve"> uvedl, </w:t>
      </w:r>
      <w:r>
        <w:rPr>
          <w:color w:val="BCFEC6"/>
        </w:rPr>
        <w:t xml:space="preserve">že </w:t>
      </w:r>
      <w:r>
        <w:rPr>
          <w:color w:val="932C70"/>
        </w:rPr>
        <w:t xml:space="preserve">velké instituce, </w:t>
      </w:r>
      <w:r>
        <w:rPr>
          <w:color w:val="2B1B04"/>
        </w:rPr>
        <w:t>které</w:t>
      </w:r>
      <w:r>
        <w:rPr>
          <w:color w:val="932C70"/>
        </w:rPr>
        <w:t xml:space="preserve"> drží téměř 50 % kapitálu </w:t>
      </w:r>
      <w:r>
        <w:rPr>
          <w:color w:val="B5AFC4"/>
        </w:rPr>
        <w:t>společnosti Navigation Mixte</w:t>
      </w:r>
      <w:r>
        <w:rPr>
          <w:color w:val="932C70"/>
        </w:rPr>
        <w:t>,</w:t>
      </w:r>
      <w:r>
        <w:rPr>
          <w:color w:val="BCFEC6"/>
        </w:rPr>
        <w:t xml:space="preserve"> </w:t>
      </w:r>
      <w:r>
        <w:rPr>
          <w:color w:val="D4C67A"/>
        </w:rPr>
        <w:t>jej</w:t>
      </w:r>
      <w:r>
        <w:rPr>
          <w:color w:val="BCFEC6"/>
        </w:rPr>
        <w:t xml:space="preserve"> </w:t>
      </w:r>
      <w:r>
        <w:rPr>
          <w:color w:val="AE7AA1"/>
        </w:rPr>
        <w:t>všechny</w:t>
      </w:r>
      <w:r>
        <w:rPr>
          <w:color w:val="BCFEC6"/>
        </w:rPr>
        <w:t xml:space="preserve"> silně podporují</w:t>
      </w:r>
      <w:r>
        <w:t xml:space="preserve">, ale </w:t>
      </w:r>
      <w:r>
        <w:rPr>
          <w:color w:val="C2A393"/>
        </w:rPr>
        <w:t>někteří analytici</w:t>
      </w:r>
      <w:r>
        <w:t xml:space="preserve"> uvedli, že </w:t>
      </w:r>
      <w:r>
        <w:rPr>
          <w:color w:val="C2A393"/>
        </w:rPr>
        <w:t>si</w:t>
      </w:r>
      <w:r>
        <w:t xml:space="preserve"> </w:t>
      </w:r>
      <w:r>
        <w:rPr>
          <w:color w:val="BCFEC6"/>
        </w:rPr>
        <w:t>tím</w:t>
      </w:r>
      <w:r>
        <w:t xml:space="preserve"> tak jisti nejsou. Například </w:t>
      </w:r>
      <w:r>
        <w:rPr>
          <w:color w:val="847D81"/>
        </w:rPr>
        <w:t>společnost Allianz</w:t>
      </w:r>
      <w:r>
        <w:t xml:space="preserve"> v oficiálních komentářích dosud uváděla, že zůstane neutrální. </w:t>
      </w:r>
      <w:r>
        <w:rPr>
          <w:color w:val="FEB8C8"/>
        </w:rPr>
        <w:t>Společnost Paribas</w:t>
      </w:r>
      <w:r>
        <w:t xml:space="preserve"> je hlavní francouzská banka </w:t>
      </w:r>
      <w:r>
        <w:rPr>
          <w:color w:val="847D81"/>
        </w:rPr>
        <w:t>společnosti Allianz</w:t>
      </w:r>
      <w:r>
        <w:t xml:space="preserve">. V pondělí </w:t>
      </w:r>
      <w:r>
        <w:rPr>
          <w:color w:val="FEB8C8"/>
        </w:rPr>
        <w:t>společnost Paribas</w:t>
      </w:r>
      <w:r>
        <w:t xml:space="preserve"> uvedla, že hodlá nabídnout zvýšení </w:t>
      </w:r>
      <w:r>
        <w:rPr>
          <w:color w:val="FEB8C8"/>
        </w:rPr>
        <w:t>svého</w:t>
      </w:r>
      <w:r>
        <w:t xml:space="preserve"> podílu </w:t>
      </w:r>
      <w:r>
        <w:rPr>
          <w:color w:val="9E8317"/>
        </w:rPr>
        <w:t>ve společnosti Navigation Mixte</w:t>
      </w:r>
      <w:r>
        <w:t xml:space="preserve"> </w:t>
      </w:r>
      <w:r>
        <w:rPr>
          <w:color w:val="0232FD"/>
        </w:rPr>
        <w:t xml:space="preserve">z 18.7 %, </w:t>
      </w:r>
      <w:r>
        <w:rPr>
          <w:color w:val="6A3A35"/>
        </w:rPr>
        <w:t>které</w:t>
      </w:r>
      <w:r>
        <w:rPr>
          <w:color w:val="0232FD"/>
        </w:rPr>
        <w:t xml:space="preserve"> již vlastní</w:t>
      </w:r>
      <w:r>
        <w:t xml:space="preserve">, na 66.7 %. Očekává se, že nákup dalšího 48% podílu bude stát přes 11 miliard franků (1.77 miliardy dolarů). </w:t>
      </w:r>
      <w:r>
        <w:rPr>
          <w:color w:val="FEB8C8"/>
        </w:rPr>
        <w:t>Společnost Paribas</w:t>
      </w:r>
      <w:r>
        <w:t xml:space="preserve"> uvádí, že </w:t>
      </w:r>
      <w:r>
        <w:rPr>
          <w:color w:val="BA6801"/>
        </w:rPr>
        <w:t xml:space="preserve">za každou akcii, </w:t>
      </w:r>
      <w:r>
        <w:rPr>
          <w:color w:val="168E5C"/>
        </w:rPr>
        <w:t>které</w:t>
      </w:r>
      <w:r>
        <w:rPr>
          <w:color w:val="BA6801"/>
        </w:rPr>
        <w:t xml:space="preserve"> náleží právo na plné dividendy</w:t>
      </w:r>
      <w:r>
        <w:t xml:space="preserve">, nabídne 1850 franků (296.95 dolaru), a za každou z bloku </w:t>
      </w:r>
      <w:r>
        <w:rPr>
          <w:color w:val="16C0D0"/>
        </w:rPr>
        <w:t xml:space="preserve">akcií vydaných 1. července, </w:t>
      </w:r>
      <w:r>
        <w:rPr>
          <w:color w:val="C62100"/>
        </w:rPr>
        <w:t>které</w:t>
      </w:r>
      <w:r>
        <w:rPr>
          <w:color w:val="16C0D0"/>
        </w:rPr>
        <w:t xml:space="preserve"> letos dostanou jen částečné dividendy</w:t>
      </w:r>
      <w:r>
        <w:t xml:space="preserve">, 1800 franků. Jako alternativu může nabídnout tři akcie </w:t>
      </w:r>
      <w:r>
        <w:rPr>
          <w:color w:val="FEB8C8"/>
        </w:rPr>
        <w:t>společnosti Paribas</w:t>
      </w:r>
      <w:r>
        <w:t xml:space="preserve"> za jednu akcii </w:t>
      </w:r>
      <w:r>
        <w:rPr>
          <w:color w:val="9E8317"/>
        </w:rPr>
        <w:t>společnosti Navigation Mixte</w:t>
      </w:r>
      <w:r>
        <w:t xml:space="preserve">. </w:t>
      </w:r>
      <w:r>
        <w:rPr>
          <w:color w:val="E115C0"/>
        </w:rPr>
        <w:t xml:space="preserve">Nabídka </w:t>
      </w:r>
      <w:r>
        <w:rPr>
          <w:color w:val="00587F"/>
        </w:rPr>
        <w:t>společnosti Paribas</w:t>
      </w:r>
      <w:r>
        <w:t xml:space="preserve"> odhaduje hodnotu </w:t>
      </w:r>
      <w:r>
        <w:rPr>
          <w:color w:val="9E8317"/>
        </w:rPr>
        <w:t>společnosti Navigation Mixte</w:t>
      </w:r>
      <w:r>
        <w:t xml:space="preserve"> na asi 23 miliardy franků v závislosti na tom, kolik opčních listů </w:t>
      </w:r>
      <w:r>
        <w:rPr>
          <w:color w:val="9E8317"/>
        </w:rPr>
        <w:t>společnosti Navigation Mixte</w:t>
      </w:r>
      <w:r>
        <w:t xml:space="preserve"> bude v boji o převzetí přeměněno na akcie.</w:t>
      </w:r>
    </w:p>
    <w:p>
      <w:r>
        <w:rPr>
          <w:b/>
        </w:rPr>
        <w:t>Document number 592</w:t>
      </w:r>
    </w:p>
    <w:p>
      <w:r>
        <w:rPr>
          <w:b/>
        </w:rPr>
        <w:t>Document identifier: wsj0811-001</w:t>
      </w:r>
    </w:p>
    <w:p>
      <w:r>
        <w:rPr>
          <w:color w:val="310106"/>
        </w:rPr>
        <w:t>SPOLEČNOST BLOCKBUSTER ENTERTAINMENT CORP.</w:t>
      </w:r>
      <w:r>
        <w:t xml:space="preserve"> uvedla, že </w:t>
      </w:r>
      <w:r>
        <w:rPr>
          <w:color w:val="04640D"/>
        </w:rPr>
        <w:t xml:space="preserve">z nabídky </w:t>
      </w:r>
      <w:r>
        <w:rPr>
          <w:color w:val="FEFB0A"/>
        </w:rPr>
        <w:t>opčních obligací s proměnlivým výnosem</w:t>
      </w:r>
      <w:r>
        <w:t xml:space="preserve"> získala 92 milionů dolarů. </w:t>
      </w:r>
      <w:r>
        <w:rPr>
          <w:color w:val="310106"/>
        </w:rPr>
        <w:t>Společnost</w:t>
      </w:r>
      <w:r>
        <w:t xml:space="preserve"> uvedla, že </w:t>
      </w:r>
      <w:r>
        <w:rPr>
          <w:color w:val="FB5514"/>
        </w:rPr>
        <w:t xml:space="preserve">hrubý výnos </w:t>
      </w:r>
      <w:r>
        <w:rPr>
          <w:color w:val="E115C0"/>
        </w:rPr>
        <w:t xml:space="preserve">z prodeje </w:t>
      </w:r>
      <w:r>
        <w:rPr>
          <w:color w:val="00587F"/>
        </w:rPr>
        <w:t xml:space="preserve">těchto obligací, </w:t>
      </w:r>
      <w:r>
        <w:rPr>
          <w:color w:val="0BC582"/>
        </w:rPr>
        <w:t>které</w:t>
      </w:r>
      <w:r>
        <w:rPr>
          <w:color w:val="00587F"/>
        </w:rPr>
        <w:t xml:space="preserve"> jsou splatné </w:t>
      </w:r>
      <w:r>
        <w:rPr>
          <w:color w:val="FEB8C8"/>
        </w:rPr>
        <w:t>1. listopadu 2004</w:t>
      </w:r>
      <w:r>
        <w:t xml:space="preserve">, bude použit na snížení </w:t>
      </w:r>
      <w:r>
        <w:rPr>
          <w:color w:val="9E8317"/>
        </w:rPr>
        <w:t>stávajícího dluhu</w:t>
      </w:r>
      <w:r>
        <w:t xml:space="preserve"> a pro obecné účely </w:t>
      </w:r>
      <w:r>
        <w:rPr>
          <w:color w:val="310106"/>
        </w:rPr>
        <w:t>podniku</w:t>
      </w:r>
      <w:r>
        <w:t xml:space="preserve">. Očekává se, že snížení </w:t>
      </w:r>
      <w:r>
        <w:rPr>
          <w:color w:val="9E8317"/>
        </w:rPr>
        <w:t>dluhu</w:t>
      </w:r>
      <w:r>
        <w:t xml:space="preserve"> ušetří </w:t>
      </w:r>
      <w:r>
        <w:rPr>
          <w:color w:val="310106"/>
        </w:rPr>
        <w:t>této společnosti zabývající se domácím videem, sídlící ve městě Fort Lauderdale na Floridě</w:t>
      </w:r>
      <w:r>
        <w:t xml:space="preserve">, asi 2 miliony dolarů ročně na výdajích za úroky. Podřízeným obligacím s nulovým kupónem nenáleží žádné pravidelné platby úroků. </w:t>
      </w:r>
      <w:r>
        <w:rPr>
          <w:color w:val="01190F"/>
        </w:rPr>
        <w:t xml:space="preserve">Každá obligace je nabízena za 308.32 dolaru při výši jistiny 1000 dolarů </w:t>
      </w:r>
      <w:r>
        <w:rPr>
          <w:color w:val="847D81"/>
        </w:rPr>
        <w:t>v době splatnosti</w:t>
      </w:r>
      <w:r>
        <w:rPr>
          <w:color w:val="58018B"/>
        </w:rPr>
        <w:t xml:space="preserve">, </w:t>
      </w:r>
      <w:r>
        <w:rPr>
          <w:color w:val="01190F"/>
        </w:rPr>
        <w:t>což</w:t>
      </w:r>
      <w:r>
        <w:rPr>
          <w:color w:val="58018B"/>
        </w:rPr>
        <w:t xml:space="preserve"> </w:t>
      </w:r>
      <w:r>
        <w:rPr>
          <w:color w:val="B70639"/>
        </w:rPr>
        <w:t xml:space="preserve">do doby </w:t>
      </w:r>
      <w:r>
        <w:rPr>
          <w:color w:val="703B01"/>
        </w:rPr>
        <w:t>splatnosti</w:t>
      </w:r>
      <w:r>
        <w:rPr>
          <w:color w:val="58018B"/>
        </w:rPr>
        <w:t xml:space="preserve"> znamená 8% výnos</w:t>
      </w:r>
      <w:r>
        <w:t xml:space="preserve">. </w:t>
      </w:r>
      <w:r>
        <w:rPr>
          <w:color w:val="58018B"/>
        </w:rPr>
        <w:t>Kromě toho</w:t>
      </w:r>
      <w:r>
        <w:t xml:space="preserve"> lze každou obligaci přeměnit na kmenovou akcii </w:t>
      </w:r>
      <w:r>
        <w:rPr>
          <w:color w:val="310106"/>
        </w:rPr>
        <w:t>společnosti Blockbuster Entertainment</w:t>
      </w:r>
      <w:r>
        <w:t xml:space="preserve"> v poměru 13851 akcie za obligaci. Jediným upisovatelem </w:t>
      </w:r>
      <w:r>
        <w:rPr>
          <w:color w:val="04640D"/>
        </w:rPr>
        <w:t>této nabídky</w:t>
      </w:r>
      <w:r>
        <w:t xml:space="preserve"> je společnost Merrill Lynch Capital Markets Inc. Obligace budou mít v době splatnosti výši jistiny 300 milionů dolarů. </w:t>
      </w:r>
      <w:r>
        <w:rPr>
          <w:color w:val="F7F1DF"/>
        </w:rPr>
        <w:t xml:space="preserve">Akcie </w:t>
      </w:r>
      <w:r>
        <w:rPr>
          <w:color w:val="118B8A"/>
        </w:rPr>
        <w:t>společnosti Blockbuster</w:t>
      </w:r>
      <w:r>
        <w:rPr>
          <w:color w:val="4AFEFA"/>
        </w:rPr>
        <w:t xml:space="preserve"> včera při obchodování na Newyorské burze cenných papírů uzavřely na 18.75 dolaru</w:t>
      </w:r>
      <w:r>
        <w:t xml:space="preserve">, </w:t>
      </w:r>
      <w:r>
        <w:rPr>
          <w:color w:val="4AFEFA"/>
        </w:rPr>
        <w:t>což</w:t>
      </w:r>
      <w:r>
        <w:t xml:space="preserve"> je snížení o 1125 dolaru.</w:t>
      </w:r>
    </w:p>
    <w:p>
      <w:r>
        <w:rPr>
          <w:b/>
        </w:rPr>
        <w:t>Document number 593</w:t>
      </w:r>
    </w:p>
    <w:p>
      <w:r>
        <w:rPr>
          <w:b/>
        </w:rPr>
        <w:t>Document identifier: wsj0812-001</w:t>
      </w:r>
    </w:p>
    <w:p>
      <w:r>
        <w:rPr>
          <w:color w:val="310106"/>
        </w:rPr>
        <w:t>Podle Občanů za daňovou spravedlnost</w:t>
      </w:r>
      <w:r>
        <w:rPr>
          <w:color w:val="04640D"/>
        </w:rPr>
        <w:t xml:space="preserve">, </w:t>
      </w:r>
      <w:r>
        <w:rPr>
          <w:color w:val="310106"/>
        </w:rPr>
        <w:t>což</w:t>
      </w:r>
      <w:r>
        <w:rPr>
          <w:color w:val="04640D"/>
        </w:rPr>
        <w:t xml:space="preserve"> je nezisková výzkumná a lobbyistická skupina dotovaná odborovými svazy</w:t>
      </w:r>
      <w:r>
        <w:t xml:space="preserve">, zákon </w:t>
      </w:r>
      <w:r>
        <w:rPr>
          <w:color w:val="FEFB0A"/>
        </w:rPr>
        <w:t>o daňové reformě</w:t>
      </w:r>
      <w:r>
        <w:t xml:space="preserve"> </w:t>
      </w:r>
      <w:r>
        <w:rPr>
          <w:color w:val="FB5514"/>
        </w:rPr>
        <w:t>z roku 1986</w:t>
      </w:r>
      <w:r>
        <w:t xml:space="preserve"> téměř eliminoval množství </w:t>
      </w:r>
      <w:r>
        <w:rPr>
          <w:color w:val="E115C0"/>
        </w:rPr>
        <w:t xml:space="preserve">velkých ziskových korporací, </w:t>
      </w:r>
      <w:r>
        <w:rPr>
          <w:color w:val="00587F"/>
        </w:rPr>
        <w:t>které</w:t>
      </w:r>
      <w:r>
        <w:rPr>
          <w:color w:val="E115C0"/>
        </w:rPr>
        <w:t xml:space="preserve"> neplatí federální daň z příjmu</w:t>
      </w:r>
      <w:r>
        <w:t xml:space="preserve">. </w:t>
      </w:r>
      <w:r>
        <w:rPr>
          <w:color w:val="0BC582"/>
        </w:rPr>
        <w:t xml:space="preserve">Při studiu </w:t>
      </w:r>
      <w:r>
        <w:rPr>
          <w:color w:val="FEB8C8"/>
        </w:rPr>
        <w:t>250 nejbohatších společností národa</w:t>
      </w:r>
      <w:r>
        <w:rPr>
          <w:color w:val="0BC582"/>
        </w:rPr>
        <w:t xml:space="preserve"> zjistila </w:t>
      </w:r>
      <w:r>
        <w:rPr>
          <w:color w:val="9E8317"/>
        </w:rPr>
        <w:t>tato skupina</w:t>
      </w:r>
      <w:r>
        <w:rPr>
          <w:color w:val="0BC582"/>
        </w:rPr>
        <w:t xml:space="preserve">, že </w:t>
      </w:r>
      <w:r>
        <w:rPr>
          <w:color w:val="01190F"/>
        </w:rPr>
        <w:t>loni</w:t>
      </w:r>
      <w:r>
        <w:rPr>
          <w:color w:val="0BC582"/>
        </w:rPr>
        <w:t xml:space="preserve"> se pouze </w:t>
      </w:r>
      <w:r>
        <w:rPr>
          <w:color w:val="847D81"/>
        </w:rPr>
        <w:t xml:space="preserve">sedm </w:t>
      </w:r>
      <w:r>
        <w:rPr>
          <w:color w:val="58018B"/>
        </w:rPr>
        <w:t>z nich</w:t>
      </w:r>
      <w:r>
        <w:rPr>
          <w:color w:val="0BC582"/>
        </w:rPr>
        <w:t xml:space="preserve"> vyhnulo placení federálních daní z příjmu ve srovnání se 40 </w:t>
      </w:r>
      <w:r>
        <w:rPr>
          <w:color w:val="B70639"/>
        </w:rPr>
        <w:t>v roce 1986, posledním roce platnosti starých daňových pravidel</w:t>
      </w:r>
      <w:r>
        <w:rPr>
          <w:color w:val="0BC582"/>
        </w:rPr>
        <w:t xml:space="preserve">, a se 16 </w:t>
      </w:r>
      <w:r>
        <w:rPr>
          <w:color w:val="703B01"/>
        </w:rPr>
        <w:t xml:space="preserve">v roce 1987, </w:t>
      </w:r>
      <w:r>
        <w:rPr>
          <w:color w:val="F7F1DF"/>
        </w:rPr>
        <w:t>kdy</w:t>
      </w:r>
      <w:r>
        <w:rPr>
          <w:color w:val="703B01"/>
        </w:rPr>
        <w:t xml:space="preserve"> nabyla účinnosti některá nová daňová ustanovení</w:t>
      </w:r>
      <w:r>
        <w:t xml:space="preserve">. </w:t>
      </w:r>
      <w:r>
        <w:rPr>
          <w:color w:val="0BC582"/>
        </w:rPr>
        <w:t>Kromě toho</w:t>
      </w:r>
      <w:r>
        <w:t xml:space="preserve"> </w:t>
      </w:r>
      <w:r>
        <w:rPr>
          <w:color w:val="118B8A"/>
        </w:rPr>
        <w:t xml:space="preserve">41 společností, </w:t>
      </w:r>
      <w:r>
        <w:rPr>
          <w:color w:val="4AFEFA"/>
        </w:rPr>
        <w:t>které</w:t>
      </w:r>
      <w:r>
        <w:rPr>
          <w:color w:val="118B8A"/>
        </w:rPr>
        <w:t xml:space="preserve"> od roku 1981 do roku 1985 neplatily žádné federální daně z příjmu - navzdory miliardám dolarů zisků</w:t>
      </w:r>
      <w:r>
        <w:t xml:space="preserve">, nakonec </w:t>
      </w:r>
      <w:r>
        <w:rPr>
          <w:color w:val="FCB164"/>
        </w:rPr>
        <w:t>v roce 1988</w:t>
      </w:r>
      <w:r>
        <w:t xml:space="preserve"> zaplatilo průměrně 27.9 % </w:t>
      </w:r>
      <w:r>
        <w:rPr>
          <w:color w:val="118B8A"/>
        </w:rPr>
        <w:t>svých</w:t>
      </w:r>
      <w:r>
        <w:t xml:space="preserve"> příjmů ve federálních daních. </w:t>
      </w:r>
      <w:r>
        <w:rPr>
          <w:color w:val="796EE6"/>
        </w:rPr>
        <w:t>Včera zveřejněná zpráva</w:t>
      </w:r>
      <w:r>
        <w:t xml:space="preserve"> přichází </w:t>
      </w:r>
      <w:r>
        <w:rPr>
          <w:color w:val="000D2C"/>
        </w:rPr>
        <w:t xml:space="preserve">ve chvíli, </w:t>
      </w:r>
      <w:r>
        <w:rPr>
          <w:color w:val="53495F"/>
        </w:rPr>
        <w:t>kdy</w:t>
      </w:r>
      <w:r>
        <w:rPr>
          <w:color w:val="000D2C"/>
        </w:rPr>
        <w:t xml:space="preserve"> Kongres zvažuje množství speciálních daňových úlev pouhé tři roky poté, co rozsáhlá legislativa upravující daně zrušila nebo zúžila mnoho mezer </w:t>
      </w:r>
      <w:r>
        <w:rPr>
          <w:color w:val="F95475"/>
        </w:rPr>
        <w:t>v předpisech</w:t>
      </w:r>
      <w:r>
        <w:t xml:space="preserve">. Ve sféře korporací </w:t>
      </w:r>
      <w:r>
        <w:rPr>
          <w:color w:val="61FC03"/>
        </w:rPr>
        <w:t xml:space="preserve">zákon </w:t>
      </w:r>
      <w:r>
        <w:rPr>
          <w:color w:val="5D9608"/>
        </w:rPr>
        <w:t>z roku 1986</w:t>
      </w:r>
      <w:r>
        <w:t xml:space="preserve"> zrušil investiční daňový dobropis, zredukoval používání </w:t>
      </w:r>
      <w:r>
        <w:rPr>
          <w:color w:val="DE98FD"/>
        </w:rPr>
        <w:t xml:space="preserve">účetních metod, </w:t>
      </w:r>
      <w:r>
        <w:rPr>
          <w:color w:val="98A088"/>
        </w:rPr>
        <w:t>které</w:t>
      </w:r>
      <w:r>
        <w:rPr>
          <w:color w:val="DE98FD"/>
        </w:rPr>
        <w:t xml:space="preserve"> umožňovaly </w:t>
      </w:r>
      <w:r>
        <w:rPr>
          <w:color w:val="4F584E"/>
        </w:rPr>
        <w:t>velkým dodavatelům</w:t>
      </w:r>
      <w:r>
        <w:rPr>
          <w:color w:val="DE98FD"/>
        </w:rPr>
        <w:t xml:space="preserve"> odložit daně až do doby dokončení projektu</w:t>
      </w:r>
      <w:r>
        <w:t xml:space="preserve">, a posílil </w:t>
      </w:r>
      <w:r>
        <w:rPr>
          <w:color w:val="248AD0"/>
        </w:rPr>
        <w:t>takzvanou alternativní minimální daň</w:t>
      </w:r>
      <w:r>
        <w:t xml:space="preserve">, </w:t>
      </w:r>
      <w:r>
        <w:rPr>
          <w:color w:val="248AD0"/>
        </w:rPr>
        <w:t>což</w:t>
      </w:r>
      <w:r>
        <w:t xml:space="preserve"> je </w:t>
      </w:r>
      <w:r>
        <w:rPr>
          <w:color w:val="5C5300"/>
        </w:rPr>
        <w:t xml:space="preserve">odvod, </w:t>
      </w:r>
      <w:r>
        <w:rPr>
          <w:color w:val="9F6551"/>
        </w:rPr>
        <w:t>který</w:t>
      </w:r>
      <w:r>
        <w:rPr>
          <w:color w:val="5C5300"/>
        </w:rPr>
        <w:t xml:space="preserve"> zajišťuje, že všechny podniky vydělávající peníze zaplatí určitou federální daň</w:t>
      </w:r>
      <w:r>
        <w:t xml:space="preserve">. </w:t>
      </w:r>
      <w:r>
        <w:rPr>
          <w:color w:val="796EE6"/>
        </w:rPr>
        <w:t>Podle studie</w:t>
      </w:r>
      <w:r>
        <w:t xml:space="preserve"> způsobila kombinace nižších sazeb a menšího počtu mezer </w:t>
      </w:r>
      <w:r>
        <w:rPr>
          <w:color w:val="BCFEC6"/>
        </w:rPr>
        <w:t>v předpisech</w:t>
      </w:r>
      <w:r>
        <w:t xml:space="preserve">, že takzvaná průměrná efektivní daňová sazba - sazba skutečně zaplacená - </w:t>
      </w:r>
      <w:r>
        <w:rPr>
          <w:color w:val="932C70"/>
        </w:rPr>
        <w:t>u 250 sledovaných korporací</w:t>
      </w:r>
      <w:r>
        <w:t xml:space="preserve"> </w:t>
      </w:r>
      <w:r>
        <w:rPr>
          <w:color w:val="FCB164"/>
        </w:rPr>
        <w:t>v roce 1988</w:t>
      </w:r>
      <w:r>
        <w:t xml:space="preserve"> dosáhla 26.5 % ve srovnání s 14.3 % </w:t>
      </w:r>
      <w:r>
        <w:rPr>
          <w:color w:val="2B1B04"/>
        </w:rPr>
        <w:t>v letech 1981 až 1985</w:t>
      </w:r>
      <w:r>
        <w:t xml:space="preserve">. </w:t>
      </w:r>
      <w:r>
        <w:rPr>
          <w:color w:val="B5AFC4"/>
        </w:rPr>
        <w:t>Společnosti navíc nyní nesou větší část daňové zátěže</w:t>
      </w:r>
      <w:r>
        <w:t xml:space="preserve">, </w:t>
      </w:r>
      <w:r>
        <w:rPr>
          <w:color w:val="B5AFC4"/>
        </w:rPr>
        <w:t>v což</w:t>
      </w:r>
      <w:r>
        <w:t xml:space="preserve"> autoři </w:t>
      </w:r>
      <w:r>
        <w:rPr>
          <w:color w:val="61FC03"/>
        </w:rPr>
        <w:t xml:space="preserve">zákona </w:t>
      </w:r>
      <w:r>
        <w:rPr>
          <w:color w:val="5D9608"/>
        </w:rPr>
        <w:t>z roku 1986</w:t>
      </w:r>
      <w:r>
        <w:t xml:space="preserve"> doufali. </w:t>
      </w:r>
      <w:r>
        <w:rPr>
          <w:color w:val="796EE6"/>
        </w:rPr>
        <w:t>Studie</w:t>
      </w:r>
      <w:r>
        <w:t xml:space="preserve"> zjistila, že daně korporací zaplatily </w:t>
      </w:r>
      <w:r>
        <w:rPr>
          <w:color w:val="FCB164"/>
        </w:rPr>
        <w:t>v roce 1988</w:t>
      </w:r>
      <w:r>
        <w:t xml:space="preserve"> téměř 12 % federálních výloh - nepočítaje sociální zabezpečení - ve srovnání s méně než 8 % </w:t>
      </w:r>
      <w:r>
        <w:rPr>
          <w:color w:val="2B1B04"/>
        </w:rPr>
        <w:t>v první polovině 80. let</w:t>
      </w:r>
      <w:r>
        <w:t>. "</w:t>
      </w:r>
      <w:r>
        <w:rPr>
          <w:color w:val="FEFB0A"/>
        </w:rPr>
        <w:t>Daňová reforma</w:t>
      </w:r>
      <w:r>
        <w:t xml:space="preserve"> funguje," uvedla </w:t>
      </w:r>
      <w:r>
        <w:rPr>
          <w:color w:val="796EE6"/>
        </w:rPr>
        <w:t>studie</w:t>
      </w:r>
      <w:r>
        <w:t>. "</w:t>
      </w:r>
      <w:r>
        <w:rPr>
          <w:color w:val="D4C67A"/>
        </w:rPr>
        <w:t xml:space="preserve">S novými zákony </w:t>
      </w:r>
      <w:r>
        <w:rPr>
          <w:color w:val="AE7AA1"/>
        </w:rPr>
        <w:t>daňových reforem</w:t>
      </w:r>
      <w:r>
        <w:rPr>
          <w:color w:val="D4C67A"/>
        </w:rPr>
        <w:t xml:space="preserve"> skončila </w:t>
      </w:r>
      <w:r>
        <w:rPr>
          <w:color w:val="C2A393"/>
        </w:rPr>
        <w:t xml:space="preserve">doba, </w:t>
      </w:r>
      <w:r>
        <w:rPr>
          <w:color w:val="0232FD"/>
        </w:rPr>
        <w:t>kdy</w:t>
      </w:r>
      <w:r>
        <w:rPr>
          <w:color w:val="C2A393"/>
        </w:rPr>
        <w:t xml:space="preserve"> se korporace hromadně a ve velkém vyhýbaly daním</w:t>
      </w:r>
      <w:r>
        <w:t xml:space="preserve">. </w:t>
      </w:r>
      <w:r>
        <w:rPr>
          <w:color w:val="2B1B04"/>
        </w:rPr>
        <w:t>Skupina</w:t>
      </w:r>
      <w:r>
        <w:t xml:space="preserve"> uvedla, že </w:t>
      </w:r>
      <w:r>
        <w:rPr>
          <w:color w:val="D4C67A"/>
        </w:rPr>
        <w:t>navzdory tomu</w:t>
      </w:r>
      <w:r>
        <w:t xml:space="preserve"> </w:t>
      </w:r>
      <w:r>
        <w:rPr>
          <w:color w:val="6A3A35"/>
        </w:rPr>
        <w:t>společnosti Kroger co., Pinnacle West Capital Corp., GSX Corp., Illinois Power Co., Media General Inc., Santa Fe Southern Pacific Corp. a Gulf States Utilities Co.</w:t>
      </w:r>
      <w:r>
        <w:t xml:space="preserve"> nezaplatily </w:t>
      </w:r>
      <w:r>
        <w:rPr>
          <w:color w:val="FCB164"/>
        </w:rPr>
        <w:t>loni</w:t>
      </w:r>
      <w:r>
        <w:t xml:space="preserve"> žádné federální daně, ačkoliv dohromady nashromáždily zisky v celkové výši 1.2 miliardy dolarů. Šest </w:t>
      </w:r>
      <w:r>
        <w:rPr>
          <w:color w:val="6A3A35"/>
        </w:rPr>
        <w:t>z těchto společností</w:t>
      </w:r>
      <w:r>
        <w:t xml:space="preserve"> obdrželo ve skutečnosti </w:t>
      </w:r>
      <w:r>
        <w:rPr>
          <w:color w:val="BA6801"/>
        </w:rPr>
        <w:t xml:space="preserve">refundace, </w:t>
      </w:r>
      <w:r>
        <w:rPr>
          <w:color w:val="168E5C"/>
        </w:rPr>
        <w:t>které</w:t>
      </w:r>
      <w:r>
        <w:rPr>
          <w:color w:val="BA6801"/>
        </w:rPr>
        <w:t xml:space="preserve"> celkem činily 120 milionů dolarů</w:t>
      </w:r>
      <w:r>
        <w:t xml:space="preserve">. Pro výpočet domácích zisků </w:t>
      </w:r>
      <w:r>
        <w:rPr>
          <w:color w:val="16C0D0"/>
        </w:rPr>
        <w:t>každé společnosti</w:t>
      </w:r>
      <w:r>
        <w:t xml:space="preserve"> a </w:t>
      </w:r>
      <w:r>
        <w:rPr>
          <w:color w:val="16C0D0"/>
        </w:rPr>
        <w:t>jejich</w:t>
      </w:r>
      <w:r>
        <w:t xml:space="preserve"> plateb federálních daní z příjmu použila </w:t>
      </w:r>
      <w:r>
        <w:rPr>
          <w:color w:val="2B1B04"/>
        </w:rPr>
        <w:t>lobbyistická skupina</w:t>
      </w:r>
      <w:r>
        <w:t xml:space="preserve"> veřejně dostupné informace. Toto je </w:t>
      </w:r>
      <w:r>
        <w:rPr>
          <w:color w:val="C62100"/>
        </w:rPr>
        <w:t xml:space="preserve">pátý rok, </w:t>
      </w:r>
      <w:r>
        <w:rPr>
          <w:color w:val="014347"/>
        </w:rPr>
        <w:t>kdy</w:t>
      </w:r>
      <w:r>
        <w:rPr>
          <w:color w:val="C62100"/>
        </w:rPr>
        <w:t xml:space="preserve"> </w:t>
      </w:r>
      <w:r>
        <w:rPr>
          <w:color w:val="233809"/>
        </w:rPr>
        <w:t>Občané za daňovou spravedlnost</w:t>
      </w:r>
      <w:r>
        <w:rPr>
          <w:color w:val="C62100"/>
        </w:rPr>
        <w:t xml:space="preserve"> vydali </w:t>
      </w:r>
      <w:r>
        <w:rPr>
          <w:color w:val="42083B"/>
        </w:rPr>
        <w:t>studii o daňových účtech korporací</w:t>
      </w:r>
      <w:r>
        <w:t xml:space="preserve">. </w:t>
      </w:r>
      <w:r>
        <w:rPr>
          <w:color w:val="82785D"/>
        </w:rPr>
        <w:t xml:space="preserve">Dřívějším zprávám, </w:t>
      </w:r>
      <w:r>
        <w:rPr>
          <w:color w:val="023087"/>
        </w:rPr>
        <w:t>které</w:t>
      </w:r>
      <w:r>
        <w:rPr>
          <w:color w:val="82785D"/>
        </w:rPr>
        <w:t xml:space="preserve"> odhalily, že se až 73 společností legálně vyhýbalo daním</w:t>
      </w:r>
      <w:r>
        <w:t xml:space="preserve">, se přisuzuje zásluha, že pomohly podnítit snahy o reorganizaci daňových zákonů. Avšak </w:t>
      </w:r>
      <w:r>
        <w:rPr>
          <w:color w:val="796EE6"/>
        </w:rPr>
        <w:t>zpráva</w:t>
      </w:r>
      <w:r>
        <w:t xml:space="preserve"> uvádí, že ačkoliv </w:t>
      </w:r>
      <w:r>
        <w:rPr>
          <w:color w:val="B7DAD2"/>
        </w:rPr>
        <w:t>společnosti</w:t>
      </w:r>
      <w:r>
        <w:t xml:space="preserve"> platí více daní, </w:t>
      </w:r>
      <w:r>
        <w:rPr>
          <w:color w:val="B7DAD2"/>
        </w:rPr>
        <w:t>mnoho jich</w:t>
      </w:r>
      <w:r>
        <w:t xml:space="preserve"> stále platí méně, než činí zákonná sazba. A </w:t>
      </w:r>
      <w:r>
        <w:rPr>
          <w:color w:val="196956"/>
        </w:rPr>
        <w:t>45 společností</w:t>
      </w:r>
      <w:r>
        <w:t xml:space="preserve"> zaplatilo efektivní daňové sazby pod 10 % </w:t>
      </w:r>
      <w:r>
        <w:rPr>
          <w:color w:val="196956"/>
        </w:rPr>
        <w:t>svých</w:t>
      </w:r>
      <w:r>
        <w:t xml:space="preserve"> příjmů. "Zatímco celkový obrázek </w:t>
      </w:r>
      <w:r>
        <w:rPr>
          <w:color w:val="FEFB0A"/>
        </w:rPr>
        <w:t>reformy</w:t>
      </w:r>
      <w:r>
        <w:t xml:space="preserve"> je velmi povzbudivý, </w:t>
      </w:r>
      <w:r>
        <w:rPr>
          <w:color w:val="8C41BB"/>
        </w:rPr>
        <w:t>firmy</w:t>
      </w:r>
      <w:r>
        <w:t xml:space="preserve"> se stále ve výrazné míře vyhýbají placení daní," uvádí </w:t>
      </w:r>
      <w:r>
        <w:rPr>
          <w:color w:val="796EE6"/>
        </w:rPr>
        <w:t>zpráva</w:t>
      </w:r>
      <w:r>
        <w:t>. Do tohoto článku přispěla Glenn Hallová.</w:t>
      </w:r>
    </w:p>
    <w:p>
      <w:r>
        <w:rPr>
          <w:b/>
        </w:rPr>
        <w:t>Document number 594</w:t>
      </w:r>
    </w:p>
    <w:p>
      <w:r>
        <w:rPr>
          <w:b/>
        </w:rPr>
        <w:t>Document identifier: wsj0813-001</w:t>
      </w:r>
    </w:p>
    <w:p>
      <w:r>
        <w:rPr>
          <w:color w:val="310106"/>
        </w:rPr>
        <w:t>46 letý F. Gil Troutman</w:t>
      </w:r>
      <w:r>
        <w:t xml:space="preserve"> byl jmenován </w:t>
      </w:r>
      <w:r>
        <w:rPr>
          <w:color w:val="04640D"/>
        </w:rPr>
        <w:t>výkonným ředitelem</w:t>
      </w:r>
      <w:r>
        <w:t xml:space="preserve">. Ponechá </w:t>
      </w:r>
      <w:r>
        <w:rPr>
          <w:color w:val="310106"/>
        </w:rPr>
        <w:t>si</w:t>
      </w:r>
      <w:r>
        <w:t xml:space="preserve"> funkce prezidenta a provozního ředitele a ve funkci </w:t>
      </w:r>
      <w:r>
        <w:rPr>
          <w:color w:val="04640D"/>
        </w:rPr>
        <w:t>výkonného ředitele</w:t>
      </w:r>
      <w:r>
        <w:t xml:space="preserve"> následuje </w:t>
      </w:r>
      <w:r>
        <w:rPr>
          <w:color w:val="FEFB0A"/>
        </w:rPr>
        <w:t xml:space="preserve">Howarda O. Paintera jr., </w:t>
      </w:r>
      <w:r>
        <w:rPr>
          <w:color w:val="FB5514"/>
        </w:rPr>
        <w:t>který</w:t>
      </w:r>
      <w:r>
        <w:rPr>
          <w:color w:val="FEFB0A"/>
        </w:rPr>
        <w:t xml:space="preserve"> zůstává předsedou správní rady</w:t>
      </w:r>
      <w:r>
        <w:t>. Společnost DSP vyrábí elektronické přístroje a systémy pro sběr dat.</w:t>
      </w:r>
    </w:p>
    <w:p>
      <w:r>
        <w:rPr>
          <w:b/>
        </w:rPr>
        <w:t>Document number 595</w:t>
      </w:r>
    </w:p>
    <w:p>
      <w:r>
        <w:rPr>
          <w:b/>
        </w:rPr>
        <w:t>Document identifier: wsj0814-001</w:t>
      </w:r>
    </w:p>
    <w:p>
      <w:r>
        <w:t xml:space="preserve">Při hledání kupců pro řetězce luxusních obchodních domů, jako například </w:t>
      </w:r>
      <w:r>
        <w:rPr>
          <w:color w:val="310106"/>
        </w:rPr>
        <w:t>Bloomingdale's</w:t>
      </w:r>
      <w:r>
        <w:t xml:space="preserve"> a </w:t>
      </w:r>
      <w:r>
        <w:rPr>
          <w:color w:val="04640D"/>
        </w:rPr>
        <w:t>Saks Fifth Avenue</w:t>
      </w:r>
      <w:r>
        <w:t xml:space="preserve">, se </w:t>
      </w:r>
      <w:r>
        <w:rPr>
          <w:color w:val="FEFB0A"/>
        </w:rPr>
        <w:t>investiční bankéři</w:t>
      </w:r>
      <w:r>
        <w:t xml:space="preserve"> obracejí - na koho jiného než Japonce? Avšak zatím se japonští maloobchodníci oplývající hotovostí projevují jako opatrní kupující. "Máme peníze na nákupy. Ale provozovat americký řetězec obchodních domů by bylo velmi obtížné," říká Motoyuki Homma, výkonný ředitel mezinárodní divize </w:t>
      </w:r>
      <w:r>
        <w:rPr>
          <w:color w:val="FB5514"/>
        </w:rPr>
        <w:t>u společnosti Mitsukoshi Ltd., jednoho z předních japonských obchodních domů</w:t>
      </w:r>
      <w:r>
        <w:t xml:space="preserve">. </w:t>
      </w:r>
      <w:r>
        <w:rPr>
          <w:color w:val="E115C0"/>
        </w:rPr>
        <w:t>Japonští manažeři maloobchodů</w:t>
      </w:r>
      <w:r>
        <w:t xml:space="preserve"> říkají, že hlavním důvodem, proč váhají vrhnout se do potyčky v USA, je, že maloobchod je - na rozdíl od výroby - extrémně citlivý na místní kulturu a životní styl. </w:t>
      </w:r>
      <w:r>
        <w:rPr>
          <w:color w:val="00587F"/>
        </w:rPr>
        <w:t>Japonci</w:t>
      </w:r>
      <w:r>
        <w:t xml:space="preserve"> sledovali, jak </w:t>
      </w:r>
      <w:r>
        <w:rPr>
          <w:color w:val="0BC582"/>
        </w:rPr>
        <w:t>na americkém trhu</w:t>
      </w:r>
      <w:r>
        <w:t xml:space="preserve"> klopýtali Evropané a Kanaďané, a dělají si starosti, že </w:t>
      </w:r>
      <w:r>
        <w:rPr>
          <w:color w:val="FEB8C8"/>
        </w:rPr>
        <w:t xml:space="preserve">obchodní praktiky, </w:t>
      </w:r>
      <w:r>
        <w:rPr>
          <w:color w:val="9E8317"/>
        </w:rPr>
        <w:t>které</w:t>
      </w:r>
      <w:r>
        <w:rPr>
          <w:color w:val="FEB8C8"/>
        </w:rPr>
        <w:t xml:space="preserve"> </w:t>
      </w:r>
      <w:r>
        <w:rPr>
          <w:color w:val="01190F"/>
        </w:rPr>
        <w:t>jim</w:t>
      </w:r>
      <w:r>
        <w:rPr>
          <w:color w:val="FEB8C8"/>
        </w:rPr>
        <w:t xml:space="preserve"> </w:t>
      </w:r>
      <w:r>
        <w:rPr>
          <w:color w:val="847D81"/>
        </w:rPr>
        <w:t>doma</w:t>
      </w:r>
      <w:r>
        <w:rPr>
          <w:color w:val="FEB8C8"/>
        </w:rPr>
        <w:t xml:space="preserve"> přinesly obrovské zisky</w:t>
      </w:r>
      <w:r>
        <w:t xml:space="preserve">, v USA </w:t>
      </w:r>
      <w:r>
        <w:rPr>
          <w:color w:val="58018B"/>
        </w:rPr>
        <w:t>k úspěchu</w:t>
      </w:r>
      <w:r>
        <w:t xml:space="preserve"> nepovedou. </w:t>
      </w:r>
      <w:r>
        <w:rPr>
          <w:color w:val="B70639"/>
        </w:rPr>
        <w:t>Japonské obchodní domy</w:t>
      </w:r>
      <w:r>
        <w:t xml:space="preserve"> jsou také opatrné, aby nepřitáhly negativní publicitu. </w:t>
      </w:r>
      <w:r>
        <w:rPr>
          <w:color w:val="703B01"/>
        </w:rPr>
        <w:t xml:space="preserve">Po nedávné akvizici společnosti Columbia Pictures společností Sony, </w:t>
      </w:r>
      <w:r>
        <w:rPr>
          <w:color w:val="F7F1DF"/>
        </w:rPr>
        <w:t>která</w:t>
      </w:r>
      <w:r>
        <w:rPr>
          <w:color w:val="703B01"/>
        </w:rPr>
        <w:t xml:space="preserve"> měla velkou publicitu</w:t>
      </w:r>
      <w:r>
        <w:t xml:space="preserve">, </w:t>
      </w:r>
      <w:r>
        <w:rPr>
          <w:color w:val="B70639"/>
        </w:rPr>
        <w:t>jich mnoho</w:t>
      </w:r>
      <w:r>
        <w:t xml:space="preserve"> říká, že nevyčnívat dává dobrý politický smysl. "Je </w:t>
      </w:r>
      <w:r>
        <w:rPr>
          <w:color w:val="58018B"/>
        </w:rPr>
        <w:t>to</w:t>
      </w:r>
      <w:r>
        <w:t xml:space="preserve"> otázka načasování," říká Mayumi Takayama, výkonný ředitel mezinárodních provozů </w:t>
      </w:r>
      <w:r>
        <w:rPr>
          <w:color w:val="118B8A"/>
        </w:rPr>
        <w:t>u společnosti Isetan Co., tokijského obchodního domu</w:t>
      </w:r>
      <w:r>
        <w:t xml:space="preserve">. Přesto je nyní pro ty, </w:t>
      </w:r>
      <w:r>
        <w:rPr>
          <w:color w:val="4AFEFA"/>
        </w:rPr>
        <w:t>co</w:t>
      </w:r>
      <w:r>
        <w:t xml:space="preserve"> dlouhodobě sledují </w:t>
      </w:r>
      <w:r>
        <w:rPr>
          <w:color w:val="0BC582"/>
        </w:rPr>
        <w:t>rozsáhlý maloobchodní trh v USA</w:t>
      </w:r>
      <w:r>
        <w:t xml:space="preserve">, lákavá doba pro hledání výhodných obchodů. </w:t>
      </w:r>
      <w:r>
        <w:rPr>
          <w:color w:val="FCB164"/>
        </w:rPr>
        <w:t>Britská společnost B. A. T Industries PLC</w:t>
      </w:r>
      <w:r>
        <w:t xml:space="preserve"> zkouší rozvinout </w:t>
      </w:r>
      <w:r>
        <w:rPr>
          <w:color w:val="796EE6"/>
        </w:rPr>
        <w:t>své</w:t>
      </w:r>
      <w:r>
        <w:rPr>
          <w:color w:val="000D2C"/>
        </w:rPr>
        <w:t xml:space="preserve"> americké maloobchodní aktivity, </w:t>
      </w:r>
      <w:r>
        <w:rPr>
          <w:color w:val="53495F"/>
        </w:rPr>
        <w:t>které</w:t>
      </w:r>
      <w:r>
        <w:rPr>
          <w:color w:val="000D2C"/>
        </w:rPr>
        <w:t xml:space="preserve"> zahrnují tak známé obchodní domy jako </w:t>
      </w:r>
      <w:r>
        <w:rPr>
          <w:color w:val="F95475"/>
        </w:rPr>
        <w:t>Saks Fifth Avenue</w:t>
      </w:r>
      <w:r>
        <w:rPr>
          <w:color w:val="000D2C"/>
        </w:rPr>
        <w:t>, Marshall Field's, Breuners a Ivey's</w:t>
      </w:r>
      <w:r>
        <w:t xml:space="preserve">. A </w:t>
      </w:r>
      <w:r>
        <w:rPr>
          <w:color w:val="61FC03"/>
        </w:rPr>
        <w:t xml:space="preserve">zadlužená společnost Campeau Corp. </w:t>
      </w:r>
      <w:r>
        <w:rPr>
          <w:color w:val="5D9608"/>
        </w:rPr>
        <w:t>z Toronta</w:t>
      </w:r>
      <w:r>
        <w:t xml:space="preserve"> se zbavuje </w:t>
      </w:r>
      <w:r>
        <w:rPr>
          <w:color w:val="310106"/>
        </w:rPr>
        <w:t>skupiny Bloomingdale's se 17 prodejnami</w:t>
      </w:r>
      <w:r>
        <w:t xml:space="preserve">. "Dívá se každý obchodní dům </w:t>
      </w:r>
      <w:r>
        <w:rPr>
          <w:color w:val="DE98FD"/>
        </w:rPr>
        <w:t>v Japonsku</w:t>
      </w:r>
      <w:r>
        <w:t xml:space="preserve">," říká </w:t>
      </w:r>
      <w:r>
        <w:rPr>
          <w:color w:val="98A088"/>
        </w:rPr>
        <w:t>Mike Allen, maloobchodní analytik u (japonské) společnosti Barclay's de Zoete Wedd Securities Ltd</w:t>
      </w:r>
      <w:r>
        <w:t xml:space="preserve">. </w:t>
      </w:r>
      <w:r>
        <w:rPr>
          <w:color w:val="98A088"/>
        </w:rPr>
        <w:t>Allen</w:t>
      </w:r>
      <w:r>
        <w:t xml:space="preserve"> si však nemyslí, že se </w:t>
      </w:r>
      <w:r>
        <w:rPr>
          <w:color w:val="DE98FD"/>
        </w:rPr>
        <w:t>Japonsko</w:t>
      </w:r>
      <w:r>
        <w:t xml:space="preserve"> chystá zahájit velkou nákupní horečku. Včera se nicméně spekulace zintenzívnily, když </w:t>
      </w:r>
      <w:r>
        <w:rPr>
          <w:color w:val="4F584E"/>
        </w:rPr>
        <w:t>společnost Tokyu Department Store Co.</w:t>
      </w:r>
      <w:r>
        <w:t xml:space="preserve"> potvrdila zprávu v předním japonském obchodním deníku Nihon Keizai Shimbun, že </w:t>
      </w:r>
      <w:r>
        <w:rPr>
          <w:color w:val="4F584E"/>
        </w:rPr>
        <w:t>společnost Tokyu</w:t>
      </w:r>
      <w:r>
        <w:t xml:space="preserve"> jedná </w:t>
      </w:r>
      <w:r>
        <w:rPr>
          <w:color w:val="61FC03"/>
        </w:rPr>
        <w:t>se společností Campeau</w:t>
      </w:r>
      <w:r>
        <w:t xml:space="preserve"> o koupi </w:t>
      </w:r>
      <w:r>
        <w:rPr>
          <w:color w:val="310106"/>
        </w:rPr>
        <w:t>řetězce Bloomingdale's</w:t>
      </w:r>
      <w:r>
        <w:t xml:space="preserve">. </w:t>
      </w:r>
      <w:r>
        <w:rPr>
          <w:color w:val="4F584E"/>
        </w:rPr>
        <w:t>Společnost Tokyu</w:t>
      </w:r>
      <w:r>
        <w:t xml:space="preserve"> však uvedla, že k žádné dohodě nedošlo. </w:t>
      </w:r>
      <w:r>
        <w:rPr>
          <w:color w:val="4F584E"/>
        </w:rPr>
        <w:t>Společnost Tokyu</w:t>
      </w:r>
      <w:r>
        <w:t xml:space="preserve"> také není </w:t>
      </w:r>
      <w:r>
        <w:rPr>
          <w:color w:val="248AD0"/>
        </w:rPr>
        <w:t xml:space="preserve">jediný japonský maloobchod, </w:t>
      </w:r>
      <w:r>
        <w:rPr>
          <w:color w:val="5C5300"/>
        </w:rPr>
        <w:t>který</w:t>
      </w:r>
      <w:r>
        <w:rPr>
          <w:color w:val="248AD0"/>
        </w:rPr>
        <w:t xml:space="preserve"> se zajímá </w:t>
      </w:r>
      <w:r>
        <w:rPr>
          <w:color w:val="9F6551"/>
        </w:rPr>
        <w:t xml:space="preserve">o řetězec Bloomingdale's, </w:t>
      </w:r>
      <w:r>
        <w:rPr>
          <w:color w:val="BCFEC6"/>
        </w:rPr>
        <w:t>o němž</w:t>
      </w:r>
      <w:r>
        <w:rPr>
          <w:color w:val="9F6551"/>
        </w:rPr>
        <w:t xml:space="preserve"> bankéři v Tokiu odhadují, že by mohl stát mezi 1 a 1.5 miliardy dolarů</w:t>
      </w:r>
      <w:r>
        <w:t xml:space="preserve">. Investiční bankéři zastupující </w:t>
      </w:r>
      <w:r>
        <w:rPr>
          <w:color w:val="932C70"/>
        </w:rPr>
        <w:t xml:space="preserve">předsedu </w:t>
      </w:r>
      <w:r>
        <w:rPr>
          <w:color w:val="2B1B04"/>
        </w:rPr>
        <w:t>řetězce Bloomingdale's</w:t>
      </w:r>
      <w:r>
        <w:rPr>
          <w:color w:val="932C70"/>
        </w:rPr>
        <w:t xml:space="preserve"> Marvina Trauba</w:t>
      </w:r>
      <w:r>
        <w:t xml:space="preserve"> oslovili sedm japonských skupin obchodních domů a více než polovina žádá další informace </w:t>
      </w:r>
      <w:r>
        <w:rPr>
          <w:color w:val="310106"/>
        </w:rPr>
        <w:t>o skupině</w:t>
      </w:r>
      <w:r>
        <w:t xml:space="preserve">, říkají bankéři. Investiční bankéři prohlašují, že </w:t>
      </w:r>
      <w:r>
        <w:rPr>
          <w:color w:val="932C70"/>
        </w:rPr>
        <w:t>Traub</w:t>
      </w:r>
      <w:r>
        <w:t xml:space="preserve"> se snaží dát dohromady </w:t>
      </w:r>
      <w:r>
        <w:rPr>
          <w:color w:val="B5AFC4"/>
        </w:rPr>
        <w:t xml:space="preserve">skupinu vedenou </w:t>
      </w:r>
      <w:r>
        <w:rPr>
          <w:color w:val="D4C67A"/>
        </w:rPr>
        <w:t>managementem</w:t>
      </w:r>
      <w:r>
        <w:rPr>
          <w:color w:val="B5AFC4"/>
        </w:rPr>
        <w:t xml:space="preserve">, </w:t>
      </w:r>
      <w:r>
        <w:rPr>
          <w:color w:val="AE7AA1"/>
        </w:rPr>
        <w:t>kterou</w:t>
      </w:r>
      <w:r>
        <w:rPr>
          <w:color w:val="B5AFC4"/>
        </w:rPr>
        <w:t xml:space="preserve"> řídí </w:t>
      </w:r>
      <w:r>
        <w:rPr>
          <w:color w:val="C2A393"/>
        </w:rPr>
        <w:t xml:space="preserve">z pobočky Federated Department Stores </w:t>
      </w:r>
      <w:r>
        <w:rPr>
          <w:color w:val="0232FD"/>
        </w:rPr>
        <w:t>společnosti Campeau</w:t>
      </w:r>
      <w:r>
        <w:rPr>
          <w:color w:val="B5AFC4"/>
        </w:rPr>
        <w:t xml:space="preserve">, </w:t>
      </w:r>
      <w:r>
        <w:rPr>
          <w:color w:val="AE7AA1"/>
        </w:rPr>
        <w:t>jež</w:t>
      </w:r>
      <w:r>
        <w:rPr>
          <w:color w:val="B5AFC4"/>
        </w:rPr>
        <w:t xml:space="preserve"> by koupila </w:t>
      </w:r>
      <w:r>
        <w:rPr>
          <w:color w:val="6A3A35"/>
        </w:rPr>
        <w:t>tuto newyorskou skupinu obchodních domů</w:t>
      </w:r>
      <w:r>
        <w:t xml:space="preserve">. </w:t>
      </w:r>
      <w:r>
        <w:rPr>
          <w:color w:val="BA6801"/>
        </w:rPr>
        <w:t>Společnost Federated</w:t>
      </w:r>
      <w:r>
        <w:t xml:space="preserve"> spadla do platební neschopnosti </w:t>
      </w:r>
      <w:r>
        <w:rPr>
          <w:color w:val="168E5C"/>
        </w:rPr>
        <w:t xml:space="preserve">poté, co </w:t>
      </w:r>
      <w:r>
        <w:rPr>
          <w:color w:val="16C0D0"/>
        </w:rPr>
        <w:t>ji</w:t>
      </w:r>
      <w:r>
        <w:rPr>
          <w:color w:val="168E5C"/>
        </w:rPr>
        <w:t xml:space="preserve"> </w:t>
      </w:r>
      <w:r>
        <w:rPr>
          <w:color w:val="C62100"/>
        </w:rPr>
        <w:t>loni</w:t>
      </w:r>
      <w:r>
        <w:rPr>
          <w:color w:val="168E5C"/>
        </w:rPr>
        <w:t xml:space="preserve"> získala </w:t>
      </w:r>
      <w:r>
        <w:rPr>
          <w:color w:val="014347"/>
        </w:rPr>
        <w:t xml:space="preserve">společnost Campeau, </w:t>
      </w:r>
      <w:r>
        <w:rPr>
          <w:color w:val="233809"/>
        </w:rPr>
        <w:t>která</w:t>
      </w:r>
      <w:r>
        <w:rPr>
          <w:color w:val="014347"/>
        </w:rPr>
        <w:t xml:space="preserve"> se pro financování </w:t>
      </w:r>
      <w:r>
        <w:rPr>
          <w:color w:val="42083B"/>
        </w:rPr>
        <w:t>transakce</w:t>
      </w:r>
      <w:r>
        <w:rPr>
          <w:color w:val="014347"/>
        </w:rPr>
        <w:t xml:space="preserve"> značně spoléhala </w:t>
      </w:r>
      <w:r>
        <w:rPr>
          <w:color w:val="82785D"/>
        </w:rPr>
        <w:t>na dluhy</w:t>
      </w:r>
      <w:r>
        <w:t xml:space="preserve">. Splácení </w:t>
      </w:r>
      <w:r>
        <w:rPr>
          <w:color w:val="023087"/>
        </w:rPr>
        <w:t>tohoto dluhu</w:t>
      </w:r>
      <w:r>
        <w:t xml:space="preserve"> dostalo </w:t>
      </w:r>
      <w:r>
        <w:rPr>
          <w:color w:val="61FC03"/>
        </w:rPr>
        <w:t>společnost Campeau</w:t>
      </w:r>
      <w:r>
        <w:t xml:space="preserve"> a </w:t>
      </w:r>
      <w:r>
        <w:rPr>
          <w:color w:val="61FC03"/>
        </w:rPr>
        <w:t>její</w:t>
      </w:r>
      <w:r>
        <w:t xml:space="preserve"> prodejny do takového tlaku, že se </w:t>
      </w:r>
      <w:r>
        <w:rPr>
          <w:color w:val="BA6801"/>
        </w:rPr>
        <w:t>společnost Federated</w:t>
      </w:r>
      <w:r>
        <w:t xml:space="preserve"> rozhodla odprodat klenoty </w:t>
      </w:r>
      <w:r>
        <w:rPr>
          <w:color w:val="BA6801"/>
        </w:rPr>
        <w:t>svého</w:t>
      </w:r>
      <w:r>
        <w:t xml:space="preserve"> maloobchodního impéria </w:t>
      </w:r>
      <w:r>
        <w:rPr>
          <w:color w:val="310106"/>
        </w:rPr>
        <w:t>včetně řetězce Bloomingdale's</w:t>
      </w:r>
      <w:r>
        <w:t xml:space="preserve">. Ve snaze zabránit dalšímu převzetí </w:t>
      </w:r>
      <w:r>
        <w:rPr>
          <w:color w:val="932C70"/>
        </w:rPr>
        <w:t>si</w:t>
      </w:r>
      <w:r>
        <w:t xml:space="preserve"> </w:t>
      </w:r>
      <w:r>
        <w:rPr>
          <w:color w:val="932C70"/>
        </w:rPr>
        <w:t>Traub</w:t>
      </w:r>
      <w:r>
        <w:t xml:space="preserve"> ponechal </w:t>
      </w:r>
      <w:r>
        <w:rPr>
          <w:color w:val="B7DAD2"/>
        </w:rPr>
        <w:t>skupinu Blackstone Group a společnost Drexel Burnham Lambert Inc.</w:t>
      </w:r>
      <w:r>
        <w:t xml:space="preserve">, aby </w:t>
      </w:r>
      <w:r>
        <w:rPr>
          <w:color w:val="932C70"/>
        </w:rPr>
        <w:t>mu</w:t>
      </w:r>
      <w:r>
        <w:t xml:space="preserve"> pomohly najít partnery pro odkup vedený </w:t>
      </w:r>
      <w:r>
        <w:rPr>
          <w:color w:val="196956"/>
        </w:rPr>
        <w:t>managementem</w:t>
      </w:r>
      <w:r>
        <w:t xml:space="preserve">. Podle investičních bankéřů chce v ideálním případě získat podporu nějakého japonského obchodního domu a nějakého evropského obchodního domu, aby vytvořil </w:t>
      </w:r>
      <w:r>
        <w:rPr>
          <w:color w:val="8C41BB"/>
        </w:rPr>
        <w:t>celosvětovou maloobchodní síť</w:t>
      </w:r>
      <w:r>
        <w:t>. "</w:t>
      </w:r>
      <w:r>
        <w:rPr>
          <w:color w:val="ECEDFE"/>
        </w:rPr>
        <w:t xml:space="preserve">Když se podíváte na ekonomickou stránku, potřebuje </w:t>
      </w:r>
      <w:r>
        <w:rPr>
          <w:color w:val="2B2D32"/>
        </w:rPr>
        <w:t>Traub</w:t>
      </w:r>
      <w:r>
        <w:rPr>
          <w:color w:val="ECEDFE"/>
        </w:rPr>
        <w:t xml:space="preserve"> japonského a evropského partnera, aby</w:t>
      </w:r>
      <w:r>
        <w:t xml:space="preserve"> </w:t>
      </w:r>
      <w:r>
        <w:rPr>
          <w:color w:val="94C661"/>
        </w:rPr>
        <w:t>to</w:t>
      </w:r>
      <w:r>
        <w:rPr>
          <w:color w:val="F8907D"/>
        </w:rPr>
        <w:t xml:space="preserve"> fungovalo</w:t>
      </w:r>
      <w:r>
        <w:t xml:space="preserve">," řekl </w:t>
      </w:r>
      <w:r>
        <w:rPr>
          <w:color w:val="895E6B"/>
        </w:rPr>
        <w:t xml:space="preserve">jeden investiční bankéř, </w:t>
      </w:r>
      <w:r>
        <w:rPr>
          <w:color w:val="788E95"/>
        </w:rPr>
        <w:t>který</w:t>
      </w:r>
      <w:r>
        <w:rPr>
          <w:color w:val="895E6B"/>
        </w:rPr>
        <w:t xml:space="preserve"> sleduje maloobchodní sektor</w:t>
      </w:r>
      <w:r>
        <w:t xml:space="preserve">. "Není </w:t>
      </w:r>
      <w:r>
        <w:rPr>
          <w:color w:val="FB6AB8"/>
        </w:rPr>
        <w:t>to</w:t>
      </w:r>
      <w:r>
        <w:t xml:space="preserve"> jen v pohledu na úzkou americkou strategii." Analytici říkají, že přesvědčit </w:t>
      </w:r>
      <w:r>
        <w:rPr>
          <w:color w:val="576094"/>
        </w:rPr>
        <w:t>tradicemi svázané japonské maloobchodníky</w:t>
      </w:r>
      <w:r>
        <w:t xml:space="preserve">, aby se zapojili do vřavy amerického maloobchodu, pravděpodobně nebude tak snadné. Až dosud postupovala </w:t>
      </w:r>
      <w:r>
        <w:rPr>
          <w:color w:val="DB1474"/>
        </w:rPr>
        <w:t>většina obchodů</w:t>
      </w:r>
      <w:r>
        <w:t xml:space="preserve"> podle stejné základní strategie ohledně zahraničí: Pro dovoz zboží a sledování nových módních trendů nejprve zřídily </w:t>
      </w:r>
      <w:r>
        <w:rPr>
          <w:color w:val="8489AE"/>
        </w:rPr>
        <w:t>zahraniční obchodní kanceláře</w:t>
      </w:r>
      <w:r>
        <w:t xml:space="preserve">. Pak otevřely malé obchody s dárky, zaměřené hlavně na japonské turisty. </w:t>
      </w:r>
      <w:r>
        <w:rPr>
          <w:color w:val="860E04"/>
        </w:rPr>
        <w:t xml:space="preserve">Některé obchody, </w:t>
      </w:r>
      <w:r>
        <w:rPr>
          <w:color w:val="FBC206"/>
        </w:rPr>
        <w:t>které</w:t>
      </w:r>
      <w:r>
        <w:rPr>
          <w:color w:val="860E04"/>
        </w:rPr>
        <w:t xml:space="preserve"> se zdráhaly postupovat dále samostatně</w:t>
      </w:r>
      <w:r>
        <w:t xml:space="preserve">, se spojily se známými specializovanými prodejnami. </w:t>
      </w:r>
      <w:r>
        <w:rPr>
          <w:color w:val="6EAB9B"/>
        </w:rPr>
        <w:t>Loni</w:t>
      </w:r>
      <w:r>
        <w:t xml:space="preserve"> v březnu investovala </w:t>
      </w:r>
      <w:r>
        <w:rPr>
          <w:color w:val="118B8A"/>
        </w:rPr>
        <w:t>společnost Isetan</w:t>
      </w:r>
      <w:r>
        <w:t xml:space="preserve"> 1.5 miliardy jenů (10.6 milionu dolarů) do společného podniku </w:t>
      </w:r>
      <w:r>
        <w:rPr>
          <w:color w:val="F2CDFE"/>
        </w:rPr>
        <w:t>se společností Barney's Inc., luxusní newyorskou specializovanou prodejnou oděvů</w:t>
      </w:r>
      <w:r>
        <w:t xml:space="preserve">. Otevření první prodejny </w:t>
      </w:r>
      <w:r>
        <w:rPr>
          <w:color w:val="F2CDFE"/>
        </w:rPr>
        <w:t>Barney's</w:t>
      </w:r>
      <w:r>
        <w:t xml:space="preserve"> </w:t>
      </w:r>
      <w:r>
        <w:rPr>
          <w:color w:val="DE98FD"/>
        </w:rPr>
        <w:t>v Japonsku</w:t>
      </w:r>
      <w:r>
        <w:t xml:space="preserve"> je naplánováno na příští rok. A </w:t>
      </w:r>
      <w:r>
        <w:rPr>
          <w:color w:val="FB5514"/>
        </w:rPr>
        <w:t>společnost Mitsukoshi</w:t>
      </w:r>
      <w:r>
        <w:t xml:space="preserve"> nedávno zvýšila </w:t>
      </w:r>
      <w:r>
        <w:rPr>
          <w:color w:val="FB5514"/>
        </w:rPr>
        <w:t>svůj</w:t>
      </w:r>
      <w:r>
        <w:t xml:space="preserve"> podíl </w:t>
      </w:r>
      <w:r>
        <w:rPr>
          <w:color w:val="645341"/>
        </w:rPr>
        <w:t>ve společnosti Tiffany &amp; Co.</w:t>
      </w:r>
      <w:r>
        <w:t xml:space="preserve"> na 13 %. Na základě dlouhodobého vztahu </w:t>
      </w:r>
      <w:r>
        <w:rPr>
          <w:color w:val="760035"/>
        </w:rPr>
        <w:t>mezi těmito dvěma společnostmi</w:t>
      </w:r>
      <w:r>
        <w:t xml:space="preserve"> otevřela </w:t>
      </w:r>
      <w:r>
        <w:rPr>
          <w:color w:val="FB5514"/>
        </w:rPr>
        <w:t>společnost Mitsukoshi</w:t>
      </w:r>
      <w:r>
        <w:t xml:space="preserve"> ve </w:t>
      </w:r>
      <w:r>
        <w:rPr>
          <w:color w:val="FB5514"/>
        </w:rPr>
        <w:t>svých</w:t>
      </w:r>
      <w:r>
        <w:t xml:space="preserve"> prodejnách a pasážích </w:t>
      </w:r>
      <w:r>
        <w:rPr>
          <w:color w:val="DE98FD"/>
        </w:rPr>
        <w:t>v Japonsku</w:t>
      </w:r>
      <w:r>
        <w:t xml:space="preserve"> 22 prodejen Tiffany. Plány otevřít pro japonské turisty </w:t>
      </w:r>
      <w:r>
        <w:rPr>
          <w:color w:val="647A41"/>
        </w:rPr>
        <w:t>prodejnu Tiffany</w:t>
      </w:r>
      <w:r>
        <w:t xml:space="preserve"> na Havaji jsou v plném proudu, přičemž provozovat </w:t>
      </w:r>
      <w:r>
        <w:rPr>
          <w:color w:val="647A41"/>
        </w:rPr>
        <w:t>ji</w:t>
      </w:r>
      <w:r>
        <w:t xml:space="preserve"> bude převážně </w:t>
      </w:r>
      <w:r>
        <w:rPr>
          <w:color w:val="FB5514"/>
        </w:rPr>
        <w:t>společnost Mitsukoshi</w:t>
      </w:r>
      <w:r>
        <w:t xml:space="preserve">. Někteří pozorovatelé odvětví říkají, že elegantní vizáž obchodů </w:t>
      </w:r>
      <w:r>
        <w:rPr>
          <w:color w:val="FB5514"/>
        </w:rPr>
        <w:t>společnosti Mitsukoshi</w:t>
      </w:r>
      <w:r>
        <w:t xml:space="preserve"> </w:t>
      </w:r>
      <w:r>
        <w:rPr>
          <w:color w:val="FB5514"/>
        </w:rPr>
        <w:t>z ní</w:t>
      </w:r>
      <w:r>
        <w:t xml:space="preserve"> činí možného partnera </w:t>
      </w:r>
      <w:r>
        <w:rPr>
          <w:color w:val="04640D"/>
        </w:rPr>
        <w:t>pro řetězec Saks Fifth Avenue</w:t>
      </w:r>
      <w:r>
        <w:t xml:space="preserve">. </w:t>
      </w:r>
      <w:r>
        <w:rPr>
          <w:color w:val="496E76"/>
        </w:rPr>
        <w:t xml:space="preserve">Představitelé </w:t>
      </w:r>
      <w:r>
        <w:rPr>
          <w:color w:val="E3F894"/>
        </w:rPr>
        <w:t>společnosti</w:t>
      </w:r>
      <w:r>
        <w:t xml:space="preserve"> říkají, že zvažují různé návrhy, ale nebudou rozebírat detaily. </w:t>
      </w:r>
      <w:r>
        <w:rPr>
          <w:color w:val="F9D7CD"/>
        </w:rPr>
        <w:t>Společnost Takashimaya Co., nejstarší japonský obchodní dům</w:t>
      </w:r>
      <w:r>
        <w:rPr>
          <w:color w:val="876128"/>
        </w:rPr>
        <w:t xml:space="preserve">, je </w:t>
      </w:r>
      <w:r>
        <w:rPr>
          <w:color w:val="A1A711"/>
        </w:rPr>
        <w:t xml:space="preserve">další jméno, </w:t>
      </w:r>
      <w:r>
        <w:rPr>
          <w:color w:val="01FB92"/>
        </w:rPr>
        <w:t>které</w:t>
      </w:r>
      <w:r>
        <w:rPr>
          <w:color w:val="A1A711"/>
        </w:rPr>
        <w:t xml:space="preserve"> se objevuje jako potenciálně vhodné </w:t>
      </w:r>
      <w:r>
        <w:rPr>
          <w:color w:val="FD0F31"/>
        </w:rPr>
        <w:t xml:space="preserve">pro řetězec </w:t>
      </w:r>
      <w:r>
        <w:rPr>
          <w:color w:val="BE8485"/>
        </w:rPr>
        <w:t>Saks</w:t>
      </w:r>
      <w:r>
        <w:t xml:space="preserve">. </w:t>
      </w:r>
      <w:r>
        <w:rPr>
          <w:color w:val="C660FB"/>
        </w:rPr>
        <w:t xml:space="preserve">Eiji Nakazato, generální manažer </w:t>
      </w:r>
      <w:r>
        <w:rPr>
          <w:color w:val="120104"/>
        </w:rPr>
        <w:t>společnosti Takashimaya</w:t>
      </w:r>
      <w:r>
        <w:rPr>
          <w:color w:val="D48958"/>
        </w:rPr>
        <w:t xml:space="preserve">, přiznává, že vizáž </w:t>
      </w:r>
      <w:r>
        <w:rPr>
          <w:color w:val="05AEE8"/>
        </w:rPr>
        <w:t>jeho</w:t>
      </w:r>
      <w:r>
        <w:rPr>
          <w:color w:val="C3C1BE"/>
        </w:rPr>
        <w:t xml:space="preserve"> společnosti</w:t>
      </w:r>
      <w:r>
        <w:rPr>
          <w:color w:val="D48958"/>
        </w:rPr>
        <w:t xml:space="preserve"> se podobá </w:t>
      </w:r>
      <w:r>
        <w:rPr>
          <w:color w:val="9F98F8"/>
        </w:rPr>
        <w:t xml:space="preserve">společnosti </w:t>
      </w:r>
      <w:r>
        <w:rPr>
          <w:color w:val="1167D9"/>
        </w:rPr>
        <w:t>Saks</w:t>
      </w:r>
      <w:r>
        <w:rPr>
          <w:color w:val="D48958"/>
        </w:rPr>
        <w:t xml:space="preserve">, a že </w:t>
      </w:r>
      <w:r>
        <w:rPr>
          <w:color w:val="D19012"/>
        </w:rPr>
        <w:t>o tuto myšlenku</w:t>
      </w:r>
      <w:r>
        <w:rPr>
          <w:color w:val="D48958"/>
        </w:rPr>
        <w:t xml:space="preserve"> je jistý zájem</w:t>
      </w:r>
      <w:r>
        <w:t xml:space="preserve">. Ale </w:t>
      </w:r>
      <w:r>
        <w:rPr>
          <w:color w:val="D48958"/>
        </w:rPr>
        <w:t>u toho</w:t>
      </w:r>
      <w:r>
        <w:t xml:space="preserve"> končí. "</w:t>
      </w:r>
      <w:r>
        <w:rPr>
          <w:color w:val="B7D802"/>
        </w:rPr>
        <w:t xml:space="preserve">Rádi bychom </w:t>
      </w:r>
      <w:r>
        <w:rPr>
          <w:color w:val="826392"/>
        </w:rPr>
        <w:t>v Americe</w:t>
      </w:r>
      <w:r>
        <w:rPr>
          <w:color w:val="B7D802"/>
        </w:rPr>
        <w:t xml:space="preserve"> podnikali</w:t>
      </w:r>
      <w:r>
        <w:t xml:space="preserve">," říká. "Ale vypadá </w:t>
      </w:r>
      <w:r>
        <w:rPr>
          <w:color w:val="B7D802"/>
        </w:rPr>
        <w:t>to</w:t>
      </w:r>
      <w:r>
        <w:t xml:space="preserve"> obtížně." </w:t>
      </w:r>
      <w:r>
        <w:rPr>
          <w:color w:val="5E7A6A"/>
        </w:rPr>
        <w:t>Do tohoto článku</w:t>
      </w:r>
      <w:r>
        <w:t xml:space="preserve"> přispěl Marcus W. Brauchli. Sestavil William Mathewson </w:t>
      </w:r>
      <w:r>
        <w:rPr>
          <w:color w:val="B29869"/>
        </w:rPr>
        <w:t>Vatikán</w:t>
      </w:r>
      <w:r>
        <w:t xml:space="preserve"> byl </w:t>
      </w:r>
      <w:r>
        <w:rPr>
          <w:color w:val="6EAB9B"/>
        </w:rPr>
        <w:t>loni</w:t>
      </w:r>
      <w:r>
        <w:t xml:space="preserve"> v minusu. Uvedl, že na základě příjmů ve výši 74.4 milionu dolarů a výdajů 117.9 milionu dolarů dosáhl řádný deficit </w:t>
      </w:r>
      <w:r>
        <w:rPr>
          <w:color w:val="6EAB9B"/>
        </w:rPr>
        <w:t>za rok 1988</w:t>
      </w:r>
      <w:r>
        <w:t xml:space="preserve"> 43.5 milionu dolarů. Řekl však, že mimořádné výdaje </w:t>
      </w:r>
      <w:r>
        <w:rPr>
          <w:color w:val="1D0051"/>
        </w:rPr>
        <w:t>na vlastní rozhlasovou stanici</w:t>
      </w:r>
      <w:r>
        <w:t xml:space="preserve"> a restaurování budov zvýšily deficit na 57.2 milionu dolarů. </w:t>
      </w:r>
      <w:r>
        <w:rPr>
          <w:color w:val="8BE7FC"/>
        </w:rPr>
        <w:t xml:space="preserve">V prohlášení </w:t>
      </w:r>
      <w:r>
        <w:rPr>
          <w:color w:val="76E0C1"/>
        </w:rPr>
        <w:t>rady kardinálů</w:t>
      </w:r>
      <w:r>
        <w:t xml:space="preserve"> stojí, že po rekordním deficitu 63 milionů dolarů v roce 1987 </w:t>
      </w:r>
      <w:r>
        <w:rPr>
          <w:color w:val="BACFA7"/>
        </w:rPr>
        <w:t>katolíci</w:t>
      </w:r>
      <w:r>
        <w:t xml:space="preserve"> štědře odpověděli na loňskou výzvu, aby přispěli více penězi. </w:t>
      </w:r>
      <w:r>
        <w:rPr>
          <w:color w:val="8BE7FC"/>
        </w:rPr>
        <w:t>V prohlášení</w:t>
      </w:r>
      <w:r>
        <w:t xml:space="preserve"> stojí, že 5% vzrůst ve sbírce "Svatopetrský haléř" - penězích každoročně vybraných od katolíků pro papeže - pomohl deficit pokrýt. Člen </w:t>
      </w:r>
      <w:r>
        <w:rPr>
          <w:color w:val="11BA09"/>
        </w:rPr>
        <w:t>rady</w:t>
      </w:r>
      <w:r>
        <w:t xml:space="preserve">, kardinál Gerald Carter </w:t>
      </w:r>
      <w:r>
        <w:rPr>
          <w:color w:val="462C36"/>
        </w:rPr>
        <w:t>z Toronta</w:t>
      </w:r>
      <w:r>
        <w:t xml:space="preserve">, řekl </w:t>
      </w:r>
      <w:r>
        <w:rPr>
          <w:color w:val="1D0051"/>
        </w:rPr>
        <w:t>Vatikánskému rádiu</w:t>
      </w:r>
      <w:r>
        <w:t xml:space="preserve">: "Když teď řekneme, </w:t>
      </w:r>
      <w:r>
        <w:rPr>
          <w:color w:val="65407D"/>
        </w:rPr>
        <w:t>že jsme letos deficit pokryli</w:t>
      </w:r>
      <w:r>
        <w:t xml:space="preserve">, lidé si oddechnou a řeknou, </w:t>
      </w:r>
      <w:r>
        <w:rPr>
          <w:color w:val="65407D"/>
        </w:rPr>
        <w:t>to</w:t>
      </w:r>
      <w:r>
        <w:t xml:space="preserve"> je dobře, </w:t>
      </w:r>
      <w:r>
        <w:rPr>
          <w:color w:val="B29869"/>
        </w:rPr>
        <w:t>Svatá stolice</w:t>
      </w:r>
      <w:r>
        <w:t xml:space="preserve"> je z nesnází venku. Ale příští rok budeme... v naprosto stejné situaci." Ministerstvo zahraničí oznámilo, </w:t>
      </w:r>
      <w:r>
        <w:rPr>
          <w:color w:val="491803"/>
        </w:rPr>
        <w:t xml:space="preserve">že </w:t>
      </w:r>
      <w:r>
        <w:rPr>
          <w:color w:val="F5D2A8"/>
        </w:rPr>
        <w:t>bývalý prezident Richard Nixon</w:t>
      </w:r>
      <w:r>
        <w:rPr>
          <w:color w:val="491803"/>
        </w:rPr>
        <w:t xml:space="preserve"> má na pozvání vlády navštívit počínaje sobotou Čínu</w:t>
      </w:r>
      <w:r>
        <w:t xml:space="preserve">. </w:t>
      </w:r>
      <w:r>
        <w:rPr>
          <w:color w:val="03422C"/>
        </w:rPr>
        <w:t xml:space="preserve">Podle </w:t>
      </w:r>
      <w:r>
        <w:rPr>
          <w:color w:val="72A46E"/>
        </w:rPr>
        <w:t>Nixonovy</w:t>
      </w:r>
      <w:r>
        <w:rPr>
          <w:color w:val="03422C"/>
        </w:rPr>
        <w:t xml:space="preserve"> kanceláře</w:t>
      </w:r>
      <w:r>
        <w:t xml:space="preserve">: "Je </w:t>
      </w:r>
      <w:r>
        <w:rPr>
          <w:color w:val="491803"/>
        </w:rPr>
        <w:t>to</w:t>
      </w:r>
      <w:r>
        <w:t xml:space="preserve"> jen cesta za účelem získání informací. Nedojde k žádnému prohlížení památek, žádnému nakupování a žádným společenským událostem." </w:t>
      </w:r>
      <w:r>
        <w:rPr>
          <w:color w:val="72A46E"/>
        </w:rPr>
        <w:t>Nixonova</w:t>
      </w:r>
      <w:r>
        <w:rPr>
          <w:color w:val="03422C"/>
        </w:rPr>
        <w:t xml:space="preserve"> kancelář</w:t>
      </w:r>
      <w:r>
        <w:t xml:space="preserve"> uvedla, že </w:t>
      </w:r>
      <w:r>
        <w:rPr>
          <w:color w:val="128EAC"/>
        </w:rPr>
        <w:t>bývalý prezident</w:t>
      </w:r>
      <w:r>
        <w:t xml:space="preserve"> "očekává rozhovory </w:t>
      </w:r>
      <w:r>
        <w:rPr>
          <w:color w:val="47545E"/>
        </w:rPr>
        <w:t>s vedoucími čínskými představiteli</w:t>
      </w:r>
      <w:r>
        <w:t xml:space="preserve"> mezi čtyřma očima" a po návratu předá </w:t>
      </w:r>
      <w:r>
        <w:rPr>
          <w:color w:val="128EAC"/>
        </w:rPr>
        <w:t>své</w:t>
      </w:r>
      <w:r>
        <w:t xml:space="preserve"> posouzení </w:t>
      </w:r>
      <w:r>
        <w:rPr>
          <w:color w:val="47545E"/>
        </w:rPr>
        <w:t>těchto představitelů</w:t>
      </w:r>
      <w:r>
        <w:t xml:space="preserve"> prezidentu Bushovi. </w:t>
      </w:r>
      <w:r>
        <w:rPr>
          <w:color w:val="B95C69"/>
        </w:rPr>
        <w:t>Průzkum provedený ve 12 ze 16 zemí NATO</w:t>
      </w:r>
      <w:r>
        <w:t xml:space="preserve"> ukazuje, že </w:t>
      </w:r>
      <w:r>
        <w:rPr>
          <w:color w:val="A14D12"/>
        </w:rPr>
        <w:t>Holanďané</w:t>
      </w:r>
      <w:r>
        <w:t xml:space="preserve"> se zdají být nejsilnějšími zastánci </w:t>
      </w:r>
      <w:r>
        <w:rPr>
          <w:color w:val="C4C8FA"/>
        </w:rPr>
        <w:t>aliance</w:t>
      </w:r>
      <w:r>
        <w:t xml:space="preserve">. </w:t>
      </w:r>
      <w:r>
        <w:rPr>
          <w:color w:val="B95C69"/>
        </w:rPr>
        <w:t xml:space="preserve">Průzkum, </w:t>
      </w:r>
      <w:r>
        <w:rPr>
          <w:color w:val="372A55"/>
        </w:rPr>
        <w:t>který</w:t>
      </w:r>
      <w:r>
        <w:rPr>
          <w:color w:val="B95C69"/>
        </w:rPr>
        <w:t xml:space="preserve"> pro holandský deník De Telegraaf provedla společnost Gallup International</w:t>
      </w:r>
      <w:r>
        <w:t xml:space="preserve">, uvádí, že NATO podporuje 81 % Holanďanů. Kanada byla zemí s druhou největší podporou NATO se 78 % podporujícími </w:t>
      </w:r>
      <w:r>
        <w:rPr>
          <w:color w:val="C4C8FA"/>
        </w:rPr>
        <w:t>alianci</w:t>
      </w:r>
      <w:r>
        <w:t xml:space="preserve">, následována USA se 75 %, </w:t>
      </w:r>
      <w:r>
        <w:rPr>
          <w:color w:val="3F3610"/>
        </w:rPr>
        <w:t>Británií se 71 %</w:t>
      </w:r>
      <w:r>
        <w:t xml:space="preserve">, Belgií se 69 % a západním Německem se 63 %. Všechny ostatní země zaznamenaly podporu pod 50 %. </w:t>
      </w:r>
      <w:r>
        <w:rPr>
          <w:color w:val="D3A2C6"/>
        </w:rPr>
        <w:t>Sdružení izraelských výrobců</w:t>
      </w:r>
      <w:r>
        <w:t xml:space="preserve"> podalo u policie stížnost </w:t>
      </w:r>
      <w:r>
        <w:rPr>
          <w:color w:val="719FFA"/>
        </w:rPr>
        <w:t>na arabského výrobce těstovin</w:t>
      </w:r>
      <w:r>
        <w:t xml:space="preserve"> </w:t>
      </w:r>
      <w:r>
        <w:rPr>
          <w:color w:val="0D841A"/>
        </w:rPr>
        <w:t xml:space="preserve">kvůli používání čtyř barev </w:t>
      </w:r>
      <w:r>
        <w:rPr>
          <w:color w:val="4C5B32"/>
        </w:rPr>
        <w:t>zakázané palestinské vlajky</w:t>
      </w:r>
      <w:r>
        <w:rPr>
          <w:color w:val="0D841A"/>
        </w:rPr>
        <w:t xml:space="preserve"> na obalech od špaget</w:t>
      </w:r>
      <w:r>
        <w:t xml:space="preserve">. "Požádali jsme </w:t>
      </w:r>
      <w:r>
        <w:rPr>
          <w:color w:val="9DB3B7"/>
        </w:rPr>
        <w:t>policii</w:t>
      </w:r>
      <w:r>
        <w:t xml:space="preserve">, aby vyšetřila, proč je </w:t>
      </w:r>
      <w:r>
        <w:rPr>
          <w:color w:val="719FFA"/>
        </w:rPr>
        <w:t>jim</w:t>
      </w:r>
      <w:r>
        <w:t xml:space="preserve"> povoleno </w:t>
      </w:r>
      <w:r>
        <w:rPr>
          <w:color w:val="B14F8F"/>
        </w:rPr>
        <w:t>tímto způsobem</w:t>
      </w:r>
      <w:r>
        <w:rPr>
          <w:color w:val="747103"/>
        </w:rPr>
        <w:t xml:space="preserve"> propagovat </w:t>
      </w:r>
      <w:r>
        <w:rPr>
          <w:color w:val="9F816D"/>
        </w:rPr>
        <w:t>vlajku</w:t>
      </w:r>
      <w:r>
        <w:t xml:space="preserve">. Mělo by </w:t>
      </w:r>
      <w:r>
        <w:rPr>
          <w:color w:val="747103"/>
        </w:rPr>
        <w:t>to</w:t>
      </w:r>
      <w:r>
        <w:t xml:space="preserve"> být shledáno protizákonným," řekl Danny Leish, mluvčí </w:t>
      </w:r>
      <w:r>
        <w:rPr>
          <w:color w:val="D3A2C6"/>
        </w:rPr>
        <w:t>sdružení</w:t>
      </w:r>
      <w:r>
        <w:t xml:space="preserve">. </w:t>
      </w:r>
      <w:r>
        <w:rPr>
          <w:color w:val="D26A5B"/>
        </w:rPr>
        <w:t>Špagety</w:t>
      </w:r>
      <w:r>
        <w:t xml:space="preserve"> vyrábí </w:t>
      </w:r>
      <w:r>
        <w:rPr>
          <w:color w:val="719FFA"/>
        </w:rPr>
        <w:t>společnost Al Ghazel Macaroni Co.</w:t>
      </w:r>
      <w:r>
        <w:t xml:space="preserve"> v Betlémě a prodávají se v obalu ozdobeném zelenými, černými, červenými a bílými pruhy. </w:t>
      </w:r>
      <w:r>
        <w:rPr>
          <w:color w:val="8B934B"/>
        </w:rPr>
        <w:t>Britské poštovní orgány</w:t>
      </w:r>
      <w:r>
        <w:t xml:space="preserve"> říkají, že odhalily </w:t>
      </w:r>
      <w:r>
        <w:rPr>
          <w:color w:val="F98500"/>
        </w:rPr>
        <w:t xml:space="preserve">rozsáhlý podvod, </w:t>
      </w:r>
      <w:r>
        <w:rPr>
          <w:color w:val="002935"/>
        </w:rPr>
        <w:t>v němž</w:t>
      </w:r>
      <w:r>
        <w:rPr>
          <w:color w:val="F98500"/>
        </w:rPr>
        <w:t xml:space="preserve"> </w:t>
      </w:r>
      <w:r>
        <w:rPr>
          <w:color w:val="D7F3FE"/>
        </w:rPr>
        <w:t>nepoctiví prodejci známek</w:t>
      </w:r>
      <w:r>
        <w:rPr>
          <w:color w:val="F98500"/>
        </w:rPr>
        <w:t xml:space="preserve"> chemicky odstranili razítka, znovu opatřili </w:t>
      </w:r>
      <w:r>
        <w:rPr>
          <w:color w:val="FCB899"/>
        </w:rPr>
        <w:t>známky</w:t>
      </w:r>
      <w:r>
        <w:rPr>
          <w:color w:val="F98500"/>
        </w:rPr>
        <w:t xml:space="preserve"> lepidlem a prodávali </w:t>
      </w:r>
      <w:r>
        <w:rPr>
          <w:color w:val="FCB899"/>
        </w:rPr>
        <w:t>je</w:t>
      </w:r>
      <w:r>
        <w:rPr>
          <w:color w:val="F98500"/>
        </w:rPr>
        <w:t xml:space="preserve"> americkým sběratelům nebo ve velkém britským firmám</w:t>
      </w:r>
      <w:r>
        <w:t xml:space="preserve">. Za posledních 12 měsíců </w:t>
      </w:r>
      <w:r>
        <w:rPr>
          <w:color w:val="F98500"/>
        </w:rPr>
        <w:t>podvod</w:t>
      </w:r>
      <w:r>
        <w:t xml:space="preserve"> údajně připravil poštovní úřad o tržby ve výši 10 milionů liber (16.1 milionu dolarů). </w:t>
      </w:r>
      <w:r>
        <w:rPr>
          <w:color w:val="1C0720"/>
        </w:rPr>
        <w:t>Prodejci</w:t>
      </w:r>
      <w:r>
        <w:t xml:space="preserve"> levně kupovali použité známky od nadací včetně Sdružení vodící psi pro slepé. </w:t>
      </w:r>
      <w:r>
        <w:rPr>
          <w:color w:val="6B5F61"/>
        </w:rPr>
        <w:t>Nadace</w:t>
      </w:r>
      <w:r>
        <w:t xml:space="preserve"> běžně prodávají </w:t>
      </w:r>
      <w:r>
        <w:rPr>
          <w:color w:val="F98A9D"/>
        </w:rPr>
        <w:t xml:space="preserve">použité známky, </w:t>
      </w:r>
      <w:r>
        <w:rPr>
          <w:color w:val="9B72C2"/>
        </w:rPr>
        <w:t>které</w:t>
      </w:r>
      <w:r>
        <w:rPr>
          <w:color w:val="F98A9D"/>
        </w:rPr>
        <w:t xml:space="preserve"> vybírají od dětí a dalších dárců</w:t>
      </w:r>
      <w:r>
        <w:t xml:space="preserve">, aby získaly finanční prostředky. Akio Tanii, prezident </w:t>
      </w:r>
      <w:r>
        <w:rPr>
          <w:color w:val="A6919D"/>
        </w:rPr>
        <w:t>japonské společnosti Matsushita Electric Industrial Co.</w:t>
      </w:r>
      <w:r>
        <w:t xml:space="preserve">, předal velvyslanci USA </w:t>
      </w:r>
      <w:r>
        <w:rPr>
          <w:color w:val="2C3729"/>
        </w:rPr>
        <w:t>v Osace</w:t>
      </w:r>
      <w:r>
        <w:t xml:space="preserve"> šek na 1 milion dolarů na pomoc obětem </w:t>
      </w:r>
      <w:r>
        <w:rPr>
          <w:color w:val="D7C70B"/>
        </w:rPr>
        <w:t xml:space="preserve">zemětřesení v </w:t>
      </w:r>
      <w:r>
        <w:rPr>
          <w:color w:val="9F9992"/>
        </w:rPr>
        <w:t>San Francisku</w:t>
      </w:r>
      <w:r>
        <w:t xml:space="preserve">. Mluvčí </w:t>
      </w:r>
      <w:r>
        <w:rPr>
          <w:color w:val="A6919D"/>
        </w:rPr>
        <w:t>společnosti</w:t>
      </w:r>
      <w:r>
        <w:t xml:space="preserve"> uvedl, že americká pobočka </w:t>
      </w:r>
      <w:r>
        <w:rPr>
          <w:color w:val="A6919D"/>
        </w:rPr>
        <w:t>společnosti</w:t>
      </w:r>
      <w:r>
        <w:t xml:space="preserve">, společnost Matsushita Electric Corp. of America, darovala </w:t>
      </w:r>
      <w:r>
        <w:rPr>
          <w:color w:val="D7C70B"/>
        </w:rPr>
        <w:t>krátce po katastrofě</w:t>
      </w:r>
      <w:r>
        <w:t xml:space="preserve"> obyvatelům svítilny a baterie v hodnotě více než 35000 dolarů, vyrobené </w:t>
      </w:r>
      <w:r>
        <w:rPr>
          <w:color w:val="A6919D"/>
        </w:rPr>
        <w:t>společností Matsushita</w:t>
      </w:r>
      <w:r>
        <w:t xml:space="preserve">. Pomoc do </w:t>
      </w:r>
      <w:r>
        <w:rPr>
          <w:color w:val="EFFBD0"/>
        </w:rPr>
        <w:t>San Franciska</w:t>
      </w:r>
      <w:r>
        <w:t xml:space="preserve"> poslalo několik dalších japonských společností a místních vládních orgánů. Banka Sumitomo Bank darovala 500000 dolarů, tokijská prefektura 15000 dolarů a </w:t>
      </w:r>
      <w:r>
        <w:rPr>
          <w:color w:val="2C3729"/>
        </w:rPr>
        <w:t>město Osaka</w:t>
      </w:r>
      <w:r>
        <w:t xml:space="preserve"> 10000 dolarů. </w:t>
      </w:r>
      <w:r>
        <w:rPr>
          <w:color w:val="FDE2F1"/>
        </w:rPr>
        <w:t>Čínští představitelé</w:t>
      </w:r>
      <w:r>
        <w:t xml:space="preserve"> se pokouší použít </w:t>
      </w:r>
      <w:r>
        <w:rPr>
          <w:color w:val="923A52"/>
        </w:rPr>
        <w:t>Kantonský veletrh</w:t>
      </w:r>
      <w:r>
        <w:t xml:space="preserve"> k tomu, aby </w:t>
      </w:r>
      <w:r>
        <w:rPr>
          <w:color w:val="5140A7"/>
        </w:rPr>
        <w:t>po krvavém zátahu na disidenty</w:t>
      </w:r>
      <w:r>
        <w:t xml:space="preserve"> přilákali zpátky zahraniční obchodníky. Účast však oproti minulým letům poklesla. </w:t>
      </w:r>
      <w:r>
        <w:rPr>
          <w:color w:val="BC14FD"/>
        </w:rPr>
        <w:t>Jeden hongkongský obchodník s textilem</w:t>
      </w:r>
      <w:r>
        <w:t xml:space="preserve"> říká, že </w:t>
      </w:r>
      <w:r>
        <w:rPr>
          <w:color w:val="6D706C"/>
        </w:rPr>
        <w:t>někteří čínští vývozci ve státem řízených podnicích</w:t>
      </w:r>
      <w:r>
        <w:t xml:space="preserve"> navíc protestují </w:t>
      </w:r>
      <w:r>
        <w:rPr>
          <w:color w:val="5140A7"/>
        </w:rPr>
        <w:t>proti zátahu</w:t>
      </w:r>
      <w:r>
        <w:t xml:space="preserve"> tím, že otálejí s vyjednáváním nových obchodů. "Jsou naštvaní na vládu... tak zadržují zboží," řekl. </w:t>
      </w:r>
      <w:r>
        <w:rPr>
          <w:color w:val="923A52"/>
        </w:rPr>
        <w:t xml:space="preserve">Tento podzimní veletrh, </w:t>
      </w:r>
      <w:r>
        <w:rPr>
          <w:color w:val="0007C4"/>
        </w:rPr>
        <w:t>který</w:t>
      </w:r>
      <w:r>
        <w:rPr>
          <w:color w:val="923A52"/>
        </w:rPr>
        <w:t xml:space="preserve"> se koná dvakrát ročně</w:t>
      </w:r>
      <w:r>
        <w:t xml:space="preserve">, potrvá do 31. října. Uvnitř skleněného výstavního komplexu o 156000 čtverečních yardech jsou vystaveny výrobky od oděvů po samopaly AK-47. Představitelé </w:t>
      </w:r>
      <w:r>
        <w:rPr>
          <w:color w:val="923A52"/>
        </w:rPr>
        <w:t>veletrhu</w:t>
      </w:r>
      <w:r>
        <w:t xml:space="preserve"> říkají, že během prvních pěti dnů navštívilo </w:t>
      </w:r>
      <w:r>
        <w:rPr>
          <w:color w:val="923A52"/>
        </w:rPr>
        <w:t>veletrh</w:t>
      </w:r>
      <w:r>
        <w:t xml:space="preserve"> </w:t>
      </w:r>
      <w:r>
        <w:rPr>
          <w:color w:val="C6A62F"/>
        </w:rPr>
        <w:t>21000 návštěvníků</w:t>
      </w:r>
      <w:r>
        <w:t xml:space="preserve">, </w:t>
      </w:r>
      <w:r>
        <w:rPr>
          <w:color w:val="C6A62F"/>
        </w:rPr>
        <w:t>což</w:t>
      </w:r>
      <w:r>
        <w:t xml:space="preserve"> je </w:t>
      </w:r>
      <w:r>
        <w:rPr>
          <w:color w:val="000C14"/>
        </w:rPr>
        <w:t>oproti jarní výstavě</w:t>
      </w:r>
      <w:r>
        <w:t xml:space="preserve"> pokles o 10 %. Avšak </w:t>
      </w:r>
      <w:r>
        <w:rPr>
          <w:color w:val="904431"/>
        </w:rPr>
        <w:t>oficiální čínská zpravodajská agentura Xinhua News Agency</w:t>
      </w:r>
      <w:r>
        <w:t xml:space="preserve"> oznámila, že </w:t>
      </w:r>
      <w:r>
        <w:rPr>
          <w:color w:val="600013"/>
        </w:rPr>
        <w:t>počet zahraničních obchodníků</w:t>
      </w:r>
      <w:r>
        <w:t xml:space="preserve"> byl větší než </w:t>
      </w:r>
      <w:r>
        <w:rPr>
          <w:color w:val="000C14"/>
        </w:rPr>
        <w:t>na předchozím veletrhu</w:t>
      </w:r>
      <w:r>
        <w:t xml:space="preserve"> - aniž by poskytla statistiky. Jako další známka glasnosti je dlouho zakázaná kronika sovětské represe, "Souostroví Gulag" od Alexandra Solženicyna, nyní doporučenou četbou v hodinách dějepisu jednoho 11. moskevského ročníku.... </w:t>
      </w:r>
      <w:r>
        <w:rPr>
          <w:color w:val="1C1B08"/>
        </w:rPr>
        <w:t>Britští celníci</w:t>
      </w:r>
      <w:r>
        <w:t xml:space="preserve"> uvedli, </w:t>
      </w:r>
      <w:r>
        <w:rPr>
          <w:color w:val="693955"/>
        </w:rPr>
        <w:t xml:space="preserve">že zadrželi </w:t>
      </w:r>
      <w:r>
        <w:rPr>
          <w:color w:val="5E7C99"/>
        </w:rPr>
        <w:t xml:space="preserve">osm mužů, </w:t>
      </w:r>
      <w:r>
        <w:rPr>
          <w:color w:val="6C6E82"/>
        </w:rPr>
        <w:t>kteří</w:t>
      </w:r>
      <w:r>
        <w:rPr>
          <w:color w:val="5E7C99"/>
        </w:rPr>
        <w:t xml:space="preserve"> </w:t>
      </w:r>
      <w:r>
        <w:rPr>
          <w:color w:val="D0AFB3"/>
        </w:rPr>
        <w:t>do Británie</w:t>
      </w:r>
      <w:r>
        <w:rPr>
          <w:color w:val="5E7C99"/>
        </w:rPr>
        <w:t xml:space="preserve"> pašovali 111 vzácných hadů - </w:t>
      </w:r>
      <w:r>
        <w:rPr>
          <w:color w:val="493B36"/>
        </w:rPr>
        <w:t xml:space="preserve">včetně jednoho muže, </w:t>
      </w:r>
      <w:r>
        <w:rPr>
          <w:color w:val="AC93CE"/>
        </w:rPr>
        <w:t>který</w:t>
      </w:r>
      <w:r>
        <w:rPr>
          <w:color w:val="493B36"/>
        </w:rPr>
        <w:t xml:space="preserve"> </w:t>
      </w:r>
      <w:r>
        <w:rPr>
          <w:color w:val="AC93CE"/>
        </w:rPr>
        <w:t>si</w:t>
      </w:r>
      <w:r>
        <w:rPr>
          <w:color w:val="493B36"/>
        </w:rPr>
        <w:t xml:space="preserve"> do podpaží připevnil párek hroznýšů</w:t>
      </w:r>
      <w:r>
        <w:t xml:space="preserve">. Představitel </w:t>
      </w:r>
      <w:r>
        <w:rPr>
          <w:color w:val="1C1B08"/>
        </w:rPr>
        <w:t>celní správy</w:t>
      </w:r>
      <w:r>
        <w:t xml:space="preserve"> sdělil, že zatčení následovala </w:t>
      </w:r>
      <w:r>
        <w:rPr>
          <w:color w:val="C4BA9C"/>
        </w:rPr>
        <w:t>po "Hadím dnu" na Utrechtské univerzitě v Nizozemí</w:t>
      </w:r>
      <w:r>
        <w:t xml:space="preserve">, </w:t>
      </w:r>
      <w:r>
        <w:rPr>
          <w:color w:val="C4BA9C"/>
        </w:rPr>
        <w:t>což</w:t>
      </w:r>
      <w:r>
        <w:t xml:space="preserve"> je </w:t>
      </w:r>
      <w:r>
        <w:rPr>
          <w:color w:val="09C4B8"/>
        </w:rPr>
        <w:t xml:space="preserve">událost, </w:t>
      </w:r>
      <w:r>
        <w:rPr>
          <w:color w:val="69A5B8"/>
        </w:rPr>
        <w:t>kterou</w:t>
      </w:r>
      <w:r>
        <w:rPr>
          <w:color w:val="09C4B8"/>
        </w:rPr>
        <w:t xml:space="preserve"> </w:t>
      </w:r>
      <w:r>
        <w:rPr>
          <w:color w:val="374869"/>
        </w:rPr>
        <w:t>někteří sběratelé</w:t>
      </w:r>
      <w:r>
        <w:rPr>
          <w:color w:val="09C4B8"/>
        </w:rPr>
        <w:t xml:space="preserve"> využívají jako příležitost k získání vzácných hadů</w:t>
      </w:r>
      <w:r>
        <w:t>.</w:t>
      </w:r>
    </w:p>
    <w:p>
      <w:r>
        <w:rPr>
          <w:b/>
        </w:rPr>
        <w:t>Document number 596</w:t>
      </w:r>
    </w:p>
    <w:p>
      <w:r>
        <w:rPr>
          <w:b/>
        </w:rPr>
        <w:t>Document identifier: wsj0815-001</w:t>
      </w:r>
    </w:p>
    <w:p>
      <w:r>
        <w:rPr>
          <w:color w:val="310106"/>
        </w:rPr>
        <w:t>Společnost Di Giorgio Corp.</w:t>
      </w:r>
      <w:r>
        <w:t xml:space="preserve"> uvedla, že pokračuje v rozhovorech </w:t>
      </w:r>
      <w:r>
        <w:rPr>
          <w:color w:val="04640D"/>
        </w:rPr>
        <w:t>s potenciálními kupci některých jednotek</w:t>
      </w:r>
      <w:r>
        <w:t xml:space="preserve">, ale zatím se na žádných obchodech nedohodla. </w:t>
      </w:r>
      <w:r>
        <w:rPr>
          <w:color w:val="310106"/>
        </w:rPr>
        <w:t>Společnost Di Giorgio, velkoobchod s potravinami a výrobce stavebnin</w:t>
      </w:r>
      <w:r>
        <w:t xml:space="preserve">, hledá alternativy k nevyžádané veřejné nabídce v hodnotě 32 dolarů na akcii </w:t>
      </w:r>
      <w:r>
        <w:rPr>
          <w:color w:val="FEFB0A"/>
        </w:rPr>
        <w:t>od společnosti DIG Acquisition Corp., jednotky společnosti Rose Partners Limited Partnership</w:t>
      </w:r>
      <w:r>
        <w:t xml:space="preserve">. </w:t>
      </w:r>
      <w:r>
        <w:rPr>
          <w:color w:val="FEFB0A"/>
        </w:rPr>
        <w:t>Společnost DIG</w:t>
      </w:r>
      <w:r>
        <w:t xml:space="preserve"> je nástroj použitý pro uskutečnění akvizice. Robert Mellor, výkonný viceprezident </w:t>
      </w:r>
      <w:r>
        <w:rPr>
          <w:color w:val="310106"/>
        </w:rPr>
        <w:t>společnosti Di Giorgio</w:t>
      </w:r>
      <w:r>
        <w:t xml:space="preserve">, uvedl, že </w:t>
      </w:r>
      <w:r>
        <w:rPr>
          <w:color w:val="310106"/>
        </w:rPr>
        <w:t>společnost</w:t>
      </w:r>
      <w:r>
        <w:t xml:space="preserve"> má naději sklidit </w:t>
      </w:r>
      <w:r>
        <w:rPr>
          <w:color w:val="FB5514"/>
        </w:rPr>
        <w:t>více peněz</w:t>
      </w:r>
      <w:r>
        <w:t xml:space="preserve"> prodejem jednotlivých jednotek jiným, než přijetím nabídky </w:t>
      </w:r>
      <w:r>
        <w:rPr>
          <w:color w:val="FEFB0A"/>
        </w:rPr>
        <w:t>společnosti DIG</w:t>
      </w:r>
      <w:r>
        <w:t>.</w:t>
      </w:r>
    </w:p>
    <w:p>
      <w:r>
        <w:rPr>
          <w:b/>
        </w:rPr>
        <w:t>Document number 597</w:t>
      </w:r>
    </w:p>
    <w:p>
      <w:r>
        <w:rPr>
          <w:b/>
        </w:rPr>
        <w:t>Document identifier: wsj0816-001</w:t>
      </w:r>
    </w:p>
    <w:p>
      <w:r>
        <w:rPr>
          <w:color w:val="310106"/>
        </w:rPr>
        <w:t>Burzu</w:t>
      </w:r>
      <w:r>
        <w:t xml:space="preserve"> zasáhlo pár zpráv o chabých výdělcích, ale ceny dluhopisů klesly jenom lehce a </w:t>
      </w:r>
      <w:r>
        <w:rPr>
          <w:color w:val="04640D"/>
        </w:rPr>
        <w:t>dolar</w:t>
      </w:r>
      <w:r>
        <w:t xml:space="preserve"> trochu stoupnul </w:t>
      </w:r>
      <w:r>
        <w:rPr>
          <w:color w:val="FEFB0A"/>
        </w:rPr>
        <w:t>proti většině hlavních měn</w:t>
      </w:r>
      <w:r>
        <w:t xml:space="preserve">. Dow-Jonesův index </w:t>
      </w:r>
      <w:r>
        <w:rPr>
          <w:color w:val="FB5514"/>
        </w:rPr>
        <w:t>akcií průmyslových společností</w:t>
      </w:r>
      <w:r>
        <w:t xml:space="preserve"> při čilém obchodování spadnul o 39.55 bodu na 2613.73. Dlouhodobé státní obligace skončily lehce výše. </w:t>
      </w:r>
      <w:r>
        <w:rPr>
          <w:color w:val="04640D"/>
        </w:rPr>
        <w:t>Dolar</w:t>
      </w:r>
      <w:r>
        <w:t xml:space="preserve"> mírně stoupl proti marce a jenu, ale v důsledku rezignace britského ministra financí Nigela Lawsona vyletěl </w:t>
      </w:r>
      <w:r>
        <w:rPr>
          <w:color w:val="E115C0"/>
        </w:rPr>
        <w:t>proti libře</w:t>
      </w:r>
      <w:r>
        <w:t xml:space="preserve">. Analytici si stěžovali, že výdělky korporací </w:t>
      </w:r>
      <w:r>
        <w:rPr>
          <w:color w:val="00587F"/>
        </w:rPr>
        <w:t>za třetí čtvrtletí</w:t>
      </w:r>
      <w:r>
        <w:t xml:space="preserve"> nebyly příliš dobré, ale následky </w:t>
      </w:r>
      <w:r>
        <w:rPr>
          <w:color w:val="0BC582"/>
        </w:rPr>
        <w:t>včera</w:t>
      </w:r>
      <w:r>
        <w:t xml:space="preserve"> udeřily výjimečně tvrdě. </w:t>
      </w:r>
      <w:r>
        <w:rPr>
          <w:color w:val="FEB8C8"/>
        </w:rPr>
        <w:t>Firma Compaq Computer</w:t>
      </w:r>
      <w:r>
        <w:t xml:space="preserve"> sletěla střemhlav o 8625 dolaru na akcii na 100 dolarů a stáhla dolů další cenné papíry technologických společností, když po středečním uzavření </w:t>
      </w:r>
      <w:r>
        <w:rPr>
          <w:color w:val="310106"/>
        </w:rPr>
        <w:t>burzy</w:t>
      </w:r>
      <w:r>
        <w:t xml:space="preserve"> oznámila </w:t>
      </w:r>
      <w:r>
        <w:rPr>
          <w:color w:val="9E8317"/>
        </w:rPr>
        <w:t>menší výdělky</w:t>
      </w:r>
      <w:r>
        <w:t xml:space="preserve">, než se očekávaly. K pochmurnému obrazu </w:t>
      </w:r>
      <w:r>
        <w:rPr>
          <w:color w:val="0BC582"/>
        </w:rPr>
        <w:t>včera</w:t>
      </w:r>
      <w:r>
        <w:t xml:space="preserve"> přispěly </w:t>
      </w:r>
      <w:r>
        <w:rPr>
          <w:color w:val="01190F"/>
        </w:rPr>
        <w:t>velké národní automobilky</w:t>
      </w:r>
      <w:r>
        <w:t xml:space="preserve">, když všechny oznámily, že </w:t>
      </w:r>
      <w:r>
        <w:rPr>
          <w:color w:val="01190F"/>
        </w:rPr>
        <w:t>jejich</w:t>
      </w:r>
      <w:r>
        <w:t xml:space="preserve"> klíčové automobilové provozy byly </w:t>
      </w:r>
      <w:r>
        <w:rPr>
          <w:color w:val="00587F"/>
        </w:rPr>
        <w:t>ve třetím čtvrtletí</w:t>
      </w:r>
      <w:r>
        <w:t xml:space="preserve"> v čisté ztrátě. Nepříliš silné výsledky </w:t>
      </w:r>
      <w:r>
        <w:rPr>
          <w:color w:val="00587F"/>
        </w:rPr>
        <w:t>za třetí čtvrtletí</w:t>
      </w:r>
      <w:r>
        <w:t xml:space="preserve"> přišly </w:t>
      </w:r>
      <w:r>
        <w:rPr>
          <w:color w:val="847D81"/>
        </w:rPr>
        <w:t xml:space="preserve">uprostřed znovu probuzených obav z nestabilních cen </w:t>
      </w:r>
      <w:r>
        <w:rPr>
          <w:color w:val="58018B"/>
        </w:rPr>
        <w:t>akcií</w:t>
      </w:r>
      <w:r>
        <w:rPr>
          <w:color w:val="847D81"/>
        </w:rPr>
        <w:t xml:space="preserve"> a z role obchodování pomocí počítačového programu</w:t>
      </w:r>
      <w:r>
        <w:t xml:space="preserve">. </w:t>
      </w:r>
      <w:r>
        <w:rPr>
          <w:color w:val="847D81"/>
        </w:rPr>
        <w:t>Všechny tyto obavy</w:t>
      </w:r>
      <w:r>
        <w:t xml:space="preserve"> byly podnětem k rozsáhlému prodeji akcií. </w:t>
      </w:r>
      <w:r>
        <w:rPr>
          <w:color w:val="B70639"/>
        </w:rPr>
        <w:t xml:space="preserve">Počet </w:t>
      </w:r>
      <w:r>
        <w:rPr>
          <w:color w:val="703B01"/>
        </w:rPr>
        <w:t xml:space="preserve">akcií </w:t>
      </w:r>
      <w:r>
        <w:rPr>
          <w:color w:val="F7F1DF"/>
        </w:rPr>
        <w:t>na Newyorské burze cenných papírů</w:t>
      </w:r>
      <w:r>
        <w:rPr>
          <w:color w:val="703B01"/>
        </w:rPr>
        <w:t xml:space="preserve">, </w:t>
      </w:r>
      <w:r>
        <w:rPr>
          <w:color w:val="118B8A"/>
        </w:rPr>
        <w:t>jejichž</w:t>
      </w:r>
      <w:r>
        <w:rPr>
          <w:color w:val="703B01"/>
        </w:rPr>
        <w:t xml:space="preserve"> cena </w:t>
      </w:r>
      <w:r>
        <w:rPr>
          <w:color w:val="4AFEFA"/>
        </w:rPr>
        <w:t>včera</w:t>
      </w:r>
      <w:r>
        <w:rPr>
          <w:color w:val="703B01"/>
        </w:rPr>
        <w:t xml:space="preserve"> poklesla</w:t>
      </w:r>
      <w:r>
        <w:rPr>
          <w:color w:val="B70639"/>
        </w:rPr>
        <w:t>, přesáhl 1000</w:t>
      </w:r>
      <w:r>
        <w:t xml:space="preserve">, </w:t>
      </w:r>
      <w:r>
        <w:rPr>
          <w:color w:val="B70639"/>
        </w:rPr>
        <w:t>což</w:t>
      </w:r>
      <w:r>
        <w:t xml:space="preserve"> je hlavní měřítko nálady panující mezi technickými analytiky. Ačkoliv vláda uvedla, že ekonomika </w:t>
      </w:r>
      <w:r>
        <w:rPr>
          <w:color w:val="00587F"/>
        </w:rPr>
        <w:t>ve třetím čtvrtletí</w:t>
      </w:r>
      <w:r>
        <w:t xml:space="preserve"> vzrostla v souladu s očekávaným odhadem o 2.5 %, analytici stále více předvídají pro čtvrté čtvrtletí mnohem pomalejší růst - a tedy více zklamání z výdělků korporací. "Je mnohem více oprav předpovědí výdělků směrem dolů než </w:t>
      </w:r>
      <w:r>
        <w:rPr>
          <w:color w:val="FCB164"/>
        </w:rPr>
        <w:t>oprav směrem nahoru</w:t>
      </w:r>
      <w:r>
        <w:t xml:space="preserve">," řekl Abby Joseph Cohen, zabývající se tržními strategiemi u firmy Drexel Burnham Lambert. "Lidé zpochybňují zisky společností jakožto pilíř podpory pro kapitálový trh." Trhem s obligacemi ekonomické statistiky nepohnuly. Přestože by </w:t>
      </w:r>
      <w:r>
        <w:rPr>
          <w:color w:val="796EE6"/>
        </w:rPr>
        <w:t>investoři investující do obligací</w:t>
      </w:r>
      <w:r>
        <w:t xml:space="preserve"> byli raději, kdyby byl růst trochu pomalejší, povzbudily </w:t>
      </w:r>
      <w:r>
        <w:rPr>
          <w:color w:val="796EE6"/>
        </w:rPr>
        <w:t>je</w:t>
      </w:r>
      <w:r>
        <w:t xml:space="preserve"> míry inflace </w:t>
      </w:r>
      <w:r>
        <w:rPr>
          <w:color w:val="000D2C"/>
        </w:rPr>
        <w:t xml:space="preserve">v údajích, </w:t>
      </w:r>
      <w:r>
        <w:rPr>
          <w:color w:val="53495F"/>
        </w:rPr>
        <w:t>podle kterých</w:t>
      </w:r>
      <w:r>
        <w:rPr>
          <w:color w:val="F95475"/>
        </w:rPr>
        <w:t xml:space="preserve"> ceny umírněně rostly o 2.9 % ročně</w:t>
      </w:r>
      <w:r>
        <w:t xml:space="preserve">. Pochopili </w:t>
      </w:r>
      <w:r>
        <w:rPr>
          <w:color w:val="61FC03"/>
        </w:rPr>
        <w:t>to</w:t>
      </w:r>
      <w:r>
        <w:t xml:space="preserve"> jako další malý podnět </w:t>
      </w:r>
      <w:r>
        <w:rPr>
          <w:color w:val="5D9608"/>
        </w:rPr>
        <w:t>pro Federální rezervní systém</w:t>
      </w:r>
      <w:r>
        <w:t xml:space="preserve">, aby v následujících týdnech snížil úrokové sazby. Při pohybech na hlavních trzích: Ceny </w:t>
      </w:r>
      <w:r>
        <w:rPr>
          <w:color w:val="DE98FD"/>
        </w:rPr>
        <w:t>akcií</w:t>
      </w:r>
      <w:r>
        <w:t xml:space="preserve"> prudce klesly při čilém obchodování. Objem </w:t>
      </w:r>
      <w:r>
        <w:rPr>
          <w:color w:val="310106"/>
        </w:rPr>
        <w:t>na Newyorské burze cenných papírů</w:t>
      </w:r>
      <w:r>
        <w:t xml:space="preserve"> činil celkem 175.2 milionu akcií. Klesající emise </w:t>
      </w:r>
      <w:r>
        <w:rPr>
          <w:color w:val="310106"/>
        </w:rPr>
        <w:t>na Newyorské burze</w:t>
      </w:r>
      <w:r>
        <w:t xml:space="preserve"> převážily nad stoupajícími v poměru 1141 ku 406. Ceny dluhopisů nepatrně stouply. </w:t>
      </w:r>
      <w:r>
        <w:rPr>
          <w:color w:val="98A088"/>
        </w:rPr>
        <w:t>Státní 30 letý standardní dluhopis</w:t>
      </w:r>
      <w:r>
        <w:t xml:space="preserve"> nepatrně stoupl. Výnos </w:t>
      </w:r>
      <w:r>
        <w:rPr>
          <w:color w:val="98A088"/>
        </w:rPr>
        <w:t>z této emise</w:t>
      </w:r>
      <w:r>
        <w:t xml:space="preserve"> činil 7.88 %. </w:t>
      </w:r>
      <w:r>
        <w:rPr>
          <w:color w:val="04640D"/>
        </w:rPr>
        <w:t>Dolar</w:t>
      </w:r>
      <w:r>
        <w:t xml:space="preserve"> mírně stoupnul </w:t>
      </w:r>
      <w:r>
        <w:rPr>
          <w:color w:val="FEFB0A"/>
        </w:rPr>
        <w:t>proti většině hlavních měn</w:t>
      </w:r>
      <w:r>
        <w:t xml:space="preserve">. V pozdním obchodování v New Yorku byl </w:t>
      </w:r>
      <w:r>
        <w:rPr>
          <w:color w:val="04640D"/>
        </w:rPr>
        <w:t>dolar</w:t>
      </w:r>
      <w:r>
        <w:t xml:space="preserve"> za 1.8400 marky a 142.10 jenu, ve srovnání s 1.8353 marky a 141.52 jenu </w:t>
      </w:r>
      <w:r>
        <w:rPr>
          <w:color w:val="4F584E"/>
        </w:rPr>
        <w:t>ve středu</w:t>
      </w:r>
      <w:r>
        <w:t xml:space="preserve">. </w:t>
      </w:r>
      <w:r>
        <w:rPr>
          <w:color w:val="04640D"/>
        </w:rPr>
        <w:t>Dolar</w:t>
      </w:r>
      <w:r>
        <w:t xml:space="preserve"> vyletěl </w:t>
      </w:r>
      <w:r>
        <w:rPr>
          <w:color w:val="E115C0"/>
        </w:rPr>
        <w:t xml:space="preserve">proti libře, </w:t>
      </w:r>
      <w:r>
        <w:rPr>
          <w:color w:val="248AD0"/>
        </w:rPr>
        <w:t>která</w:t>
      </w:r>
      <w:r>
        <w:rPr>
          <w:color w:val="E115C0"/>
        </w:rPr>
        <w:t xml:space="preserve"> byla za 1.5765 dolaru ve srovnání s 1.6145 dolaru </w:t>
      </w:r>
      <w:r>
        <w:rPr>
          <w:color w:val="5C5300"/>
        </w:rPr>
        <w:t>ve středu</w:t>
      </w:r>
      <w:r>
        <w:t>.</w:t>
      </w:r>
    </w:p>
    <w:p>
      <w:r>
        <w:rPr>
          <w:b/>
        </w:rPr>
        <w:t>Document number 598</w:t>
      </w:r>
    </w:p>
    <w:p>
      <w:r>
        <w:rPr>
          <w:b/>
        </w:rPr>
        <w:t>Document identifier: wsj0817-001</w:t>
      </w:r>
    </w:p>
    <w:p>
      <w:r>
        <w:rPr>
          <w:color w:val="310106"/>
        </w:rPr>
        <w:t>Sněmovna</w:t>
      </w:r>
      <w:r>
        <w:rPr>
          <w:color w:val="04640D"/>
        </w:rPr>
        <w:t xml:space="preserve"> se spojila </w:t>
      </w:r>
      <w:r>
        <w:rPr>
          <w:color w:val="FEFB0A"/>
        </w:rPr>
        <w:t>se Senátem</w:t>
      </w:r>
      <w:r>
        <w:rPr>
          <w:color w:val="04640D"/>
        </w:rPr>
        <w:t xml:space="preserve"> při uzákonění federálních válečných náhrad </w:t>
      </w:r>
      <w:r>
        <w:rPr>
          <w:color w:val="FB5514"/>
        </w:rPr>
        <w:t>pro japonské Američany zadržované za druhé světové války v internačních táborech</w:t>
      </w:r>
      <w:r>
        <w:t xml:space="preserve">, </w:t>
      </w:r>
      <w:r>
        <w:rPr>
          <w:color w:val="04640D"/>
        </w:rPr>
        <w:t>což</w:t>
      </w:r>
      <w:r>
        <w:t xml:space="preserve"> vyžaduje, aby ministerstvo financí během několika příštích let rozeslalo platby v odhadované výši 1.25 miliardy dolarů. Poměr hlasů 249 ku 166 přišel poté, co </w:t>
      </w:r>
      <w:r>
        <w:rPr>
          <w:color w:val="E115C0"/>
        </w:rPr>
        <w:t>komora</w:t>
      </w:r>
      <w:r>
        <w:t xml:space="preserve"> schválila kompromisní návrh </w:t>
      </w:r>
      <w:r>
        <w:rPr>
          <w:color w:val="00587F"/>
        </w:rPr>
        <w:t xml:space="preserve">zákona, </w:t>
      </w:r>
      <w:r>
        <w:rPr>
          <w:color w:val="0BC582"/>
        </w:rPr>
        <w:t>který</w:t>
      </w:r>
      <w:r>
        <w:rPr>
          <w:color w:val="00587F"/>
        </w:rPr>
        <w:t xml:space="preserve"> ve fiskálním roce 1990 přiděluje ministerstvům vnitra, spravedlnosti a obchodu 17.2 miliardy dolarů a předepisuje zvýšené poplatky na podnikové zájmy registrované </w:t>
      </w:r>
      <w:r>
        <w:rPr>
          <w:color w:val="FEB8C8"/>
        </w:rPr>
        <w:t>u vlády</w:t>
      </w:r>
      <w:r>
        <w:t xml:space="preserve">. Odhadem 40 milionů dolarů ročně by pocházelo z nového poplatku 20000 dolarů za předběžné oznámení </w:t>
      </w:r>
      <w:r>
        <w:rPr>
          <w:color w:val="9E8317"/>
        </w:rPr>
        <w:t>fúze</w:t>
      </w:r>
      <w:r>
        <w:t xml:space="preserve"> </w:t>
      </w:r>
      <w:r>
        <w:rPr>
          <w:color w:val="01190F"/>
        </w:rPr>
        <w:t>ministerstvu spravedlnosti</w:t>
      </w:r>
      <w:r>
        <w:t xml:space="preserve"> a </w:t>
      </w:r>
      <w:r>
        <w:rPr>
          <w:color w:val="847D81"/>
        </w:rPr>
        <w:t>poplatky za podání u Komise pro regulaci prodeje cenných papírů</w:t>
      </w:r>
      <w:r>
        <w:t xml:space="preserve"> by se zvýšily o 25 %, aby pokryly růst rozpočtu </w:t>
      </w:r>
      <w:r>
        <w:rPr>
          <w:color w:val="01190F"/>
        </w:rPr>
        <w:t>úřadu</w:t>
      </w:r>
      <w:r>
        <w:t xml:space="preserve"> o 26 milionů dolarů. </w:t>
      </w:r>
      <w:r>
        <w:rPr>
          <w:color w:val="04640D"/>
        </w:rPr>
        <w:t>Včerejší hlasování o válečných náhradách japonským Američanům</w:t>
      </w:r>
      <w:r>
        <w:t xml:space="preserve"> konečně uzákoňuje </w:t>
      </w:r>
      <w:r>
        <w:rPr>
          <w:color w:val="58018B"/>
        </w:rPr>
        <w:t xml:space="preserve">ustanovení o nárocích, </w:t>
      </w:r>
      <w:r>
        <w:rPr>
          <w:color w:val="B70639"/>
        </w:rPr>
        <w:t>které</w:t>
      </w:r>
      <w:r>
        <w:rPr>
          <w:color w:val="58018B"/>
        </w:rPr>
        <w:t xml:space="preserve"> opouští předchozí snahy o nalezení kompenzujících škrtů, ale </w:t>
      </w:r>
      <w:r>
        <w:rPr>
          <w:color w:val="B70639"/>
        </w:rPr>
        <w:t>které</w:t>
      </w:r>
      <w:r>
        <w:rPr>
          <w:color w:val="58018B"/>
        </w:rPr>
        <w:t xml:space="preserve"> je chápáno jako realističtější cesta k vyřízení </w:t>
      </w:r>
      <w:r>
        <w:rPr>
          <w:color w:val="703B01"/>
        </w:rPr>
        <w:t xml:space="preserve">náhrad, </w:t>
      </w:r>
      <w:r>
        <w:rPr>
          <w:color w:val="F7F1DF"/>
        </w:rPr>
        <w:t>které</w:t>
      </w:r>
      <w:r>
        <w:rPr>
          <w:color w:val="703B01"/>
        </w:rPr>
        <w:t xml:space="preserve"> byly poprvé schváleny v roce 1988</w:t>
      </w:r>
      <w:r>
        <w:t xml:space="preserve">. "Jediný způsob, jak snížit náklady, je říci, že účet nechceme zaplatit," řekl </w:t>
      </w:r>
      <w:r>
        <w:rPr>
          <w:color w:val="118B8A"/>
        </w:rPr>
        <w:t>poslanec Neal Smith (</w:t>
      </w:r>
      <w:r>
        <w:rPr>
          <w:color w:val="4AFEFA"/>
        </w:rPr>
        <w:t>demokrat ze státu Iowa</w:t>
      </w:r>
      <w:r>
        <w:rPr>
          <w:color w:val="118B8A"/>
        </w:rPr>
        <w:t xml:space="preserve">), </w:t>
      </w:r>
      <w:r>
        <w:rPr>
          <w:color w:val="4AFEFA"/>
        </w:rPr>
        <w:t>který</w:t>
      </w:r>
      <w:r>
        <w:rPr>
          <w:color w:val="118B8A"/>
        </w:rPr>
        <w:t xml:space="preserve"> provokoval </w:t>
      </w:r>
      <w:r>
        <w:rPr>
          <w:color w:val="FCB164"/>
        </w:rPr>
        <w:t xml:space="preserve">stranu </w:t>
      </w:r>
      <w:r>
        <w:rPr>
          <w:color w:val="796EE6"/>
        </w:rPr>
        <w:t>prezidenta Bushe</w:t>
      </w:r>
      <w:r>
        <w:rPr>
          <w:color w:val="118B8A"/>
        </w:rPr>
        <w:t>, aby</w:t>
      </w:r>
      <w:r>
        <w:t xml:space="preserve"> </w:t>
      </w:r>
      <w:r>
        <w:rPr>
          <w:color w:val="000D2C"/>
        </w:rPr>
        <w:t xml:space="preserve">se postavila za </w:t>
      </w:r>
      <w:r>
        <w:rPr>
          <w:color w:val="53495F"/>
        </w:rPr>
        <w:t>svůj</w:t>
      </w:r>
      <w:r>
        <w:rPr>
          <w:color w:val="000D2C"/>
        </w:rPr>
        <w:t xml:space="preserve"> volební slib podpořit požadavky na 20000 dolarů za jednotlivce</w:t>
      </w:r>
      <w:r>
        <w:t xml:space="preserve">. "Odečítejte </w:t>
      </w:r>
      <w:r>
        <w:rPr>
          <w:color w:val="F95475"/>
        </w:rPr>
        <w:t>mi</w:t>
      </w:r>
      <w:r>
        <w:t xml:space="preserve"> ze rtů," řekl </w:t>
      </w:r>
      <w:r>
        <w:rPr>
          <w:color w:val="F95475"/>
        </w:rPr>
        <w:t>Smith</w:t>
      </w:r>
      <w:r>
        <w:t xml:space="preserve">. "Pokud jste </w:t>
      </w:r>
      <w:r>
        <w:rPr>
          <w:color w:val="61FC03"/>
        </w:rPr>
        <w:t>pro placení odškodného</w:t>
      </w:r>
      <w:r>
        <w:t xml:space="preserve">... nevím, jak může být někdo </w:t>
      </w:r>
      <w:r>
        <w:rPr>
          <w:color w:val="61FC03"/>
        </w:rPr>
        <w:t>proti tomu</w:t>
      </w:r>
      <w:r>
        <w:t xml:space="preserve">." Letos žádné platby nebudou, ale počínaje fiskálním rokem 1991 zavazuje </w:t>
      </w:r>
      <w:r>
        <w:rPr>
          <w:color w:val="5D9608"/>
        </w:rPr>
        <w:t>zákon</w:t>
      </w:r>
      <w:r>
        <w:t xml:space="preserve"> </w:t>
      </w:r>
      <w:r>
        <w:rPr>
          <w:color w:val="DE98FD"/>
        </w:rPr>
        <w:t>vládu</w:t>
      </w:r>
      <w:r>
        <w:t xml:space="preserve"> </w:t>
      </w:r>
      <w:r>
        <w:rPr>
          <w:color w:val="98A088"/>
        </w:rPr>
        <w:t>ke každoročním platbám ve výši až 500 milionů dolarů, dokud nebude celý závazek 1.25 miliardy dolarů vyplacen</w:t>
      </w:r>
      <w:r>
        <w:t xml:space="preserve">. Otázka částečně nabrala podobu minulých debat o lidských právech a znovu otevírá v demokratické většině staré dělení podle regionů. Na základě toho, jak republikáni vedli opozici, </w:t>
      </w:r>
      <w:r>
        <w:rPr>
          <w:color w:val="4F584E"/>
        </w:rPr>
        <w:t xml:space="preserve">z 53 demokratů, </w:t>
      </w:r>
      <w:r>
        <w:rPr>
          <w:color w:val="248AD0"/>
        </w:rPr>
        <w:t>kteří</w:t>
      </w:r>
      <w:r>
        <w:rPr>
          <w:color w:val="4F584E"/>
        </w:rPr>
        <w:t xml:space="preserve"> hlasovali proti uzákonění nároku </w:t>
      </w:r>
      <w:r>
        <w:rPr>
          <w:color w:val="5C5300"/>
        </w:rPr>
        <w:t>na uvedené platby</w:t>
      </w:r>
      <w:r>
        <w:t xml:space="preserve">, </w:t>
      </w:r>
      <w:r>
        <w:rPr>
          <w:color w:val="4F584E"/>
        </w:rPr>
        <w:t>jich 42</w:t>
      </w:r>
      <w:r>
        <w:t xml:space="preserve"> pochází ze 13 států </w:t>
      </w:r>
      <w:r>
        <w:rPr>
          <w:color w:val="9F6551"/>
        </w:rPr>
        <w:t>na starém demokratickém Jihu</w:t>
      </w:r>
      <w:r>
        <w:t xml:space="preserve"> a </w:t>
      </w:r>
      <w:r>
        <w:rPr>
          <w:color w:val="9F6551"/>
        </w:rPr>
        <w:t>jeho</w:t>
      </w:r>
      <w:r>
        <w:t xml:space="preserve"> hranicích. Různorodá směsice ministerstev účastnící se </w:t>
      </w:r>
      <w:r>
        <w:rPr>
          <w:color w:val="5D9608"/>
        </w:rPr>
        <w:t>na tomto zákoně</w:t>
      </w:r>
      <w:r>
        <w:t xml:space="preserve"> </w:t>
      </w:r>
      <w:r>
        <w:rPr>
          <w:color w:val="5D9608"/>
        </w:rPr>
        <w:t>z něj</w:t>
      </w:r>
      <w:r>
        <w:t xml:space="preserve"> činí jedno z nejkontroverznějších opatření o ročním rozdělování financí a je </w:t>
      </w:r>
      <w:r>
        <w:rPr>
          <w:color w:val="5D9608"/>
        </w:rPr>
        <w:t>to</w:t>
      </w:r>
      <w:r>
        <w:t xml:space="preserve"> hromosvod pro probíhající boj o osud firmy Legal Services Corp. </w:t>
      </w:r>
      <w:r>
        <w:rPr>
          <w:color w:val="5D9608"/>
        </w:rPr>
        <w:t>Toto opatření</w:t>
      </w:r>
      <w:r>
        <w:t xml:space="preserve"> poskytuje 321 milionů dolarů na zachování služeb, ale dokud by se </w:t>
      </w:r>
      <w:r>
        <w:rPr>
          <w:color w:val="BCFEC6"/>
        </w:rPr>
        <w:t>Bushův</w:t>
      </w:r>
      <w:r>
        <w:t xml:space="preserve"> kabinet nedohodl na nástupcích, ostře by omezovalo pravomoci stávající správní rady. Konzervativní sklony </w:t>
      </w:r>
      <w:r>
        <w:rPr>
          <w:color w:val="932C70"/>
        </w:rPr>
        <w:t xml:space="preserve">současných jmenovaných, </w:t>
      </w:r>
      <w:r>
        <w:rPr>
          <w:color w:val="2B1B04"/>
        </w:rPr>
        <w:t>které</w:t>
      </w:r>
      <w:r>
        <w:rPr>
          <w:color w:val="932C70"/>
        </w:rPr>
        <w:t xml:space="preserve"> jmenoval bývalý prezident Reagan</w:t>
      </w:r>
      <w:r>
        <w:t xml:space="preserve">, republikány rozdělily. A v bezprostředně navazujících hlasováních 206 ku 199 a 223 ku 178 zvrátilo vedení </w:t>
      </w:r>
      <w:r>
        <w:rPr>
          <w:color w:val="B5AFC4"/>
        </w:rPr>
        <w:t>rozpočtového výboru</w:t>
      </w:r>
      <w:r>
        <w:t xml:space="preserve"> snahy oslabit nebo zrušit </w:t>
      </w:r>
      <w:r>
        <w:rPr>
          <w:color w:val="D4C67A"/>
        </w:rPr>
        <w:t xml:space="preserve">navrhovaná omezení, </w:t>
      </w:r>
      <w:r>
        <w:rPr>
          <w:color w:val="AE7AA1"/>
        </w:rPr>
        <w:t>která</w:t>
      </w:r>
      <w:r>
        <w:rPr>
          <w:color w:val="D4C67A"/>
        </w:rPr>
        <w:t xml:space="preserve"> poprvé přidal senátor Warren Rudman (republikán </w:t>
      </w:r>
      <w:r>
        <w:rPr>
          <w:color w:val="C2A393"/>
        </w:rPr>
        <w:t>ze státu New Hampshire</w:t>
      </w:r>
      <w:r>
        <w:t xml:space="preserve">). </w:t>
      </w:r>
      <w:r>
        <w:rPr>
          <w:color w:val="0232FD"/>
        </w:rPr>
        <w:t>Odhadovaných 40 milionů dolarů z nového poplatku za oznámení před provedením fúze</w:t>
      </w:r>
      <w:r>
        <w:t xml:space="preserve"> by se rozdělilo </w:t>
      </w:r>
      <w:r>
        <w:rPr>
          <w:color w:val="6A3A35"/>
        </w:rPr>
        <w:t xml:space="preserve">mezi antimonopolní divizi </w:t>
      </w:r>
      <w:r>
        <w:rPr>
          <w:color w:val="BA6801"/>
        </w:rPr>
        <w:t>ministerstva spravedlnosti</w:t>
      </w:r>
      <w:r>
        <w:t xml:space="preserve"> a </w:t>
      </w:r>
      <w:r>
        <w:rPr>
          <w:color w:val="168E5C"/>
        </w:rPr>
        <w:t xml:space="preserve">Federální obchodní komisi, </w:t>
      </w:r>
      <w:r>
        <w:rPr>
          <w:color w:val="16C0D0"/>
        </w:rPr>
        <w:t xml:space="preserve">které </w:t>
      </w:r>
      <w:r>
        <w:rPr>
          <w:color w:val="C62100"/>
        </w:rPr>
        <w:t>obě</w:t>
      </w:r>
      <w:r>
        <w:rPr>
          <w:color w:val="168E5C"/>
        </w:rPr>
        <w:t xml:space="preserve"> stojí před závažnými škrty, pokud </w:t>
      </w:r>
      <w:r>
        <w:rPr>
          <w:color w:val="014347"/>
        </w:rPr>
        <w:t>tento příjem</w:t>
      </w:r>
      <w:r>
        <w:rPr>
          <w:color w:val="168E5C"/>
        </w:rPr>
        <w:t xml:space="preserve"> nedostanou</w:t>
      </w:r>
      <w:r>
        <w:t xml:space="preserve">. </w:t>
      </w:r>
      <w:r>
        <w:rPr>
          <w:color w:val="233809"/>
        </w:rPr>
        <w:t>Federální úřad pro vyšetřování</w:t>
      </w:r>
      <w:r>
        <w:t xml:space="preserve"> počítá s tím, že získá 30 milionů dolarů z výběru poplatků za daktyloskopické služby v občanskoprávních soudních sporech, a justice se spolehne na dalších 32 milionů dolarů z poplatků za bankroty včetně 33% růstu stávajícího správního poplatku. Celkových 17.2 miliardy dolarů </w:t>
      </w:r>
      <w:r>
        <w:rPr>
          <w:color w:val="5D9608"/>
        </w:rPr>
        <w:t>za zákon</w:t>
      </w:r>
      <w:r>
        <w:t xml:space="preserve"> nezahrnuje </w:t>
      </w:r>
      <w:r>
        <w:rPr>
          <w:color w:val="42083B"/>
        </w:rPr>
        <w:t xml:space="preserve">odhadem 1.2 miliardy dolarů </w:t>
      </w:r>
      <w:r>
        <w:rPr>
          <w:color w:val="82785D"/>
        </w:rPr>
        <w:t xml:space="preserve">v dodatečných protidrogových fondech, </w:t>
      </w:r>
      <w:r>
        <w:rPr>
          <w:color w:val="023087"/>
        </w:rPr>
        <w:t>které</w:t>
      </w:r>
      <w:r>
        <w:rPr>
          <w:color w:val="82785D"/>
        </w:rPr>
        <w:t xml:space="preserve"> </w:t>
      </w:r>
      <w:r>
        <w:rPr>
          <w:color w:val="B7DAD2"/>
        </w:rPr>
        <w:t xml:space="preserve">konference </w:t>
      </w:r>
      <w:r>
        <w:rPr>
          <w:color w:val="196956"/>
        </w:rPr>
        <w:t>Sněmovny</w:t>
      </w:r>
      <w:r>
        <w:rPr>
          <w:color w:val="B7DAD2"/>
        </w:rPr>
        <w:t xml:space="preserve"> a </w:t>
      </w:r>
      <w:r>
        <w:rPr>
          <w:color w:val="8C41BB"/>
        </w:rPr>
        <w:t>Senátu</w:t>
      </w:r>
      <w:r>
        <w:rPr>
          <w:color w:val="82785D"/>
        </w:rPr>
        <w:t xml:space="preserve"> schválila </w:t>
      </w:r>
      <w:r>
        <w:rPr>
          <w:color w:val="ECEDFE"/>
        </w:rPr>
        <w:t>včera</w:t>
      </w:r>
      <w:r>
        <w:t xml:space="preserve">, a </w:t>
      </w:r>
      <w:r>
        <w:rPr>
          <w:color w:val="42083B"/>
        </w:rPr>
        <w:t>tento přísun peněz</w:t>
      </w:r>
      <w:r>
        <w:t xml:space="preserve"> již probouzí žárlivost </w:t>
      </w:r>
      <w:r>
        <w:rPr>
          <w:color w:val="2B2D32"/>
        </w:rPr>
        <w:t xml:space="preserve">mezi státy, </w:t>
      </w:r>
      <w:r>
        <w:rPr>
          <w:color w:val="94C661"/>
        </w:rPr>
        <w:t>které</w:t>
      </w:r>
      <w:r>
        <w:rPr>
          <w:color w:val="2B2D32"/>
        </w:rPr>
        <w:t xml:space="preserve"> bojují o podporu</w:t>
      </w:r>
      <w:r>
        <w:t xml:space="preserve">. </w:t>
      </w:r>
      <w:r>
        <w:rPr>
          <w:color w:val="E115C0"/>
        </w:rPr>
        <w:t>Sněmovna</w:t>
      </w:r>
      <w:r>
        <w:t xml:space="preserve"> schválila, že na rok odloží plánované 50% zvýšení vyžadované spoluúčasti prostředků státu na grantech pro represivní orgány, ale poměrem 287 ku 123 </w:t>
      </w:r>
      <w:r>
        <w:rPr>
          <w:color w:val="E115C0"/>
        </w:rPr>
        <w:t>komora</w:t>
      </w:r>
      <w:r>
        <w:t xml:space="preserve"> smetla iniciativu </w:t>
      </w:r>
      <w:r>
        <w:rPr>
          <w:color w:val="F8907D"/>
        </w:rPr>
        <w:t>Senátu</w:t>
      </w:r>
      <w:r>
        <w:t xml:space="preserve"> za zvýšení minimálního grantu pro menší státy, například </w:t>
      </w:r>
      <w:r>
        <w:rPr>
          <w:color w:val="895E6B"/>
        </w:rPr>
        <w:t>New Hampshire</w:t>
      </w:r>
      <w:r>
        <w:t xml:space="preserve"> a Delaware, na 1.6 milionu z 500000 dolarů. Málokdo je v soutěži o peníze silnější, než samotní členové </w:t>
      </w:r>
      <w:r>
        <w:rPr>
          <w:color w:val="B5AFC4"/>
        </w:rPr>
        <w:t>rozpočtového výboru</w:t>
      </w:r>
      <w:r>
        <w:t xml:space="preserve"> </w:t>
      </w:r>
      <w:r>
        <w:rPr>
          <w:color w:val="788E95"/>
        </w:rPr>
        <w:t xml:space="preserve">včetně tří autorů </w:t>
      </w:r>
      <w:r>
        <w:rPr>
          <w:color w:val="FB6AB8"/>
        </w:rPr>
        <w:t>Grammova-</w:t>
      </w:r>
      <w:r>
        <w:rPr>
          <w:color w:val="576094"/>
        </w:rPr>
        <w:t>Rudmanova</w:t>
      </w:r>
      <w:r>
        <w:rPr>
          <w:color w:val="FB6AB8"/>
        </w:rPr>
        <w:t>-Hollingsova</w:t>
      </w:r>
      <w:r>
        <w:rPr>
          <w:color w:val="788E95"/>
        </w:rPr>
        <w:t xml:space="preserve"> zákona o snížení deficitu</w:t>
      </w:r>
      <w:r>
        <w:t xml:space="preserve">. I když </w:t>
      </w:r>
      <w:r>
        <w:rPr>
          <w:color w:val="DB1474"/>
        </w:rPr>
        <w:t xml:space="preserve">konference </w:t>
      </w:r>
      <w:r>
        <w:rPr>
          <w:color w:val="8489AE"/>
        </w:rPr>
        <w:t>Sněmovny</w:t>
      </w:r>
      <w:r>
        <w:rPr>
          <w:color w:val="DB1474"/>
        </w:rPr>
        <w:t xml:space="preserve"> a </w:t>
      </w:r>
      <w:r>
        <w:rPr>
          <w:color w:val="860E04"/>
        </w:rPr>
        <w:t>Senátu</w:t>
      </w:r>
      <w:r>
        <w:rPr>
          <w:color w:val="DB1474"/>
        </w:rPr>
        <w:t xml:space="preserve"> </w:t>
      </w:r>
      <w:r>
        <w:rPr>
          <w:color w:val="FBC206"/>
        </w:rPr>
        <w:t>o včerejším zákoně</w:t>
      </w:r>
      <w:r>
        <w:t xml:space="preserve"> zrušila </w:t>
      </w:r>
      <w:r>
        <w:rPr>
          <w:color w:val="6EAB9B"/>
        </w:rPr>
        <w:t xml:space="preserve">neočekávané prostředky ve výši 11.8 milionu dolarů </w:t>
      </w:r>
      <w:r>
        <w:rPr>
          <w:color w:val="F2CDFE"/>
        </w:rPr>
        <w:t xml:space="preserve">pro ekonomický rozvojový projekt ve Fort Worth </w:t>
      </w:r>
      <w:r>
        <w:rPr>
          <w:color w:val="645341"/>
        </w:rPr>
        <w:t>v Texasu</w:t>
      </w:r>
      <w:r>
        <w:rPr>
          <w:color w:val="F2CDFE"/>
        </w:rPr>
        <w:t xml:space="preserve">, </w:t>
      </w:r>
      <w:r>
        <w:rPr>
          <w:color w:val="760035"/>
        </w:rPr>
        <w:t>který</w:t>
      </w:r>
      <w:r>
        <w:rPr>
          <w:color w:val="F2CDFE"/>
        </w:rPr>
        <w:t xml:space="preserve"> podporoval bývalý předseda James Wright</w:t>
      </w:r>
      <w:r>
        <w:t xml:space="preserve">, trval senátor Phil Gramm (republikán </w:t>
      </w:r>
      <w:r>
        <w:rPr>
          <w:color w:val="647A41"/>
        </w:rPr>
        <w:t>z Texasu</w:t>
      </w:r>
      <w:r>
        <w:t xml:space="preserve">) minulý týden na tom, aby </w:t>
      </w:r>
      <w:r>
        <w:rPr>
          <w:color w:val="6EAB9B"/>
        </w:rPr>
        <w:t>peníze</w:t>
      </w:r>
      <w:r>
        <w:t xml:space="preserve"> zůstaly. </w:t>
      </w:r>
      <w:r>
        <w:rPr>
          <w:color w:val="5D9608"/>
        </w:rPr>
        <w:t>Opatření</w:t>
      </w:r>
      <w:r>
        <w:t xml:space="preserve"> též zahrnuje </w:t>
      </w:r>
      <w:r>
        <w:rPr>
          <w:color w:val="496E76"/>
        </w:rPr>
        <w:t xml:space="preserve">2 miliony dolarů, </w:t>
      </w:r>
      <w:r>
        <w:rPr>
          <w:color w:val="E3F894"/>
        </w:rPr>
        <w:t>které</w:t>
      </w:r>
      <w:r>
        <w:rPr>
          <w:color w:val="496E76"/>
        </w:rPr>
        <w:t xml:space="preserve"> </w:t>
      </w:r>
      <w:r>
        <w:rPr>
          <w:color w:val="F9D7CD"/>
        </w:rPr>
        <w:t>Rudman</w:t>
      </w:r>
      <w:r>
        <w:rPr>
          <w:color w:val="496E76"/>
        </w:rPr>
        <w:t xml:space="preserve"> zajistil pro projekt oceánského výzkumu na Univerzitě </w:t>
      </w:r>
      <w:r>
        <w:rPr>
          <w:color w:val="876128"/>
        </w:rPr>
        <w:t>státu New Hampshire</w:t>
      </w:r>
      <w:r>
        <w:t xml:space="preserve">, a </w:t>
      </w:r>
      <w:r>
        <w:rPr>
          <w:color w:val="A1A711"/>
        </w:rPr>
        <w:t xml:space="preserve">senátor Ernest Hollings (demokrat </w:t>
      </w:r>
      <w:r>
        <w:rPr>
          <w:color w:val="01FB92"/>
        </w:rPr>
        <w:t>ze státu Jižní Karolína</w:t>
      </w:r>
      <w:r>
        <w:t xml:space="preserve">) využil </w:t>
      </w:r>
      <w:r>
        <w:rPr>
          <w:color w:val="A1A711"/>
        </w:rPr>
        <w:t>svou</w:t>
      </w:r>
      <w:r>
        <w:t xml:space="preserve"> pravomoc, aby přidal </w:t>
      </w:r>
      <w:r>
        <w:rPr>
          <w:color w:val="FD0F31"/>
        </w:rPr>
        <w:t>10 milionů dolarů</w:t>
      </w:r>
      <w:r>
        <w:t xml:space="preserve"> k iniciativě pro moderní technologie na ministerstvu obchodu. </w:t>
      </w:r>
      <w:r>
        <w:rPr>
          <w:color w:val="FD0F31"/>
        </w:rPr>
        <w:t>To</w:t>
      </w:r>
      <w:r>
        <w:t xml:space="preserve"> byl přídavek </w:t>
      </w:r>
      <w:r>
        <w:rPr>
          <w:color w:val="BE8485"/>
        </w:rPr>
        <w:t xml:space="preserve">k provinčnějšímu schválení 4.5 milionu dolarů pro zdravotní centrum </w:t>
      </w:r>
      <w:r>
        <w:rPr>
          <w:color w:val="C660FB"/>
        </w:rPr>
        <w:t>v Jižní Karolíně</w:t>
      </w:r>
      <w:r>
        <w:rPr>
          <w:color w:val="BE8485"/>
        </w:rPr>
        <w:t xml:space="preserve">, </w:t>
      </w:r>
      <w:r>
        <w:rPr>
          <w:color w:val="120104"/>
        </w:rPr>
        <w:t>které</w:t>
      </w:r>
      <w:r>
        <w:rPr>
          <w:color w:val="BE8485"/>
        </w:rPr>
        <w:t xml:space="preserve"> bylo </w:t>
      </w:r>
      <w:r>
        <w:rPr>
          <w:color w:val="D48958"/>
        </w:rPr>
        <w:t>včera</w:t>
      </w:r>
      <w:r>
        <w:rPr>
          <w:color w:val="BE8485"/>
        </w:rPr>
        <w:t xml:space="preserve"> večer </w:t>
      </w:r>
      <w:r>
        <w:rPr>
          <w:color w:val="05AEE8"/>
        </w:rPr>
        <w:t>ve Sněmovně</w:t>
      </w:r>
      <w:r>
        <w:rPr>
          <w:color w:val="BE8485"/>
        </w:rPr>
        <w:t xml:space="preserve"> potvrzeno hlasováním 273 ku 121</w:t>
      </w:r>
      <w:r>
        <w:t>.</w:t>
      </w:r>
    </w:p>
    <w:p>
      <w:r>
        <w:rPr>
          <w:b/>
        </w:rPr>
        <w:t>Document number 599</w:t>
      </w:r>
    </w:p>
    <w:p>
      <w:r>
        <w:rPr>
          <w:b/>
        </w:rPr>
        <w:t>Document identifier: wsj0818-001</w:t>
      </w:r>
    </w:p>
    <w:p>
      <w:r>
        <w:rPr>
          <w:color w:val="310106"/>
        </w:rPr>
        <w:t>Velká trojka amerických automobilek</w:t>
      </w:r>
      <w:r>
        <w:t xml:space="preserve"> vykázala </w:t>
      </w:r>
      <w:r>
        <w:rPr>
          <w:color w:val="04640D"/>
        </w:rPr>
        <w:t>za třetí čtvrtletí</w:t>
      </w:r>
      <w:r>
        <w:t xml:space="preserve"> ztráty ve </w:t>
      </w:r>
      <w:r>
        <w:rPr>
          <w:color w:val="310106"/>
        </w:rPr>
        <w:t>svých</w:t>
      </w:r>
      <w:r>
        <w:t xml:space="preserve"> klíčových automobilových podnicích </w:t>
      </w:r>
      <w:r>
        <w:rPr>
          <w:color w:val="FEFB0A"/>
        </w:rPr>
        <w:t>v Severní Americe</w:t>
      </w:r>
      <w:r>
        <w:t xml:space="preserve"> a očekávání trvale slabého prodeje vozidel a cenových válek vrhá stín </w:t>
      </w:r>
      <w:r>
        <w:rPr>
          <w:color w:val="FB5514"/>
        </w:rPr>
        <w:t>na čtvrté čtvrtletí</w:t>
      </w:r>
      <w:r>
        <w:t xml:space="preserve">. Nejvýraznější známky obtíží </w:t>
      </w:r>
      <w:r>
        <w:rPr>
          <w:color w:val="310106"/>
        </w:rPr>
        <w:t>Velké trojky</w:t>
      </w:r>
      <w:r>
        <w:t xml:space="preserve"> přišly </w:t>
      </w:r>
      <w:r>
        <w:rPr>
          <w:color w:val="E115C0"/>
        </w:rPr>
        <w:t xml:space="preserve">od společnosti Ford Motor Co., </w:t>
      </w:r>
      <w:r>
        <w:rPr>
          <w:color w:val="00587F"/>
        </w:rPr>
        <w:t>která</w:t>
      </w:r>
      <w:r>
        <w:rPr>
          <w:color w:val="E115C0"/>
        </w:rPr>
        <w:t xml:space="preserve"> uvedla, že ve </w:t>
      </w:r>
      <w:r>
        <w:rPr>
          <w:color w:val="00587F"/>
        </w:rPr>
        <w:t>svém</w:t>
      </w:r>
      <w:r>
        <w:rPr>
          <w:color w:val="E115C0"/>
        </w:rPr>
        <w:t xml:space="preserve"> automobilovém podniku v USA utrpěla ztrátu poprvé </w:t>
      </w:r>
      <w:r>
        <w:rPr>
          <w:color w:val="0BC582"/>
        </w:rPr>
        <w:t>od roku 1982</w:t>
      </w:r>
      <w:r>
        <w:t xml:space="preserve">. </w:t>
      </w:r>
      <w:r>
        <w:rPr>
          <w:color w:val="E115C0"/>
        </w:rPr>
        <w:t>Společnost Ford</w:t>
      </w:r>
      <w:r>
        <w:t xml:space="preserve"> předpovídá, že čistý příjem </w:t>
      </w:r>
      <w:r>
        <w:rPr>
          <w:color w:val="FB5514"/>
        </w:rPr>
        <w:t>za čtvrté čtvrtletí</w:t>
      </w:r>
      <w:r>
        <w:t xml:space="preserve"> spadne pod loňskou úroveň, a to částečně kvůli pravděpodobnému výdaji 500 milionů dolarů na prodej </w:t>
      </w:r>
      <w:r>
        <w:rPr>
          <w:color w:val="E115C0"/>
        </w:rPr>
        <w:t>jejích</w:t>
      </w:r>
      <w:r>
        <w:t xml:space="preserve"> ocelářských provozů. Neradostné výsledky </w:t>
      </w:r>
      <w:r>
        <w:rPr>
          <w:color w:val="310106"/>
        </w:rPr>
        <w:t>automobilek</w:t>
      </w:r>
      <w:r>
        <w:t xml:space="preserve"> byly vyváženy silnými výdělky z některých neautomobilových provozů. Přesto součet zisku </w:t>
      </w:r>
      <w:r>
        <w:rPr>
          <w:color w:val="310106"/>
        </w:rPr>
        <w:t>společností Ford, Chrysler Corp. a General Motors Corp.</w:t>
      </w:r>
      <w:r>
        <w:t xml:space="preserve"> klesl bez započtení jednorázového zisku </w:t>
      </w:r>
      <w:r>
        <w:rPr>
          <w:color w:val="FEB8C8"/>
        </w:rPr>
        <w:t>společnosti Chrysler</w:t>
      </w:r>
      <w:r>
        <w:t xml:space="preserve"> ve výši 309 milionů dolarů </w:t>
      </w:r>
      <w:r>
        <w:rPr>
          <w:color w:val="9E8317"/>
        </w:rPr>
        <w:t xml:space="preserve">z prodeje </w:t>
      </w:r>
      <w:r>
        <w:rPr>
          <w:color w:val="01190F"/>
        </w:rPr>
        <w:t xml:space="preserve">akcií </w:t>
      </w:r>
      <w:r>
        <w:rPr>
          <w:color w:val="847D81"/>
        </w:rPr>
        <w:t>společnosti Mitsubishi Motors</w:t>
      </w:r>
      <w:r>
        <w:t xml:space="preserve"> o 44 % z loňské 1.83 miliardy na 1.02 miliardy dolarů. </w:t>
      </w:r>
      <w:r>
        <w:rPr>
          <w:color w:val="58018B"/>
        </w:rPr>
        <w:t>Všechny tři společnosti</w:t>
      </w:r>
      <w:r>
        <w:rPr>
          <w:color w:val="B70639"/>
        </w:rPr>
        <w:t xml:space="preserve"> oznámily </w:t>
      </w:r>
      <w:r>
        <w:rPr>
          <w:color w:val="703B01"/>
        </w:rPr>
        <w:t>ztrátu ze severoamerických automobilových podniků</w:t>
      </w:r>
      <w:r>
        <w:rPr>
          <w:color w:val="B70639"/>
        </w:rPr>
        <w:t xml:space="preserve"> naposledy </w:t>
      </w:r>
      <w:r>
        <w:rPr>
          <w:color w:val="F7F1DF"/>
        </w:rPr>
        <w:t>v krizovém roce 1982</w:t>
      </w:r>
      <w:r>
        <w:t xml:space="preserve">. </w:t>
      </w:r>
      <w:r>
        <w:rPr>
          <w:color w:val="B70639"/>
        </w:rPr>
        <w:t>Včerejší oznámení</w:t>
      </w:r>
      <w:r>
        <w:t xml:space="preserve"> pomohla na akciovém trhu zažehnout polední vlnu programového prodávání. </w:t>
      </w:r>
      <w:r>
        <w:rPr>
          <w:color w:val="118B8A"/>
        </w:rPr>
        <w:t xml:space="preserve">Kmenové akcie </w:t>
      </w:r>
      <w:r>
        <w:rPr>
          <w:color w:val="4AFEFA"/>
        </w:rPr>
        <w:t>společnosti GM</w:t>
      </w:r>
      <w:r>
        <w:rPr>
          <w:color w:val="118B8A"/>
        </w:rPr>
        <w:t xml:space="preserve"> uzavřely </w:t>
      </w:r>
      <w:r>
        <w:rPr>
          <w:color w:val="FCB164"/>
        </w:rPr>
        <w:t>na 44375 dolaru na akcii</w:t>
      </w:r>
      <w:r>
        <w:rPr>
          <w:color w:val="118B8A"/>
        </w:rPr>
        <w:t xml:space="preserve">, </w:t>
      </w:r>
      <w:r>
        <w:rPr>
          <w:color w:val="FCB164"/>
        </w:rPr>
        <w:t>což</w:t>
      </w:r>
      <w:r>
        <w:rPr>
          <w:color w:val="118B8A"/>
        </w:rPr>
        <w:t xml:space="preserve"> je snížení o 50 centů, </w:t>
      </w:r>
      <w:r>
        <w:rPr>
          <w:color w:val="796EE6"/>
        </w:rPr>
        <w:t>společnost Ford</w:t>
      </w:r>
      <w:r>
        <w:rPr>
          <w:color w:val="118B8A"/>
        </w:rPr>
        <w:t xml:space="preserve"> spadla o 37.5 centu, aby</w:t>
      </w:r>
      <w:r>
        <w:t xml:space="preserve"> zakončila na 47.50 dolaru, a </w:t>
      </w:r>
      <w:r>
        <w:rPr>
          <w:color w:val="FEB8C8"/>
        </w:rPr>
        <w:t>společnost Chrysler</w:t>
      </w:r>
      <w:r>
        <w:t xml:space="preserve"> klesla o 37.5 centu na 22.25 dolaru, </w:t>
      </w:r>
      <w:r>
        <w:rPr>
          <w:color w:val="000D2C"/>
        </w:rPr>
        <w:t>to vše</w:t>
      </w:r>
      <w:r>
        <w:t xml:space="preserve"> při kompozitním obchodování na Newyorské burze cenných papírů. Ponuré vyhlídky </w:t>
      </w:r>
      <w:r>
        <w:rPr>
          <w:color w:val="53495F"/>
        </w:rPr>
        <w:t>v Detroitu</w:t>
      </w:r>
      <w:r>
        <w:t xml:space="preserve"> odráží pesimismus </w:t>
      </w:r>
      <w:r>
        <w:rPr>
          <w:color w:val="F95475"/>
        </w:rPr>
        <w:t>trhu</w:t>
      </w:r>
      <w:r>
        <w:t xml:space="preserve">. Zatímco japonské automobilky získaly podíl </w:t>
      </w:r>
      <w:r>
        <w:rPr>
          <w:color w:val="F95475"/>
        </w:rPr>
        <w:t>na trhu</w:t>
      </w:r>
      <w:r>
        <w:t xml:space="preserve">, </w:t>
      </w:r>
      <w:r>
        <w:rPr>
          <w:color w:val="310106"/>
        </w:rPr>
        <w:t xml:space="preserve">Velká trojka vedená </w:t>
      </w:r>
      <w:r>
        <w:rPr>
          <w:color w:val="61FC03"/>
        </w:rPr>
        <w:t>společností GM</w:t>
      </w:r>
      <w:r>
        <w:t xml:space="preserve"> snížila výrobu </w:t>
      </w:r>
      <w:r>
        <w:rPr>
          <w:color w:val="FEFB0A"/>
        </w:rPr>
        <w:t>v Severní Americe</w:t>
      </w:r>
      <w:r>
        <w:t xml:space="preserve"> a spustila intenzivní kampaň maloobchodních slev. Podle představitelů průmyslu vyvrcholila </w:t>
      </w:r>
      <w:r>
        <w:rPr>
          <w:color w:val="5D9608"/>
        </w:rPr>
        <w:t>cenová válka</w:t>
      </w:r>
      <w:r>
        <w:t xml:space="preserve"> </w:t>
      </w:r>
      <w:r>
        <w:rPr>
          <w:color w:val="04640D"/>
        </w:rPr>
        <w:t xml:space="preserve">ve třetím čtvrtletí, </w:t>
      </w:r>
      <w:r>
        <w:rPr>
          <w:color w:val="DE98FD"/>
        </w:rPr>
        <w:t>kdy</w:t>
      </w:r>
      <w:r>
        <w:rPr>
          <w:color w:val="04640D"/>
        </w:rPr>
        <w:t xml:space="preserve"> se tovární slevy </w:t>
      </w:r>
      <w:r>
        <w:rPr>
          <w:color w:val="98A088"/>
        </w:rPr>
        <w:t>Velké trojky</w:t>
      </w:r>
      <w:r>
        <w:rPr>
          <w:color w:val="04640D"/>
        </w:rPr>
        <w:t xml:space="preserve"> vyšplhaly přes 1000 dolarů za vůz</w:t>
      </w:r>
      <w:r>
        <w:t xml:space="preserve">. "Nejsilnější pobídky" měla pravděpodobně </w:t>
      </w:r>
      <w:r>
        <w:rPr>
          <w:color w:val="4F584E"/>
        </w:rPr>
        <w:t>společnost GM</w:t>
      </w:r>
      <w:r>
        <w:t xml:space="preserve">, řekl </w:t>
      </w:r>
      <w:r>
        <w:rPr>
          <w:color w:val="248AD0"/>
        </w:rPr>
        <w:t xml:space="preserve">Robert S. Miller, finanční ředitel </w:t>
      </w:r>
      <w:r>
        <w:rPr>
          <w:color w:val="5C5300"/>
        </w:rPr>
        <w:t>společnosti Chrysler</w:t>
      </w:r>
      <w:r>
        <w:t>. "</w:t>
      </w:r>
      <w:r>
        <w:rPr>
          <w:color w:val="9F6551"/>
        </w:rPr>
        <w:t>Všichni</w:t>
      </w:r>
      <w:r>
        <w:t xml:space="preserve"> jsme dělali, co jsme museli, abychom </w:t>
      </w:r>
      <w:r>
        <w:rPr>
          <w:color w:val="4F584E"/>
        </w:rPr>
        <w:t>je</w:t>
      </w:r>
      <w:r>
        <w:t xml:space="preserve"> neztratili z dohledu." Avšak </w:t>
      </w:r>
      <w:r>
        <w:rPr>
          <w:color w:val="5D9608"/>
        </w:rPr>
        <w:t>toto nákladné úsilí</w:t>
      </w:r>
      <w:r>
        <w:t xml:space="preserve"> japonské zisky podílů </w:t>
      </w:r>
      <w:r>
        <w:rPr>
          <w:color w:val="F95475"/>
        </w:rPr>
        <w:t>na trhu</w:t>
      </w:r>
      <w:r>
        <w:t xml:space="preserve"> příliš nezpomalilo a prodej domácích automobilů </w:t>
      </w:r>
      <w:r>
        <w:rPr>
          <w:color w:val="BCFEC6"/>
        </w:rPr>
        <w:t xml:space="preserve">od 30. září, </w:t>
      </w:r>
      <w:r>
        <w:rPr>
          <w:color w:val="932C70"/>
        </w:rPr>
        <w:t>kdy</w:t>
      </w:r>
      <w:r>
        <w:rPr>
          <w:color w:val="BCFEC6"/>
        </w:rPr>
        <w:t xml:space="preserve"> </w:t>
      </w:r>
      <w:r>
        <w:rPr>
          <w:color w:val="2B1B04"/>
        </w:rPr>
        <w:t>Velká trojka</w:t>
      </w:r>
      <w:r>
        <w:rPr>
          <w:color w:val="BCFEC6"/>
        </w:rPr>
        <w:t xml:space="preserve"> mnoho </w:t>
      </w:r>
      <w:r>
        <w:rPr>
          <w:color w:val="2B1B04"/>
        </w:rPr>
        <w:t>svých</w:t>
      </w:r>
      <w:r>
        <w:rPr>
          <w:color w:val="BCFEC6"/>
        </w:rPr>
        <w:t xml:space="preserve"> programů ukončila</w:t>
      </w:r>
      <w:r>
        <w:t xml:space="preserve">, klesl o 19 %. </w:t>
      </w:r>
      <w:r>
        <w:rPr>
          <w:color w:val="61FC03"/>
        </w:rPr>
        <w:t>Společnosti GM</w:t>
      </w:r>
      <w:r>
        <w:rPr>
          <w:color w:val="310106"/>
        </w:rPr>
        <w:t>, Ford a Chrysler</w:t>
      </w:r>
      <w:r>
        <w:t xml:space="preserve"> již snížily výrobní plány pro USA </w:t>
      </w:r>
      <w:r>
        <w:rPr>
          <w:color w:val="FB5514"/>
        </w:rPr>
        <w:t>na čtvrté čtvrtletí</w:t>
      </w:r>
      <w:r>
        <w:t xml:space="preserve"> odhadem o 15 % oproti úrovním </w:t>
      </w:r>
      <w:r>
        <w:rPr>
          <w:color w:val="B5AFC4"/>
        </w:rPr>
        <w:t>z roku 1988</w:t>
      </w:r>
      <w:r>
        <w:t xml:space="preserve">. Pokud se prodej nezotaví, budou škrty ještě hlubší a znovu se objeví pobídky. Výdělky </w:t>
      </w:r>
      <w:r>
        <w:rPr>
          <w:color w:val="E115C0"/>
        </w:rPr>
        <w:t xml:space="preserve">společnosti Ford, </w:t>
      </w:r>
      <w:r>
        <w:rPr>
          <w:color w:val="00587F"/>
        </w:rPr>
        <w:t>která</w:t>
      </w:r>
      <w:r>
        <w:rPr>
          <w:color w:val="E115C0"/>
        </w:rPr>
        <w:t xml:space="preserve"> se dlouho vychloubala, jak dokáže odolat poklesu</w:t>
      </w:r>
      <w:r>
        <w:t xml:space="preserve">, dostaly co proto. </w:t>
      </w:r>
      <w:r>
        <w:rPr>
          <w:color w:val="D4C67A"/>
        </w:rPr>
        <w:t>Tato automobilka č. 2</w:t>
      </w:r>
      <w:r>
        <w:rPr>
          <w:color w:val="AE7AA1"/>
        </w:rPr>
        <w:t xml:space="preserve"> označila za viníka </w:t>
      </w:r>
      <w:r>
        <w:rPr>
          <w:color w:val="C2A393"/>
        </w:rPr>
        <w:t>44% poklesu čistého zisku na 477.1 milionu dolarů, neboli 1.03 dolaru na akcii, při příjmu 20.24 miliardy dolarů</w:t>
      </w:r>
      <w:r>
        <w:rPr>
          <w:color w:val="AE7AA1"/>
        </w:rPr>
        <w:t xml:space="preserve"> náklady na pobídky a sníženou výrobu</w:t>
      </w:r>
      <w:r>
        <w:t xml:space="preserve"> - </w:t>
      </w:r>
      <w:r>
        <w:rPr>
          <w:color w:val="AE7AA1"/>
        </w:rPr>
        <w:t>což obojí</w:t>
      </w:r>
      <w:r>
        <w:t xml:space="preserve"> vzniklo </w:t>
      </w:r>
      <w:r>
        <w:rPr>
          <w:color w:val="F95475"/>
        </w:rPr>
        <w:t>následkem výrazně slabšího amerického trhu</w:t>
      </w:r>
      <w:r>
        <w:t xml:space="preserve">. </w:t>
      </w:r>
      <w:r>
        <w:rPr>
          <w:color w:val="0232FD"/>
        </w:rPr>
        <w:t>Téměř celý pokles</w:t>
      </w:r>
      <w:r>
        <w:t xml:space="preserve"> pocházel z amerických automobilových provozů </w:t>
      </w:r>
      <w:r>
        <w:rPr>
          <w:color w:val="E115C0"/>
        </w:rPr>
        <w:t>společnosti Ford</w:t>
      </w:r>
      <w:r>
        <w:t xml:space="preserve">. </w:t>
      </w:r>
      <w:r>
        <w:rPr>
          <w:color w:val="E115C0"/>
        </w:rPr>
        <w:t xml:space="preserve">Tento výrobce automobilů z Dearbornu </w:t>
      </w:r>
      <w:r>
        <w:rPr>
          <w:color w:val="6A3A35"/>
        </w:rPr>
        <w:t>v Michiganu</w:t>
      </w:r>
      <w:r>
        <w:t xml:space="preserve"> utrpěl </w:t>
      </w:r>
      <w:r>
        <w:rPr>
          <w:color w:val="BA6801"/>
        </w:rPr>
        <w:t>na montáži a prodeji automobilů v USA</w:t>
      </w:r>
      <w:r>
        <w:t xml:space="preserve"> </w:t>
      </w:r>
      <w:r>
        <w:rPr>
          <w:color w:val="168E5C"/>
        </w:rPr>
        <w:t>ztrátu 37 milionů dolarů</w:t>
      </w:r>
      <w:r>
        <w:t xml:space="preserve">, </w:t>
      </w:r>
      <w:r>
        <w:rPr>
          <w:color w:val="168E5C"/>
        </w:rPr>
        <w:t>což</w:t>
      </w:r>
      <w:r>
        <w:t xml:space="preserve"> je </w:t>
      </w:r>
      <w:r>
        <w:rPr>
          <w:color w:val="BA6801"/>
        </w:rPr>
        <w:t>v tomto směru</w:t>
      </w:r>
      <w:r>
        <w:t xml:space="preserve"> zhoršení o 378 milionů dolarů oproti stejnému čtvrtletí </w:t>
      </w:r>
      <w:r>
        <w:rPr>
          <w:color w:val="B5AFC4"/>
        </w:rPr>
        <w:t>roku 1988</w:t>
      </w:r>
      <w:r>
        <w:t xml:space="preserve">. </w:t>
      </w:r>
      <w:r>
        <w:rPr>
          <w:color w:val="E115C0"/>
        </w:rPr>
        <w:t>Společnosti Ford</w:t>
      </w:r>
      <w:r>
        <w:t xml:space="preserve"> se podařilo vykázat </w:t>
      </w:r>
      <w:r>
        <w:rPr>
          <w:color w:val="04640D"/>
        </w:rPr>
        <w:t>za toto čtvrtletí</w:t>
      </w:r>
      <w:r>
        <w:t xml:space="preserve"> zisk zejména díky výdělkům ze zahraničních automobilových provozů a finančních služeb. Před rokem </w:t>
      </w:r>
      <w:r>
        <w:rPr>
          <w:color w:val="E115C0"/>
        </w:rPr>
        <w:t>společnost Ford</w:t>
      </w:r>
      <w:r>
        <w:t xml:space="preserve"> oznámila rekordní čistý zisk 856.3 milionu dolarů, neboli 1.78 dolaru na akcii, při příjmu 20.38 miliardy dolarů. </w:t>
      </w:r>
      <w:r>
        <w:rPr>
          <w:color w:val="16C0D0"/>
        </w:rPr>
        <w:t>Za posledních devět měsíců</w:t>
      </w:r>
      <w:r>
        <w:t xml:space="preserve"> vydělala </w:t>
      </w:r>
      <w:r>
        <w:rPr>
          <w:color w:val="E115C0"/>
        </w:rPr>
        <w:t>společnost Ford</w:t>
      </w:r>
      <w:r>
        <w:t xml:space="preserve"> 3.52 miliardy dolarů, neboli 7.51 dolaru na akcii, ve srovnání s 4.14 miliardy dolarů, neboli 8.53 dolaru na akcii. </w:t>
      </w:r>
      <w:r>
        <w:rPr>
          <w:color w:val="C62100"/>
        </w:rPr>
        <w:t>Ztráta amerického automobilového průmyslu</w:t>
      </w:r>
      <w:r>
        <w:t xml:space="preserve"> byla </w:t>
      </w:r>
      <w:r>
        <w:rPr>
          <w:color w:val="E115C0"/>
        </w:rPr>
        <w:t xml:space="preserve">pro společnost, </w:t>
      </w:r>
      <w:r>
        <w:rPr>
          <w:color w:val="00587F"/>
        </w:rPr>
        <w:t>která</w:t>
      </w:r>
      <w:r>
        <w:rPr>
          <w:color w:val="E115C0"/>
        </w:rPr>
        <w:t xml:space="preserve"> až do druhého čtvrtletí </w:t>
      </w:r>
      <w:r>
        <w:rPr>
          <w:color w:val="014347"/>
        </w:rPr>
        <w:t>roku 1989</w:t>
      </w:r>
      <w:r>
        <w:rPr>
          <w:color w:val="E115C0"/>
        </w:rPr>
        <w:t xml:space="preserve"> ve 12 </w:t>
      </w:r>
      <w:r>
        <w:rPr>
          <w:color w:val="00587F"/>
        </w:rPr>
        <w:t>po sobě</w:t>
      </w:r>
      <w:r>
        <w:rPr>
          <w:color w:val="E115C0"/>
        </w:rPr>
        <w:t xml:space="preserve"> jdoucích čtvrtletích vykazovala rostoucí výdělky</w:t>
      </w:r>
      <w:r>
        <w:t xml:space="preserve">, prudkým zvratem. </w:t>
      </w:r>
      <w:r>
        <w:rPr>
          <w:color w:val="233809"/>
        </w:rPr>
        <w:t>Finanční viceprezident David N. McCammon</w:t>
      </w:r>
      <w:r>
        <w:t xml:space="preserve"> však trval na tom, že snižování nákladů a malá výrobní kapacita zapříčiní, že </w:t>
      </w:r>
      <w:r>
        <w:rPr>
          <w:color w:val="42083B"/>
        </w:rPr>
        <w:t>výsledky</w:t>
      </w:r>
      <w:r>
        <w:t xml:space="preserve"> "budou </w:t>
      </w:r>
      <w:r>
        <w:rPr>
          <w:color w:val="C62100"/>
        </w:rPr>
        <w:t>při tomto poklesu</w:t>
      </w:r>
      <w:r>
        <w:t xml:space="preserve"> lepší než </w:t>
      </w:r>
      <w:r>
        <w:rPr>
          <w:color w:val="82785D"/>
        </w:rPr>
        <w:t xml:space="preserve">při předchozích poklesech", </w:t>
      </w:r>
      <w:r>
        <w:rPr>
          <w:color w:val="023087"/>
        </w:rPr>
        <w:t>kdy</w:t>
      </w:r>
      <w:r>
        <w:rPr>
          <w:color w:val="82785D"/>
        </w:rPr>
        <w:t xml:space="preserve"> měla </w:t>
      </w:r>
      <w:r>
        <w:rPr>
          <w:color w:val="B7DAD2"/>
        </w:rPr>
        <w:t>společnost Ford</w:t>
      </w:r>
      <w:r>
        <w:rPr>
          <w:color w:val="82785D"/>
        </w:rPr>
        <w:t xml:space="preserve"> čisté ztráty</w:t>
      </w:r>
      <w:r>
        <w:t xml:space="preserve">. </w:t>
      </w:r>
      <w:r>
        <w:rPr>
          <w:color w:val="233809"/>
        </w:rPr>
        <w:t>McCammon</w:t>
      </w:r>
      <w:r>
        <w:t xml:space="preserve"> přesto řekl, že </w:t>
      </w:r>
      <w:r>
        <w:rPr>
          <w:color w:val="E115C0"/>
        </w:rPr>
        <w:t>společnost Ford</w:t>
      </w:r>
      <w:r>
        <w:t xml:space="preserve"> očekává </w:t>
      </w:r>
      <w:r>
        <w:rPr>
          <w:color w:val="196956"/>
        </w:rPr>
        <w:t xml:space="preserve">oslabování americké ekonomiky do konce </w:t>
      </w:r>
      <w:r>
        <w:rPr>
          <w:color w:val="8C41BB"/>
        </w:rPr>
        <w:t xml:space="preserve">roku </w:t>
      </w:r>
      <w:r>
        <w:rPr>
          <w:color w:val="ECEDFE"/>
        </w:rPr>
        <w:t>1990</w:t>
      </w:r>
      <w:r>
        <w:t xml:space="preserve">, </w:t>
      </w:r>
      <w:r>
        <w:rPr>
          <w:color w:val="196956"/>
        </w:rPr>
        <w:t>což</w:t>
      </w:r>
      <w:r>
        <w:t xml:space="preserve"> bude mít za důsledek nižší prodej i výrobu. Uvedl, že </w:t>
      </w:r>
      <w:r>
        <w:rPr>
          <w:color w:val="196956"/>
        </w:rPr>
        <w:t>kvůli tomu</w:t>
      </w:r>
      <w:r>
        <w:t xml:space="preserve"> zisk </w:t>
      </w:r>
      <w:r>
        <w:rPr>
          <w:color w:val="FB5514"/>
        </w:rPr>
        <w:t>za čtvrté čtvrtletí</w:t>
      </w:r>
      <w:r>
        <w:t xml:space="preserve"> klesne pod výsledky </w:t>
      </w:r>
      <w:r>
        <w:rPr>
          <w:color w:val="B5AFC4"/>
        </w:rPr>
        <w:t>z roku 1988</w:t>
      </w:r>
      <w:r>
        <w:t xml:space="preserve">, ačkoli pád nebude tak prudký, jako byl </w:t>
      </w:r>
      <w:r>
        <w:rPr>
          <w:color w:val="0232FD"/>
        </w:rPr>
        <w:t xml:space="preserve">44% pokles </w:t>
      </w:r>
      <w:r>
        <w:rPr>
          <w:color w:val="2B2D32"/>
        </w:rPr>
        <w:t>ve třetím čtvrtletí</w:t>
      </w:r>
      <w:r>
        <w:t xml:space="preserve">. Část </w:t>
      </w:r>
      <w:r>
        <w:rPr>
          <w:color w:val="0232FD"/>
        </w:rPr>
        <w:t>tohoto poklesu</w:t>
      </w:r>
      <w:r>
        <w:t xml:space="preserve"> pochází z předpokládaných výdajů ve výši až 500 milionů dolarů na navrhovaný prodej jednotky Rouge Steel. </w:t>
      </w:r>
      <w:r>
        <w:rPr>
          <w:color w:val="94C661"/>
        </w:rPr>
        <w:t xml:space="preserve">Ve čtvrtém čtvrtletí </w:t>
      </w:r>
      <w:r>
        <w:rPr>
          <w:color w:val="F8907D"/>
        </w:rPr>
        <w:t>roku 1988</w:t>
      </w:r>
      <w:r>
        <w:t xml:space="preserve"> měla </w:t>
      </w:r>
      <w:r>
        <w:rPr>
          <w:color w:val="E115C0"/>
        </w:rPr>
        <w:t>společnost Ford</w:t>
      </w:r>
      <w:r>
        <w:t xml:space="preserve"> čistý zisk ve výši 1.16 miliardy dolarů, neboli 2.42 dolaru na akcii. Provozní zisk </w:t>
      </w:r>
      <w:r>
        <w:rPr>
          <w:color w:val="FEB8C8"/>
        </w:rPr>
        <w:t>společnosti Chrysler</w:t>
      </w:r>
      <w:r>
        <w:t xml:space="preserve"> spadl </w:t>
      </w:r>
      <w:r>
        <w:rPr>
          <w:color w:val="895E6B"/>
        </w:rPr>
        <w:t>na pouhých 22 milionů dolarů, neboli 10 centů na akcii</w:t>
      </w:r>
      <w:r>
        <w:t xml:space="preserve">, </w:t>
      </w:r>
      <w:r>
        <w:rPr>
          <w:color w:val="895E6B"/>
        </w:rPr>
        <w:t>což</w:t>
      </w:r>
      <w:r>
        <w:t xml:space="preserve"> je nejnižší celkový čtvrtletní zisk </w:t>
      </w:r>
      <w:r>
        <w:rPr>
          <w:color w:val="FEB8C8"/>
        </w:rPr>
        <w:t>této společnosti</w:t>
      </w:r>
      <w:r>
        <w:t xml:space="preserve"> za sedm let. </w:t>
      </w:r>
      <w:r>
        <w:rPr>
          <w:color w:val="788E95"/>
        </w:rPr>
        <w:t>Její</w:t>
      </w:r>
      <w:r>
        <w:rPr>
          <w:color w:val="FB6AB8"/>
        </w:rPr>
        <w:t xml:space="preserve"> příjem ve výši 309 milionů dolarů, neboli 1.32 dolaru na akcii, </w:t>
      </w:r>
      <w:r>
        <w:rPr>
          <w:color w:val="576094"/>
        </w:rPr>
        <w:t xml:space="preserve">z prodeje </w:t>
      </w:r>
      <w:r>
        <w:rPr>
          <w:color w:val="DB1474"/>
        </w:rPr>
        <w:t xml:space="preserve">75 milionů akcií </w:t>
      </w:r>
      <w:r>
        <w:rPr>
          <w:color w:val="8489AE"/>
        </w:rPr>
        <w:t>společnosti Mitsubishi</w:t>
      </w:r>
      <w:r>
        <w:t xml:space="preserve"> způsobil, že čistý zisk stoupl na 331 milionů dolarů, neboli 1.42 dolaru na akcii. Obrat zůstal na 7.88 miliardy dolarů. Tyto výsledky obsahují také rekordní čtvrtletní výdělky </w:t>
      </w:r>
      <w:r>
        <w:rPr>
          <w:color w:val="FEB8C8"/>
        </w:rPr>
        <w:t>společnosti Chrysler Financial Corp.</w:t>
      </w:r>
      <w:r>
        <w:t xml:space="preserve"> ve výši 76 milionů dolarů. Před rokem měla </w:t>
      </w:r>
      <w:r>
        <w:rPr>
          <w:color w:val="FEB8C8"/>
        </w:rPr>
        <w:t>společnost Chrysler</w:t>
      </w:r>
      <w:r>
        <w:t xml:space="preserve"> čistý zisk ve výši 113 milionů dolarů, neboli 50 centů na akcii. </w:t>
      </w:r>
      <w:r>
        <w:rPr>
          <w:color w:val="248AD0"/>
        </w:rPr>
        <w:t>Miller</w:t>
      </w:r>
      <w:r>
        <w:t xml:space="preserve"> uvedl, že náklady na propagaci způsobily "</w:t>
      </w:r>
      <w:r>
        <w:rPr>
          <w:color w:val="860E04"/>
        </w:rPr>
        <w:t xml:space="preserve">mírnou" ztrátu v severoamerickém podniku </w:t>
      </w:r>
      <w:r>
        <w:rPr>
          <w:color w:val="FBC206"/>
        </w:rPr>
        <w:t>společnosti</w:t>
      </w:r>
      <w:r>
        <w:rPr>
          <w:color w:val="860E04"/>
        </w:rPr>
        <w:t xml:space="preserve"> s osobními a nákladními automobily ve městě Highland Park </w:t>
      </w:r>
      <w:r>
        <w:rPr>
          <w:color w:val="6EAB9B"/>
        </w:rPr>
        <w:t>v Michiganu</w:t>
      </w:r>
      <w:r>
        <w:t xml:space="preserve">. Prohlásil, že </w:t>
      </w:r>
      <w:r>
        <w:rPr>
          <w:color w:val="860E04"/>
        </w:rPr>
        <w:t>tato ztráta</w:t>
      </w:r>
      <w:r>
        <w:t xml:space="preserve"> se "tolik nelišila" od 37 milionové ztráty </w:t>
      </w:r>
      <w:r>
        <w:rPr>
          <w:color w:val="E115C0"/>
        </w:rPr>
        <w:t>společnosti Ford</w:t>
      </w:r>
      <w:r>
        <w:t xml:space="preserve"> z automobilových provozů v USA, ale odmítl být konkrétní. </w:t>
      </w:r>
      <w:r>
        <w:rPr>
          <w:color w:val="248AD0"/>
        </w:rPr>
        <w:t>Miller</w:t>
      </w:r>
      <w:r>
        <w:t xml:space="preserve"> uvedl, že </w:t>
      </w:r>
      <w:r>
        <w:rPr>
          <w:color w:val="FEB8C8"/>
        </w:rPr>
        <w:t>společnost Chrysler</w:t>
      </w:r>
      <w:r>
        <w:t xml:space="preserve"> ve </w:t>
      </w:r>
      <w:r>
        <w:rPr>
          <w:color w:val="FEB8C8"/>
        </w:rPr>
        <w:t>svých</w:t>
      </w:r>
      <w:r>
        <w:t xml:space="preserve"> pobídkových programech utratila </w:t>
      </w:r>
      <w:r>
        <w:rPr>
          <w:color w:val="04640D"/>
        </w:rPr>
        <w:t>ve třetím čtvrtletí</w:t>
      </w:r>
      <w:r>
        <w:t xml:space="preserve"> průměrně 1000 dolarů na vozidlo ve srovnání s pouhými 450 dolary na vůz </w:t>
      </w:r>
      <w:r>
        <w:rPr>
          <w:color w:val="B5AFC4"/>
        </w:rPr>
        <w:t>v loňském roce</w:t>
      </w:r>
      <w:r>
        <w:t xml:space="preserve"> - </w:t>
      </w:r>
      <w:r>
        <w:rPr>
          <w:color w:val="B5AFC4"/>
        </w:rPr>
        <w:t>v té době</w:t>
      </w:r>
      <w:r>
        <w:t xml:space="preserve"> rekordní hodnotou. Řekl, že </w:t>
      </w:r>
      <w:r>
        <w:rPr>
          <w:color w:val="FEB8C8"/>
        </w:rPr>
        <w:t>společnost Chrysler</w:t>
      </w:r>
      <w:r>
        <w:t xml:space="preserve"> "si už není jistá" </w:t>
      </w:r>
      <w:r>
        <w:rPr>
          <w:color w:val="FEB8C8"/>
        </w:rPr>
        <w:t>svými</w:t>
      </w:r>
      <w:r>
        <w:t xml:space="preserve"> předpověďmi obratu z osobních a nákladních automobilů </w:t>
      </w:r>
      <w:r>
        <w:rPr>
          <w:color w:val="F2CDFE"/>
        </w:rPr>
        <w:t xml:space="preserve">na modelový rok </w:t>
      </w:r>
      <w:r>
        <w:rPr>
          <w:color w:val="645341"/>
        </w:rPr>
        <w:t>1990</w:t>
      </w:r>
      <w:r>
        <w:t xml:space="preserve"> ve výši 14.2 milionu dolarů. Uvedl, že </w:t>
      </w:r>
      <w:r>
        <w:rPr>
          <w:color w:val="760035"/>
        </w:rPr>
        <w:t>zákazníci</w:t>
      </w:r>
      <w:r>
        <w:t xml:space="preserve"> jsou zklamáni vyššími cenami aut </w:t>
      </w:r>
      <w:r>
        <w:rPr>
          <w:color w:val="F2CDFE"/>
        </w:rPr>
        <w:t>z roku 1990</w:t>
      </w:r>
      <w:r>
        <w:t xml:space="preserve"> obzvláště, když vidí pobídkami snížené ceny modelů </w:t>
      </w:r>
      <w:r>
        <w:rPr>
          <w:color w:val="647A41"/>
        </w:rPr>
        <w:t>z roku 1989</w:t>
      </w:r>
      <w:r>
        <w:t xml:space="preserve">. Čistý zisk </w:t>
      </w:r>
      <w:r>
        <w:rPr>
          <w:color w:val="16C0D0"/>
        </w:rPr>
        <w:t>za devět měsíců</w:t>
      </w:r>
      <w:r>
        <w:t xml:space="preserve"> činil </w:t>
      </w:r>
      <w:r>
        <w:rPr>
          <w:color w:val="496E76"/>
        </w:rPr>
        <w:t>1.02 miliardy dolarů, neboli 4.38 dolaru na akcii</w:t>
      </w:r>
      <w:r>
        <w:t xml:space="preserve">, </w:t>
      </w:r>
      <w:r>
        <w:rPr>
          <w:color w:val="496E76"/>
        </w:rPr>
        <w:t>což</w:t>
      </w:r>
      <w:r>
        <w:t xml:space="preserve"> zahrnuje </w:t>
      </w:r>
      <w:r>
        <w:rPr>
          <w:color w:val="FB6AB8"/>
        </w:rPr>
        <w:t xml:space="preserve">i příjem </w:t>
      </w:r>
      <w:r>
        <w:rPr>
          <w:color w:val="576094"/>
        </w:rPr>
        <w:t xml:space="preserve">z prodeje </w:t>
      </w:r>
      <w:r>
        <w:rPr>
          <w:color w:val="DB1474"/>
        </w:rPr>
        <w:t xml:space="preserve">akcií </w:t>
      </w:r>
      <w:r>
        <w:rPr>
          <w:color w:val="8489AE"/>
        </w:rPr>
        <w:t>společnosti Mitsubishi</w:t>
      </w:r>
      <w:r>
        <w:rPr>
          <w:color w:val="FB6AB8"/>
        </w:rPr>
        <w:t xml:space="preserve">, ve srovnání s 617 miliony dolarů, neboli 2.77 dolaru na akcii, po započtení výdajů na uzavření továren ve výši 93 milionů dolarů, neboli 42 centů na akcii ve stejném období </w:t>
      </w:r>
      <w:r>
        <w:rPr>
          <w:color w:val="E3F894"/>
        </w:rPr>
        <w:t>roku 1988</w:t>
      </w:r>
      <w:r>
        <w:t xml:space="preserve">. Obrat vzrostl o 8.4 % z 25.78 na 27.95 miliardy dolarů. Velké ztráty </w:t>
      </w:r>
      <w:r>
        <w:rPr>
          <w:color w:val="F9D7CD"/>
        </w:rPr>
        <w:t>severoamerických automobilových provozů</w:t>
      </w:r>
      <w:r>
        <w:t xml:space="preserve"> poslaly čistý zisk společnosti GM prudce dolů z rekordních 859.2 na 516.9 milionu dolarů. </w:t>
      </w:r>
      <w:r>
        <w:rPr>
          <w:color w:val="4F584E"/>
        </w:rPr>
        <w:t xml:space="preserve">Společnost GM sídlící </w:t>
      </w:r>
      <w:r>
        <w:rPr>
          <w:color w:val="876128"/>
        </w:rPr>
        <w:t>v Detroitu</w:t>
      </w:r>
      <w:r>
        <w:t xml:space="preserve"> samostatné čtvrtletní výdělky </w:t>
      </w:r>
      <w:r>
        <w:rPr>
          <w:color w:val="F9D7CD"/>
        </w:rPr>
        <w:t>pro severoamerické automobilové provozy</w:t>
      </w:r>
      <w:r>
        <w:t xml:space="preserve"> nezveřejňuje. Analytici však odhadli, že </w:t>
      </w:r>
      <w:r>
        <w:rPr>
          <w:color w:val="4F584E"/>
        </w:rPr>
        <w:t>společnost GM</w:t>
      </w:r>
      <w:r>
        <w:t xml:space="preserve"> měla </w:t>
      </w:r>
      <w:r>
        <w:rPr>
          <w:color w:val="F9D7CD"/>
        </w:rPr>
        <w:t>v domácích automobilových provozech</w:t>
      </w:r>
      <w:r>
        <w:t xml:space="preserve"> ztrátu ve výši až 300 milionů dolarů. </w:t>
      </w:r>
      <w:r>
        <w:rPr>
          <w:color w:val="A1A711"/>
        </w:rPr>
        <w:t xml:space="preserve">Mluvčí </w:t>
      </w:r>
      <w:r>
        <w:rPr>
          <w:color w:val="01FB92"/>
        </w:rPr>
        <w:t>společnosti GM</w:t>
      </w:r>
      <w:r>
        <w:t xml:space="preserve"> uvedl, že do příjmu zasáhl 8.5% pokles obratu z osobních a nákladních automobilů </w:t>
      </w:r>
      <w:r>
        <w:rPr>
          <w:color w:val="F9D7CD"/>
        </w:rPr>
        <w:t>v severoamerických provozech</w:t>
      </w:r>
      <w:r>
        <w:t xml:space="preserve"> a slevy pro obchodníky a zákazníky převýšily příjmy z růstů cen modelů vozů </w:t>
      </w:r>
      <w:r>
        <w:rPr>
          <w:color w:val="F2CDFE"/>
        </w:rPr>
        <w:t>pro rok 1990</w:t>
      </w:r>
      <w:r>
        <w:t xml:space="preserve"> dodaných </w:t>
      </w:r>
      <w:r>
        <w:rPr>
          <w:color w:val="04640D"/>
        </w:rPr>
        <w:t>v tomto období</w:t>
      </w:r>
      <w:r>
        <w:t xml:space="preserve">. Výsledky </w:t>
      </w:r>
      <w:r>
        <w:rPr>
          <w:color w:val="4F584E"/>
        </w:rPr>
        <w:t>společnosti GM</w:t>
      </w:r>
      <w:r>
        <w:t xml:space="preserve"> ale také ilustrují rostoucí rozmanitost </w:t>
      </w:r>
      <w:r>
        <w:rPr>
          <w:color w:val="4F584E"/>
        </w:rPr>
        <w:t>jejích</w:t>
      </w:r>
      <w:r>
        <w:t xml:space="preserve"> provozů. V jedné analýze připsala </w:t>
      </w:r>
      <w:r>
        <w:rPr>
          <w:color w:val="4F584E"/>
        </w:rPr>
        <w:t>společnost GM</w:t>
      </w:r>
      <w:r>
        <w:t xml:space="preserve"> polovinu čisté ztráty </w:t>
      </w:r>
      <w:r>
        <w:rPr>
          <w:color w:val="4F584E"/>
        </w:rPr>
        <w:t>svým</w:t>
      </w:r>
      <w:r>
        <w:t xml:space="preserve"> dvěma velkým technologickým jednotkám, společnostem Electronic Data Systems a GM Hughes Electronics. Mezitím </w:t>
      </w:r>
      <w:r>
        <w:rPr>
          <w:color w:val="4F584E"/>
        </w:rPr>
        <w:t>společnost GM</w:t>
      </w:r>
      <w:r>
        <w:t xml:space="preserve"> uvedla, že </w:t>
      </w:r>
      <w:r>
        <w:rPr>
          <w:color w:val="FD0F31"/>
        </w:rPr>
        <w:t>její</w:t>
      </w:r>
      <w:r>
        <w:rPr>
          <w:color w:val="BE8485"/>
        </w:rPr>
        <w:t xml:space="preserve"> zahraniční automobilové provozy</w:t>
      </w:r>
      <w:r>
        <w:t xml:space="preserve"> jsou na cestě k překonání rekordního celoročního loňského čistého zisku ve výši 2.7 miliardy dolarů. S výjimkou </w:t>
      </w:r>
      <w:r>
        <w:rPr>
          <w:color w:val="4F584E"/>
        </w:rPr>
        <w:t>její</w:t>
      </w:r>
      <w:r>
        <w:t xml:space="preserve"> finanční pobočky pomohly diverzifikované provozy </w:t>
      </w:r>
      <w:r>
        <w:rPr>
          <w:color w:val="4F584E"/>
        </w:rPr>
        <w:t>společnosti GM</w:t>
      </w:r>
      <w:r>
        <w:t xml:space="preserve"> navýšit k 30. září hotovostní rezervy </w:t>
      </w:r>
      <w:r>
        <w:rPr>
          <w:color w:val="C660FB"/>
        </w:rPr>
        <w:t>na 5.5 miliardy dolarů</w:t>
      </w:r>
      <w:r>
        <w:rPr>
          <w:color w:val="120104"/>
        </w:rPr>
        <w:t xml:space="preserve">, </w:t>
      </w:r>
      <w:r>
        <w:rPr>
          <w:color w:val="C660FB"/>
        </w:rPr>
        <w:t>což</w:t>
      </w:r>
      <w:r>
        <w:rPr>
          <w:color w:val="120104"/>
        </w:rPr>
        <w:t xml:space="preserve"> je </w:t>
      </w:r>
      <w:r>
        <w:rPr>
          <w:color w:val="D48958"/>
        </w:rPr>
        <w:t>oproti loňskému roku</w:t>
      </w:r>
      <w:r>
        <w:rPr>
          <w:color w:val="120104"/>
        </w:rPr>
        <w:t xml:space="preserve"> nárůst o 22 %</w:t>
      </w:r>
      <w:r>
        <w:t xml:space="preserve">. </w:t>
      </w:r>
      <w:r>
        <w:rPr>
          <w:color w:val="120104"/>
        </w:rPr>
        <w:t>Tato rezerva</w:t>
      </w:r>
      <w:r>
        <w:t xml:space="preserve"> by mohla přijít vhod, pokud by </w:t>
      </w:r>
      <w:r>
        <w:rPr>
          <w:color w:val="4F584E"/>
        </w:rPr>
        <w:t>společnost GM</w:t>
      </w:r>
      <w:r>
        <w:t xml:space="preserve"> musela </w:t>
      </w:r>
      <w:r>
        <w:rPr>
          <w:color w:val="FB5514"/>
        </w:rPr>
        <w:t>ve čtvrtém čtvrtletí</w:t>
      </w:r>
      <w:r>
        <w:t xml:space="preserve"> snížit </w:t>
      </w:r>
      <w:r>
        <w:rPr>
          <w:color w:val="05AEE8"/>
        </w:rPr>
        <w:t xml:space="preserve">výrobu </w:t>
      </w:r>
      <w:r>
        <w:rPr>
          <w:color w:val="C3C1BE"/>
        </w:rPr>
        <w:t>v severoamerických provozech</w:t>
      </w:r>
      <w:r>
        <w:t xml:space="preserve"> více, než o již plánovaných 9.5 %. </w:t>
      </w:r>
      <w:r>
        <w:rPr>
          <w:color w:val="A1A711"/>
        </w:rPr>
        <w:t>Mluvčí</w:t>
      </w:r>
      <w:r>
        <w:t xml:space="preserve"> potvrdil, </w:t>
      </w:r>
      <w:r>
        <w:rPr>
          <w:color w:val="9F98F8"/>
        </w:rPr>
        <w:t xml:space="preserve">že za těchto okolností nebude </w:t>
      </w:r>
      <w:r>
        <w:rPr>
          <w:color w:val="1167D9"/>
        </w:rPr>
        <w:t>pro společnost GM</w:t>
      </w:r>
      <w:r>
        <w:rPr>
          <w:color w:val="9F98F8"/>
        </w:rPr>
        <w:t xml:space="preserve"> snadné překonat </w:t>
      </w:r>
      <w:r>
        <w:rPr>
          <w:color w:val="D19012"/>
        </w:rPr>
        <w:t xml:space="preserve">rekordní čistý zisk </w:t>
      </w:r>
      <w:r>
        <w:rPr>
          <w:color w:val="B7D802"/>
        </w:rPr>
        <w:t xml:space="preserve">za čtvrté čtvrtletí </w:t>
      </w:r>
      <w:r>
        <w:rPr>
          <w:color w:val="826392"/>
        </w:rPr>
        <w:t>roku 1988</w:t>
      </w:r>
      <w:r>
        <w:rPr>
          <w:color w:val="D19012"/>
        </w:rPr>
        <w:t xml:space="preserve">, </w:t>
      </w:r>
      <w:r>
        <w:rPr>
          <w:color w:val="5E7A6A"/>
        </w:rPr>
        <w:t>který</w:t>
      </w:r>
      <w:r>
        <w:rPr>
          <w:color w:val="D19012"/>
        </w:rPr>
        <w:t xml:space="preserve"> činil 1.4 miliardy dolarů</w:t>
      </w:r>
      <w:r>
        <w:t xml:space="preserve">. </w:t>
      </w:r>
      <w:r>
        <w:rPr>
          <w:color w:val="9F98F8"/>
        </w:rPr>
        <w:t>To</w:t>
      </w:r>
      <w:r>
        <w:t xml:space="preserve"> znamená, že </w:t>
      </w:r>
      <w:r>
        <w:rPr>
          <w:color w:val="4F584E"/>
        </w:rPr>
        <w:t>společnost</w:t>
      </w:r>
      <w:r>
        <w:t xml:space="preserve"> pravděpodobně nepřekoná loňský celoroční zisk ve výši 4.9 miliardy dolarů, ačkoli čistý zisk </w:t>
      </w:r>
      <w:r>
        <w:rPr>
          <w:color w:val="16C0D0"/>
        </w:rPr>
        <w:t>za prvních devět měsíců</w:t>
      </w:r>
      <w:r>
        <w:t xml:space="preserve"> stoupl o 1.9 % na 3.52 miliardy dolarů při příjmu ve výši 95.57 miliardy dolarů. </w:t>
      </w:r>
      <w:r>
        <w:rPr>
          <w:color w:val="16C0D0"/>
        </w:rPr>
        <w:t xml:space="preserve">V prvních devíti měsících </w:t>
      </w:r>
      <w:r>
        <w:rPr>
          <w:color w:val="B29869"/>
        </w:rPr>
        <w:t>roku 1988</w:t>
      </w:r>
      <w:r>
        <w:t xml:space="preserve"> vydělala </w:t>
      </w:r>
      <w:r>
        <w:rPr>
          <w:color w:val="4F584E"/>
        </w:rPr>
        <w:t>společnost</w:t>
      </w:r>
      <w:r>
        <w:t xml:space="preserve"> 3.46 miliardy dolarů při příjmu ve výši 91.21 miliardy dolarů.</w:t>
      </w:r>
    </w:p>
    <w:p>
      <w:r>
        <w:rPr>
          <w:b/>
        </w:rPr>
        <w:t>Document number 600</w:t>
      </w:r>
    </w:p>
    <w:p>
      <w:r>
        <w:rPr>
          <w:b/>
        </w:rPr>
        <w:t>Document identifier: wsj0819-001</w:t>
      </w:r>
    </w:p>
    <w:p>
      <w:r>
        <w:rPr>
          <w:color w:val="310106"/>
        </w:rPr>
        <w:t>Ve zdejším divadle Alley Theater</w:t>
      </w:r>
      <w:r>
        <w:t xml:space="preserve"> se hrají </w:t>
      </w:r>
      <w:r>
        <w:rPr>
          <w:color w:val="04640D"/>
        </w:rPr>
        <w:t xml:space="preserve">dvě verze </w:t>
      </w:r>
      <w:r>
        <w:rPr>
          <w:color w:val="FEFB0A"/>
        </w:rPr>
        <w:t>dramatu "Něco za něco</w:t>
      </w:r>
      <w:r>
        <w:t xml:space="preserve">". Jedna je působivým, výstižným vylíčením </w:t>
      </w:r>
      <w:r>
        <w:rPr>
          <w:color w:val="FB5514"/>
        </w:rPr>
        <w:t>Shakespearovy</w:t>
      </w:r>
      <w:r>
        <w:rPr>
          <w:color w:val="E115C0"/>
        </w:rPr>
        <w:t xml:space="preserve"> hry</w:t>
      </w:r>
      <w:r>
        <w:t xml:space="preserve">, ve druhé </w:t>
      </w:r>
      <w:r>
        <w:rPr>
          <w:color w:val="00587F"/>
        </w:rPr>
        <w:t>režisér Gregory Boyd</w:t>
      </w:r>
      <w:r>
        <w:t xml:space="preserve"> aplikoval dnešní punk rockovou dekadenci </w:t>
      </w:r>
      <w:r>
        <w:rPr>
          <w:color w:val="0BC582"/>
        </w:rPr>
        <w:t>na starou Vídeň</w:t>
      </w:r>
      <w:r>
        <w:t>. "</w:t>
      </w:r>
      <w:r>
        <w:rPr>
          <w:color w:val="E115C0"/>
        </w:rPr>
        <w:t>Něco za něco</w:t>
      </w:r>
      <w:r>
        <w:t xml:space="preserve">" je jednou </w:t>
      </w:r>
      <w:r>
        <w:rPr>
          <w:color w:val="FEB8C8"/>
        </w:rPr>
        <w:t xml:space="preserve">ze </w:t>
      </w:r>
      <w:r>
        <w:rPr>
          <w:color w:val="9E8317"/>
        </w:rPr>
        <w:t>Shakespearových</w:t>
      </w:r>
      <w:r>
        <w:rPr>
          <w:color w:val="FEB8C8"/>
        </w:rPr>
        <w:t xml:space="preserve"> "problematických" her, </w:t>
      </w:r>
      <w:r>
        <w:rPr>
          <w:color w:val="01190F"/>
        </w:rPr>
        <w:t>která</w:t>
      </w:r>
      <w:r>
        <w:rPr>
          <w:color w:val="FEB8C8"/>
        </w:rPr>
        <w:t xml:space="preserve"> se tak označuje proto, že nepasuje hezky do nějaké kategorie, například tragédie, komedie nebo historie</w:t>
      </w:r>
      <w:r>
        <w:t xml:space="preserve">. </w:t>
      </w:r>
      <w:r>
        <w:rPr>
          <w:color w:val="E115C0"/>
        </w:rPr>
        <w:t>Její</w:t>
      </w:r>
      <w:r>
        <w:t xml:space="preserve"> mnohoznačnost a nesnadná směs vážného pohledu a komična je bezpochyby jedním z důvodů, proč je právě teď mezi režiséry velice oblíbená. V minulé sezóně Mark Lamos, ředitel divadla Hartford Stage, zinscenoval </w:t>
      </w:r>
      <w:r>
        <w:rPr>
          <w:color w:val="E115C0"/>
        </w:rPr>
        <w:t>hru</w:t>
      </w:r>
      <w:r>
        <w:t xml:space="preserve"> v Lincoln Center a v současné době se </w:t>
      </w:r>
      <w:r>
        <w:rPr>
          <w:color w:val="04640D"/>
        </w:rPr>
        <w:t xml:space="preserve">s </w:t>
      </w:r>
      <w:r>
        <w:rPr>
          <w:color w:val="847D81"/>
        </w:rPr>
        <w:t>Boydovou</w:t>
      </w:r>
      <w:r>
        <w:rPr>
          <w:color w:val="04640D"/>
        </w:rPr>
        <w:t xml:space="preserve"> inscenací</w:t>
      </w:r>
      <w:r>
        <w:t xml:space="preserve"> překrývají další dvě - jedna právě skončila v divadle Old Globe v San Diegu a další běží v Seattle Repertory Theatre. </w:t>
      </w:r>
      <w:r>
        <w:rPr>
          <w:color w:val="E115C0"/>
        </w:rPr>
        <w:t>Ve hře</w:t>
      </w:r>
      <w:r>
        <w:t xml:space="preserve"> si </w:t>
      </w:r>
      <w:r>
        <w:rPr>
          <w:color w:val="58018B"/>
        </w:rPr>
        <w:t>vídeňský vévoda</w:t>
      </w:r>
      <w:r>
        <w:t xml:space="preserve"> zoufá nad prostopášností </w:t>
      </w:r>
      <w:r>
        <w:rPr>
          <w:color w:val="58018B"/>
        </w:rPr>
        <w:t>svých</w:t>
      </w:r>
      <w:r>
        <w:t xml:space="preserve"> poddaných a předá vládu </w:t>
      </w:r>
      <w:r>
        <w:rPr>
          <w:color w:val="0BC582"/>
        </w:rPr>
        <w:t>nad městem</w:t>
      </w:r>
      <w:r>
        <w:t xml:space="preserve"> </w:t>
      </w:r>
      <w:r>
        <w:rPr>
          <w:color w:val="B70639"/>
        </w:rPr>
        <w:t xml:space="preserve">puritánskému Angelovi, </w:t>
      </w:r>
      <w:r>
        <w:rPr>
          <w:color w:val="703B01"/>
        </w:rPr>
        <w:t>o kterém</w:t>
      </w:r>
      <w:r>
        <w:rPr>
          <w:color w:val="B70639"/>
        </w:rPr>
        <w:t xml:space="preserve"> doufá, že věci napraví</w:t>
      </w:r>
      <w:r>
        <w:t xml:space="preserve">. Když se </w:t>
      </w:r>
      <w:r>
        <w:rPr>
          <w:color w:val="B70639"/>
        </w:rPr>
        <w:t>Angelo</w:t>
      </w:r>
      <w:r>
        <w:t xml:space="preserve"> dozví, že </w:t>
      </w:r>
      <w:r>
        <w:rPr>
          <w:color w:val="F7F1DF"/>
        </w:rPr>
        <w:t xml:space="preserve">snoubenka </w:t>
      </w:r>
      <w:r>
        <w:rPr>
          <w:color w:val="118B8A"/>
        </w:rPr>
        <w:t>mladíka Claudia</w:t>
      </w:r>
      <w:r>
        <w:t xml:space="preserve"> otěhotněla ještě dříve, než si </w:t>
      </w:r>
      <w:r>
        <w:rPr>
          <w:color w:val="F7F1DF"/>
        </w:rPr>
        <w:t>ji</w:t>
      </w:r>
      <w:r>
        <w:t xml:space="preserve"> </w:t>
      </w:r>
      <w:r>
        <w:rPr>
          <w:color w:val="4AFEFA"/>
        </w:rPr>
        <w:t>tento mladík</w:t>
      </w:r>
      <w:r>
        <w:t xml:space="preserve"> stihl vzít, okamžitě odsoudí </w:t>
      </w:r>
      <w:r>
        <w:rPr>
          <w:color w:val="4AFEFA"/>
        </w:rPr>
        <w:t>Claudia</w:t>
      </w:r>
      <w:r>
        <w:t xml:space="preserve"> k smrti. Když se však </w:t>
      </w:r>
      <w:r>
        <w:rPr>
          <w:color w:val="FCB164"/>
        </w:rPr>
        <w:t>Claudiova</w:t>
      </w:r>
      <w:r>
        <w:rPr>
          <w:color w:val="796EE6"/>
        </w:rPr>
        <w:t xml:space="preserve"> sestra Isabella, novicka </w:t>
      </w:r>
      <w:r>
        <w:rPr>
          <w:color w:val="000D2C"/>
        </w:rPr>
        <w:t>v klášteře</w:t>
      </w:r>
      <w:r>
        <w:t xml:space="preserve">, jde </w:t>
      </w:r>
      <w:r>
        <w:rPr>
          <w:color w:val="B70639"/>
        </w:rPr>
        <w:t>za Angelem</w:t>
      </w:r>
      <w:r>
        <w:t xml:space="preserve"> přimluvit </w:t>
      </w:r>
      <w:r>
        <w:rPr>
          <w:color w:val="4AFEFA"/>
        </w:rPr>
        <w:t xml:space="preserve">za </w:t>
      </w:r>
      <w:r>
        <w:rPr>
          <w:color w:val="53495F"/>
        </w:rPr>
        <w:t>svého</w:t>
      </w:r>
      <w:r>
        <w:rPr>
          <w:color w:val="4AFEFA"/>
        </w:rPr>
        <w:t xml:space="preserve"> bratra</w:t>
      </w:r>
      <w:r>
        <w:t xml:space="preserve">, </w:t>
      </w:r>
      <w:r>
        <w:rPr>
          <w:color w:val="B70639"/>
        </w:rPr>
        <w:t>tvrdý vládce</w:t>
      </w:r>
      <w:r>
        <w:t xml:space="preserve"> se </w:t>
      </w:r>
      <w:r>
        <w:rPr>
          <w:color w:val="796EE6"/>
        </w:rPr>
        <w:t>do ní</w:t>
      </w:r>
      <w:r>
        <w:t xml:space="preserve"> okamžitě zamiluje a projeví se jako největší pokrytec, když </w:t>
      </w:r>
      <w:r>
        <w:rPr>
          <w:color w:val="796EE6"/>
        </w:rPr>
        <w:t>ji</w:t>
      </w:r>
      <w:r>
        <w:t xml:space="preserve"> požádá, aby vyměnila </w:t>
      </w:r>
      <w:r>
        <w:rPr>
          <w:color w:val="796EE6"/>
        </w:rPr>
        <w:t>svou</w:t>
      </w:r>
      <w:r>
        <w:t xml:space="preserve"> počestnost za život </w:t>
      </w:r>
      <w:r>
        <w:rPr>
          <w:color w:val="53495F"/>
        </w:rPr>
        <w:t>svého</w:t>
      </w:r>
      <w:r>
        <w:rPr>
          <w:color w:val="4AFEFA"/>
        </w:rPr>
        <w:t xml:space="preserve"> bratra</w:t>
      </w:r>
      <w:r>
        <w:t xml:space="preserve">. Mezitím se na scéně v převlečení za mnicha objeví </w:t>
      </w:r>
      <w:r>
        <w:rPr>
          <w:color w:val="58018B"/>
        </w:rPr>
        <w:t xml:space="preserve">vévoda, </w:t>
      </w:r>
      <w:r>
        <w:rPr>
          <w:color w:val="F95475"/>
        </w:rPr>
        <w:t>který</w:t>
      </w:r>
      <w:r>
        <w:rPr>
          <w:color w:val="58018B"/>
        </w:rPr>
        <w:t xml:space="preserve"> dal původní plán do pohybu</w:t>
      </w:r>
      <w:r>
        <w:t xml:space="preserve">, a zaplete se do série takových intrik, že se všichni obávají nejhoršího, dokud </w:t>
      </w:r>
      <w:r>
        <w:rPr>
          <w:color w:val="58018B"/>
        </w:rPr>
        <w:t>vévoda</w:t>
      </w:r>
      <w:r>
        <w:t xml:space="preserve"> na poslední chvíli nezařídí pro všechny zúčastněné milost. </w:t>
      </w:r>
      <w:r>
        <w:rPr>
          <w:color w:val="04640D"/>
        </w:rPr>
        <w:t xml:space="preserve">Pro produkci </w:t>
      </w:r>
      <w:r>
        <w:rPr>
          <w:color w:val="61FC03"/>
        </w:rPr>
        <w:t>v Alley</w:t>
      </w:r>
      <w:r>
        <w:t xml:space="preserve"> sestavil jevištní výtvarník Peter David Gould </w:t>
      </w:r>
      <w:r>
        <w:rPr>
          <w:color w:val="5D9608"/>
        </w:rPr>
        <w:t xml:space="preserve">strohou, avšak extrémně účinnou scénu, </w:t>
      </w:r>
      <w:r>
        <w:rPr>
          <w:color w:val="DE98FD"/>
        </w:rPr>
        <w:t>jíž</w:t>
      </w:r>
      <w:r>
        <w:rPr>
          <w:color w:val="5D9608"/>
        </w:rPr>
        <w:t xml:space="preserve"> dominuje </w:t>
      </w:r>
      <w:r>
        <w:rPr>
          <w:color w:val="98A088"/>
        </w:rPr>
        <w:t xml:space="preserve">pravoúhlé pódium z bíle natřených desek, </w:t>
      </w:r>
      <w:r>
        <w:rPr>
          <w:color w:val="4F584E"/>
        </w:rPr>
        <w:t>které</w:t>
      </w:r>
      <w:r>
        <w:rPr>
          <w:color w:val="98A088"/>
        </w:rPr>
        <w:t xml:space="preserve"> vystupuje do hlediště</w:t>
      </w:r>
      <w:r>
        <w:t xml:space="preserve">. </w:t>
      </w:r>
      <w:r>
        <w:rPr>
          <w:color w:val="248AD0"/>
        </w:rPr>
        <w:t xml:space="preserve">Když </w:t>
      </w:r>
      <w:r>
        <w:rPr>
          <w:color w:val="5C5300"/>
        </w:rPr>
        <w:t>to</w:t>
      </w:r>
      <w:r>
        <w:rPr>
          <w:color w:val="248AD0"/>
        </w:rPr>
        <w:t xml:space="preserve"> děj vyžaduje, přijede na plošinu na kovových kolech </w:t>
      </w:r>
      <w:r>
        <w:rPr>
          <w:color w:val="9F6551"/>
        </w:rPr>
        <w:t xml:space="preserve">vězeňská cela, </w:t>
      </w:r>
      <w:r>
        <w:rPr>
          <w:color w:val="BCFEC6"/>
        </w:rPr>
        <w:t>která</w:t>
      </w:r>
      <w:r>
        <w:rPr>
          <w:color w:val="9F6551"/>
        </w:rPr>
        <w:t xml:space="preserve"> se skládá z velké drátěné klece</w:t>
      </w:r>
      <w:r>
        <w:t xml:space="preserve">. V hlavních scénách </w:t>
      </w:r>
      <w:r>
        <w:rPr>
          <w:color w:val="E115C0"/>
        </w:rPr>
        <w:t>hry</w:t>
      </w:r>
      <w:r>
        <w:t xml:space="preserve"> </w:t>
      </w:r>
      <w:r>
        <w:rPr>
          <w:color w:val="00587F"/>
        </w:rPr>
        <w:t>Boyd</w:t>
      </w:r>
      <w:r>
        <w:t xml:space="preserve"> demonstruje, že výborně rozumí shakespearovské dynamice. </w:t>
      </w:r>
      <w:r>
        <w:rPr>
          <w:color w:val="932C70"/>
        </w:rPr>
        <w:t xml:space="preserve">Když </w:t>
      </w:r>
      <w:r>
        <w:rPr>
          <w:color w:val="2B1B04"/>
        </w:rPr>
        <w:t>Isabella (Ellen Laurenová</w:t>
      </w:r>
      <w:r>
        <w:rPr>
          <w:color w:val="932C70"/>
        </w:rPr>
        <w:t xml:space="preserve">) stojí </w:t>
      </w:r>
      <w:r>
        <w:rPr>
          <w:color w:val="B5AFC4"/>
        </w:rPr>
        <w:t xml:space="preserve">tváří v tvář </w:t>
      </w:r>
      <w:r>
        <w:rPr>
          <w:color w:val="D4C67A"/>
        </w:rPr>
        <w:t>svému</w:t>
      </w:r>
      <w:r>
        <w:rPr>
          <w:color w:val="B5AFC4"/>
        </w:rPr>
        <w:t xml:space="preserve"> bratrovi Claudiovi (Matt Loney</w:t>
      </w:r>
      <w:r>
        <w:rPr>
          <w:color w:val="932C70"/>
        </w:rPr>
        <w:t xml:space="preserve">) v </w:t>
      </w:r>
      <w:r>
        <w:rPr>
          <w:color w:val="B5AFC4"/>
        </w:rPr>
        <w:t>jeho</w:t>
      </w:r>
      <w:r>
        <w:rPr>
          <w:color w:val="932C70"/>
        </w:rPr>
        <w:t xml:space="preserve"> cele a vysvětluje, jakou cenu má zaplatit za </w:t>
      </w:r>
      <w:r>
        <w:rPr>
          <w:color w:val="B5AFC4"/>
        </w:rPr>
        <w:t>jeho</w:t>
      </w:r>
      <w:r>
        <w:rPr>
          <w:color w:val="932C70"/>
        </w:rPr>
        <w:t xml:space="preserve"> svobodu, když </w:t>
      </w:r>
      <w:r>
        <w:rPr>
          <w:color w:val="2B1B04"/>
        </w:rPr>
        <w:t>Isabella</w:t>
      </w:r>
      <w:r>
        <w:rPr>
          <w:color w:val="932C70"/>
        </w:rPr>
        <w:t xml:space="preserve"> a </w:t>
      </w:r>
      <w:r>
        <w:rPr>
          <w:color w:val="AE7AA1"/>
        </w:rPr>
        <w:t>přestrojený vévoda (Philip Kerr</w:t>
      </w:r>
      <w:r>
        <w:rPr>
          <w:color w:val="932C70"/>
        </w:rPr>
        <w:t xml:space="preserve">) kují pikle </w:t>
      </w:r>
      <w:r>
        <w:rPr>
          <w:color w:val="C2A393"/>
        </w:rPr>
        <w:t>proti Angelovi</w:t>
      </w:r>
      <w:r>
        <w:rPr>
          <w:color w:val="932C70"/>
        </w:rPr>
        <w:t xml:space="preserve"> a když </w:t>
      </w:r>
      <w:r>
        <w:rPr>
          <w:color w:val="C2A393"/>
        </w:rPr>
        <w:t>ho</w:t>
      </w:r>
      <w:r>
        <w:rPr>
          <w:color w:val="932C70"/>
        </w:rPr>
        <w:t xml:space="preserve"> Mariana (Annalee Jefferiesová), </w:t>
      </w:r>
      <w:r>
        <w:rPr>
          <w:color w:val="0232FD"/>
        </w:rPr>
        <w:t xml:space="preserve">žena, </w:t>
      </w:r>
      <w:r>
        <w:rPr>
          <w:color w:val="6A3A35"/>
        </w:rPr>
        <w:t>které</w:t>
      </w:r>
      <w:r>
        <w:rPr>
          <w:color w:val="0232FD"/>
        </w:rPr>
        <w:t xml:space="preserve"> </w:t>
      </w:r>
      <w:r>
        <w:rPr>
          <w:color w:val="BA6801"/>
        </w:rPr>
        <w:t>Angelo</w:t>
      </w:r>
      <w:r>
        <w:rPr>
          <w:color w:val="0232FD"/>
        </w:rPr>
        <w:t xml:space="preserve"> uškodil</w:t>
      </w:r>
      <w:r>
        <w:rPr>
          <w:color w:val="932C70"/>
        </w:rPr>
        <w:t xml:space="preserve">, konfrontuje s </w:t>
      </w:r>
      <w:r>
        <w:rPr>
          <w:color w:val="C2A393"/>
        </w:rPr>
        <w:t>jeho</w:t>
      </w:r>
      <w:r>
        <w:rPr>
          <w:color w:val="932C70"/>
        </w:rPr>
        <w:t xml:space="preserve"> minulými zločiny</w:t>
      </w:r>
      <w:r>
        <w:t xml:space="preserve">, oživují herci vrcholné okamžiky </w:t>
      </w:r>
      <w:r>
        <w:rPr>
          <w:color w:val="E115C0"/>
        </w:rPr>
        <w:t>dramatu</w:t>
      </w:r>
      <w:r>
        <w:t xml:space="preserve"> mohutnou energií a důvtipem. </w:t>
      </w:r>
      <w:r>
        <w:rPr>
          <w:color w:val="932C70"/>
        </w:rPr>
        <w:t>V takových chvílích</w:t>
      </w:r>
      <w:r>
        <w:t xml:space="preserve"> dává </w:t>
      </w:r>
      <w:r>
        <w:rPr>
          <w:color w:val="00587F"/>
        </w:rPr>
        <w:t>Boyd</w:t>
      </w:r>
      <w:r>
        <w:t xml:space="preserve"> jasně najevo, že dovede být špičkovým vykladačem </w:t>
      </w:r>
      <w:r>
        <w:rPr>
          <w:color w:val="168E5C"/>
        </w:rPr>
        <w:t>Shakespeara</w:t>
      </w:r>
      <w:r>
        <w:t xml:space="preserve">. Když se však rozhodne být moderní, či přesněji, když se rozhodne být tendenční, výsledky jsou mnohem méně uspokojivé. </w:t>
      </w:r>
      <w:r>
        <w:rPr>
          <w:color w:val="00587F"/>
        </w:rPr>
        <w:t>Boyd</w:t>
      </w:r>
      <w:r>
        <w:t xml:space="preserve"> je </w:t>
      </w:r>
      <w:r>
        <w:rPr>
          <w:color w:val="16C0D0"/>
        </w:rPr>
        <w:t xml:space="preserve">z režisérské školy, </w:t>
      </w:r>
      <w:r>
        <w:rPr>
          <w:color w:val="C62100"/>
        </w:rPr>
        <w:t>která</w:t>
      </w:r>
      <w:r>
        <w:rPr>
          <w:color w:val="16C0D0"/>
        </w:rPr>
        <w:t xml:space="preserve"> věří, </w:t>
      </w:r>
      <w:r>
        <w:rPr>
          <w:color w:val="014347"/>
        </w:rPr>
        <w:t>že aby</w:t>
      </w:r>
      <w:r>
        <w:t xml:space="preserve"> </w:t>
      </w:r>
      <w:r>
        <w:rPr>
          <w:color w:val="233809"/>
        </w:rPr>
        <w:t xml:space="preserve">byl </w:t>
      </w:r>
      <w:r>
        <w:rPr>
          <w:color w:val="42083B"/>
        </w:rPr>
        <w:t>Shakespeare</w:t>
      </w:r>
      <w:r>
        <w:rPr>
          <w:color w:val="233809"/>
        </w:rPr>
        <w:t xml:space="preserve"> přístupný současnému publiku, je třeba nacházet moderní paralely nebo metafory</w:t>
      </w:r>
      <w:r>
        <w:t xml:space="preserve">. </w:t>
      </w:r>
      <w:r>
        <w:rPr>
          <w:color w:val="82785D"/>
        </w:rPr>
        <w:t>To</w:t>
      </w:r>
      <w:r>
        <w:t xml:space="preserve"> je </w:t>
      </w:r>
      <w:r>
        <w:rPr>
          <w:color w:val="023087"/>
        </w:rPr>
        <w:t>opodstatněný přístup</w:t>
      </w:r>
      <w:r>
        <w:t xml:space="preserve">, avšak klade velkou zátěž </w:t>
      </w:r>
      <w:r>
        <w:rPr>
          <w:color w:val="B7DAD2"/>
        </w:rPr>
        <w:t xml:space="preserve">na režiséra, </w:t>
      </w:r>
      <w:r>
        <w:rPr>
          <w:color w:val="196956"/>
        </w:rPr>
        <w:t>který</w:t>
      </w:r>
      <w:r>
        <w:rPr>
          <w:color w:val="B7DAD2"/>
        </w:rPr>
        <w:t xml:space="preserve"> musí prokázat mimořádnou představivost a vkus</w:t>
      </w:r>
      <w:r>
        <w:t xml:space="preserve">. </w:t>
      </w:r>
      <w:r>
        <w:rPr>
          <w:color w:val="04640D"/>
        </w:rPr>
        <w:t xml:space="preserve">Ve </w:t>
      </w:r>
      <w:r>
        <w:rPr>
          <w:color w:val="847D81"/>
        </w:rPr>
        <w:t>své</w:t>
      </w:r>
      <w:r>
        <w:rPr>
          <w:color w:val="04640D"/>
        </w:rPr>
        <w:t xml:space="preserve"> verzi "</w:t>
      </w:r>
      <w:r>
        <w:rPr>
          <w:color w:val="FEFB0A"/>
        </w:rPr>
        <w:t>Něco za něco</w:t>
      </w:r>
      <w:r>
        <w:t xml:space="preserve">" </w:t>
      </w:r>
      <w:r>
        <w:rPr>
          <w:color w:val="00587F"/>
        </w:rPr>
        <w:t>Boyd</w:t>
      </w:r>
      <w:r>
        <w:t xml:space="preserve"> "modernizoval" </w:t>
      </w:r>
      <w:r>
        <w:rPr>
          <w:color w:val="8C41BB"/>
        </w:rPr>
        <w:t xml:space="preserve">vídeňské pasáky a prostitutky, </w:t>
      </w:r>
      <w:r>
        <w:rPr>
          <w:color w:val="ECEDFE"/>
        </w:rPr>
        <w:t>nad nimiž</w:t>
      </w:r>
      <w:r>
        <w:rPr>
          <w:color w:val="8C41BB"/>
        </w:rPr>
        <w:t xml:space="preserve"> má </w:t>
      </w:r>
      <w:r>
        <w:rPr>
          <w:color w:val="2B2D32"/>
        </w:rPr>
        <w:t>Angelo</w:t>
      </w:r>
      <w:r>
        <w:rPr>
          <w:color w:val="8C41BB"/>
        </w:rPr>
        <w:t xml:space="preserve"> získat kontrolu tím, že </w:t>
      </w:r>
      <w:r>
        <w:rPr>
          <w:color w:val="ECEDFE"/>
        </w:rPr>
        <w:t>je</w:t>
      </w:r>
      <w:r>
        <w:rPr>
          <w:color w:val="8C41BB"/>
        </w:rPr>
        <w:t xml:space="preserve"> změní na transvestity, punk rockery a heavymetalové týpky, přičemž se zde hodně zdůrazňuje kůže, řetězy a kostýmy inspirované pornografií</w:t>
      </w:r>
      <w:r>
        <w:t xml:space="preserve">. Všechny změny </w:t>
      </w:r>
      <w:r>
        <w:rPr>
          <w:color w:val="5D9608"/>
        </w:rPr>
        <w:t>scény</w:t>
      </w:r>
      <w:r>
        <w:t xml:space="preserve"> i ty </w:t>
      </w:r>
      <w:r>
        <w:rPr>
          <w:color w:val="94C661"/>
        </w:rPr>
        <w:t>v klášteře</w:t>
      </w:r>
      <w:r>
        <w:t xml:space="preserve">, doprovází hlasitá rocková hudba. Když je </w:t>
      </w:r>
      <w:r>
        <w:rPr>
          <w:color w:val="4AFEFA"/>
        </w:rPr>
        <w:t>Claudio</w:t>
      </w:r>
      <w:r>
        <w:t xml:space="preserve"> zatčen, přivedou </w:t>
      </w:r>
      <w:r>
        <w:rPr>
          <w:color w:val="4AFEFA"/>
        </w:rPr>
        <w:t>ho</w:t>
      </w:r>
      <w:r>
        <w:t xml:space="preserve"> na scénu nahého, jen s okovy na zápěstích a kotnících. Když </w:t>
      </w:r>
      <w:r>
        <w:rPr>
          <w:color w:val="F8907D"/>
        </w:rPr>
        <w:t>oportunista Lucio (Jack Stehlin</w:t>
      </w:r>
      <w:r>
        <w:t xml:space="preserve">) navštíví </w:t>
      </w:r>
      <w:r>
        <w:rPr>
          <w:color w:val="94C661"/>
        </w:rPr>
        <w:t>klášter</w:t>
      </w:r>
      <w:r>
        <w:t xml:space="preserve">, aby informoval </w:t>
      </w:r>
      <w:r>
        <w:rPr>
          <w:color w:val="796EE6"/>
        </w:rPr>
        <w:t>Isabellu</w:t>
      </w:r>
      <w:r>
        <w:t xml:space="preserve"> o údělu </w:t>
      </w:r>
      <w:r>
        <w:rPr>
          <w:color w:val="53495F"/>
        </w:rPr>
        <w:t>jejího</w:t>
      </w:r>
      <w:r>
        <w:rPr>
          <w:color w:val="4AFEFA"/>
        </w:rPr>
        <w:t xml:space="preserve"> bratra</w:t>
      </w:r>
      <w:r>
        <w:t xml:space="preserve">, nejenže </w:t>
      </w:r>
      <w:r>
        <w:rPr>
          <w:color w:val="F8907D"/>
        </w:rPr>
        <w:t>Lucio</w:t>
      </w:r>
      <w:r>
        <w:t xml:space="preserve"> plácne matku představenou přes zadnici, ale dokonce </w:t>
      </w:r>
      <w:r>
        <w:rPr>
          <w:color w:val="F8907D"/>
        </w:rPr>
        <w:t>si</w:t>
      </w:r>
      <w:r>
        <w:t xml:space="preserve"> </w:t>
      </w:r>
      <w:r>
        <w:rPr>
          <w:color w:val="F8907D"/>
        </w:rPr>
        <w:t>s sebou</w:t>
      </w:r>
      <w:r>
        <w:t xml:space="preserve"> přivede </w:t>
      </w:r>
      <w:r>
        <w:rPr>
          <w:color w:val="895E6B"/>
        </w:rPr>
        <w:t xml:space="preserve">smyslnou společnici (Jill Powellová), </w:t>
      </w:r>
      <w:r>
        <w:rPr>
          <w:color w:val="788E95"/>
        </w:rPr>
        <w:t>která</w:t>
      </w:r>
      <w:r>
        <w:rPr>
          <w:color w:val="895E6B"/>
        </w:rPr>
        <w:t xml:space="preserve"> není v </w:t>
      </w:r>
      <w:r>
        <w:rPr>
          <w:color w:val="FB6AB8"/>
        </w:rPr>
        <w:t>Shakespearově</w:t>
      </w:r>
      <w:r>
        <w:rPr>
          <w:color w:val="895E6B"/>
        </w:rPr>
        <w:t xml:space="preserve"> scénáři</w:t>
      </w:r>
      <w:r>
        <w:t xml:space="preserve">, aby se necudně vlnila. Mezitím se </w:t>
      </w:r>
      <w:r>
        <w:rPr>
          <w:color w:val="576094"/>
        </w:rPr>
        <w:t>pasák Pompey (Glen Allen Pruett), oděný v černé kůži a s výrazným poklopcem</w:t>
      </w:r>
      <w:r>
        <w:t xml:space="preserve">, oddává tolika obscénním gestům a pohybům pánví, že by dokázal vypustit kosmickou sondu. Problém zde není v koncepci, ale v nedostatečné rozlišovací schopnosti. V jedné chvíli je např. vložení soupisky elegantních moderních zločinců, od Jima Bakkera a Leony Helmsley po Zsa Zsa Gabor, pobídkou </w:t>
      </w:r>
      <w:r>
        <w:rPr>
          <w:color w:val="DB1474"/>
        </w:rPr>
        <w:t xml:space="preserve">k lacinému smíchu, </w:t>
      </w:r>
      <w:r>
        <w:rPr>
          <w:color w:val="8489AE"/>
        </w:rPr>
        <w:t>který</w:t>
      </w:r>
      <w:r>
        <w:rPr>
          <w:color w:val="DB1474"/>
        </w:rPr>
        <w:t xml:space="preserve"> není hoden umělce </w:t>
      </w:r>
      <w:r>
        <w:rPr>
          <w:color w:val="860E04"/>
        </w:rPr>
        <w:t>Boydových</w:t>
      </w:r>
      <w:r>
        <w:rPr>
          <w:color w:val="DB1474"/>
        </w:rPr>
        <w:t xml:space="preserve"> schopností</w:t>
      </w:r>
      <w:r>
        <w:t xml:space="preserve">. Navzdory excesům je však na vysvědčení </w:t>
      </w:r>
      <w:r>
        <w:rPr>
          <w:color w:val="04640D"/>
        </w:rPr>
        <w:t>tohoto díla</w:t>
      </w:r>
      <w:r>
        <w:t xml:space="preserve"> mnohem více plusů než mínusů. Navíc představuje </w:t>
      </w:r>
      <w:r>
        <w:rPr>
          <w:color w:val="310106"/>
        </w:rPr>
        <w:t>pro divadlo Alley Theater</w:t>
      </w:r>
      <w:r>
        <w:t xml:space="preserve"> důležitý krok. "</w:t>
      </w:r>
      <w:r>
        <w:rPr>
          <w:color w:val="E115C0"/>
        </w:rPr>
        <w:t>Něco za něco</w:t>
      </w:r>
      <w:r>
        <w:t xml:space="preserve">" je prvním </w:t>
      </w:r>
      <w:r>
        <w:rPr>
          <w:color w:val="00587F"/>
        </w:rPr>
        <w:t>Boydovým</w:t>
      </w:r>
      <w:r>
        <w:t xml:space="preserve"> režisérským úkolem v křesle nového uměleckého ředitele </w:t>
      </w:r>
      <w:r>
        <w:rPr>
          <w:color w:val="310106"/>
        </w:rPr>
        <w:t>divadla</w:t>
      </w:r>
      <w:r>
        <w:t xml:space="preserve">. Nahrazuje </w:t>
      </w:r>
      <w:r>
        <w:rPr>
          <w:color w:val="FBC206"/>
        </w:rPr>
        <w:t xml:space="preserve">Pat Brownovou, </w:t>
      </w:r>
      <w:r>
        <w:rPr>
          <w:color w:val="6EAB9B"/>
        </w:rPr>
        <w:t>které</w:t>
      </w:r>
      <w:r>
        <w:rPr>
          <w:color w:val="FBC206"/>
        </w:rPr>
        <w:t xml:space="preserve"> dala </w:t>
      </w:r>
      <w:r>
        <w:rPr>
          <w:color w:val="F2CDFE"/>
        </w:rPr>
        <w:t xml:space="preserve">rada </w:t>
      </w:r>
      <w:r>
        <w:rPr>
          <w:color w:val="645341"/>
        </w:rPr>
        <w:t>divadla Alley</w:t>
      </w:r>
      <w:r>
        <w:rPr>
          <w:color w:val="FBC206"/>
        </w:rPr>
        <w:t xml:space="preserve"> výpověď před 18 měsíci</w:t>
      </w:r>
      <w:r>
        <w:t xml:space="preserve">. </w:t>
      </w:r>
      <w:r>
        <w:rPr>
          <w:color w:val="FBC206"/>
        </w:rPr>
        <w:t>Její</w:t>
      </w:r>
      <w:r>
        <w:t xml:space="preserve"> propuštění rozzlobilo mnoho lidí v oblastním vedení </w:t>
      </w:r>
      <w:r>
        <w:rPr>
          <w:color w:val="310106"/>
        </w:rPr>
        <w:t>divadla</w:t>
      </w:r>
      <w:r>
        <w:t xml:space="preserve"> a vedlo </w:t>
      </w:r>
      <w:r>
        <w:rPr>
          <w:color w:val="760035"/>
        </w:rPr>
        <w:t>Petera Zeislera, vedoucího Skupiny pro divadelní komunikaci</w:t>
      </w:r>
      <w:r>
        <w:t xml:space="preserve"> </w:t>
      </w:r>
      <w:r>
        <w:rPr>
          <w:color w:val="647A41"/>
        </w:rPr>
        <w:t>k tomu, aby</w:t>
      </w:r>
      <w:r>
        <w:t xml:space="preserve"> </w:t>
      </w:r>
      <w:r>
        <w:rPr>
          <w:color w:val="496E76"/>
        </w:rPr>
        <w:t xml:space="preserve">do časopisu American Theatre napsal komentář odsuzující </w:t>
      </w:r>
      <w:r>
        <w:rPr>
          <w:color w:val="E3F894"/>
        </w:rPr>
        <w:t>radu</w:t>
      </w:r>
      <w:r>
        <w:t xml:space="preserve">. </w:t>
      </w:r>
      <w:r>
        <w:rPr>
          <w:color w:val="F9D7CD"/>
        </w:rPr>
        <w:t>Tento zpětný protest</w:t>
      </w:r>
      <w:r>
        <w:t xml:space="preserve"> však nemohl změnit nic na tom, že režim </w:t>
      </w:r>
      <w:r>
        <w:rPr>
          <w:color w:val="FBC206"/>
        </w:rPr>
        <w:t>Pat Brownové</w:t>
      </w:r>
      <w:r>
        <w:t xml:space="preserve"> byl značně nevýrazný a bez fantazie. Nyní se </w:t>
      </w:r>
      <w:r>
        <w:rPr>
          <w:color w:val="310106"/>
        </w:rPr>
        <w:t>divadlo Alley</w:t>
      </w:r>
      <w:r>
        <w:t xml:space="preserve"> pohnulo kupředu na umělecké i finanční frontě. Nejenže </w:t>
      </w:r>
      <w:r>
        <w:rPr>
          <w:color w:val="00587F"/>
        </w:rPr>
        <w:t>Boyd</w:t>
      </w:r>
      <w:r>
        <w:t xml:space="preserve"> dává </w:t>
      </w:r>
      <w:r>
        <w:rPr>
          <w:color w:val="310106"/>
        </w:rPr>
        <w:t>divadlu</w:t>
      </w:r>
      <w:r>
        <w:t xml:space="preserve"> nový smysl pro dobrodružství a vzrušení na jevišti, ale i </w:t>
      </w:r>
      <w:r>
        <w:rPr>
          <w:color w:val="876128"/>
        </w:rPr>
        <w:t>účetní bilance</w:t>
      </w:r>
      <w:r>
        <w:rPr>
          <w:color w:val="A1A711"/>
        </w:rPr>
        <w:t xml:space="preserve"> je nejlepší, </w:t>
      </w:r>
      <w:r>
        <w:rPr>
          <w:color w:val="876128"/>
        </w:rPr>
        <w:t>kterou</w:t>
      </w:r>
      <w:r>
        <w:rPr>
          <w:color w:val="A1A711"/>
        </w:rPr>
        <w:t xml:space="preserve"> </w:t>
      </w:r>
      <w:r>
        <w:rPr>
          <w:color w:val="01FB92"/>
        </w:rPr>
        <w:t>divadlo</w:t>
      </w:r>
      <w:r>
        <w:rPr>
          <w:color w:val="A1A711"/>
        </w:rPr>
        <w:t xml:space="preserve"> za 10 let mělo</w:t>
      </w:r>
      <w:r>
        <w:t xml:space="preserve">. Oproti deficitu 1.4 milionu dolarů za sezónu 1987-88 skončil </w:t>
      </w:r>
      <w:r>
        <w:rPr>
          <w:color w:val="FD0F31"/>
        </w:rPr>
        <w:t>rok 1988-89</w:t>
      </w:r>
      <w:r>
        <w:t xml:space="preserve"> s přebytkem 200000 dolarů a s 500000 dolarů v hotovostních rezervách. Nesporně hodně pomohly "Ocelové magnólie", trhák </w:t>
      </w:r>
      <w:r>
        <w:rPr>
          <w:color w:val="FD0F31"/>
        </w:rPr>
        <w:t>minulé sezóny</w:t>
      </w:r>
      <w:r>
        <w:t xml:space="preserve">, ale přispělo </w:t>
      </w:r>
      <w:r>
        <w:rPr>
          <w:color w:val="A1A711"/>
        </w:rPr>
        <w:t>k tomu</w:t>
      </w:r>
      <w:r>
        <w:t xml:space="preserve"> rovněž snižování nákladů a </w:t>
      </w:r>
      <w:r>
        <w:rPr>
          <w:color w:val="BE8485"/>
        </w:rPr>
        <w:t xml:space="preserve">další opatření, </w:t>
      </w:r>
      <w:r>
        <w:rPr>
          <w:color w:val="C660FB"/>
        </w:rPr>
        <w:t>na kterých</w:t>
      </w:r>
      <w:r>
        <w:rPr>
          <w:color w:val="BE8485"/>
        </w:rPr>
        <w:t xml:space="preserve"> </w:t>
      </w:r>
      <w:r>
        <w:rPr>
          <w:color w:val="120104"/>
        </w:rPr>
        <w:t>rada</w:t>
      </w:r>
      <w:r>
        <w:rPr>
          <w:color w:val="BE8485"/>
        </w:rPr>
        <w:t xml:space="preserve"> trvala</w:t>
      </w:r>
      <w:r>
        <w:t xml:space="preserve">. Jen čas ukáže, zda </w:t>
      </w:r>
      <w:r>
        <w:rPr>
          <w:color w:val="00587F"/>
        </w:rPr>
        <w:t>Boyd</w:t>
      </w:r>
      <w:r>
        <w:t xml:space="preserve"> dokáže vrátit </w:t>
      </w:r>
      <w:r>
        <w:rPr>
          <w:color w:val="310106"/>
        </w:rPr>
        <w:t>divadlu Alley</w:t>
      </w:r>
      <w:r>
        <w:t xml:space="preserve"> </w:t>
      </w:r>
      <w:r>
        <w:rPr>
          <w:color w:val="D48958"/>
        </w:rPr>
        <w:t xml:space="preserve">pověst, </w:t>
      </w:r>
      <w:r>
        <w:rPr>
          <w:color w:val="05AEE8"/>
        </w:rPr>
        <w:t>kterou</w:t>
      </w:r>
      <w:r>
        <w:rPr>
          <w:color w:val="D48958"/>
        </w:rPr>
        <w:t xml:space="preserve"> </w:t>
      </w:r>
      <w:r>
        <w:rPr>
          <w:color w:val="C3C1BE"/>
        </w:rPr>
        <w:t>si</w:t>
      </w:r>
      <w:r>
        <w:rPr>
          <w:color w:val="D48958"/>
        </w:rPr>
        <w:t xml:space="preserve"> získalo, když byla </w:t>
      </w:r>
      <w:r>
        <w:rPr>
          <w:color w:val="C3C1BE"/>
        </w:rPr>
        <w:t>jeho</w:t>
      </w:r>
      <w:r>
        <w:rPr>
          <w:color w:val="D48958"/>
        </w:rPr>
        <w:t xml:space="preserve"> zakladatelka Nina Vanceová na vrcholu sil</w:t>
      </w:r>
      <w:r>
        <w:t xml:space="preserve">. Ale jasné je, že </w:t>
      </w:r>
      <w:r>
        <w:rPr>
          <w:color w:val="9F98F8"/>
        </w:rPr>
        <w:t>to</w:t>
      </w:r>
      <w:r>
        <w:t xml:space="preserve"> zkusí.</w:t>
      </w:r>
    </w:p>
    <w:p>
      <w:r>
        <w:rPr>
          <w:b/>
        </w:rPr>
        <w:t>Document number 601</w:t>
      </w:r>
    </w:p>
    <w:p>
      <w:r>
        <w:rPr>
          <w:b/>
        </w:rPr>
        <w:t>Document identifier: wsj0820-001</w:t>
      </w:r>
    </w:p>
    <w:p>
      <w:r>
        <w:t xml:space="preserve">Vedení demokratů potlačilo </w:t>
      </w:r>
      <w:r>
        <w:rPr>
          <w:color w:val="310106"/>
        </w:rPr>
        <w:t>v Senátu</w:t>
      </w:r>
      <w:r>
        <w:t xml:space="preserve"> </w:t>
      </w:r>
      <w:r>
        <w:rPr>
          <w:color w:val="04640D"/>
        </w:rPr>
        <w:t xml:space="preserve">snížení daní z kapitálových zisků navrhované </w:t>
      </w:r>
      <w:r>
        <w:rPr>
          <w:color w:val="FEFB0A"/>
        </w:rPr>
        <w:t>prezidentem Bushem</w:t>
      </w:r>
      <w:r>
        <w:t xml:space="preserve"> a možná bude moci bránit hlasování </w:t>
      </w:r>
      <w:r>
        <w:rPr>
          <w:color w:val="04640D"/>
        </w:rPr>
        <w:t>o této otázce</w:t>
      </w:r>
      <w:r>
        <w:t xml:space="preserve"> neomezeně dlouho. </w:t>
      </w:r>
      <w:r>
        <w:rPr>
          <w:color w:val="FB5514"/>
        </w:rPr>
        <w:t>Vůdce senátní většiny George Mitchell (</w:t>
      </w:r>
      <w:r>
        <w:rPr>
          <w:color w:val="E115C0"/>
        </w:rPr>
        <w:t>demokrat ze státu Maine</w:t>
      </w:r>
      <w:r>
        <w:t xml:space="preserve">) řekl, že má v úmyslu použít senátní procedury, aby přinutil </w:t>
      </w:r>
      <w:r>
        <w:rPr>
          <w:color w:val="00587F"/>
        </w:rPr>
        <w:t xml:space="preserve">zastánce </w:t>
      </w:r>
      <w:r>
        <w:rPr>
          <w:color w:val="0BC582"/>
        </w:rPr>
        <w:t>snížení daní</w:t>
      </w:r>
      <w:r>
        <w:t xml:space="preserve"> sehnat nejméně 60 hlasů potřebných k tomu, aby </w:t>
      </w:r>
      <w:r>
        <w:rPr>
          <w:color w:val="FEB8C8"/>
        </w:rPr>
        <w:t xml:space="preserve">se mohli </w:t>
      </w:r>
      <w:r>
        <w:rPr>
          <w:color w:val="9E8317"/>
        </w:rPr>
        <w:t>k této otázce</w:t>
      </w:r>
      <w:r>
        <w:rPr>
          <w:color w:val="FEB8C8"/>
        </w:rPr>
        <w:t xml:space="preserve"> vůbec vyjadřovat</w:t>
      </w:r>
      <w:r>
        <w:t xml:space="preserve">. A demokraté ani republikáni nepředvídají, že by síly podporující </w:t>
      </w:r>
      <w:r>
        <w:rPr>
          <w:color w:val="01190F"/>
        </w:rPr>
        <w:t>kapitálové zisky</w:t>
      </w:r>
      <w:r>
        <w:t xml:space="preserve"> mohly dát dohromady dostatek hlasů. "</w:t>
      </w:r>
      <w:r>
        <w:rPr>
          <w:color w:val="847D81"/>
        </w:rPr>
        <w:t xml:space="preserve">Požadavek </w:t>
      </w:r>
      <w:r>
        <w:rPr>
          <w:color w:val="58018B"/>
        </w:rPr>
        <w:t>na 60 hlasů</w:t>
      </w:r>
      <w:r>
        <w:t xml:space="preserve"> tam bude a </w:t>
      </w:r>
      <w:r>
        <w:rPr>
          <w:color w:val="00587F"/>
        </w:rPr>
        <w:t>oni</w:t>
      </w:r>
      <w:r>
        <w:t xml:space="preserve"> </w:t>
      </w:r>
      <w:r>
        <w:rPr>
          <w:color w:val="B70639"/>
        </w:rPr>
        <w:t>těch 60 hlasů</w:t>
      </w:r>
      <w:r>
        <w:t xml:space="preserve"> nemají," řekl </w:t>
      </w:r>
      <w:r>
        <w:rPr>
          <w:color w:val="FB5514"/>
        </w:rPr>
        <w:t>senátor Mitchell</w:t>
      </w:r>
      <w:r>
        <w:t xml:space="preserve">. "Nemají hlasy na to, aby </w:t>
      </w:r>
      <w:r>
        <w:rPr>
          <w:color w:val="01190F"/>
        </w:rPr>
        <w:t>to</w:t>
      </w:r>
      <w:r>
        <w:t xml:space="preserve"> schválili." </w:t>
      </w:r>
      <w:r>
        <w:rPr>
          <w:color w:val="703B01"/>
        </w:rPr>
        <w:t>Senátor Bob Packwood (</w:t>
      </w:r>
      <w:r>
        <w:rPr>
          <w:color w:val="F7F1DF"/>
        </w:rPr>
        <w:t>republikán ze státu Oregon</w:t>
      </w:r>
      <w:r>
        <w:rPr>
          <w:color w:val="703B01"/>
        </w:rPr>
        <w:t>), hlavní republikánský zastánce snížení daní</w:t>
      </w:r>
      <w:r>
        <w:t xml:space="preserve">, nevyjádřil nesouhlas. "Nejsem </w:t>
      </w:r>
      <w:r>
        <w:rPr>
          <w:color w:val="703B01"/>
        </w:rPr>
        <w:t>si</w:t>
      </w:r>
      <w:r>
        <w:t xml:space="preserve"> jistý, co se stane," řekl. Předtím řekl, že nakonec potřebných 60 hlasů bude moci získat. </w:t>
      </w:r>
      <w:r>
        <w:rPr>
          <w:color w:val="703B01"/>
        </w:rPr>
        <w:t>Senátor Packwood</w:t>
      </w:r>
      <w:r>
        <w:t xml:space="preserve"> nabídnul </w:t>
      </w:r>
      <w:r>
        <w:rPr>
          <w:color w:val="118B8A"/>
        </w:rPr>
        <w:t>svůj</w:t>
      </w:r>
      <w:r>
        <w:rPr>
          <w:color w:val="4AFEFA"/>
        </w:rPr>
        <w:t xml:space="preserve"> balíček snížení daní z kapitálových zisků</w:t>
      </w:r>
      <w:r>
        <w:t xml:space="preserve"> jako doplněk </w:t>
      </w:r>
      <w:r>
        <w:rPr>
          <w:color w:val="FCB164"/>
        </w:rPr>
        <w:t xml:space="preserve">zákona, </w:t>
      </w:r>
      <w:r>
        <w:rPr>
          <w:color w:val="796EE6"/>
        </w:rPr>
        <w:t>který</w:t>
      </w:r>
      <w:r>
        <w:rPr>
          <w:color w:val="FCB164"/>
        </w:rPr>
        <w:t xml:space="preserve"> se právě </w:t>
      </w:r>
      <w:r>
        <w:rPr>
          <w:color w:val="000D2C"/>
        </w:rPr>
        <w:t>v Senátu</w:t>
      </w:r>
      <w:r>
        <w:rPr>
          <w:color w:val="FCB164"/>
        </w:rPr>
        <w:t xml:space="preserve"> projednává a má schválit </w:t>
      </w:r>
      <w:r>
        <w:rPr>
          <w:color w:val="53495F"/>
        </w:rPr>
        <w:t>pomoc Polsku a Maďarsku</w:t>
      </w:r>
      <w:r>
        <w:t xml:space="preserve">. Demokraté zdržují hlasování </w:t>
      </w:r>
      <w:r>
        <w:rPr>
          <w:color w:val="4AFEFA"/>
        </w:rPr>
        <w:t>o doplňku</w:t>
      </w:r>
      <w:r>
        <w:t xml:space="preserve"> a hrozí obstrukcí, čili dlouhou debatou. Pro hlasování o ukončení obstrukční debaty musí </w:t>
      </w:r>
      <w:r>
        <w:rPr>
          <w:color w:val="F95475"/>
        </w:rPr>
        <w:t>republikáni</w:t>
      </w:r>
      <w:r>
        <w:t xml:space="preserve"> dát dohromady alespoň 60 hlasů. </w:t>
      </w:r>
      <w:r>
        <w:rPr>
          <w:color w:val="703B01"/>
        </w:rPr>
        <w:t>Senátor Packwood</w:t>
      </w:r>
      <w:r>
        <w:t xml:space="preserve"> včera potvrdil: "Nemáme pro dnešní ukončení debaty hlasy." Republikáni nedávají najevo žádné známky ústupu. </w:t>
      </w:r>
      <w:r>
        <w:rPr>
          <w:color w:val="61FC03"/>
        </w:rPr>
        <w:t xml:space="preserve">Představitelé </w:t>
      </w:r>
      <w:r>
        <w:rPr>
          <w:color w:val="5D9608"/>
        </w:rPr>
        <w:t>Republikánské strany</w:t>
      </w:r>
      <w:r>
        <w:t xml:space="preserve"> dále prosazovali hlasování </w:t>
      </w:r>
      <w:r>
        <w:rPr>
          <w:color w:val="4AFEFA"/>
        </w:rPr>
        <w:t xml:space="preserve">o doplňku </w:t>
      </w:r>
      <w:r>
        <w:rPr>
          <w:color w:val="DE98FD"/>
        </w:rPr>
        <w:t xml:space="preserve">k opatření </w:t>
      </w:r>
      <w:r>
        <w:rPr>
          <w:color w:val="98A088"/>
        </w:rPr>
        <w:t>o pomoci východní Evropě</w:t>
      </w:r>
      <w:r>
        <w:t xml:space="preserve">. A pohrozili, že se </w:t>
      </w:r>
      <w:r>
        <w:rPr>
          <w:color w:val="310106"/>
        </w:rPr>
        <w:t>v Senátu</w:t>
      </w:r>
      <w:r>
        <w:t xml:space="preserve"> pokusí doplnit jakýkoliv další zákon o příjmech ustanovením </w:t>
      </w:r>
      <w:r>
        <w:rPr>
          <w:color w:val="4F584E"/>
        </w:rPr>
        <w:t>o kapitálových ziscích</w:t>
      </w:r>
      <w:r>
        <w:t>. "</w:t>
      </w:r>
      <w:r>
        <w:rPr>
          <w:color w:val="4F584E"/>
        </w:rPr>
        <w:t>Tohle</w:t>
      </w:r>
      <w:r>
        <w:t xml:space="preserve"> je vážná věc, snížení kapitálových zisků myslíme vážně," řekl kansaský senátor Robert Dole, šéf Republikánů </w:t>
      </w:r>
      <w:r>
        <w:rPr>
          <w:color w:val="310106"/>
        </w:rPr>
        <w:t>v Senátu</w:t>
      </w:r>
      <w:r>
        <w:t xml:space="preserve">. "Strategií je: 'Hlasujme.'" </w:t>
      </w:r>
      <w:r>
        <w:rPr>
          <w:color w:val="248AD0"/>
        </w:rPr>
        <w:t>Republikáni</w:t>
      </w:r>
      <w:r>
        <w:t xml:space="preserve"> tvrdí, že </w:t>
      </w:r>
      <w:r>
        <w:rPr>
          <w:color w:val="310106"/>
        </w:rPr>
        <w:t>ve 100 členném Senátu</w:t>
      </w:r>
      <w:r>
        <w:t xml:space="preserve"> mohou shromáždit pro snížení daní z kapitálových zisků většinu. Obviňují </w:t>
      </w:r>
      <w:r>
        <w:rPr>
          <w:color w:val="5C5300"/>
        </w:rPr>
        <w:t>demokraty</w:t>
      </w:r>
      <w:r>
        <w:t xml:space="preserve"> z nekalého použití </w:t>
      </w:r>
      <w:r>
        <w:rPr>
          <w:color w:val="9F6551"/>
        </w:rPr>
        <w:t>senátních pravidel</w:t>
      </w:r>
      <w:r>
        <w:t xml:space="preserve"> k tomu, že postavili překážku v podobě 60 hlasů. </w:t>
      </w:r>
      <w:r>
        <w:rPr>
          <w:color w:val="BCFEC6"/>
        </w:rPr>
        <w:t>Demokraté</w:t>
      </w:r>
      <w:r>
        <w:t xml:space="preserve"> oponují, že </w:t>
      </w:r>
      <w:r>
        <w:rPr>
          <w:color w:val="932C70"/>
        </w:rPr>
        <w:t>republikáni</w:t>
      </w:r>
      <w:r>
        <w:t xml:space="preserve"> často použili </w:t>
      </w:r>
      <w:r>
        <w:rPr>
          <w:color w:val="9F6551"/>
        </w:rPr>
        <w:t>stejná pravidla</w:t>
      </w:r>
      <w:r>
        <w:t xml:space="preserve"> pro </w:t>
      </w:r>
      <w:r>
        <w:rPr>
          <w:color w:val="932C70"/>
        </w:rPr>
        <w:t>své</w:t>
      </w:r>
      <w:r>
        <w:t xml:space="preserve"> vlastní cíle. </w:t>
      </w:r>
      <w:r>
        <w:rPr>
          <w:color w:val="2B1B04"/>
        </w:rPr>
        <w:t>Obě strany</w:t>
      </w:r>
      <w:r>
        <w:t xml:space="preserve"> </w:t>
      </w:r>
      <w:r>
        <w:rPr>
          <w:color w:val="2B1B04"/>
        </w:rPr>
        <w:t>si</w:t>
      </w:r>
      <w:r>
        <w:t xml:space="preserve"> také vyměnily obvinění o ceně </w:t>
      </w:r>
      <w:r>
        <w:rPr>
          <w:color w:val="4AFEFA"/>
        </w:rPr>
        <w:t xml:space="preserve">za </w:t>
      </w:r>
      <w:r>
        <w:rPr>
          <w:color w:val="118B8A"/>
        </w:rPr>
        <w:t>Packwoodův</w:t>
      </w:r>
      <w:r>
        <w:rPr>
          <w:color w:val="4AFEFA"/>
        </w:rPr>
        <w:t xml:space="preserve"> plán</w:t>
      </w:r>
      <w:r>
        <w:t xml:space="preserve">. Demokraté prohlásili, že </w:t>
      </w:r>
      <w:r>
        <w:rPr>
          <w:color w:val="4AFEFA"/>
        </w:rPr>
        <w:t xml:space="preserve">návrh, </w:t>
      </w:r>
      <w:r>
        <w:rPr>
          <w:color w:val="B5AFC4"/>
        </w:rPr>
        <w:t>kterým</w:t>
      </w:r>
      <w:r>
        <w:rPr>
          <w:color w:val="4AFEFA"/>
        </w:rPr>
        <w:t xml:space="preserve"> by byl také vytvořen nový typ osobního penzijního účtu</w:t>
      </w:r>
      <w:r>
        <w:t xml:space="preserve">, je plný </w:t>
      </w:r>
      <w:r>
        <w:rPr>
          <w:color w:val="D4C67A"/>
        </w:rPr>
        <w:t xml:space="preserve">rozpočtových triků, </w:t>
      </w:r>
      <w:r>
        <w:rPr>
          <w:color w:val="AE7AA1"/>
        </w:rPr>
        <w:t>jimiž</w:t>
      </w:r>
      <w:r>
        <w:rPr>
          <w:color w:val="D4C67A"/>
        </w:rPr>
        <w:t xml:space="preserve"> by se dlouhodobě tratily miliardy dolarů</w:t>
      </w:r>
      <w:r>
        <w:t xml:space="preserve">. Republikáni kontrovali, že dlouhodobé odhady příjmů nejsou spolehlivé. </w:t>
      </w:r>
      <w:r>
        <w:rPr>
          <w:color w:val="118B8A"/>
        </w:rPr>
        <w:t>Packwoodův</w:t>
      </w:r>
      <w:r>
        <w:rPr>
          <w:color w:val="4AFEFA"/>
        </w:rPr>
        <w:t xml:space="preserve"> návrh</w:t>
      </w:r>
      <w:r>
        <w:t xml:space="preserve"> by snížil daň v závislosti na tom, jak dlouho bylo aktivum drženo. Také by vytvořil </w:t>
      </w:r>
      <w:r>
        <w:rPr>
          <w:color w:val="C2A393"/>
        </w:rPr>
        <w:t xml:space="preserve">nové osobní penzijní účty, </w:t>
      </w:r>
      <w:r>
        <w:rPr>
          <w:color w:val="0232FD"/>
        </w:rPr>
        <w:t>které</w:t>
      </w:r>
      <w:r>
        <w:rPr>
          <w:color w:val="C2A393"/>
        </w:rPr>
        <w:t xml:space="preserve"> by chránily před zdaněním zhodnocení investic učiněných za mnoha různými účely včetně penze, nákladů na zdravotní péči, nákupu prvního bydlení a školného</w:t>
      </w:r>
      <w:r>
        <w:t xml:space="preserve">. Mluvčí Bílého domu řekl, že </w:t>
      </w:r>
      <w:r>
        <w:rPr>
          <w:color w:val="6A3A35"/>
        </w:rPr>
        <w:t>prezident Bush</w:t>
      </w:r>
      <w:r>
        <w:t xml:space="preserve"> "obecně podporuje" </w:t>
      </w:r>
      <w:r>
        <w:rPr>
          <w:color w:val="118B8A"/>
        </w:rPr>
        <w:t>Packwoodův</w:t>
      </w:r>
      <w:r>
        <w:rPr>
          <w:color w:val="4AFEFA"/>
        </w:rPr>
        <w:t xml:space="preserve"> plán</w:t>
      </w:r>
      <w:r>
        <w:t>.</w:t>
      </w:r>
    </w:p>
    <w:p>
      <w:r>
        <w:rPr>
          <w:b/>
        </w:rPr>
        <w:t>Document number 602</w:t>
      </w:r>
    </w:p>
    <w:p>
      <w:r>
        <w:rPr>
          <w:b/>
        </w:rPr>
        <w:t>Document identifier: wsj0900-001</w:t>
      </w:r>
    </w:p>
    <w:p>
      <w:r>
        <w:rPr>
          <w:color w:val="310106"/>
        </w:rPr>
        <w:t>Firma Marsh &amp; McLennan Cos.</w:t>
      </w:r>
      <w:r>
        <w:t xml:space="preserve"> sdělila, že odsouhlasila </w:t>
      </w:r>
      <w:r>
        <w:rPr>
          <w:color w:val="04640D"/>
        </w:rPr>
        <w:t xml:space="preserve">koupi </w:t>
      </w:r>
      <w:r>
        <w:rPr>
          <w:color w:val="FEFB0A"/>
        </w:rPr>
        <w:t xml:space="preserve">zbývající části </w:t>
      </w:r>
      <w:r>
        <w:rPr>
          <w:color w:val="FB5514"/>
        </w:rPr>
        <w:t xml:space="preserve">společnosti Gradmann &amp; Holler, přední západoněmecké firmy zprostředkující pojišťování, </w:t>
      </w:r>
      <w:r>
        <w:rPr>
          <w:color w:val="E115C0"/>
        </w:rPr>
        <w:t>v níž</w:t>
      </w:r>
      <w:r>
        <w:rPr>
          <w:color w:val="FB5514"/>
        </w:rPr>
        <w:t xml:space="preserve"> již 15 let držela 15% podíl</w:t>
      </w:r>
      <w:r>
        <w:t xml:space="preserve">. </w:t>
      </w:r>
      <w:r>
        <w:rPr>
          <w:color w:val="04640D"/>
        </w:rPr>
        <w:t>Tato transakce v hotovosti a v akciích</w:t>
      </w:r>
      <w:r>
        <w:t xml:space="preserve"> by </w:t>
      </w:r>
      <w:r>
        <w:rPr>
          <w:color w:val="310106"/>
        </w:rPr>
        <w:t xml:space="preserve">pro newyorskou společnost Marsh &amp; McLennan, </w:t>
      </w:r>
      <w:r>
        <w:rPr>
          <w:color w:val="00587F"/>
        </w:rPr>
        <w:t>která</w:t>
      </w:r>
      <w:r>
        <w:rPr>
          <w:color w:val="310106"/>
        </w:rPr>
        <w:t xml:space="preserve"> je největším světovým zprostředkovatelem pojišťování</w:t>
      </w:r>
      <w:r>
        <w:t xml:space="preserve">, představovala největší evropské převzetí od roku 1980. Je </w:t>
      </w:r>
      <w:r>
        <w:rPr>
          <w:color w:val="04640D"/>
        </w:rPr>
        <w:t>to</w:t>
      </w:r>
      <w:r>
        <w:t xml:space="preserve"> též první výrazná známka dlouho očekávané konsolidace </w:t>
      </w:r>
      <w:r>
        <w:rPr>
          <w:color w:val="0BC582"/>
        </w:rPr>
        <w:t>evropského pojišťovnictví</w:t>
      </w:r>
      <w:r>
        <w:t xml:space="preserve"> spojené s tím, jak se Komise </w:t>
      </w:r>
      <w:r>
        <w:rPr>
          <w:color w:val="FEB8C8"/>
        </w:rPr>
        <w:t>Evropského společenství</w:t>
      </w:r>
      <w:r>
        <w:t xml:space="preserve"> přibližuje směrem k jednotnému trhu </w:t>
      </w:r>
      <w:r>
        <w:rPr>
          <w:color w:val="9E8317"/>
        </w:rPr>
        <w:t>v roce 1992</w:t>
      </w:r>
      <w:r>
        <w:t xml:space="preserve">. </w:t>
      </w:r>
      <w:r>
        <w:rPr>
          <w:color w:val="01190F"/>
        </w:rPr>
        <w:t>Zábrany</w:t>
      </w:r>
      <w:r>
        <w:t xml:space="preserve"> začnou </w:t>
      </w:r>
      <w:r>
        <w:rPr>
          <w:color w:val="0BC582"/>
        </w:rPr>
        <w:t>v pojišťovacím průmyslu</w:t>
      </w:r>
      <w:r>
        <w:t xml:space="preserve"> mizet </w:t>
      </w:r>
      <w:r>
        <w:rPr>
          <w:color w:val="847D81"/>
        </w:rPr>
        <w:t xml:space="preserve">příští léto, </w:t>
      </w:r>
      <w:r>
        <w:rPr>
          <w:color w:val="58018B"/>
        </w:rPr>
        <w:t>kdy</w:t>
      </w:r>
      <w:r>
        <w:rPr>
          <w:color w:val="847D81"/>
        </w:rPr>
        <w:t xml:space="preserve"> budou moci velké průmyslové společnosti poprvé nakupovat pojištění od poskytovatele z jakékoli jiné země ES</w:t>
      </w:r>
      <w:r>
        <w:t xml:space="preserve">. Proto "jsme tvrdě pracovali na vybudování jednotné, unifikovanější přítomnosti </w:t>
      </w:r>
      <w:r>
        <w:rPr>
          <w:color w:val="B70639"/>
        </w:rPr>
        <w:t>v Evropě</w:t>
      </w:r>
      <w:r>
        <w:t xml:space="preserve">," řekl včera na tiskové konferenci v Londýně A. J. C. Smith, prezident </w:t>
      </w:r>
      <w:r>
        <w:rPr>
          <w:color w:val="310106"/>
        </w:rPr>
        <w:t>firmy Marsh &amp; McLennan</w:t>
      </w:r>
      <w:r>
        <w:t xml:space="preserve">. Analytici odhadují, </w:t>
      </w:r>
      <w:r>
        <w:rPr>
          <w:color w:val="703B01"/>
        </w:rPr>
        <w:t xml:space="preserve">že </w:t>
      </w:r>
      <w:r>
        <w:rPr>
          <w:color w:val="F7F1DF"/>
        </w:rPr>
        <w:t>firma Marsh &amp; McLennan</w:t>
      </w:r>
      <w:r>
        <w:rPr>
          <w:color w:val="703B01"/>
        </w:rPr>
        <w:t xml:space="preserve"> by </w:t>
      </w:r>
      <w:r>
        <w:rPr>
          <w:color w:val="118B8A"/>
        </w:rPr>
        <w:t xml:space="preserve">za zbývající část </w:t>
      </w:r>
      <w:r>
        <w:rPr>
          <w:color w:val="4AFEFA"/>
        </w:rPr>
        <w:t>firmy Gradmann &amp; Holler</w:t>
      </w:r>
      <w:r>
        <w:rPr>
          <w:color w:val="703B01"/>
        </w:rPr>
        <w:t xml:space="preserve"> mohla zaplatit mezi 250 miliony marek (136.4 milionu dolarů) a 350 miliony marek, čili zhruba 25 až 30 násobek odhadovaného zisku </w:t>
      </w:r>
      <w:r>
        <w:rPr>
          <w:color w:val="FCB164"/>
        </w:rPr>
        <w:t>této soukromé firmy</w:t>
      </w:r>
      <w:r>
        <w:t>. "</w:t>
      </w:r>
      <w:r>
        <w:rPr>
          <w:color w:val="703B01"/>
        </w:rPr>
        <w:t>To</w:t>
      </w:r>
      <w:r>
        <w:t xml:space="preserve"> znamená zaplacení vysoké ceny za udržení pozice předního světového pojišťovacího zprostředkovatele," řekl Philip Olsen, analytik britské makléřské firmy Kitcat &amp; Aitken. Již dříve v letošním roce </w:t>
      </w:r>
      <w:r>
        <w:rPr>
          <w:color w:val="796EE6"/>
        </w:rPr>
        <w:t>firma New York Life Insurance Co.</w:t>
      </w:r>
      <w:r>
        <w:t xml:space="preserve"> odsouhlasila nákup skupiny Windsor Group Ltd. jako první krok směrem k zajištění </w:t>
      </w:r>
      <w:r>
        <w:rPr>
          <w:color w:val="796EE6"/>
        </w:rPr>
        <w:t>své</w:t>
      </w:r>
      <w:r>
        <w:t xml:space="preserve"> přítomnosti </w:t>
      </w:r>
      <w:r>
        <w:rPr>
          <w:color w:val="000D2C"/>
        </w:rPr>
        <w:t>na evropském trhu</w:t>
      </w:r>
      <w:r>
        <w:t xml:space="preserve"> </w:t>
      </w:r>
      <w:r>
        <w:rPr>
          <w:color w:val="9E8317"/>
        </w:rPr>
        <w:t>před rokem 1992</w:t>
      </w:r>
      <w:r>
        <w:t xml:space="preserve">. Ale </w:t>
      </w:r>
      <w:r>
        <w:rPr>
          <w:color w:val="53495F"/>
        </w:rPr>
        <w:t>většina amerických pojišťovatelů</w:t>
      </w:r>
      <w:r>
        <w:t xml:space="preserve"> příliš nespěchá se změnou </w:t>
      </w:r>
      <w:r>
        <w:rPr>
          <w:color w:val="53495F"/>
        </w:rPr>
        <w:t>svého</w:t>
      </w:r>
      <w:r>
        <w:t xml:space="preserve"> způsobu podnikání </w:t>
      </w:r>
      <w:r>
        <w:rPr>
          <w:color w:val="B70639"/>
        </w:rPr>
        <w:t>v Evropě</w:t>
      </w:r>
      <w:r>
        <w:t xml:space="preserve">, protože věří, že </w:t>
      </w:r>
      <w:r>
        <w:rPr>
          <w:color w:val="000D2C"/>
        </w:rPr>
        <w:t>evropskému trhu</w:t>
      </w:r>
      <w:r>
        <w:t xml:space="preserve"> bude nadále dominovat hrstka domácích společností. </w:t>
      </w:r>
      <w:r>
        <w:rPr>
          <w:color w:val="04640D"/>
        </w:rPr>
        <w:t>Podle navrhovaného spojení</w:t>
      </w:r>
      <w:r>
        <w:t xml:space="preserve"> by </w:t>
      </w:r>
      <w:r>
        <w:rPr>
          <w:color w:val="310106"/>
        </w:rPr>
        <w:t>firma Marsh &amp; McLennan</w:t>
      </w:r>
      <w:r>
        <w:t xml:space="preserve"> získala </w:t>
      </w:r>
      <w:r>
        <w:rPr>
          <w:color w:val="F95475"/>
        </w:rPr>
        <w:t xml:space="preserve">majoritní podíl </w:t>
      </w:r>
      <w:r>
        <w:rPr>
          <w:color w:val="61FC03"/>
        </w:rPr>
        <w:t>ve firmě Gradmann &amp; Holler</w:t>
      </w:r>
      <w:r>
        <w:rPr>
          <w:color w:val="F95475"/>
        </w:rPr>
        <w:t xml:space="preserve">, </w:t>
      </w:r>
      <w:r>
        <w:rPr>
          <w:color w:val="5D9608"/>
        </w:rPr>
        <w:t>který</w:t>
      </w:r>
      <w:r>
        <w:rPr>
          <w:color w:val="F95475"/>
        </w:rPr>
        <w:t xml:space="preserve"> by se postupem času zvýšil až na zbytek ze zbývajících 85 %</w:t>
      </w:r>
      <w:r>
        <w:t xml:space="preserve">. Tři hlavní vedoucí společníci by obdrželi "významné" množství akcií </w:t>
      </w:r>
      <w:r>
        <w:rPr>
          <w:color w:val="310106"/>
        </w:rPr>
        <w:t>firmy Marsh &amp; McLennan</w:t>
      </w:r>
      <w:r>
        <w:t xml:space="preserve">, řekl </w:t>
      </w:r>
      <w:r>
        <w:rPr>
          <w:color w:val="DE98FD"/>
        </w:rPr>
        <w:t xml:space="preserve">Walther L. Kiep, společník, </w:t>
      </w:r>
      <w:r>
        <w:rPr>
          <w:color w:val="98A088"/>
        </w:rPr>
        <w:t>který</w:t>
      </w:r>
      <w:r>
        <w:rPr>
          <w:color w:val="DE98FD"/>
        </w:rPr>
        <w:t xml:space="preserve"> by se také připojil k vedení </w:t>
      </w:r>
      <w:r>
        <w:rPr>
          <w:color w:val="4F584E"/>
        </w:rPr>
        <w:t>firmy Marsh &amp; McLennan</w:t>
      </w:r>
      <w:r>
        <w:t xml:space="preserve">. </w:t>
      </w:r>
      <w:r>
        <w:rPr>
          <w:color w:val="DE98FD"/>
        </w:rPr>
        <w:t>Kiep</w:t>
      </w:r>
      <w:r>
        <w:t xml:space="preserve"> řekl, že </w:t>
      </w:r>
      <w:r>
        <w:rPr>
          <w:color w:val="04640D"/>
        </w:rPr>
        <w:t>o spojení</w:t>
      </w:r>
      <w:r>
        <w:t xml:space="preserve"> usiloval, protože "</w:t>
      </w:r>
      <w:r>
        <w:rPr>
          <w:color w:val="248AD0"/>
        </w:rPr>
        <w:t xml:space="preserve">všichni </w:t>
      </w:r>
      <w:r>
        <w:rPr>
          <w:color w:val="5C5300"/>
        </w:rPr>
        <w:t>naši</w:t>
      </w:r>
      <w:r>
        <w:rPr>
          <w:color w:val="248AD0"/>
        </w:rPr>
        <w:t xml:space="preserve"> velcí zákazníci </w:t>
      </w:r>
      <w:r>
        <w:rPr>
          <w:color w:val="9F6551"/>
        </w:rPr>
        <w:t>v Německu</w:t>
      </w:r>
      <w:r>
        <w:t xml:space="preserve"> se stávají evropskými nebo multinárodními společnostmi a očekávají </w:t>
      </w:r>
      <w:r>
        <w:rPr>
          <w:color w:val="BCFEC6"/>
        </w:rPr>
        <w:t xml:space="preserve">pojišťovacího makléře", </w:t>
      </w:r>
      <w:r>
        <w:rPr>
          <w:color w:val="932C70"/>
        </w:rPr>
        <w:t>který</w:t>
      </w:r>
      <w:r>
        <w:rPr>
          <w:color w:val="BCFEC6"/>
        </w:rPr>
        <w:t xml:space="preserve"> </w:t>
      </w:r>
      <w:r>
        <w:rPr>
          <w:color w:val="2B1B04"/>
        </w:rPr>
        <w:t>jim</w:t>
      </w:r>
      <w:r>
        <w:rPr>
          <w:color w:val="BCFEC6"/>
        </w:rPr>
        <w:t xml:space="preserve"> bude poskytovat služby stejně dobře v Paříži jako </w:t>
      </w:r>
      <w:r>
        <w:rPr>
          <w:color w:val="B5AFC4"/>
        </w:rPr>
        <w:t>v Německu</w:t>
      </w:r>
      <w:r>
        <w:t>. Do tohoto článku přispěla Beatrice E. Garciová z Filadelfie.</w:t>
      </w:r>
    </w:p>
    <w:p>
      <w:r>
        <w:rPr>
          <w:b/>
        </w:rPr>
        <w:t>Document number 603</w:t>
      </w:r>
    </w:p>
    <w:p>
      <w:r>
        <w:rPr>
          <w:b/>
        </w:rPr>
        <w:t>Document identifier: wsj0901-001</w:t>
      </w:r>
    </w:p>
    <w:p>
      <w:r>
        <w:t xml:space="preserve">WASHINGTON - </w:t>
      </w:r>
      <w:r>
        <w:rPr>
          <w:color w:val="310106"/>
        </w:rPr>
        <w:t>Společnost United Technologies Corp.</w:t>
      </w:r>
      <w:r>
        <w:t xml:space="preserve"> získala armádní kontrakt v hodnotě 18 miliónů dolarů na úpravy vrtulníků a na náhradní díly. </w:t>
      </w:r>
      <w:r>
        <w:rPr>
          <w:color w:val="310106"/>
        </w:rPr>
        <w:t>Společnost</w:t>
      </w:r>
      <w:r>
        <w:t xml:space="preserve"> bude upravovat </w:t>
      </w:r>
      <w:r>
        <w:rPr>
          <w:color w:val="04640D"/>
        </w:rPr>
        <w:t>jeden dopravní vrtulník UH-60 A Blackhawk</w:t>
      </w:r>
      <w:r>
        <w:t xml:space="preserve"> na konfiguraci prototypu MH-60 K pro použití speciálními vojenskými jednotkami. Firma Ingalls Shipbuilding Inc., divize společnosti Litton Industries Inc., obdržela rozšíření kontraktu na služby týkající se loděnic o 15.5 miliónu dolarů.</w:t>
      </w:r>
    </w:p>
    <w:p>
      <w:r>
        <w:rPr>
          <w:b/>
        </w:rPr>
        <w:t>Document number 604</w:t>
      </w:r>
    </w:p>
    <w:p>
      <w:r>
        <w:rPr>
          <w:b/>
        </w:rPr>
        <w:t>Document identifier: wsj0902-001</w:t>
      </w:r>
    </w:p>
    <w:p>
      <w:r>
        <w:rPr>
          <w:color w:val="310106"/>
        </w:rPr>
        <w:t>Společnost Furukawa Electric Co.</w:t>
      </w:r>
      <w:r>
        <w:t xml:space="preserve"> oznámila, </w:t>
      </w:r>
      <w:r>
        <w:rPr>
          <w:color w:val="04640D"/>
        </w:rPr>
        <w:t xml:space="preserve">že plánuje v širokém rozsahu zvýšit výrobu paměťových zařízení pro počítače </w:t>
      </w:r>
      <w:r>
        <w:rPr>
          <w:color w:val="FEFB0A"/>
        </w:rPr>
        <w:t>v</w:t>
      </w:r>
      <w:r>
        <w:rPr>
          <w:color w:val="04640D"/>
        </w:rPr>
        <w:t xml:space="preserve"> USA a </w:t>
      </w:r>
      <w:r>
        <w:rPr>
          <w:color w:val="FB5514"/>
        </w:rPr>
        <w:t>Japonsku</w:t>
      </w:r>
      <w:r>
        <w:t xml:space="preserve">. </w:t>
      </w:r>
      <w:r>
        <w:rPr>
          <w:color w:val="04640D"/>
        </w:rPr>
        <w:t>V souvislosti s tímto záměrem</w:t>
      </w:r>
      <w:r>
        <w:t xml:space="preserve"> koupila </w:t>
      </w:r>
      <w:r>
        <w:rPr>
          <w:color w:val="310106"/>
        </w:rPr>
        <w:t>její</w:t>
      </w:r>
      <w:r>
        <w:t xml:space="preserve"> pobočka v USA, firma International Components Technology Corp., mexickou továrnu původně patřící firmě KSI Disc Products Inc. Cena nebyla zveřejněna. </w:t>
      </w:r>
      <w:r>
        <w:rPr>
          <w:color w:val="310106"/>
        </w:rPr>
        <w:t>Společnost Furukawa</w:t>
      </w:r>
      <w:r>
        <w:t xml:space="preserve"> sdělila, že společně se dvěma stávajícími továrnami v USA zvýší současnou lokální měsíční výrobu paměťových disků z 800000 na 1.4 miliónu kusů. </w:t>
      </w:r>
      <w:r>
        <w:rPr>
          <w:color w:val="E115C0"/>
        </w:rPr>
        <w:t>V Japonsku</w:t>
      </w:r>
      <w:r>
        <w:t xml:space="preserve"> </w:t>
      </w:r>
      <w:r>
        <w:rPr>
          <w:color w:val="310106"/>
        </w:rPr>
        <w:t>společnost Furukawa</w:t>
      </w:r>
      <w:r>
        <w:t xml:space="preserve"> oznámila, že zvýší výrobu v továrně mimo Tokio ze 100000 na 300000 kusů měsíčně. </w:t>
      </w:r>
      <w:r>
        <w:rPr>
          <w:color w:val="310106"/>
        </w:rPr>
        <w:t>Společnost Furukawa</w:t>
      </w:r>
      <w:r>
        <w:t xml:space="preserve"> prohlásila, že trh v USA roste v souladu s tím, jak počítačová technologie získává na propracovanosti a kvalitě.</w:t>
      </w:r>
    </w:p>
    <w:p>
      <w:r>
        <w:rPr>
          <w:b/>
        </w:rPr>
        <w:t>Document number 605</w:t>
      </w:r>
    </w:p>
    <w:p>
      <w:r>
        <w:rPr>
          <w:b/>
        </w:rPr>
        <w:t>Document identifier: wsj0903-001</w:t>
      </w:r>
    </w:p>
    <w:p>
      <w:r>
        <w:rPr>
          <w:color w:val="310106"/>
        </w:rPr>
        <w:t>SPOLEČNOST PRIMERICA Corp. z New Yorku</w:t>
      </w:r>
      <w:r>
        <w:t xml:space="preserve"> posílila kvartálně o 14 % ze sedmi na osm centů za akcii se splatností 24. listopadu pro akcie registrované 6. listopadu. </w:t>
      </w:r>
      <w:r>
        <w:rPr>
          <w:color w:val="310106"/>
        </w:rPr>
        <w:t xml:space="preserve">Tato společnost poskytující finanční služby, </w:t>
      </w:r>
      <w:r>
        <w:rPr>
          <w:color w:val="04640D"/>
        </w:rPr>
        <w:t>která</w:t>
      </w:r>
      <w:r>
        <w:rPr>
          <w:color w:val="310106"/>
        </w:rPr>
        <w:t xml:space="preserve"> má přibližně 98.8 milionu akcií v oběhu</w:t>
      </w:r>
      <w:r>
        <w:t>, připomněla "</w:t>
      </w:r>
      <w:r>
        <w:rPr>
          <w:color w:val="310106"/>
        </w:rPr>
        <w:t>svou</w:t>
      </w:r>
      <w:r>
        <w:t xml:space="preserve"> přetrvávající důvěru v pokračující sílu operací.</w:t>
      </w:r>
    </w:p>
    <w:p>
      <w:r>
        <w:rPr>
          <w:b/>
        </w:rPr>
        <w:t>Document number 606</w:t>
      </w:r>
    </w:p>
    <w:p>
      <w:r>
        <w:rPr>
          <w:b/>
        </w:rPr>
        <w:t>Document identifier: wsj0904-001</w:t>
      </w:r>
    </w:p>
    <w:p>
      <w:r>
        <w:rPr>
          <w:color w:val="310106"/>
        </w:rPr>
        <w:t>Společnost Compaq Computer Corp.</w:t>
      </w:r>
      <w:r>
        <w:t xml:space="preserve"> oznámila, že </w:t>
      </w:r>
      <w:r>
        <w:rPr>
          <w:color w:val="04640D"/>
        </w:rPr>
        <w:t>její</w:t>
      </w:r>
      <w:r>
        <w:rPr>
          <w:color w:val="FEFB0A"/>
        </w:rPr>
        <w:t xml:space="preserve"> čistý příjem</w:t>
      </w:r>
      <w:r>
        <w:t xml:space="preserve"> </w:t>
      </w:r>
      <w:r>
        <w:rPr>
          <w:color w:val="FB5514"/>
        </w:rPr>
        <w:t>ve třetím čtvrtletí</w:t>
      </w:r>
      <w:r>
        <w:t xml:space="preserve"> vzrostl o 51 % poté, co byl podpořen mimořádnými příjmy z investice do výrobce diskových jednotek, a odrazil se </w:t>
      </w:r>
      <w:r>
        <w:rPr>
          <w:color w:val="FEFB0A"/>
        </w:rPr>
        <w:t>v něm</w:t>
      </w:r>
      <w:r>
        <w:t xml:space="preserve"> pokračující růst aktivit </w:t>
      </w:r>
      <w:r>
        <w:rPr>
          <w:color w:val="310106"/>
        </w:rPr>
        <w:t>společnosti</w:t>
      </w:r>
      <w:r>
        <w:t xml:space="preserve"> v Evropě. </w:t>
      </w:r>
      <w:r>
        <w:rPr>
          <w:color w:val="310106"/>
        </w:rPr>
        <w:t>Výrobce počítačů</w:t>
      </w:r>
      <w:r>
        <w:t xml:space="preserve"> dále sdělil, že čistý zisk </w:t>
      </w:r>
      <w:r>
        <w:rPr>
          <w:color w:val="E115C0"/>
        </w:rPr>
        <w:t>oproti předchozímu roku</w:t>
      </w:r>
      <w:r>
        <w:t xml:space="preserve"> vyskočil z 58 miliónů dolarů, tedy z 1.40 dolaru na akcii, na 87 miliónů dolarů, čili na 2.02 dolaru na akcii. Obrat vzrostl o 36 % z 502 miliónů na 683 miliónů. Výsledky </w:t>
      </w:r>
      <w:r>
        <w:rPr>
          <w:color w:val="FB5514"/>
        </w:rPr>
        <w:t>posledního čtvrtletí</w:t>
      </w:r>
      <w:r>
        <w:t xml:space="preserve"> však zahrnují nezdaněný výnos 13.7 miliónu, respektive 20 centů na akcii, v zůstatkové hodnotě </w:t>
      </w:r>
      <w:r>
        <w:rPr>
          <w:color w:val="00587F"/>
        </w:rPr>
        <w:t xml:space="preserve">investice </w:t>
      </w:r>
      <w:r>
        <w:rPr>
          <w:color w:val="0BC582"/>
        </w:rPr>
        <w:t>společnosti</w:t>
      </w:r>
      <w:r>
        <w:rPr>
          <w:color w:val="00587F"/>
        </w:rPr>
        <w:t xml:space="preserve"> </w:t>
      </w:r>
      <w:r>
        <w:rPr>
          <w:color w:val="FEB8C8"/>
        </w:rPr>
        <w:t>do firmy Conner Peripherals Inc.</w:t>
      </w:r>
      <w:r>
        <w:t xml:space="preserve"> a výnos 7.6 miliónu dolarů, respektive 11 centů na akcii, z prodeje jednoho miliónu akcií </w:t>
      </w:r>
      <w:r>
        <w:rPr>
          <w:color w:val="9E8317"/>
        </w:rPr>
        <w:t>firmy Conner</w:t>
      </w:r>
      <w:r>
        <w:t xml:space="preserve">. </w:t>
      </w:r>
      <w:r>
        <w:rPr>
          <w:color w:val="01190F"/>
        </w:rPr>
        <w:t>Čistý zisk za devět měsíců dosáhl 254 miliónů dolarů, čili 5.94 dolaru na akcii</w:t>
      </w:r>
      <w:r>
        <w:t xml:space="preserve">, </w:t>
      </w:r>
      <w:r>
        <w:rPr>
          <w:color w:val="01190F"/>
        </w:rPr>
        <w:t>což</w:t>
      </w:r>
      <w:r>
        <w:t xml:space="preserve"> je nárůst o 56 % oproti loňským 163 miliónům dolarů, tedy 4.06 dolaru na akcii. Obrat vzrostl o 50 % z 1.4 miliardy na 2.1 miliardy dolarů. Čistý zisk dosažený za devět měsíců </w:t>
      </w:r>
      <w:r>
        <w:rPr>
          <w:color w:val="E115C0"/>
        </w:rPr>
        <w:t>loňského roku</w:t>
      </w:r>
      <w:r>
        <w:t xml:space="preserve"> zahrnoval také výnos 9.7 miliónu dolarů, respektive 15 centů na akcii, v zůstatkové hodnotě </w:t>
      </w:r>
      <w:r>
        <w:rPr>
          <w:color w:val="00587F"/>
        </w:rPr>
        <w:t xml:space="preserve">investice </w:t>
      </w:r>
      <w:r>
        <w:rPr>
          <w:color w:val="FEB8C8"/>
        </w:rPr>
        <w:t>do společnosti Conner</w:t>
      </w:r>
      <w:r>
        <w:t xml:space="preserve">. </w:t>
      </w:r>
      <w:r>
        <w:rPr>
          <w:color w:val="847D81"/>
        </w:rPr>
        <w:t xml:space="preserve">Michael Swavely, prezident severoamerické divize </w:t>
      </w:r>
      <w:r>
        <w:rPr>
          <w:color w:val="58018B"/>
        </w:rPr>
        <w:t>společnosti Compaq</w:t>
      </w:r>
      <w:r>
        <w:t xml:space="preserve">, přisoudil výkon </w:t>
      </w:r>
      <w:r>
        <w:rPr>
          <w:color w:val="310106"/>
        </w:rPr>
        <w:t>společnosti</w:t>
      </w:r>
      <w:r>
        <w:t xml:space="preserve"> </w:t>
      </w:r>
      <w:r>
        <w:rPr>
          <w:color w:val="FB5514"/>
        </w:rPr>
        <w:t>ve třetím čtvrtletí</w:t>
      </w:r>
      <w:r>
        <w:t xml:space="preserve"> pokračujícímu nárůstu </w:t>
      </w:r>
      <w:r>
        <w:rPr>
          <w:color w:val="B70639"/>
        </w:rPr>
        <w:t xml:space="preserve">mezinárodního obratu, </w:t>
      </w:r>
      <w:r>
        <w:rPr>
          <w:color w:val="703B01"/>
        </w:rPr>
        <w:t>který</w:t>
      </w:r>
      <w:r>
        <w:rPr>
          <w:color w:val="F7F1DF"/>
        </w:rPr>
        <w:t xml:space="preserve"> činil 43 % obratu </w:t>
      </w:r>
      <w:r>
        <w:rPr>
          <w:color w:val="118B8A"/>
        </w:rPr>
        <w:t>firmy</w:t>
      </w:r>
      <w:r>
        <w:rPr>
          <w:color w:val="B70639"/>
        </w:rPr>
        <w:t xml:space="preserve">, </w:t>
      </w:r>
      <w:r>
        <w:rPr>
          <w:color w:val="F7F1DF"/>
        </w:rPr>
        <w:t>což</w:t>
      </w:r>
      <w:r>
        <w:rPr>
          <w:color w:val="B70639"/>
        </w:rPr>
        <w:t xml:space="preserve"> je </w:t>
      </w:r>
      <w:r>
        <w:rPr>
          <w:color w:val="4AFEFA"/>
        </w:rPr>
        <w:t>oproti předchozímu roku</w:t>
      </w:r>
      <w:r>
        <w:rPr>
          <w:color w:val="B70639"/>
        </w:rPr>
        <w:t xml:space="preserve"> nárůst o 74 %</w:t>
      </w:r>
      <w:r>
        <w:t xml:space="preserve">. "Za pár let </w:t>
      </w:r>
      <w:r>
        <w:rPr>
          <w:color w:val="310106"/>
        </w:rPr>
        <w:t>nás</w:t>
      </w:r>
      <w:r>
        <w:t xml:space="preserve"> nepřekvapí, až uvidíme, že evropský a mezinárodní [obrat] představuje 50 % firemních výnosů," řekl. </w:t>
      </w:r>
      <w:r>
        <w:rPr>
          <w:color w:val="FB5514"/>
        </w:rPr>
        <w:t>Během třetího čtvrtletí</w:t>
      </w:r>
      <w:r>
        <w:t xml:space="preserve"> </w:t>
      </w:r>
      <w:r>
        <w:rPr>
          <w:color w:val="310106"/>
        </w:rPr>
        <w:t>společnost Compaq</w:t>
      </w:r>
      <w:r>
        <w:t xml:space="preserve"> koupila </w:t>
      </w:r>
      <w:r>
        <w:rPr>
          <w:color w:val="FCB164"/>
        </w:rPr>
        <w:t xml:space="preserve">výrobní zařízení ve skotském Stirlingu původně patřící firmě Wang Laboratories, </w:t>
      </w:r>
      <w:r>
        <w:rPr>
          <w:color w:val="796EE6"/>
        </w:rPr>
        <w:t>které</w:t>
      </w:r>
      <w:r>
        <w:rPr>
          <w:color w:val="FCB164"/>
        </w:rPr>
        <w:t xml:space="preserve"> se bude využívat na mezinárodní servis a opravy</w:t>
      </w:r>
      <w:r>
        <w:t xml:space="preserve">. </w:t>
      </w:r>
      <w:r>
        <w:rPr>
          <w:color w:val="847D81"/>
        </w:rPr>
        <w:t>Swavely</w:t>
      </w:r>
      <w:r>
        <w:t xml:space="preserve"> řekl, že </w:t>
      </w:r>
      <w:r>
        <w:rPr>
          <w:color w:val="FCB164"/>
        </w:rPr>
        <w:t>nové prostory</w:t>
      </w:r>
      <w:r>
        <w:t xml:space="preserve"> umožní </w:t>
      </w:r>
      <w:r>
        <w:rPr>
          <w:color w:val="310106"/>
        </w:rPr>
        <w:t>společnosti Compaq</w:t>
      </w:r>
      <w:r>
        <w:t xml:space="preserve"> zvýšit výrobní kapacitu </w:t>
      </w:r>
      <w:r>
        <w:rPr>
          <w:color w:val="310106"/>
        </w:rPr>
        <w:t>své</w:t>
      </w:r>
      <w:r>
        <w:t xml:space="preserve"> továrny ve skotském Erskine. Ve včerejším kombinovaném obchodování na Newyorské burze cenných papírů klesly akcie </w:t>
      </w:r>
      <w:r>
        <w:rPr>
          <w:color w:val="310106"/>
        </w:rPr>
        <w:t>společnosti Compaq</w:t>
      </w:r>
      <w:r>
        <w:t xml:space="preserve"> o 1625 dolaru na 108625 dolaru.</w:t>
      </w:r>
    </w:p>
    <w:p>
      <w:r>
        <w:rPr>
          <w:b/>
        </w:rPr>
        <w:t>Document number 607</w:t>
      </w:r>
    </w:p>
    <w:p>
      <w:r>
        <w:rPr>
          <w:b/>
        </w:rPr>
        <w:t>Document identifier: wsj0905-001</w:t>
      </w:r>
    </w:p>
    <w:p>
      <w:r>
        <w:rPr>
          <w:color w:val="310106"/>
        </w:rPr>
        <w:t>Wilson H. Taylor, prezident a výkonný ředitel tohoto koncernu pojišťovacích a finančních služeb</w:t>
      </w:r>
      <w:r>
        <w:t xml:space="preserve">, byl zvolen do další funkce, a to předsedy. </w:t>
      </w:r>
      <w:r>
        <w:rPr>
          <w:color w:val="310106"/>
        </w:rPr>
        <w:t>Taylor, 45 let</w:t>
      </w:r>
      <w:r>
        <w:t xml:space="preserve">, je nástupcem </w:t>
      </w:r>
      <w:r>
        <w:rPr>
          <w:color w:val="04640D"/>
        </w:rPr>
        <w:t xml:space="preserve">Roberta D. Kilpatricka, 64 let, </w:t>
      </w:r>
      <w:r>
        <w:rPr>
          <w:color w:val="FEFB0A"/>
        </w:rPr>
        <w:t>který</w:t>
      </w:r>
      <w:r>
        <w:rPr>
          <w:color w:val="FB5514"/>
        </w:rPr>
        <w:t>, jak již bylo oznámeno dříve, odchází do důchodu</w:t>
      </w:r>
      <w:r>
        <w:t xml:space="preserve">. </w:t>
      </w:r>
      <w:r>
        <w:rPr>
          <w:color w:val="04640D"/>
        </w:rPr>
        <w:t>Kilpatrick</w:t>
      </w:r>
      <w:r>
        <w:t xml:space="preserve"> zůstane ředitelem.</w:t>
      </w:r>
    </w:p>
    <w:p>
      <w:r>
        <w:rPr>
          <w:b/>
        </w:rPr>
        <w:t>Document number 608</w:t>
      </w:r>
    </w:p>
    <w:p>
      <w:r>
        <w:rPr>
          <w:b/>
        </w:rPr>
        <w:t>Document identifier: wsj0906-001</w:t>
      </w:r>
    </w:p>
    <w:p>
      <w:r>
        <w:rPr>
          <w:color w:val="310106"/>
        </w:rPr>
        <w:t>Firma Diversified Investment Group Inc.</w:t>
      </w:r>
      <w:r>
        <w:t xml:space="preserve"> oznámila, že odsouhlasila </w:t>
      </w:r>
      <w:r>
        <w:rPr>
          <w:color w:val="04640D"/>
        </w:rPr>
        <w:t>své</w:t>
      </w:r>
      <w:r>
        <w:rPr>
          <w:color w:val="FEFB0A"/>
        </w:rPr>
        <w:t xml:space="preserve"> převzetí </w:t>
      </w:r>
      <w:r>
        <w:rPr>
          <w:color w:val="FB5514"/>
        </w:rPr>
        <w:t>společností Star States Corp.</w:t>
      </w:r>
      <w:r>
        <w:rPr>
          <w:color w:val="FEFB0A"/>
        </w:rPr>
        <w:t xml:space="preserve"> výměnou za akcie v hodnotě 13.75 dolaru za kus, čili za přibližně 24.4 miliónu dolarů</w:t>
      </w:r>
      <w:r>
        <w:t xml:space="preserve">. </w:t>
      </w:r>
      <w:r>
        <w:rPr>
          <w:color w:val="310106"/>
        </w:rPr>
        <w:t>Firma Diversified, holdingová společnost vlastnící sdružení Fidelity Federal Savings &amp; Loan Association</w:t>
      </w:r>
      <w:r>
        <w:t xml:space="preserve">, sdělila, že </w:t>
      </w:r>
      <w:r>
        <w:rPr>
          <w:color w:val="E115C0"/>
        </w:rPr>
        <w:t>dohoda</w:t>
      </w:r>
      <w:r>
        <w:t xml:space="preserve"> také dává </w:t>
      </w:r>
      <w:r>
        <w:rPr>
          <w:color w:val="00587F"/>
        </w:rPr>
        <w:t>společnosti Star States</w:t>
      </w:r>
      <w:r>
        <w:t xml:space="preserve"> možnost získat "za určitých okolností" 588300 z 1774326 akcií </w:t>
      </w:r>
      <w:r>
        <w:rPr>
          <w:color w:val="310106"/>
        </w:rPr>
        <w:t>firmy Diversified</w:t>
      </w:r>
      <w:r>
        <w:t xml:space="preserve"> v oběhu. </w:t>
      </w:r>
      <w:r>
        <w:rPr>
          <w:color w:val="FEFB0A"/>
        </w:rPr>
        <w:t>Akvizice</w:t>
      </w:r>
      <w:r>
        <w:t xml:space="preserve"> zajistí </w:t>
      </w:r>
      <w:r>
        <w:rPr>
          <w:color w:val="00587F"/>
        </w:rPr>
        <w:t>společnosti Star States sídlící ve Wilmingtonu v Delaware</w:t>
      </w:r>
      <w:r>
        <w:t xml:space="preserve"> přístup na pensylvánský trh. </w:t>
      </w:r>
      <w:r>
        <w:rPr>
          <w:color w:val="E115C0"/>
        </w:rPr>
        <w:t>Dohoda</w:t>
      </w:r>
      <w:r>
        <w:t xml:space="preserve"> podléhá ještě schválení kontrolními orgány a výsledku soudních řízení vedených </w:t>
      </w:r>
      <w:r>
        <w:rPr>
          <w:color w:val="FEFB0A"/>
        </w:rPr>
        <w:t>v souvislosti s navrhovanou fúzí</w:t>
      </w:r>
      <w:r>
        <w:t xml:space="preserve"> některými akcionáři </w:t>
      </w:r>
      <w:r>
        <w:rPr>
          <w:color w:val="310106"/>
        </w:rPr>
        <w:t>firmy Diversified</w:t>
      </w:r>
      <w:r>
        <w:t>.</w:t>
      </w:r>
    </w:p>
    <w:p>
      <w:r>
        <w:rPr>
          <w:b/>
        </w:rPr>
        <w:t>Document number 609</w:t>
      </w:r>
    </w:p>
    <w:p>
      <w:r>
        <w:rPr>
          <w:b/>
        </w:rPr>
        <w:t>Document identifier: wsj0907-001</w:t>
      </w:r>
    </w:p>
    <w:p>
      <w:r>
        <w:rPr>
          <w:color w:val="310106"/>
        </w:rPr>
        <w:t>Společnost Chandler Insurance Co.</w:t>
      </w:r>
      <w:r>
        <w:t xml:space="preserve"> oznámila </w:t>
      </w:r>
      <w:r>
        <w:rPr>
          <w:color w:val="310106"/>
        </w:rPr>
        <w:t>svůj</w:t>
      </w:r>
      <w:r>
        <w:t xml:space="preserve"> předpoklad, že </w:t>
      </w:r>
      <w:r>
        <w:rPr>
          <w:color w:val="04640D"/>
        </w:rPr>
        <w:t>ve třetím čtvrtletí</w:t>
      </w:r>
      <w:r>
        <w:t xml:space="preserve"> ohlásí skok čistého zisku o 97 % na 2.8 miliónu dolarů, čili 51 centů na akcii. Ve stejném čtvrtletí loni měl </w:t>
      </w:r>
      <w:r>
        <w:rPr>
          <w:color w:val="310106"/>
        </w:rPr>
        <w:t>tento pojišťovatel automobilů a nákladních aut</w:t>
      </w:r>
      <w:r>
        <w:t xml:space="preserve"> příjmy 1.4 miliónu dolarů, čili 48 centů na akcii podle přepočítaného základu, při obratu 16.5 miliónu dolarů. </w:t>
      </w:r>
      <w:r>
        <w:rPr>
          <w:color w:val="FEFB0A"/>
        </w:rPr>
        <w:t>W. Brent LeGere, předseda a výkonný ředitel</w:t>
      </w:r>
      <w:r>
        <w:t xml:space="preserve">, v rozhovoru řekl, že </w:t>
      </w:r>
      <w:r>
        <w:rPr>
          <w:color w:val="04640D"/>
        </w:rPr>
        <w:t>v posledním čtvrtletí</w:t>
      </w:r>
      <w:r>
        <w:t xml:space="preserve"> předpokládá celkový obrat kolem 28 miliónů dolarů. Hodnoty příjmů na akcii odrážejí 25% dividendu na akcii v červnu 1989. </w:t>
      </w:r>
      <w:r>
        <w:rPr>
          <w:color w:val="FEFB0A"/>
        </w:rPr>
        <w:t>LeGere</w:t>
      </w:r>
      <w:r>
        <w:t xml:space="preserve"> přisoudil nárůst příjmů růstu v pojištění dálkové nákladní přepravy a schopnosti udržovat pevné pojistné sazby.</w:t>
      </w:r>
    </w:p>
    <w:p>
      <w:r>
        <w:rPr>
          <w:b/>
        </w:rPr>
        <w:t>Document number 610</w:t>
      </w:r>
    </w:p>
    <w:p>
      <w:r>
        <w:rPr>
          <w:b/>
        </w:rPr>
        <w:t>Document identifier: wsj0908-001</w:t>
      </w:r>
    </w:p>
    <w:p>
      <w:r>
        <w:rPr>
          <w:color w:val="310106"/>
        </w:rPr>
        <w:t>Firma Calgon Carbon Corp.</w:t>
      </w:r>
      <w:r>
        <w:t xml:space="preserve"> sdělila, že postaví </w:t>
      </w:r>
      <w:r>
        <w:rPr>
          <w:color w:val="04640D"/>
        </w:rPr>
        <w:t>továrnu na výrobu granulovaného aktivního uhlíku v hodnotě 40 milionů dolarů</w:t>
      </w:r>
      <w:r>
        <w:t xml:space="preserve">. </w:t>
      </w:r>
      <w:r>
        <w:rPr>
          <w:color w:val="310106"/>
        </w:rPr>
        <w:t>Tento výrobce chemikálií a vybavení pro úpravu vody</w:t>
      </w:r>
      <w:r>
        <w:t xml:space="preserve"> oznámil, že </w:t>
      </w:r>
      <w:r>
        <w:rPr>
          <w:color w:val="04640D"/>
        </w:rPr>
        <w:t>pro továrnu</w:t>
      </w:r>
      <w:r>
        <w:t xml:space="preserve"> vybere lokalitu začátkem příštího roku a že předpokládá začátek výroby v roce 1991.</w:t>
      </w:r>
    </w:p>
    <w:p>
      <w:r>
        <w:rPr>
          <w:b/>
        </w:rPr>
        <w:t>Document number 611</w:t>
      </w:r>
    </w:p>
    <w:p>
      <w:r>
        <w:rPr>
          <w:b/>
        </w:rPr>
        <w:t>Document identifier: wsj0909-001</w:t>
      </w:r>
    </w:p>
    <w:p>
      <w:r>
        <w:t xml:space="preserve">Zavolejte v těchto dnech </w:t>
      </w:r>
      <w:r>
        <w:rPr>
          <w:color w:val="310106"/>
        </w:rPr>
        <w:t xml:space="preserve">kancelář </w:t>
      </w:r>
      <w:r>
        <w:rPr>
          <w:color w:val="04640D"/>
        </w:rPr>
        <w:t>Jima Wrighta</w:t>
      </w:r>
      <w:r>
        <w:rPr>
          <w:color w:val="310106"/>
        </w:rPr>
        <w:t xml:space="preserve"> v centru města Fort Worth v Texasu</w:t>
      </w:r>
      <w:r>
        <w:t xml:space="preserve"> a recepční se bude do telefonu stále hlásit: "</w:t>
      </w:r>
      <w:r>
        <w:rPr>
          <w:color w:val="310106"/>
        </w:rPr>
        <w:t xml:space="preserve">Kancelář </w:t>
      </w:r>
      <w:r>
        <w:rPr>
          <w:color w:val="04640D"/>
        </w:rPr>
        <w:t>mluvčího Wrighta</w:t>
      </w:r>
      <w:r>
        <w:t xml:space="preserve">." </w:t>
      </w:r>
      <w:r>
        <w:rPr>
          <w:color w:val="FEFB0A"/>
        </w:rPr>
        <w:t xml:space="preserve">Bývalý kongresman, </w:t>
      </w:r>
      <w:r>
        <w:rPr>
          <w:color w:val="FB5514"/>
        </w:rPr>
        <w:t>jenž</w:t>
      </w:r>
      <w:r>
        <w:rPr>
          <w:color w:val="E115C0"/>
        </w:rPr>
        <w:t xml:space="preserve"> po vyšetřování </w:t>
      </w:r>
      <w:r>
        <w:rPr>
          <w:color w:val="FB5514"/>
        </w:rPr>
        <w:t>svých</w:t>
      </w:r>
      <w:r>
        <w:rPr>
          <w:color w:val="E115C0"/>
        </w:rPr>
        <w:t xml:space="preserve"> finančních transakcí rezignoval </w:t>
      </w:r>
      <w:r>
        <w:rPr>
          <w:color w:val="00587F"/>
        </w:rPr>
        <w:t xml:space="preserve">na funkci mluvčího </w:t>
      </w:r>
      <w:r>
        <w:rPr>
          <w:color w:val="0BC582"/>
        </w:rPr>
        <w:t>sněmovny</w:t>
      </w:r>
      <w:r>
        <w:t xml:space="preserve">, stále sídlí </w:t>
      </w:r>
      <w:r>
        <w:rPr>
          <w:color w:val="310106"/>
        </w:rPr>
        <w:t xml:space="preserve">ve </w:t>
      </w:r>
      <w:r>
        <w:rPr>
          <w:color w:val="04640D"/>
        </w:rPr>
        <w:t>své</w:t>
      </w:r>
      <w:r>
        <w:rPr>
          <w:color w:val="310106"/>
        </w:rPr>
        <w:t xml:space="preserve"> místní kanceláři, financované daňovými poplatníky částkou 200000 dolarů</w:t>
      </w:r>
      <w:r>
        <w:t xml:space="preserve">. Navíc </w:t>
      </w:r>
      <w:r>
        <w:rPr>
          <w:color w:val="FEFB0A"/>
        </w:rPr>
        <w:t>si</w:t>
      </w:r>
      <w:r>
        <w:t xml:space="preserve"> sjednává tučnou smlouvu na knihu. Jedním z nejžhavějších lístků washingtonského společenského kalendáře byla tento podzim </w:t>
      </w:r>
      <w:r>
        <w:rPr>
          <w:color w:val="FEB8C8"/>
        </w:rPr>
        <w:t xml:space="preserve">dobročinná akce na počest </w:t>
      </w:r>
      <w:r>
        <w:rPr>
          <w:color w:val="9E8317"/>
        </w:rPr>
        <w:t xml:space="preserve">bývalého kongresmana Tonyho Coelhoa, </w:t>
      </w:r>
      <w:r>
        <w:rPr>
          <w:color w:val="01190F"/>
        </w:rPr>
        <w:t>který</w:t>
      </w:r>
      <w:r>
        <w:rPr>
          <w:color w:val="9E8317"/>
        </w:rPr>
        <w:t xml:space="preserve"> </w:t>
      </w:r>
      <w:r>
        <w:rPr>
          <w:color w:val="01190F"/>
        </w:rPr>
        <w:t>si</w:t>
      </w:r>
      <w:r>
        <w:rPr>
          <w:color w:val="9E8317"/>
        </w:rPr>
        <w:t xml:space="preserve"> sehnal </w:t>
      </w:r>
      <w:r>
        <w:rPr>
          <w:color w:val="847D81"/>
        </w:rPr>
        <w:t>milionové zaměstnání</w:t>
      </w:r>
      <w:r>
        <w:rPr>
          <w:color w:val="9E8317"/>
        </w:rPr>
        <w:t xml:space="preserve"> na </w:t>
      </w:r>
      <w:r>
        <w:rPr>
          <w:color w:val="58018B"/>
        </w:rPr>
        <w:t>Wall Street</w:t>
      </w:r>
      <w:r>
        <w:rPr>
          <w:color w:val="9E8317"/>
        </w:rPr>
        <w:t xml:space="preserve"> poté, co loni v létě rezignoval </w:t>
      </w:r>
      <w:r>
        <w:rPr>
          <w:color w:val="B70639"/>
        </w:rPr>
        <w:t>kvůli kontroverzní investici do rizikových obligací</w:t>
      </w:r>
      <w:r>
        <w:t xml:space="preserve">. Nejnovějším přírůstkem do početných řad padlých politiků a úředníků živících se </w:t>
      </w:r>
      <w:r>
        <w:rPr>
          <w:color w:val="703B01"/>
        </w:rPr>
        <w:t>zde</w:t>
      </w:r>
      <w:r>
        <w:t xml:space="preserve"> jako lobbisté a poradci se stal </w:t>
      </w:r>
      <w:r>
        <w:rPr>
          <w:color w:val="F7F1DF"/>
        </w:rPr>
        <w:t xml:space="preserve">Michael Deaver, bývalý poradce </w:t>
      </w:r>
      <w:r>
        <w:rPr>
          <w:color w:val="118B8A"/>
        </w:rPr>
        <w:t>v Bílém domě</w:t>
      </w:r>
      <w:r>
        <w:t xml:space="preserve">. </w:t>
      </w:r>
      <w:r>
        <w:rPr>
          <w:color w:val="F7F1DF"/>
        </w:rPr>
        <w:t>Deaver</w:t>
      </w:r>
      <w:r>
        <w:t xml:space="preserve"> začal znovu podnikat ve vztazích s veřejností. Přežít skandál se </w:t>
      </w:r>
      <w:r>
        <w:rPr>
          <w:color w:val="4AFEFA"/>
        </w:rPr>
        <w:t xml:space="preserve">v době, </w:t>
      </w:r>
      <w:r>
        <w:rPr>
          <w:color w:val="FCB164"/>
        </w:rPr>
        <w:t>kdy</w:t>
      </w:r>
      <w:r>
        <w:rPr>
          <w:color w:val="4AFEFA"/>
        </w:rPr>
        <w:t xml:space="preserve"> citlivost </w:t>
      </w:r>
      <w:r>
        <w:rPr>
          <w:color w:val="796EE6"/>
        </w:rPr>
        <w:t>tohoto města</w:t>
      </w:r>
      <w:r>
        <w:rPr>
          <w:color w:val="4AFEFA"/>
        </w:rPr>
        <w:t xml:space="preserve"> otupila záplava skandálů</w:t>
      </w:r>
      <w:r>
        <w:t xml:space="preserve">, stalo na cestě politikou rituálem. Ať prezident požaduje nová přísná etická pravidla: Se čtyřmi zasedajícími členy </w:t>
      </w:r>
      <w:r>
        <w:rPr>
          <w:color w:val="000D2C"/>
        </w:rPr>
        <w:t>sněmovny</w:t>
      </w:r>
      <w:r>
        <w:t xml:space="preserve"> obviněnými ze sexuálních přečinů, rozvíjejícím se skandálem </w:t>
      </w:r>
      <w:r>
        <w:rPr>
          <w:color w:val="53495F"/>
        </w:rPr>
        <w:t>na Ministerstvu pro bytovou výstavbu a rozvoj měst</w:t>
      </w:r>
      <w:r>
        <w:t xml:space="preserve"> a </w:t>
      </w:r>
      <w:r>
        <w:rPr>
          <w:color w:val="F95475"/>
        </w:rPr>
        <w:t xml:space="preserve">po </w:t>
      </w:r>
      <w:r>
        <w:rPr>
          <w:color w:val="61FC03"/>
        </w:rPr>
        <w:t>Wrightově</w:t>
      </w:r>
      <w:r>
        <w:rPr>
          <w:color w:val="F95475"/>
        </w:rPr>
        <w:t xml:space="preserve"> debaklu</w:t>
      </w:r>
      <w:r>
        <w:t xml:space="preserve"> "jsou lidé ze skandálů mírně otupělí", říká </w:t>
      </w:r>
      <w:r>
        <w:rPr>
          <w:color w:val="5D9608"/>
        </w:rPr>
        <w:t>politický humorista Art Buchwald</w:t>
      </w:r>
      <w:r>
        <w:t xml:space="preserve">. "Nyní už to chce něco skutečně výstředního, aby se vzbudilo veřejné pobouření." Ne </w:t>
      </w:r>
      <w:r>
        <w:rPr>
          <w:color w:val="DE98FD"/>
        </w:rPr>
        <w:t xml:space="preserve">všichni, </w:t>
      </w:r>
      <w:r>
        <w:rPr>
          <w:color w:val="98A088"/>
        </w:rPr>
        <w:t>kolem kterých</w:t>
      </w:r>
      <w:r>
        <w:rPr>
          <w:color w:val="DE98FD"/>
        </w:rPr>
        <w:t xml:space="preserve"> vypukl skandál</w:t>
      </w:r>
      <w:r>
        <w:t xml:space="preserve">, se těšili </w:t>
      </w:r>
      <w:r>
        <w:rPr>
          <w:color w:val="4F584E"/>
        </w:rPr>
        <w:t>z měkkého přistání</w:t>
      </w:r>
      <w:r>
        <w:t xml:space="preserve">. </w:t>
      </w:r>
      <w:r>
        <w:rPr>
          <w:color w:val="248AD0"/>
        </w:rPr>
        <w:t xml:space="preserve">Mnoho </w:t>
      </w:r>
      <w:r>
        <w:rPr>
          <w:color w:val="5C5300"/>
        </w:rPr>
        <w:t>z nich</w:t>
      </w:r>
      <w:r>
        <w:t xml:space="preserve"> však ano. "</w:t>
      </w:r>
      <w:r>
        <w:rPr>
          <w:color w:val="248AD0"/>
        </w:rPr>
        <w:t>Tito lidé</w:t>
      </w:r>
      <w:r>
        <w:t xml:space="preserve"> se otřepávají mnohem lépe než obyčejní lidé," říká </w:t>
      </w:r>
      <w:r>
        <w:rPr>
          <w:color w:val="9F6551"/>
        </w:rPr>
        <w:t xml:space="preserve">washingtonská spisovatelka Suzanne Garmentová, </w:t>
      </w:r>
      <w:r>
        <w:rPr>
          <w:color w:val="BCFEC6"/>
        </w:rPr>
        <w:t>která</w:t>
      </w:r>
      <w:r>
        <w:rPr>
          <w:color w:val="9F6551"/>
        </w:rPr>
        <w:t xml:space="preserve"> pracuje na historii skandálů vzniklých </w:t>
      </w:r>
      <w:r>
        <w:rPr>
          <w:color w:val="932C70"/>
        </w:rPr>
        <w:t>po Watergate</w:t>
      </w:r>
      <w:r>
        <w:t xml:space="preserve">. Vzhledem k zálibě </w:t>
      </w:r>
      <w:r>
        <w:rPr>
          <w:color w:val="2B1B04"/>
        </w:rPr>
        <w:t>mistrů</w:t>
      </w:r>
      <w:r>
        <w:t xml:space="preserve"> přežívání </w:t>
      </w:r>
      <w:r>
        <w:rPr>
          <w:color w:val="B5AFC4"/>
        </w:rPr>
        <w:t>skandálů v psaní knih</w:t>
      </w:r>
      <w:r>
        <w:t xml:space="preserve"> je překvapující, že žádný </w:t>
      </w:r>
      <w:r>
        <w:rPr>
          <w:color w:val="2B1B04"/>
        </w:rPr>
        <w:t>z nich</w:t>
      </w:r>
      <w:r>
        <w:t xml:space="preserve"> zatím nepublikoval nějakého průvodce </w:t>
      </w:r>
      <w:r>
        <w:rPr>
          <w:color w:val="D4C67A"/>
        </w:rPr>
        <w:t>tímto uměním</w:t>
      </w:r>
      <w:r>
        <w:t xml:space="preserve">. Již </w:t>
      </w:r>
      <w:r>
        <w:rPr>
          <w:color w:val="D4C67A"/>
        </w:rPr>
        <w:t>pro to</w:t>
      </w:r>
      <w:r>
        <w:t xml:space="preserve"> vzniká jistý protokol - vlastně jakási etiketa. Mezi pravidla patří: Předstírejte, že se nic nestalo </w:t>
      </w:r>
      <w:r>
        <w:rPr>
          <w:color w:val="FEFB0A"/>
        </w:rPr>
        <w:t>Wright</w:t>
      </w:r>
      <w:r>
        <w:t xml:space="preserve">, protože </w:t>
      </w:r>
      <w:r>
        <w:rPr>
          <w:color w:val="AE7AA1"/>
        </w:rPr>
        <w:t xml:space="preserve">na </w:t>
      </w:r>
      <w:r>
        <w:rPr>
          <w:color w:val="C2A393"/>
        </w:rPr>
        <w:t>svoji</w:t>
      </w:r>
      <w:r>
        <w:rPr>
          <w:color w:val="AE7AA1"/>
        </w:rPr>
        <w:t xml:space="preserve"> funkci</w:t>
      </w:r>
      <w:r>
        <w:t xml:space="preserve"> rezignoval místo toho, aby byl </w:t>
      </w:r>
      <w:r>
        <w:rPr>
          <w:color w:val="AE7AA1"/>
        </w:rPr>
        <w:t>ze zaměstnání</w:t>
      </w:r>
      <w:r>
        <w:t xml:space="preserve"> vyhozen, ze zákona požívá 120000 dolarů ročně na úhradu výdajů za kancelář, tři placené zaměstnance, až 67000 dolarů za kancelářské potřeby a telefony a nadále využívá osvobození od poštovného, jako by byl stále ve </w:t>
      </w:r>
      <w:r>
        <w:rPr>
          <w:color w:val="FEFB0A"/>
        </w:rPr>
        <w:t>svém</w:t>
      </w:r>
      <w:r>
        <w:t xml:space="preserve"> původním zaměstnání. O velkorysé federální penzi se ani nezmiňujeme. Je tu také nabitý program řečnických vystoupení po 10000 dolarů za akci, na módních místech včetně Yaleského politického svazu. "Je tak zaneprázdněný, jako když byl mluvčím," oznamuje </w:t>
      </w:r>
      <w:r>
        <w:rPr>
          <w:color w:val="FEFB0A"/>
        </w:rPr>
        <w:t>Wrightův</w:t>
      </w:r>
      <w:r>
        <w:t xml:space="preserve"> administrativní asistent Larry Shannon. Náprava Na okraji moderního Georgetownu, v exkluzivní kanceláři s výhledem na řeku a </w:t>
      </w:r>
      <w:r>
        <w:rPr>
          <w:color w:val="0232FD"/>
        </w:rPr>
        <w:t xml:space="preserve">s bohatou firemní klientelou, </w:t>
      </w:r>
      <w:r>
        <w:rPr>
          <w:color w:val="6A3A35"/>
        </w:rPr>
        <w:t>kterou</w:t>
      </w:r>
      <w:r>
        <w:rPr>
          <w:color w:val="0232FD"/>
        </w:rPr>
        <w:t xml:space="preserve"> nebude jmenovat</w:t>
      </w:r>
      <w:r>
        <w:t xml:space="preserve">, zkouší </w:t>
      </w:r>
      <w:r>
        <w:rPr>
          <w:color w:val="F7F1DF"/>
        </w:rPr>
        <w:t>Deaver</w:t>
      </w:r>
      <w:r>
        <w:t xml:space="preserve"> získat zpět </w:t>
      </w:r>
      <w:r>
        <w:rPr>
          <w:color w:val="F7F1DF"/>
        </w:rPr>
        <w:t>svou</w:t>
      </w:r>
      <w:r>
        <w:t xml:space="preserve"> pověst jednoho z nejchytřejších výrobců image </w:t>
      </w:r>
      <w:r>
        <w:rPr>
          <w:color w:val="BA6801"/>
        </w:rPr>
        <w:t>ve městě</w:t>
      </w:r>
      <w:r>
        <w:t xml:space="preserve">. Období </w:t>
      </w:r>
      <w:r>
        <w:rPr>
          <w:color w:val="F7F1DF"/>
        </w:rPr>
        <w:t>jeho</w:t>
      </w:r>
      <w:r>
        <w:t xml:space="preserve"> působení ve funkci zástupce personálního šéfa </w:t>
      </w:r>
      <w:r>
        <w:rPr>
          <w:color w:val="168E5C"/>
        </w:rPr>
        <w:t>Bílého domu</w:t>
      </w:r>
      <w:r>
        <w:t xml:space="preserve"> a důvěrníka Ronalda a Nancy Reaganových připomíná již jen máloco. </w:t>
      </w:r>
      <w:r>
        <w:rPr>
          <w:color w:val="F7F1DF"/>
        </w:rPr>
        <w:t>Bývalý lobbista, dříve vydělávající 3 milióny dolarů ročně</w:t>
      </w:r>
      <w:r>
        <w:t xml:space="preserve">, dnes často navštěvuje útulky pro bezdomovce a věnuje třetinu </w:t>
      </w:r>
      <w:r>
        <w:rPr>
          <w:color w:val="F7F1DF"/>
        </w:rPr>
        <w:t>svého</w:t>
      </w:r>
      <w:r>
        <w:t xml:space="preserve"> času tomu, že radí ostatním léčícím se alkoholikům. "Cítím se lépe než kdykoli předtím ve </w:t>
      </w:r>
      <w:r>
        <w:rPr>
          <w:color w:val="F7F1DF"/>
        </w:rPr>
        <w:t>svém</w:t>
      </w:r>
      <w:r>
        <w:t xml:space="preserve"> životě," říká. </w:t>
      </w:r>
      <w:r>
        <w:rPr>
          <w:color w:val="F7F1DF"/>
        </w:rPr>
        <w:t>Deaver</w:t>
      </w:r>
      <w:r>
        <w:t xml:space="preserve"> se k alkoholismu přiznal během soudního procesu řešícího </w:t>
      </w:r>
      <w:r>
        <w:rPr>
          <w:color w:val="F7F1DF"/>
        </w:rPr>
        <w:t>jeho</w:t>
      </w:r>
      <w:r>
        <w:t xml:space="preserve"> obvinění z křivé přísahy. </w:t>
      </w:r>
      <w:r>
        <w:rPr>
          <w:color w:val="F7F1DF"/>
        </w:rPr>
        <w:t xml:space="preserve">Muž, </w:t>
      </w:r>
      <w:r>
        <w:rPr>
          <w:color w:val="16C0D0"/>
        </w:rPr>
        <w:t>který</w:t>
      </w:r>
      <w:r>
        <w:rPr>
          <w:color w:val="F7F1DF"/>
        </w:rPr>
        <w:t xml:space="preserve"> </w:t>
      </w:r>
      <w:r>
        <w:rPr>
          <w:color w:val="16C0D0"/>
        </w:rPr>
        <w:t>se</w:t>
      </w:r>
      <w:r>
        <w:rPr>
          <w:color w:val="F7F1DF"/>
        </w:rPr>
        <w:t xml:space="preserve"> léčí také z workoholismu</w:t>
      </w:r>
      <w:r>
        <w:t xml:space="preserve">, nyní odpočívá se </w:t>
      </w:r>
      <w:r>
        <w:rPr>
          <w:color w:val="F7F1DF"/>
        </w:rPr>
        <w:t>svou</w:t>
      </w:r>
      <w:r>
        <w:t xml:space="preserve"> rodinou a tvaruje koruny stromů nebo tvoří sochy ze zahradních keřů, </w:t>
      </w:r>
      <w:r>
        <w:rPr>
          <w:color w:val="C62100"/>
        </w:rPr>
        <w:t>což</w:t>
      </w:r>
      <w:r>
        <w:t xml:space="preserve"> je </w:t>
      </w:r>
      <w:r>
        <w:rPr>
          <w:color w:val="014347"/>
        </w:rPr>
        <w:t xml:space="preserve">elegantní zábava, </w:t>
      </w:r>
      <w:r>
        <w:rPr>
          <w:color w:val="233809"/>
        </w:rPr>
        <w:t>jíž</w:t>
      </w:r>
      <w:r>
        <w:rPr>
          <w:color w:val="014347"/>
        </w:rPr>
        <w:t xml:space="preserve"> propadl během </w:t>
      </w:r>
      <w:r>
        <w:rPr>
          <w:color w:val="42083B"/>
        </w:rPr>
        <w:t>své</w:t>
      </w:r>
      <w:r>
        <w:rPr>
          <w:color w:val="014347"/>
        </w:rPr>
        <w:t xml:space="preserve"> těžké tříleté soudní zkoušky</w:t>
      </w:r>
      <w:r>
        <w:t xml:space="preserve">. Jedním ze znaků </w:t>
      </w:r>
      <w:r>
        <w:rPr>
          <w:color w:val="F7F1DF"/>
        </w:rPr>
        <w:t>Deaverova</w:t>
      </w:r>
      <w:r>
        <w:t xml:space="preserve"> znovuzrození je vystoupení v pořadu stanice ABC "Nightline" v show o uniformním žurnalismu. Moderátor Ted Koppel </w:t>
      </w:r>
      <w:r>
        <w:rPr>
          <w:color w:val="F7F1DF"/>
        </w:rPr>
        <w:t>ho</w:t>
      </w:r>
      <w:r>
        <w:t xml:space="preserve"> představil jako "mediálního šéfa Reaganovy administrativy" bez jediné zmínky o tom, že </w:t>
      </w:r>
      <w:r>
        <w:rPr>
          <w:color w:val="F7F1DF"/>
        </w:rPr>
        <w:t>Deaver</w:t>
      </w:r>
      <w:r>
        <w:t xml:space="preserve"> byl v roce 1987 usvědčen z křivého svědectví. Nalézání </w:t>
      </w:r>
      <w:r>
        <w:rPr>
          <w:color w:val="82785D"/>
        </w:rPr>
        <w:t>Boha</w:t>
      </w:r>
      <w:r>
        <w:t xml:space="preserve"> "</w:t>
      </w:r>
      <w:r>
        <w:rPr>
          <w:color w:val="023087"/>
        </w:rPr>
        <w:t xml:space="preserve">Když </w:t>
      </w:r>
      <w:r>
        <w:rPr>
          <w:color w:val="B7DAD2"/>
        </w:rPr>
        <w:t>někdo</w:t>
      </w:r>
      <w:r>
        <w:rPr>
          <w:color w:val="023087"/>
        </w:rPr>
        <w:t xml:space="preserve"> řekne 'obrátil jsem se </w:t>
      </w:r>
      <w:r>
        <w:rPr>
          <w:color w:val="196956"/>
        </w:rPr>
        <w:t>k Bohu</w:t>
      </w:r>
      <w:r>
        <w:rPr>
          <w:color w:val="023087"/>
        </w:rPr>
        <w:t>', každý padne na zadek</w:t>
      </w:r>
      <w:r>
        <w:t xml:space="preserve">," všímá si </w:t>
      </w:r>
      <w:r>
        <w:rPr>
          <w:color w:val="8C41BB"/>
        </w:rPr>
        <w:t>Frank Mankiewicz, starý washingtonský asistent a bývalý pobočník Roberta Kennedyho</w:t>
      </w:r>
      <w:r>
        <w:t xml:space="preserve">. </w:t>
      </w:r>
      <w:r>
        <w:rPr>
          <w:color w:val="ECEDFE"/>
        </w:rPr>
        <w:t>Takhle</w:t>
      </w:r>
      <w:r>
        <w:rPr>
          <w:color w:val="2B2D32"/>
        </w:rPr>
        <w:t xml:space="preserve"> odstartovali </w:t>
      </w:r>
      <w:r>
        <w:rPr>
          <w:color w:val="94C661"/>
        </w:rPr>
        <w:t>své</w:t>
      </w:r>
      <w:r>
        <w:rPr>
          <w:color w:val="2B2D32"/>
        </w:rPr>
        <w:t xml:space="preserve"> úspěšné kariéry na kazatelně </w:t>
      </w:r>
      <w:r>
        <w:rPr>
          <w:color w:val="F8907D"/>
        </w:rPr>
        <w:t>po aféře Watergate</w:t>
      </w:r>
      <w:r>
        <w:rPr>
          <w:color w:val="2B2D32"/>
        </w:rPr>
        <w:t xml:space="preserve"> </w:t>
      </w:r>
      <w:r>
        <w:rPr>
          <w:color w:val="94C661"/>
        </w:rPr>
        <w:t>Charles Colson a Jeb Magruder</w:t>
      </w:r>
      <w:r>
        <w:t xml:space="preserve">. Ale nejde </w:t>
      </w:r>
      <w:r>
        <w:rPr>
          <w:color w:val="2B2D32"/>
        </w:rPr>
        <w:t>to</w:t>
      </w:r>
      <w:r>
        <w:t xml:space="preserve"> vždy </w:t>
      </w:r>
      <w:r>
        <w:rPr>
          <w:color w:val="023087"/>
        </w:rPr>
        <w:t>tak</w:t>
      </w:r>
      <w:r>
        <w:t xml:space="preserve"> hladce. Po obviněních, že bil </w:t>
      </w:r>
      <w:r>
        <w:rPr>
          <w:color w:val="895E6B"/>
        </w:rPr>
        <w:t>svou</w:t>
      </w:r>
      <w:r>
        <w:rPr>
          <w:color w:val="788E95"/>
        </w:rPr>
        <w:t xml:space="preserve"> ženu</w:t>
      </w:r>
      <w:r>
        <w:t xml:space="preserve">, </w:t>
      </w:r>
      <w:r>
        <w:rPr>
          <w:color w:val="788E95"/>
        </w:rPr>
        <w:t>která</w:t>
      </w:r>
      <w:r>
        <w:t xml:space="preserve"> se vynořila během rozvodového sporu </w:t>
      </w:r>
      <w:r>
        <w:rPr>
          <w:color w:val="FB6AB8"/>
        </w:rPr>
        <w:t>v roce 1985</w:t>
      </w:r>
      <w:r>
        <w:t xml:space="preserve">, se </w:t>
      </w:r>
      <w:r>
        <w:rPr>
          <w:color w:val="576094"/>
        </w:rPr>
        <w:t>výkonný šéf Komise pro regulaci prodeje cenných papírů (SEC) John Fedders</w:t>
      </w:r>
      <w:r>
        <w:t xml:space="preserve"> vzdálil </w:t>
      </w:r>
      <w:r>
        <w:rPr>
          <w:color w:val="DB1474"/>
        </w:rPr>
        <w:t>do trapistického kláštera na virginském venkově</w:t>
      </w:r>
      <w:r>
        <w:t xml:space="preserve">. Dnes provozuje samostatnou právnickou praxi </w:t>
      </w:r>
      <w:r>
        <w:rPr>
          <w:color w:val="8489AE"/>
        </w:rPr>
        <w:t>ve Washingtonu</w:t>
      </w:r>
      <w:r>
        <w:t xml:space="preserve">, ale </w:t>
      </w:r>
      <w:r>
        <w:rPr>
          <w:color w:val="576094"/>
        </w:rPr>
        <w:t>jeho</w:t>
      </w:r>
      <w:r>
        <w:t xml:space="preserve"> honoráře jsou hubené a neuspěl ani ve snaze získat podíl na honoráři </w:t>
      </w:r>
      <w:r>
        <w:rPr>
          <w:color w:val="895E6B"/>
        </w:rPr>
        <w:t>své</w:t>
      </w:r>
      <w:r>
        <w:rPr>
          <w:color w:val="788E95"/>
        </w:rPr>
        <w:t xml:space="preserve"> bývalé ženy</w:t>
      </w:r>
      <w:r>
        <w:t xml:space="preserve"> </w:t>
      </w:r>
      <w:r>
        <w:rPr>
          <w:color w:val="860E04"/>
        </w:rPr>
        <w:t xml:space="preserve">za knihu, </w:t>
      </w:r>
      <w:r>
        <w:rPr>
          <w:color w:val="FBC206"/>
        </w:rPr>
        <w:t>ve které</w:t>
      </w:r>
      <w:r>
        <w:rPr>
          <w:color w:val="860E04"/>
        </w:rPr>
        <w:t xml:space="preserve"> se ze všeho vyznala</w:t>
      </w:r>
      <w:r>
        <w:t xml:space="preserve">. Čas od času se vrací </w:t>
      </w:r>
      <w:r>
        <w:rPr>
          <w:color w:val="DB1474"/>
        </w:rPr>
        <w:t>do kláštera</w:t>
      </w:r>
      <w:r>
        <w:t xml:space="preserve"> k modlitbě, meditaci a k dobročinné právnické práci. </w:t>
      </w:r>
      <w:r>
        <w:rPr>
          <w:color w:val="576094"/>
        </w:rPr>
        <w:t>Fedders</w:t>
      </w:r>
      <w:r>
        <w:t xml:space="preserve"> je se </w:t>
      </w:r>
      <w:r>
        <w:rPr>
          <w:color w:val="576094"/>
        </w:rPr>
        <w:t>svým</w:t>
      </w:r>
      <w:r>
        <w:t xml:space="preserve"> trápením vyrovnaný. "Celá tato zkušenost byla příležitostí k vnitřnímu růstu," říká. Pět dopolední v týdnu navštěvuje psychoanalytika. "Poddal jsem se </w:t>
      </w:r>
      <w:r>
        <w:rPr>
          <w:color w:val="6EAB9B"/>
        </w:rPr>
        <w:t>okolnostem</w:t>
      </w:r>
      <w:r>
        <w:t xml:space="preserve">," říká </w:t>
      </w:r>
      <w:r>
        <w:rPr>
          <w:color w:val="576094"/>
        </w:rPr>
        <w:t>Fedders</w:t>
      </w:r>
      <w:r>
        <w:t xml:space="preserve">. "Slovo poddat se má přesný psychoanalytický význam. </w:t>
      </w:r>
      <w:r>
        <w:rPr>
          <w:color w:val="576094"/>
        </w:rPr>
        <w:t>Můj</w:t>
      </w:r>
      <w:r>
        <w:t xml:space="preserve"> svět se změnil. Raduji se ze </w:t>
      </w:r>
      <w:r>
        <w:rPr>
          <w:color w:val="576094"/>
        </w:rPr>
        <w:t>svého</w:t>
      </w:r>
      <w:r>
        <w:t xml:space="preserve"> života a z toho, kým dnes jsem. Vyhlídka být významným právníkem není tak důležitá." Neváhej "</w:t>
      </w:r>
      <w:r>
        <w:rPr>
          <w:color w:val="F2CDFE"/>
        </w:rPr>
        <w:t xml:space="preserve">Nejlepší věc, </w:t>
      </w:r>
      <w:r>
        <w:rPr>
          <w:color w:val="645341"/>
        </w:rPr>
        <w:t>kterou</w:t>
      </w:r>
      <w:r>
        <w:rPr>
          <w:color w:val="F2CDFE"/>
        </w:rPr>
        <w:t xml:space="preserve"> můžeš udělat</w:t>
      </w:r>
      <w:r>
        <w:rPr>
          <w:color w:val="760035"/>
        </w:rPr>
        <w:t>, je zmizet z obrazovky</w:t>
      </w:r>
      <w:r>
        <w:t xml:space="preserve">," říká </w:t>
      </w:r>
      <w:r>
        <w:rPr>
          <w:color w:val="5D9608"/>
        </w:rPr>
        <w:t>Buchwald</w:t>
      </w:r>
      <w:r>
        <w:t xml:space="preserve">. Nikdo </w:t>
      </w:r>
      <w:r>
        <w:rPr>
          <w:color w:val="760035"/>
        </w:rPr>
        <w:t>to</w:t>
      </w:r>
      <w:r>
        <w:t xml:space="preserve"> neověřil mistrněji než </w:t>
      </w:r>
      <w:r>
        <w:rPr>
          <w:color w:val="647A41"/>
        </w:rPr>
        <w:t>bývalý sekretář demokratické většiny Coelho</w:t>
      </w:r>
      <w:r>
        <w:t xml:space="preserve">. Prohlášením, že život existuje i </w:t>
      </w:r>
      <w:r>
        <w:rPr>
          <w:color w:val="496E76"/>
        </w:rPr>
        <w:t>po Kongresu</w:t>
      </w:r>
      <w:r>
        <w:t xml:space="preserve">, rezignoval téměř okamžitě poté, co mediální reportáže zpochybnily </w:t>
      </w:r>
      <w:r>
        <w:rPr>
          <w:color w:val="E3F894"/>
        </w:rPr>
        <w:t xml:space="preserve">vhodnost </w:t>
      </w:r>
      <w:r>
        <w:rPr>
          <w:color w:val="F9D7CD"/>
        </w:rPr>
        <w:t xml:space="preserve">investic do rizikových obligací </w:t>
      </w:r>
      <w:r>
        <w:rPr>
          <w:color w:val="876128"/>
        </w:rPr>
        <w:t>v roce 1986</w:t>
      </w:r>
      <w:r>
        <w:t xml:space="preserve">, ještě dříve, než se rozběhlo jakékoliv oficiální vyšetřování. </w:t>
      </w:r>
      <w:r>
        <w:rPr>
          <w:color w:val="A1A711"/>
        </w:rPr>
        <w:t xml:space="preserve">Mezi smetánkou, </w:t>
      </w:r>
      <w:r>
        <w:rPr>
          <w:color w:val="01FB92"/>
        </w:rPr>
        <w:t>která</w:t>
      </w:r>
      <w:r>
        <w:rPr>
          <w:color w:val="A1A711"/>
        </w:rPr>
        <w:t xml:space="preserve"> se objevila jako neformálně oblečený nadstranický sbor </w:t>
      </w:r>
      <w:r>
        <w:rPr>
          <w:color w:val="FD0F31"/>
        </w:rPr>
        <w:t xml:space="preserve">na akci na podporu </w:t>
      </w:r>
      <w:r>
        <w:rPr>
          <w:color w:val="BE8485"/>
        </w:rPr>
        <w:t>Coelhova</w:t>
      </w:r>
      <w:r>
        <w:rPr>
          <w:color w:val="FD0F31"/>
        </w:rPr>
        <w:t xml:space="preserve"> fondu pro boj s epilepsií</w:t>
      </w:r>
      <w:r>
        <w:t xml:space="preserve">, byli minulý měsíc senátor Robert Dole, poslanec Newt Gingrich a další klíčové osoby </w:t>
      </w:r>
      <w:r>
        <w:rPr>
          <w:color w:val="496E76"/>
        </w:rPr>
        <w:t>Kongresu</w:t>
      </w:r>
      <w:r>
        <w:t xml:space="preserve">. Roli konferenciéra plnil Dan Rather. Ze </w:t>
      </w:r>
      <w:r>
        <w:rPr>
          <w:color w:val="647A41"/>
        </w:rPr>
        <w:t>svého</w:t>
      </w:r>
      <w:r>
        <w:t xml:space="preserve"> nového postu na </w:t>
      </w:r>
      <w:r>
        <w:rPr>
          <w:color w:val="703B01"/>
        </w:rPr>
        <w:t>Wall Street</w:t>
      </w:r>
      <w:r>
        <w:t xml:space="preserve"> </w:t>
      </w:r>
      <w:r>
        <w:rPr>
          <w:color w:val="C660FB"/>
        </w:rPr>
        <w:t>ve funkci generálního ředitele společnosti Wertheim Schroder &amp; Co.</w:t>
      </w:r>
      <w:r>
        <w:t xml:space="preserve">, přinášejícího milion dolarů ročně, </w:t>
      </w:r>
      <w:r>
        <w:rPr>
          <w:color w:val="647A41"/>
        </w:rPr>
        <w:t>Coelho</w:t>
      </w:r>
      <w:r>
        <w:t xml:space="preserve"> hlásí, že </w:t>
      </w:r>
      <w:r>
        <w:rPr>
          <w:color w:val="647A41"/>
        </w:rPr>
        <w:t>ho</w:t>
      </w:r>
      <w:r>
        <w:t xml:space="preserve"> kontaktovalo </w:t>
      </w:r>
      <w:r>
        <w:rPr>
          <w:color w:val="120104"/>
        </w:rPr>
        <w:t>mnoho bývalých kolegů</w:t>
      </w:r>
      <w:r>
        <w:t xml:space="preserve">, aby zjistili, jak by také </w:t>
      </w:r>
      <w:r>
        <w:rPr>
          <w:color w:val="120104"/>
        </w:rPr>
        <w:t>oni</w:t>
      </w:r>
      <w:r>
        <w:t xml:space="preserve"> mohli nastoupit kariéru v investičním bankovnictví. Být mužem pomáhá Mužské oběti skandálů se vždy mají lépe. </w:t>
      </w:r>
      <w:r>
        <w:rPr>
          <w:color w:val="D48958"/>
        </w:rPr>
        <w:t xml:space="preserve">Anne Burfordová, </w:t>
      </w:r>
      <w:r>
        <w:rPr>
          <w:color w:val="05AEE8"/>
        </w:rPr>
        <w:t xml:space="preserve">bývalá vedoucí </w:t>
      </w:r>
      <w:r>
        <w:rPr>
          <w:color w:val="C3C1BE"/>
        </w:rPr>
        <w:t>Agentury na ochranu životního prostředí (EPA</w:t>
      </w:r>
      <w:r>
        <w:rPr>
          <w:color w:val="05AEE8"/>
        </w:rPr>
        <w:t xml:space="preserve">), </w:t>
      </w:r>
      <w:r>
        <w:rPr>
          <w:color w:val="9F98F8"/>
        </w:rPr>
        <w:t>která</w:t>
      </w:r>
      <w:r>
        <w:rPr>
          <w:color w:val="05AEE8"/>
        </w:rPr>
        <w:t xml:space="preserve"> rezignovala pod tlakem </w:t>
      </w:r>
      <w:r>
        <w:rPr>
          <w:color w:val="1167D9"/>
        </w:rPr>
        <w:t>v roce 1983</w:t>
      </w:r>
      <w:r>
        <w:rPr>
          <w:color w:val="05AEE8"/>
        </w:rPr>
        <w:t xml:space="preserve"> </w:t>
      </w:r>
      <w:r>
        <w:rPr>
          <w:color w:val="D19012"/>
        </w:rPr>
        <w:t xml:space="preserve">během slovní přestřelky </w:t>
      </w:r>
      <w:r>
        <w:rPr>
          <w:color w:val="B7D802"/>
        </w:rPr>
        <w:t>s Kongresem</w:t>
      </w:r>
      <w:r>
        <w:t xml:space="preserve">, byla </w:t>
      </w:r>
      <w:r>
        <w:rPr>
          <w:color w:val="826392"/>
        </w:rPr>
        <w:t>v této konfrontaci</w:t>
      </w:r>
      <w:r>
        <w:t xml:space="preserve"> knokautována, přestože nebyla nikdy obviněna z úředního pochybení. Pracovala na částečný úvazek jako konzultantka a napsala knihu, ale nikdy se již znovu nepustila do intenzivní právní kariéry. Nepomohlo ani to, když byla </w:t>
      </w:r>
      <w:r>
        <w:rPr>
          <w:color w:val="5E7A6A"/>
        </w:rPr>
        <w:t>v roce 1986</w:t>
      </w:r>
      <w:r>
        <w:t xml:space="preserve"> obviněna (a poté očištěna) v záležitosti veřejného opilství. "Odepsala jsem ztráty a utekla," říká </w:t>
      </w:r>
      <w:r>
        <w:rPr>
          <w:color w:val="B29869"/>
        </w:rPr>
        <w:t xml:space="preserve">ze </w:t>
      </w:r>
      <w:r>
        <w:rPr>
          <w:color w:val="1D0051"/>
        </w:rPr>
        <w:t>svého</w:t>
      </w:r>
      <w:r>
        <w:rPr>
          <w:color w:val="B29869"/>
        </w:rPr>
        <w:t xml:space="preserve"> nového domova v Coloradu, </w:t>
      </w:r>
      <w:r>
        <w:rPr>
          <w:color w:val="8BE7FC"/>
        </w:rPr>
        <w:t>jehož</w:t>
      </w:r>
      <w:r>
        <w:rPr>
          <w:color w:val="B29869"/>
        </w:rPr>
        <w:t xml:space="preserve"> úpravami tráví čas</w:t>
      </w:r>
      <w:r>
        <w:t xml:space="preserve">. </w:t>
      </w:r>
      <w:r>
        <w:rPr>
          <w:color w:val="D48958"/>
        </w:rPr>
        <w:t>V Burfordové</w:t>
      </w:r>
      <w:r>
        <w:t xml:space="preserve"> zůstala hořkost </w:t>
      </w:r>
      <w:r>
        <w:rPr>
          <w:color w:val="76E0C1"/>
        </w:rPr>
        <w:t xml:space="preserve">kvůli ohromným soudním výlohám, </w:t>
      </w:r>
      <w:r>
        <w:rPr>
          <w:color w:val="BACFA7"/>
        </w:rPr>
        <w:t>jež</w:t>
      </w:r>
      <w:r>
        <w:rPr>
          <w:color w:val="76E0C1"/>
        </w:rPr>
        <w:t xml:space="preserve"> </w:t>
      </w:r>
      <w:r>
        <w:rPr>
          <w:color w:val="BACFA7"/>
        </w:rPr>
        <w:t>si</w:t>
      </w:r>
      <w:r>
        <w:rPr>
          <w:color w:val="76E0C1"/>
        </w:rPr>
        <w:t xml:space="preserve"> vyžádalo očištění jména</w:t>
      </w:r>
      <w:r>
        <w:t>. "</w:t>
      </w:r>
      <w:r>
        <w:rPr>
          <w:color w:val="11BA09"/>
        </w:rPr>
        <w:t>Můj</w:t>
      </w:r>
      <w:r>
        <w:rPr>
          <w:color w:val="462C36"/>
        </w:rPr>
        <w:t xml:space="preserve"> manžel</w:t>
      </w:r>
      <w:r>
        <w:t xml:space="preserve"> jen tím, že se </w:t>
      </w:r>
      <w:r>
        <w:rPr>
          <w:color w:val="D48958"/>
        </w:rPr>
        <w:t>se mnou</w:t>
      </w:r>
      <w:r>
        <w:t xml:space="preserve"> oženil, přišel okamžitě na mizinu," říká. </w:t>
      </w:r>
      <w:r>
        <w:rPr>
          <w:color w:val="65407D"/>
        </w:rPr>
        <w:t>Jiná bývalá úřednice EPA, Rita Lavelleová</w:t>
      </w:r>
      <w:r>
        <w:t xml:space="preserve">, má dosud potíže poté, co byla </w:t>
      </w:r>
      <w:r>
        <w:rPr>
          <w:color w:val="491803"/>
        </w:rPr>
        <w:t>v roce 1983</w:t>
      </w:r>
      <w:r>
        <w:t xml:space="preserve"> obviněna z křivé přísahy. "Nemůže udělat nic pro to, aby se dostala zpět tam, kde byla," říká </w:t>
      </w:r>
      <w:r>
        <w:rPr>
          <w:color w:val="65407D"/>
        </w:rPr>
        <w:t>její</w:t>
      </w:r>
      <w:r>
        <w:t xml:space="preserve"> právník James Bierbower. "Můžete říct, </w:t>
      </w:r>
      <w:r>
        <w:rPr>
          <w:color w:val="F5D2A8"/>
        </w:rPr>
        <w:t>že přežila</w:t>
      </w:r>
      <w:r>
        <w:t xml:space="preserve">, ale nebylo </w:t>
      </w:r>
      <w:r>
        <w:rPr>
          <w:color w:val="F5D2A8"/>
        </w:rPr>
        <w:t>to</w:t>
      </w:r>
      <w:r>
        <w:t xml:space="preserve"> </w:t>
      </w:r>
      <w:r>
        <w:rPr>
          <w:color w:val="65407D"/>
        </w:rPr>
        <w:t>pro ni</w:t>
      </w:r>
      <w:r>
        <w:t xml:space="preserve"> lehké." Žádné knižní kontrakty se nerýsovaly před Deborah Gore Deanovou, královnou skandálu </w:t>
      </w:r>
      <w:r>
        <w:rPr>
          <w:color w:val="53495F"/>
        </w:rPr>
        <w:t>na Ministerstvu pro bytovou výstavbu a rozvoj měst</w:t>
      </w:r>
      <w:r>
        <w:t xml:space="preserve">. </w:t>
      </w:r>
      <w:r>
        <w:rPr>
          <w:color w:val="03422C"/>
        </w:rPr>
        <w:t>Donna Riceová z aféry Garyho Harta</w:t>
      </w:r>
      <w:r>
        <w:t xml:space="preserve"> nedokázala získat knižní smlouvu a ztratila </w:t>
      </w:r>
      <w:r>
        <w:rPr>
          <w:color w:val="03422C"/>
        </w:rPr>
        <w:t>svůj</w:t>
      </w:r>
      <w:r>
        <w:t xml:space="preserve"> modelingový kontrakt na džíny "No Excuses". </w:t>
      </w:r>
      <w:r>
        <w:rPr>
          <w:color w:val="72A46E"/>
        </w:rPr>
        <w:t xml:space="preserve">Fawn Hallová, bývalá sekretářka </w:t>
      </w:r>
      <w:r>
        <w:rPr>
          <w:color w:val="128EAC"/>
        </w:rPr>
        <w:t>Olivera Northa</w:t>
      </w:r>
      <w:r>
        <w:t xml:space="preserve">, má podle </w:t>
      </w:r>
      <w:r>
        <w:rPr>
          <w:color w:val="72A46E"/>
        </w:rPr>
        <w:t>svého</w:t>
      </w:r>
      <w:r>
        <w:t xml:space="preserve"> právníka teprve nastoupit vysněnou kariéru v televizním zpravodajství. </w:t>
      </w:r>
      <w:r>
        <w:rPr>
          <w:color w:val="47545E"/>
        </w:rPr>
        <w:t xml:space="preserve">Rita Jenretteová, bývalá manželka </w:t>
      </w:r>
      <w:r>
        <w:rPr>
          <w:color w:val="B95C69"/>
        </w:rPr>
        <w:t>poslance Johna Jenrettea, obviněného v aféře Abscam</w:t>
      </w:r>
      <w:r>
        <w:t xml:space="preserve">, dosud čeká na velký úspěch v Hollywoodu, i když s rolemi ve filmech jako "Zombie Island Massacre (Masakr na ostrově zombií)" a "Aunt Ida's Bikini Shop (Obchod s bikinami tety Idy)" se </w:t>
      </w:r>
      <w:r>
        <w:rPr>
          <w:color w:val="47545E"/>
        </w:rPr>
        <w:t>jí</w:t>
      </w:r>
      <w:r>
        <w:t xml:space="preserve"> i tak vede mnohem lépe než </w:t>
      </w:r>
      <w:r>
        <w:rPr>
          <w:color w:val="A14D12"/>
        </w:rPr>
        <w:t>jejímu</w:t>
      </w:r>
      <w:r>
        <w:rPr>
          <w:color w:val="C4C8FA"/>
        </w:rPr>
        <w:t xml:space="preserve"> bývalému muži</w:t>
      </w:r>
      <w:r>
        <w:t xml:space="preserve">. </w:t>
      </w:r>
      <w:r>
        <w:rPr>
          <w:color w:val="C4C8FA"/>
        </w:rPr>
        <w:t>Ten</w:t>
      </w:r>
      <w:r>
        <w:t xml:space="preserve"> se přes léto vrátil do vězení kvůli obviněním z drobných krádeží v obchodě. Buďte hvězdou Ústřední postavy, jako například </w:t>
      </w:r>
      <w:r>
        <w:rPr>
          <w:color w:val="372A55"/>
        </w:rPr>
        <w:t>Richard Nixon</w:t>
      </w:r>
      <w:r>
        <w:t xml:space="preserve">, se obvykle mají lépe než postavy vedlejší. </w:t>
      </w:r>
      <w:r>
        <w:rPr>
          <w:color w:val="3F3610"/>
        </w:rPr>
        <w:t xml:space="preserve">Generál letectva ve výslužbě Richard Secord, </w:t>
      </w:r>
      <w:r>
        <w:rPr>
          <w:color w:val="D3A2C6"/>
        </w:rPr>
        <w:t>který</w:t>
      </w:r>
      <w:r>
        <w:rPr>
          <w:color w:val="3F3610"/>
        </w:rPr>
        <w:t xml:space="preserve"> padl za oběť </w:t>
      </w:r>
      <w:r>
        <w:rPr>
          <w:color w:val="719FFA"/>
        </w:rPr>
        <w:t>skandálu Írán-Contras</w:t>
      </w:r>
      <w:r>
        <w:t xml:space="preserve">, je, soudě podle nedávno rozeslané žádosti o peníze v </w:t>
      </w:r>
      <w:r>
        <w:rPr>
          <w:color w:val="3F3610"/>
        </w:rPr>
        <w:t>jeho</w:t>
      </w:r>
      <w:r>
        <w:t xml:space="preserve"> prospěch, téměř zruinován - byl nucen prodat </w:t>
      </w:r>
      <w:r>
        <w:rPr>
          <w:color w:val="3F3610"/>
        </w:rPr>
        <w:t>svůj</w:t>
      </w:r>
      <w:r>
        <w:t xml:space="preserve"> dům ve Virginii a stáhnout </w:t>
      </w:r>
      <w:r>
        <w:rPr>
          <w:color w:val="3F3610"/>
        </w:rPr>
        <w:t>své</w:t>
      </w:r>
      <w:r>
        <w:t xml:space="preserve"> děti z vysoké školy. Nicméně </w:t>
      </w:r>
      <w:r>
        <w:rPr>
          <w:color w:val="0D841A"/>
        </w:rPr>
        <w:t>jeho</w:t>
      </w:r>
      <w:r>
        <w:rPr>
          <w:color w:val="4C5B32"/>
        </w:rPr>
        <w:t xml:space="preserve"> spoluobžalovaný </w:t>
      </w:r>
      <w:r>
        <w:rPr>
          <w:color w:val="9DB3B7"/>
        </w:rPr>
        <w:t>v případu</w:t>
      </w:r>
      <w:r>
        <w:rPr>
          <w:color w:val="4C5B32"/>
        </w:rPr>
        <w:t xml:space="preserve"> - též bývalý vojenský důstojník jménem Oliver North</w:t>
      </w:r>
      <w:r>
        <w:t xml:space="preserve"> - </w:t>
      </w:r>
      <w:r>
        <w:rPr>
          <w:color w:val="4C5B32"/>
        </w:rPr>
        <w:t>si</w:t>
      </w:r>
      <w:r>
        <w:t xml:space="preserve"> dosud pilně a výhodně </w:t>
      </w:r>
      <w:r>
        <w:rPr>
          <w:color w:val="4C5B32"/>
        </w:rPr>
        <w:t>své</w:t>
      </w:r>
      <w:r>
        <w:t xml:space="preserve"> zapletení </w:t>
      </w:r>
      <w:r>
        <w:rPr>
          <w:color w:val="B14F8F"/>
        </w:rPr>
        <w:t>do této aféry</w:t>
      </w:r>
      <w:r>
        <w:t xml:space="preserve"> pěstoval. Čím lze rozdíl vysvětlit? Z televizí přenášených slyšení </w:t>
      </w:r>
      <w:r>
        <w:rPr>
          <w:color w:val="B14F8F"/>
        </w:rPr>
        <w:t>v případu Írán-Contras</w:t>
      </w:r>
      <w:r>
        <w:t xml:space="preserve"> odešel </w:t>
      </w:r>
      <w:r>
        <w:rPr>
          <w:color w:val="4C5B32"/>
        </w:rPr>
        <w:t>North</w:t>
      </w:r>
      <w:r>
        <w:t xml:space="preserve"> jako vlastenec v hlavní roli. </w:t>
      </w:r>
      <w:r>
        <w:rPr>
          <w:color w:val="3F3610"/>
        </w:rPr>
        <w:t>Secordův</w:t>
      </w:r>
      <w:r>
        <w:t xml:space="preserve"> herecký výkon byl rozhodně méně inspirující. </w:t>
      </w:r>
      <w:r>
        <w:rPr>
          <w:color w:val="4C5B32"/>
        </w:rPr>
        <w:t>North</w:t>
      </w:r>
      <w:r>
        <w:t xml:space="preserve"> zůstává velmi žádaným řečníkem za honoráře udávané ve výši kolem 20000 dolarů. V odlehlém virginském městě přišlo v září ve stopách hurikánu Hugo dokonce 750 lidí </w:t>
      </w:r>
      <w:r>
        <w:rPr>
          <w:color w:val="747103"/>
        </w:rPr>
        <w:t xml:space="preserve">na "rodinnou poctu" </w:t>
      </w:r>
      <w:r>
        <w:rPr>
          <w:color w:val="9F816D"/>
        </w:rPr>
        <w:t>Oliveru Northovi</w:t>
      </w:r>
      <w:r>
        <w:rPr>
          <w:color w:val="747103"/>
        </w:rPr>
        <w:t xml:space="preserve">, </w:t>
      </w:r>
      <w:r>
        <w:rPr>
          <w:color w:val="D26A5B"/>
        </w:rPr>
        <w:t>kterou</w:t>
      </w:r>
      <w:r>
        <w:rPr>
          <w:color w:val="747103"/>
        </w:rPr>
        <w:t xml:space="preserve"> pořádaly dva tucty konzervativních členů </w:t>
      </w:r>
      <w:r>
        <w:rPr>
          <w:color w:val="8B934B"/>
        </w:rPr>
        <w:t>Kongresu</w:t>
      </w:r>
      <w:r>
        <w:t xml:space="preserve">. Je-li </w:t>
      </w:r>
      <w:r>
        <w:rPr>
          <w:color w:val="B5AFC4"/>
        </w:rPr>
        <w:t>v tom</w:t>
      </w:r>
      <w:r>
        <w:t xml:space="preserve"> zapleten sex, jde všechno stranou Sexuální skandály způsobují, že lidé vypadají lehkomyslně a hloupě, a jeden z nejhorších hříchů </w:t>
      </w:r>
      <w:r>
        <w:rPr>
          <w:color w:val="8489AE"/>
        </w:rPr>
        <w:t>ve Washingtonu</w:t>
      </w:r>
      <w:r>
        <w:t xml:space="preserve"> je být k smíchu. "Smíte být hříšný, ale ne směšný," říká </w:t>
      </w:r>
      <w:r>
        <w:rPr>
          <w:color w:val="8C41BB"/>
        </w:rPr>
        <w:t>Mankiewicz</w:t>
      </w:r>
      <w:r>
        <w:t xml:space="preserve">. Přesto byl </w:t>
      </w:r>
      <w:r>
        <w:rPr>
          <w:color w:val="F98500"/>
        </w:rPr>
        <w:t>poslanec Gerry Studds z Massachusetts</w:t>
      </w:r>
      <w:r>
        <w:t xml:space="preserve"> snadno znovu zvolen </w:t>
      </w:r>
      <w:r>
        <w:rPr>
          <w:color w:val="002935"/>
        </w:rPr>
        <w:t xml:space="preserve">díky </w:t>
      </w:r>
      <w:r>
        <w:rPr>
          <w:color w:val="D7F3FE"/>
        </w:rPr>
        <w:t>své</w:t>
      </w:r>
      <w:r>
        <w:rPr>
          <w:color w:val="002935"/>
        </w:rPr>
        <w:t xml:space="preserve"> upřímnosti, </w:t>
      </w:r>
      <w:r>
        <w:rPr>
          <w:color w:val="FCB899"/>
        </w:rPr>
        <w:t>s níž</w:t>
      </w:r>
      <w:r>
        <w:rPr>
          <w:color w:val="002935"/>
        </w:rPr>
        <w:t xml:space="preserve"> čelil odhalení, že </w:t>
      </w:r>
      <w:r>
        <w:rPr>
          <w:color w:val="1C0720"/>
        </w:rPr>
        <w:t>v roce 1983</w:t>
      </w:r>
      <w:r>
        <w:rPr>
          <w:color w:val="002935"/>
        </w:rPr>
        <w:t xml:space="preserve"> souložil s kongresovým poslíčkem mužského pohlaví</w:t>
      </w:r>
      <w:r>
        <w:t xml:space="preserve">. </w:t>
      </w:r>
      <w:r>
        <w:rPr>
          <w:color w:val="6B5F61"/>
        </w:rPr>
        <w:t xml:space="preserve">Bývalý poslanec Robert Bauman z Marylandu, </w:t>
      </w:r>
      <w:r>
        <w:rPr>
          <w:color w:val="F98A9D"/>
        </w:rPr>
        <w:t>který</w:t>
      </w:r>
      <w:r>
        <w:rPr>
          <w:color w:val="6B5F61"/>
        </w:rPr>
        <w:t xml:space="preserve"> přišel o křeslo v roce 1980 poté, co byl přistižen, když žádal sex po šestnáctiletém chlapci</w:t>
      </w:r>
      <w:r>
        <w:t xml:space="preserve">, už nikdy nezískal zpět </w:t>
      </w:r>
      <w:r>
        <w:rPr>
          <w:color w:val="6B5F61"/>
        </w:rPr>
        <w:t>své</w:t>
      </w:r>
      <w:r>
        <w:t xml:space="preserve"> profesionální postavení jako právník. </w:t>
      </w:r>
      <w:r>
        <w:rPr>
          <w:color w:val="6B5F61"/>
        </w:rPr>
        <w:t>Konzervativec Bauman</w:t>
      </w:r>
      <w:r>
        <w:t xml:space="preserve"> říká, že </w:t>
      </w:r>
      <w:r>
        <w:rPr>
          <w:color w:val="6B5F61"/>
        </w:rPr>
        <w:t>ho</w:t>
      </w:r>
      <w:r>
        <w:t xml:space="preserve"> pravé křídlo opustilo. "</w:t>
      </w:r>
      <w:r>
        <w:rPr>
          <w:color w:val="9B72C2"/>
        </w:rPr>
        <w:t>Konzervativci</w:t>
      </w:r>
      <w:r>
        <w:t xml:space="preserve"> </w:t>
      </w:r>
      <w:r>
        <w:rPr>
          <w:color w:val="9B72C2"/>
        </w:rPr>
        <w:t>své</w:t>
      </w:r>
      <w:r>
        <w:t xml:space="preserve"> členy střílejí," říká. Jestliže se </w:t>
      </w:r>
      <w:r>
        <w:rPr>
          <w:color w:val="A6919D"/>
        </w:rPr>
        <w:t>politické instituce</w:t>
      </w:r>
      <w:r>
        <w:t xml:space="preserve"> zdráhají promíjet sexuální nehody, soukromý sektor je někdy ochotnější. </w:t>
      </w:r>
      <w:r>
        <w:rPr>
          <w:color w:val="2C3729"/>
        </w:rPr>
        <w:t>John Tower</w:t>
      </w:r>
      <w:r>
        <w:t xml:space="preserve"> byl během </w:t>
      </w:r>
      <w:r>
        <w:rPr>
          <w:color w:val="2C3729"/>
        </w:rPr>
        <w:t>své</w:t>
      </w:r>
      <w:r>
        <w:t xml:space="preserve"> neúspěšné snahy získat potvrzení ve funkci ministra obrany zkraje tohoto roku obviněn ze sukničkářství a opilství. Nyní píše knihu, pracuje ve špičkovém zahraničněpolitickém poradním výboru a poskytuje konzultace řadě firemních zákazníků, včetně britského vydavatelského magnáta Roberta Maxwella. Staňte se lobbistou Když všechno ostatní selže, nabídne padlým funkcionářům vlídné prostředí Gucci Gulch - pověstné haly Kapitolu obydlené </w:t>
      </w:r>
      <w:r>
        <w:rPr>
          <w:color w:val="D7C70B"/>
        </w:rPr>
        <w:t>lobbisty</w:t>
      </w:r>
      <w:r>
        <w:t xml:space="preserve"> a </w:t>
      </w:r>
      <w:r>
        <w:rPr>
          <w:color w:val="D7C70B"/>
        </w:rPr>
        <w:t>jejich</w:t>
      </w:r>
      <w:r>
        <w:t xml:space="preserve"> botami z dovozu. Bývalý poslanec Fernand St. Germain, smetený krizí spořitelních úvěrových ústavů, nyní zastupuje - uhádli jste - spořitelní a úvěrová sdružení. Někteří se stanou pseudolobbisty. </w:t>
      </w:r>
      <w:r>
        <w:rPr>
          <w:color w:val="9F9992"/>
        </w:rPr>
        <w:t>John Mack</w:t>
      </w:r>
      <w:r>
        <w:t xml:space="preserve"> na jaře za veřejného pobouření </w:t>
      </w:r>
      <w:r>
        <w:rPr>
          <w:color w:val="EFFBD0"/>
        </w:rPr>
        <w:t xml:space="preserve">násilnickým útokem na mladou ženu, </w:t>
      </w:r>
      <w:r>
        <w:rPr>
          <w:color w:val="FDE2F1"/>
        </w:rPr>
        <w:t>jehož</w:t>
      </w:r>
      <w:r>
        <w:rPr>
          <w:color w:val="EFFBD0"/>
        </w:rPr>
        <w:t xml:space="preserve"> se dopustil v 19 letech</w:t>
      </w:r>
      <w:r>
        <w:t xml:space="preserve">, rychle odešel z místa asistenta </w:t>
      </w:r>
      <w:r>
        <w:rPr>
          <w:color w:val="FEFB0A"/>
        </w:rPr>
        <w:t>mluvčího Wrighta</w:t>
      </w:r>
      <w:r>
        <w:t xml:space="preserve">. Po několika týdnech v ústraní </w:t>
      </w:r>
      <w:r>
        <w:rPr>
          <w:color w:val="9F9992"/>
        </w:rPr>
        <w:t>si</w:t>
      </w:r>
      <w:r>
        <w:t xml:space="preserve"> </w:t>
      </w:r>
      <w:r>
        <w:rPr>
          <w:color w:val="9F9992"/>
        </w:rPr>
        <w:t>Mack</w:t>
      </w:r>
      <w:r>
        <w:t xml:space="preserve"> otevřel konzultační firmu, ale nikoli proto, aby mohl přímo lobbovat, to by musel při registraci jako lobbista zveřejnit </w:t>
      </w:r>
      <w:r>
        <w:rPr>
          <w:color w:val="9F9992"/>
        </w:rPr>
        <w:t>své</w:t>
      </w:r>
      <w:r>
        <w:t xml:space="preserve"> klienty. </w:t>
      </w:r>
      <w:r>
        <w:rPr>
          <w:color w:val="9F9992"/>
        </w:rPr>
        <w:t>Mack</w:t>
      </w:r>
      <w:r>
        <w:t xml:space="preserve"> nicméně říká, že mluví s "30 členy </w:t>
      </w:r>
      <w:r>
        <w:rPr>
          <w:color w:val="496E76"/>
        </w:rPr>
        <w:t>Kongresu</w:t>
      </w:r>
      <w:r>
        <w:t xml:space="preserve"> týdně". Neštěstí nechodí samo </w:t>
      </w:r>
      <w:r>
        <w:rPr>
          <w:color w:val="923A52"/>
        </w:rPr>
        <w:t xml:space="preserve">Ostatní, </w:t>
      </w:r>
      <w:r>
        <w:rPr>
          <w:color w:val="5140A7"/>
        </w:rPr>
        <w:t>kteří</w:t>
      </w:r>
      <w:r>
        <w:rPr>
          <w:color w:val="923A52"/>
        </w:rPr>
        <w:t xml:space="preserve"> přežili skandály</w:t>
      </w:r>
      <w:r>
        <w:t xml:space="preserve">, jsou někdy nejlepším zdrojem útěchy. </w:t>
      </w:r>
      <w:r>
        <w:rPr>
          <w:color w:val="BC14FD"/>
        </w:rPr>
        <w:t xml:space="preserve">Raymond Donovan, stavební manažer z New Jersey, </w:t>
      </w:r>
      <w:r>
        <w:rPr>
          <w:color w:val="6D706C"/>
        </w:rPr>
        <w:t>který</w:t>
      </w:r>
      <w:r>
        <w:rPr>
          <w:color w:val="BC14FD"/>
        </w:rPr>
        <w:t xml:space="preserve"> byl donucen rezignovat jako odborářský tajemník a byl </w:t>
      </w:r>
      <w:r>
        <w:rPr>
          <w:color w:val="0007C4"/>
        </w:rPr>
        <w:t>v roce 1985</w:t>
      </w:r>
      <w:r>
        <w:rPr>
          <w:color w:val="BC14FD"/>
        </w:rPr>
        <w:t xml:space="preserve"> obviněn jen proto, aby</w:t>
      </w:r>
      <w:r>
        <w:t xml:space="preserve"> </w:t>
      </w:r>
      <w:r>
        <w:rPr>
          <w:color w:val="C6A62F"/>
        </w:rPr>
        <w:t>byl zproštěn obvinění ze zpronevěry</w:t>
      </w:r>
      <w:r>
        <w:t xml:space="preserve">, často volá </w:t>
      </w:r>
      <w:r>
        <w:rPr>
          <w:color w:val="000C14"/>
        </w:rPr>
        <w:t>ostatním veřejným osobnostem zasaženým skandály</w:t>
      </w:r>
      <w:r>
        <w:t xml:space="preserve">, aby </w:t>
      </w:r>
      <w:r>
        <w:rPr>
          <w:color w:val="000C14"/>
        </w:rPr>
        <w:t>jim</w:t>
      </w:r>
      <w:r>
        <w:t xml:space="preserve"> nabídl soucitné ucho. Vždy, když udeří </w:t>
      </w:r>
      <w:r>
        <w:rPr>
          <w:color w:val="904431"/>
        </w:rPr>
        <w:t>nový skandál</w:t>
      </w:r>
      <w:r>
        <w:t xml:space="preserve">, říká, "sloupne vám </w:t>
      </w:r>
      <w:r>
        <w:rPr>
          <w:color w:val="904431"/>
        </w:rPr>
        <w:t>to</w:t>
      </w:r>
      <w:r>
        <w:t xml:space="preserve"> strupy". Jedním </w:t>
      </w:r>
      <w:r>
        <w:rPr>
          <w:color w:val="600013"/>
        </w:rPr>
        <w:t xml:space="preserve">z prvních lidí, </w:t>
      </w:r>
      <w:r>
        <w:rPr>
          <w:color w:val="1C1B08"/>
        </w:rPr>
        <w:t>kteří</w:t>
      </w:r>
      <w:r>
        <w:rPr>
          <w:color w:val="600013"/>
        </w:rPr>
        <w:t xml:space="preserve"> přišli </w:t>
      </w:r>
      <w:r>
        <w:rPr>
          <w:color w:val="693955"/>
        </w:rPr>
        <w:t>za Deaverem</w:t>
      </w:r>
      <w:r>
        <w:rPr>
          <w:color w:val="600013"/>
        </w:rPr>
        <w:t xml:space="preserve"> domů po vypuknutí </w:t>
      </w:r>
      <w:r>
        <w:rPr>
          <w:color w:val="5E7C99"/>
        </w:rPr>
        <w:t>jeho</w:t>
      </w:r>
      <w:r>
        <w:rPr>
          <w:color w:val="6C6E82"/>
        </w:rPr>
        <w:t xml:space="preserve"> potíží</w:t>
      </w:r>
      <w:r>
        <w:t xml:space="preserve">, byl </w:t>
      </w:r>
      <w:r>
        <w:rPr>
          <w:color w:val="D0AFB3"/>
        </w:rPr>
        <w:t xml:space="preserve">bývalý </w:t>
      </w:r>
      <w:r>
        <w:rPr>
          <w:color w:val="493B36"/>
        </w:rPr>
        <w:t>Nixonův</w:t>
      </w:r>
      <w:r>
        <w:rPr>
          <w:color w:val="D0AFB3"/>
        </w:rPr>
        <w:t xml:space="preserve"> asistent John Ehrlichman, </w:t>
      </w:r>
      <w:r>
        <w:rPr>
          <w:color w:val="AC93CE"/>
        </w:rPr>
        <w:t>kterého</w:t>
      </w:r>
      <w:r>
        <w:rPr>
          <w:color w:val="D0AFB3"/>
        </w:rPr>
        <w:t xml:space="preserve"> </w:t>
      </w:r>
      <w:r>
        <w:rPr>
          <w:color w:val="C4BA9C"/>
        </w:rPr>
        <w:t>Deaver</w:t>
      </w:r>
      <w:r>
        <w:rPr>
          <w:color w:val="D0AFB3"/>
        </w:rPr>
        <w:t xml:space="preserve"> znal jen zběžně</w:t>
      </w:r>
      <w:r>
        <w:t xml:space="preserve">. "Uklidnil </w:t>
      </w:r>
      <w:r>
        <w:rPr>
          <w:color w:val="F7F1DF"/>
        </w:rPr>
        <w:t>mě</w:t>
      </w:r>
      <w:r>
        <w:t xml:space="preserve">, že </w:t>
      </w:r>
      <w:r>
        <w:rPr>
          <w:color w:val="09C4B8"/>
        </w:rPr>
        <w:t>hurikán</w:t>
      </w:r>
      <w:r>
        <w:t xml:space="preserve"> skončí," vzpomíná </w:t>
      </w:r>
      <w:r>
        <w:rPr>
          <w:color w:val="F7F1DF"/>
        </w:rPr>
        <w:t>Deaver</w:t>
      </w:r>
      <w:r>
        <w:t xml:space="preserve">. </w:t>
      </w:r>
      <w:r>
        <w:rPr>
          <w:color w:val="6B5F61"/>
        </w:rPr>
        <w:t>Bauman</w:t>
      </w:r>
      <w:r>
        <w:t xml:space="preserve"> obdržel </w:t>
      </w:r>
      <w:r>
        <w:rPr>
          <w:color w:val="69A5B8"/>
        </w:rPr>
        <w:t>povzbudivý dopis</w:t>
      </w:r>
      <w:r>
        <w:t xml:space="preserve"> </w:t>
      </w:r>
      <w:r>
        <w:rPr>
          <w:color w:val="372A55"/>
        </w:rPr>
        <w:t>od uznávaného mistra v přežívání skandálů, Richarda Nixona</w:t>
      </w:r>
      <w:r>
        <w:t xml:space="preserve">. </w:t>
      </w:r>
      <w:r>
        <w:rPr>
          <w:color w:val="6B5F61"/>
        </w:rPr>
        <w:t>Bauman</w:t>
      </w:r>
      <w:r>
        <w:t xml:space="preserve"> říká: "Když půjde do tuhého, vždycky </w:t>
      </w:r>
      <w:r>
        <w:rPr>
          <w:color w:val="69A5B8"/>
        </w:rPr>
        <w:t>ho</w:t>
      </w:r>
      <w:r>
        <w:t xml:space="preserve"> mohu vydražit u Sotheby's".</w:t>
      </w:r>
    </w:p>
    <w:p>
      <w:r>
        <w:rPr>
          <w:b/>
        </w:rPr>
        <w:t>Document number 612</w:t>
      </w:r>
    </w:p>
    <w:p>
      <w:r>
        <w:rPr>
          <w:b/>
        </w:rPr>
        <w:t>Document identifier: wsj0910-001</w:t>
      </w:r>
    </w:p>
    <w:p>
      <w:r>
        <w:t xml:space="preserve">Očekává se, že s cílem stát se politicky aktivnější </w:t>
      </w:r>
      <w:r>
        <w:rPr>
          <w:color w:val="310106"/>
        </w:rPr>
        <w:t>v Latinské Americe</w:t>
      </w:r>
      <w:r>
        <w:t xml:space="preserve"> zítra </w:t>
      </w:r>
      <w:r>
        <w:rPr>
          <w:color w:val="04640D"/>
        </w:rPr>
        <w:t>kanadská vláda</w:t>
      </w:r>
      <w:r>
        <w:t xml:space="preserve"> ohlásí podání </w:t>
      </w:r>
      <w:r>
        <w:rPr>
          <w:color w:val="FEFB0A"/>
        </w:rPr>
        <w:t>své</w:t>
      </w:r>
      <w:r>
        <w:rPr>
          <w:color w:val="FB5514"/>
        </w:rPr>
        <w:t xml:space="preserve"> žádosti o vstup </w:t>
      </w:r>
      <w:r>
        <w:rPr>
          <w:color w:val="E115C0"/>
        </w:rPr>
        <w:t>do Organizace amerických států (OAS</w:t>
      </w:r>
      <w:r>
        <w:rPr>
          <w:color w:val="00587F"/>
        </w:rPr>
        <w:t xml:space="preserve">), </w:t>
      </w:r>
      <w:r>
        <w:rPr>
          <w:color w:val="E115C0"/>
        </w:rPr>
        <w:t>což</w:t>
      </w:r>
      <w:r>
        <w:rPr>
          <w:color w:val="00587F"/>
        </w:rPr>
        <w:t xml:space="preserve"> je regionální orgán sídlící </w:t>
      </w:r>
      <w:r>
        <w:rPr>
          <w:color w:val="0BC582"/>
        </w:rPr>
        <w:t>ve Washingtonu</w:t>
      </w:r>
      <w:r>
        <w:t xml:space="preserve">. </w:t>
      </w:r>
      <w:r>
        <w:rPr>
          <w:color w:val="FEB8C8"/>
        </w:rPr>
        <w:t>Očekávaný kanadský tah</w:t>
      </w:r>
      <w:r>
        <w:t xml:space="preserve"> Bushova vláda uvítala, přestože se </w:t>
      </w:r>
      <w:r>
        <w:rPr>
          <w:color w:val="9E8317"/>
        </w:rPr>
        <w:t>Kanada</w:t>
      </w:r>
      <w:r>
        <w:t xml:space="preserve"> stavěla proti takovým akcím </w:t>
      </w:r>
      <w:r>
        <w:rPr>
          <w:color w:val="01190F"/>
        </w:rPr>
        <w:t>Spojených států</w:t>
      </w:r>
      <w:r>
        <w:t xml:space="preserve">, jako je obchodní embargo </w:t>
      </w:r>
      <w:r>
        <w:rPr>
          <w:color w:val="847D81"/>
        </w:rPr>
        <w:t>proti Kubě</w:t>
      </w:r>
      <w:r>
        <w:t xml:space="preserve">, grenadská invaze a vojenská podpora nikaragujských protivládních partyzánů. </w:t>
      </w:r>
      <w:r>
        <w:rPr>
          <w:color w:val="58018B"/>
        </w:rPr>
        <w:t xml:space="preserve">Země </w:t>
      </w:r>
      <w:r>
        <w:rPr>
          <w:color w:val="B70639"/>
        </w:rPr>
        <w:t>Latinské Ameriky</w:t>
      </w:r>
      <w:r>
        <w:t xml:space="preserve"> </w:t>
      </w:r>
      <w:r>
        <w:rPr>
          <w:color w:val="9E8317"/>
        </w:rPr>
        <w:t>na Kanadu</w:t>
      </w:r>
      <w:r>
        <w:t xml:space="preserve"> dlouho naléhaly, aby se k OAS připojila, protože doufaly, že bude protiváhou </w:t>
      </w:r>
      <w:r>
        <w:rPr>
          <w:color w:val="01190F"/>
        </w:rPr>
        <w:t xml:space="preserve">Spojeným státům, </w:t>
      </w:r>
      <w:r>
        <w:rPr>
          <w:color w:val="703B01"/>
        </w:rPr>
        <w:t>které</w:t>
      </w:r>
      <w:r>
        <w:rPr>
          <w:color w:val="01190F"/>
        </w:rPr>
        <w:t xml:space="preserve"> měly mnoho let tendenci </w:t>
      </w:r>
      <w:r>
        <w:rPr>
          <w:color w:val="F7F1DF"/>
        </w:rPr>
        <w:t>této organizaci 32 států</w:t>
      </w:r>
      <w:r>
        <w:rPr>
          <w:color w:val="01190F"/>
        </w:rPr>
        <w:t xml:space="preserve"> dominovat</w:t>
      </w:r>
      <w:r>
        <w:t xml:space="preserve">. Přestože </w:t>
      </w:r>
      <w:r>
        <w:rPr>
          <w:color w:val="01190F"/>
        </w:rPr>
        <w:t>Spojené státy</w:t>
      </w:r>
      <w:r>
        <w:t xml:space="preserve"> </w:t>
      </w:r>
      <w:r>
        <w:rPr>
          <w:color w:val="118B8A"/>
        </w:rPr>
        <w:t>kanadské členství</w:t>
      </w:r>
      <w:r>
        <w:t xml:space="preserve"> také podporovaly, nebylo pro Washington prioritou. "Fakt, že bychom nemuseli stát </w:t>
      </w:r>
      <w:r>
        <w:rPr>
          <w:color w:val="01190F"/>
        </w:rPr>
        <w:t>po boku Američanů</w:t>
      </w:r>
      <w:r>
        <w:t xml:space="preserve">, může být důvodem, proč </w:t>
      </w:r>
      <w:r>
        <w:rPr>
          <w:color w:val="118B8A"/>
        </w:rPr>
        <w:t>kanadské členství v OAS</w:t>
      </w:r>
      <w:r>
        <w:t xml:space="preserve"> nebylo po celé ty roky prioritní položkou americké agendy," říká Alan Gotlieb, bývalý velvyslanec </w:t>
      </w:r>
      <w:r>
        <w:rPr>
          <w:color w:val="9E8317"/>
        </w:rPr>
        <w:t>Kanady</w:t>
      </w:r>
      <w:r>
        <w:t xml:space="preserve"> </w:t>
      </w:r>
      <w:r>
        <w:rPr>
          <w:color w:val="01190F"/>
        </w:rPr>
        <w:t>ve Spojených státech</w:t>
      </w:r>
      <w:r>
        <w:t xml:space="preserve">. Očekává se, že </w:t>
      </w:r>
      <w:r>
        <w:rPr>
          <w:color w:val="FB5514"/>
        </w:rPr>
        <w:t>kanadskou žádost</w:t>
      </w:r>
      <w:r>
        <w:t xml:space="preserve"> oznámí v kostarickém San José </w:t>
      </w:r>
      <w:r>
        <w:rPr>
          <w:color w:val="4AFEFA"/>
        </w:rPr>
        <w:t xml:space="preserve">ministerský předseda </w:t>
      </w:r>
      <w:r>
        <w:rPr>
          <w:color w:val="FCB164"/>
        </w:rPr>
        <w:t>Kanady</w:t>
      </w:r>
      <w:r>
        <w:rPr>
          <w:color w:val="4AFEFA"/>
        </w:rPr>
        <w:t xml:space="preserve"> Brian Mulroney, </w:t>
      </w:r>
      <w:r>
        <w:rPr>
          <w:color w:val="796EE6"/>
        </w:rPr>
        <w:t>který</w:t>
      </w:r>
      <w:r>
        <w:rPr>
          <w:color w:val="4AFEFA"/>
        </w:rPr>
        <w:t xml:space="preserve"> je na návštěvě oslav stoletého výročí kostarické demokracie</w:t>
      </w:r>
      <w:r>
        <w:t>. "</w:t>
      </w:r>
      <w:r>
        <w:rPr>
          <w:color w:val="9E8317"/>
        </w:rPr>
        <w:t>Kanada</w:t>
      </w:r>
      <w:r>
        <w:t xml:space="preserve"> musí na polokouli hrát větší a užitečnější roli," řekl </w:t>
      </w:r>
      <w:r>
        <w:rPr>
          <w:color w:val="4AFEFA"/>
        </w:rPr>
        <w:t>Mulroney</w:t>
      </w:r>
      <w:r>
        <w:t xml:space="preserve"> nedávno. </w:t>
      </w:r>
      <w:r>
        <w:rPr>
          <w:color w:val="000D2C"/>
        </w:rPr>
        <w:t>Někteří kanadští političtí komentátoři</w:t>
      </w:r>
      <w:r>
        <w:t xml:space="preserve"> byli proti vstupu </w:t>
      </w:r>
      <w:r>
        <w:rPr>
          <w:color w:val="9E8317"/>
        </w:rPr>
        <w:t>Kanady</w:t>
      </w:r>
      <w:r>
        <w:t xml:space="preserve"> </w:t>
      </w:r>
      <w:r>
        <w:rPr>
          <w:color w:val="53495F"/>
        </w:rPr>
        <w:t xml:space="preserve">do něčeho, </w:t>
      </w:r>
      <w:r>
        <w:rPr>
          <w:color w:val="F95475"/>
        </w:rPr>
        <w:t>co</w:t>
      </w:r>
      <w:r>
        <w:rPr>
          <w:color w:val="53495F"/>
        </w:rPr>
        <w:t xml:space="preserve"> vidí jako </w:t>
      </w:r>
      <w:r>
        <w:rPr>
          <w:color w:val="61FC03"/>
        </w:rPr>
        <w:t>Spojenými státy</w:t>
      </w:r>
      <w:r>
        <w:rPr>
          <w:color w:val="53495F"/>
        </w:rPr>
        <w:t xml:space="preserve"> ovládanou organizaci</w:t>
      </w:r>
      <w:r>
        <w:t>. "</w:t>
      </w:r>
      <w:r>
        <w:rPr>
          <w:color w:val="9E8317"/>
        </w:rPr>
        <w:t>Kanada</w:t>
      </w:r>
      <w:r>
        <w:t xml:space="preserve"> se může vážně zabývat </w:t>
      </w:r>
      <w:r>
        <w:rPr>
          <w:color w:val="310106"/>
        </w:rPr>
        <w:t>Latinskou Amerikou</w:t>
      </w:r>
      <w:r>
        <w:t xml:space="preserve"> mnoha způsoby, aniž by riskovala, že uvízne v křížové palbě" </w:t>
      </w:r>
      <w:r>
        <w:rPr>
          <w:color w:val="01190F"/>
        </w:rPr>
        <w:t>mezi Spojenými státy</w:t>
      </w:r>
      <w:r>
        <w:t xml:space="preserve"> a latinskoamerickými členy OAS, řekl Jeffrey Simpson, sloupkař v torontských novinách Globe &amp; Mail. </w:t>
      </w:r>
      <w:r>
        <w:rPr>
          <w:color w:val="9E8317"/>
        </w:rPr>
        <w:t>Kanada</w:t>
      </w:r>
      <w:r>
        <w:t xml:space="preserve"> někdy může být v OAS </w:t>
      </w:r>
      <w:r>
        <w:rPr>
          <w:color w:val="01190F"/>
        </w:rPr>
        <w:t>pro Spojené státy</w:t>
      </w:r>
      <w:r>
        <w:t xml:space="preserve"> nepříjemným partnerem, vezmeme-li jako indikátor záznamy o </w:t>
      </w:r>
      <w:r>
        <w:rPr>
          <w:color w:val="9E8317"/>
        </w:rPr>
        <w:t>jejím</w:t>
      </w:r>
      <w:r>
        <w:t xml:space="preserve"> hlasování </w:t>
      </w:r>
      <w:r>
        <w:rPr>
          <w:color w:val="5D9608"/>
        </w:rPr>
        <w:t>ve Spojených národech</w:t>
      </w:r>
      <w:r>
        <w:t xml:space="preserve">. Loni </w:t>
      </w:r>
      <w:r>
        <w:rPr>
          <w:color w:val="9E8317"/>
        </w:rPr>
        <w:t>Kanada</w:t>
      </w:r>
      <w:r>
        <w:t xml:space="preserve"> při hlasování ve Valném shromáždění OSN hlasovala shodně </w:t>
      </w:r>
      <w:r>
        <w:rPr>
          <w:color w:val="01190F"/>
        </w:rPr>
        <w:t>se Spojenými státy</w:t>
      </w:r>
      <w:r>
        <w:t xml:space="preserve"> pouze v 63 % případů. Francie hlasovala </w:t>
      </w:r>
      <w:r>
        <w:rPr>
          <w:color w:val="01190F"/>
        </w:rPr>
        <w:t>se Spojenými státy</w:t>
      </w:r>
      <w:r>
        <w:t xml:space="preserve"> shodně v 76 % případů, Západní Německo v 79 % a Británie v 83 %. </w:t>
      </w:r>
      <w:r>
        <w:rPr>
          <w:color w:val="DE98FD"/>
        </w:rPr>
        <w:t xml:space="preserve">Larry Birns, ředitel liberální výzkumné skupiny Rada pro záležitosti polokoule se sídlem </w:t>
      </w:r>
      <w:r>
        <w:rPr>
          <w:color w:val="98A088"/>
        </w:rPr>
        <w:t>ve Washingtonu</w:t>
      </w:r>
      <w:r>
        <w:t xml:space="preserve">, řekl, že </w:t>
      </w:r>
      <w:r>
        <w:rPr>
          <w:color w:val="58018B"/>
        </w:rPr>
        <w:t xml:space="preserve">země </w:t>
      </w:r>
      <w:r>
        <w:rPr>
          <w:color w:val="B70639"/>
        </w:rPr>
        <w:t>Latinské Ameriky</w:t>
      </w:r>
      <w:r>
        <w:t xml:space="preserve"> by byly "hluboce zklamané", kdyby </w:t>
      </w:r>
      <w:r>
        <w:rPr>
          <w:color w:val="9E8317"/>
        </w:rPr>
        <w:t>se</w:t>
      </w:r>
      <w:r>
        <w:t xml:space="preserve"> </w:t>
      </w:r>
      <w:r>
        <w:rPr>
          <w:color w:val="9E8317"/>
        </w:rPr>
        <w:t>Kanada</w:t>
      </w:r>
      <w:r>
        <w:t xml:space="preserve"> nechala v OAS vést </w:t>
      </w:r>
      <w:r>
        <w:rPr>
          <w:color w:val="01190F"/>
        </w:rPr>
        <w:t>Spojenými státy</w:t>
      </w:r>
      <w:r>
        <w:t>. "</w:t>
      </w:r>
      <w:r>
        <w:rPr>
          <w:color w:val="58018B"/>
        </w:rPr>
        <w:t>Latinoameričané</w:t>
      </w:r>
      <w:r>
        <w:t xml:space="preserve"> vidí </w:t>
      </w:r>
      <w:r>
        <w:rPr>
          <w:color w:val="9E8317"/>
        </w:rPr>
        <w:t>Kanadu</w:t>
      </w:r>
      <w:r>
        <w:t xml:space="preserve"> </w:t>
      </w:r>
      <w:r>
        <w:rPr>
          <w:color w:val="4F584E"/>
        </w:rPr>
        <w:t xml:space="preserve">jako nevměšující se mocnost, </w:t>
      </w:r>
      <w:r>
        <w:rPr>
          <w:color w:val="248AD0"/>
        </w:rPr>
        <w:t>která</w:t>
      </w:r>
      <w:r>
        <w:rPr>
          <w:color w:val="4F584E"/>
        </w:rPr>
        <w:t xml:space="preserve"> respektuje </w:t>
      </w:r>
      <w:r>
        <w:rPr>
          <w:color w:val="5C5300"/>
        </w:rPr>
        <w:t>jejich</w:t>
      </w:r>
      <w:r>
        <w:rPr>
          <w:color w:val="4F584E"/>
        </w:rPr>
        <w:t xml:space="preserve"> suverenitu</w:t>
      </w:r>
      <w:r>
        <w:t xml:space="preserve">," řekl. OAS, </w:t>
      </w:r>
      <w:r>
        <w:rPr>
          <w:color w:val="53495F"/>
        </w:rPr>
        <w:t>která</w:t>
      </w:r>
      <w:r>
        <w:t xml:space="preserve"> se snaží propagovat mír a ekonomický rozvoj v obou Amerikách, se pokouší dospět k urovnání současné politické krize v Panamě. </w:t>
      </w:r>
      <w:r>
        <w:rPr>
          <w:color w:val="9F6551"/>
        </w:rPr>
        <w:t xml:space="preserve">Členství </w:t>
      </w:r>
      <w:r>
        <w:rPr>
          <w:color w:val="BCFEC6"/>
        </w:rPr>
        <w:t>Kuby</w:t>
      </w:r>
      <w:r>
        <w:rPr>
          <w:color w:val="9F6551"/>
        </w:rPr>
        <w:t xml:space="preserve"> v OAS</w:t>
      </w:r>
      <w:r>
        <w:t xml:space="preserve"> bylo pozastaveno, ale </w:t>
      </w:r>
      <w:r>
        <w:rPr>
          <w:color w:val="932C70"/>
        </w:rPr>
        <w:t xml:space="preserve">členové </w:t>
      </w:r>
      <w:r>
        <w:rPr>
          <w:color w:val="2B1B04"/>
        </w:rPr>
        <w:t>organizace</w:t>
      </w:r>
      <w:r>
        <w:t xml:space="preserve"> projednávají </w:t>
      </w:r>
      <w:r>
        <w:rPr>
          <w:color w:val="9F6551"/>
        </w:rPr>
        <w:t>jeho</w:t>
      </w:r>
      <w:r>
        <w:t xml:space="preserve"> obnovení.</w:t>
      </w:r>
    </w:p>
    <w:p>
      <w:r>
        <w:rPr>
          <w:b/>
        </w:rPr>
        <w:t>Document number 613</w:t>
      </w:r>
    </w:p>
    <w:p>
      <w:r>
        <w:rPr>
          <w:b/>
        </w:rPr>
        <w:t>Document identifier: wsj0911-001</w:t>
      </w:r>
    </w:p>
    <w:p>
      <w:r>
        <w:t xml:space="preserve">Článek </w:t>
      </w:r>
      <w:r>
        <w:rPr>
          <w:color w:val="310106"/>
        </w:rPr>
        <w:t>Roberta H. Knighta</w:t>
      </w:r>
      <w:r>
        <w:t xml:space="preserve"> na redakční stránce z 5. října naříkající nad násilím v komediálních filmech ("Hollywoode, ničíš </w:t>
      </w:r>
      <w:r>
        <w:rPr>
          <w:color w:val="310106"/>
        </w:rPr>
        <w:t>mě</w:t>
      </w:r>
      <w:r>
        <w:t xml:space="preserve">") je zajímavý, ale poněkud mylný. Jako fanda starších filmů z dvacátých a pozdějších let nepozoruji, že by moderní komedie obsahovaly vyšší stupeň násilí, sexu a hrubých výrazů než </w:t>
      </w:r>
      <w:r>
        <w:rPr>
          <w:color w:val="04640D"/>
        </w:rPr>
        <w:t>ostatní filmy z nedávné doby</w:t>
      </w:r>
      <w:r>
        <w:t xml:space="preserve">. </w:t>
      </w:r>
      <w:r>
        <w:rPr>
          <w:color w:val="FEFB0A"/>
        </w:rPr>
        <w:t>Starší filmy</w:t>
      </w:r>
      <w:r>
        <w:t xml:space="preserve"> obsahují spoustu </w:t>
      </w:r>
      <w:r>
        <w:rPr>
          <w:color w:val="FB5514"/>
        </w:rPr>
        <w:t>násilí</w:t>
      </w:r>
      <w:r>
        <w:t xml:space="preserve">, třebaže je zobrazováno v souladu s více omezujícími společenskými konvencemi té doby. Jedním z </w:t>
      </w:r>
      <w:r>
        <w:rPr>
          <w:color w:val="E115C0"/>
        </w:rPr>
        <w:t>mých</w:t>
      </w:r>
      <w:r>
        <w:t xml:space="preserve"> nejoblíbenějších filmů je například </w:t>
      </w:r>
      <w:r>
        <w:rPr>
          <w:color w:val="00587F"/>
        </w:rPr>
        <w:t xml:space="preserve">britská komedie z roku 1949 "Kind Hearts and Coronets (Laskavá srdce a korunky)", </w:t>
      </w:r>
      <w:r>
        <w:rPr>
          <w:color w:val="0BC582"/>
        </w:rPr>
        <w:t>v níž</w:t>
      </w:r>
      <w:r>
        <w:rPr>
          <w:color w:val="00587F"/>
        </w:rPr>
        <w:t xml:space="preserve"> je celé komično založeno na tom, že </w:t>
      </w:r>
      <w:r>
        <w:rPr>
          <w:color w:val="FEB8C8"/>
        </w:rPr>
        <w:t>herec Dennis Price</w:t>
      </w:r>
      <w:r>
        <w:rPr>
          <w:color w:val="00587F"/>
        </w:rPr>
        <w:t xml:space="preserve"> vraždí </w:t>
      </w:r>
      <w:r>
        <w:rPr>
          <w:color w:val="9E8317"/>
        </w:rPr>
        <w:t>osm urozených příbuzných (</w:t>
      </w:r>
      <w:r>
        <w:rPr>
          <w:color w:val="01190F"/>
        </w:rPr>
        <w:t>všechny</w:t>
      </w:r>
      <w:r>
        <w:rPr>
          <w:color w:val="9E8317"/>
        </w:rPr>
        <w:t xml:space="preserve"> hraje Alec Guinness</w:t>
      </w:r>
      <w:r>
        <w:rPr>
          <w:color w:val="00587F"/>
        </w:rPr>
        <w:t xml:space="preserve">), protože urazili </w:t>
      </w:r>
      <w:r>
        <w:rPr>
          <w:color w:val="FEB8C8"/>
        </w:rPr>
        <w:t>jeho</w:t>
      </w:r>
      <w:r>
        <w:rPr>
          <w:color w:val="00587F"/>
        </w:rPr>
        <w:t xml:space="preserve"> matku a stáli </w:t>
      </w:r>
      <w:r>
        <w:rPr>
          <w:color w:val="FEB8C8"/>
        </w:rPr>
        <w:t>mu</w:t>
      </w:r>
      <w:r>
        <w:rPr>
          <w:color w:val="00587F"/>
        </w:rPr>
        <w:t xml:space="preserve"> v cestě k získání rodinného titulu</w:t>
      </w:r>
      <w:r>
        <w:t xml:space="preserve">. Stejně tak jedním z nejpopulárnějších komediálních žánrů třicátých a čtyřicátých let byla "detektivka nebo komedie s vraždou". </w:t>
      </w:r>
      <w:r>
        <w:rPr>
          <w:color w:val="847D81"/>
        </w:rPr>
        <w:t>Série filmů "Thin Man (Hubený muž)" stejně jako mnoho ostatních</w:t>
      </w:r>
      <w:r>
        <w:t xml:space="preserve"> zakládala celou </w:t>
      </w:r>
      <w:r>
        <w:rPr>
          <w:color w:val="847D81"/>
        </w:rPr>
        <w:t>svou</w:t>
      </w:r>
      <w:r>
        <w:t xml:space="preserve"> komediální přitažlivost na hláškách a slovních hříčkách hvězdného detektiva, zatímco ostatní postavy </w:t>
      </w:r>
      <w:r>
        <w:rPr>
          <w:color w:val="58018B"/>
        </w:rPr>
        <w:t>ve filmech</w:t>
      </w:r>
      <w:r>
        <w:t xml:space="preserve"> byly vražděny. Dále myslím, že </w:t>
      </w:r>
      <w:r>
        <w:rPr>
          <w:color w:val="310106"/>
        </w:rPr>
        <w:t>pan Knight</w:t>
      </w:r>
      <w:r>
        <w:t xml:space="preserve"> udělal špatnou volbu, když jako příklad žalostného stavu moderních komediálních filmů vybral </w:t>
      </w:r>
      <w:r>
        <w:rPr>
          <w:color w:val="B70639"/>
        </w:rPr>
        <w:t>dílo "A Fish Called Wanda (Ryba jménem Wanda</w:t>
      </w:r>
      <w:r>
        <w:t xml:space="preserve">)". </w:t>
      </w:r>
      <w:r>
        <w:rPr>
          <w:color w:val="703B01"/>
        </w:rPr>
        <w:t xml:space="preserve">Konkrétní scéna, </w:t>
      </w:r>
      <w:r>
        <w:rPr>
          <w:color w:val="F7F1DF"/>
        </w:rPr>
        <w:t>kterou</w:t>
      </w:r>
      <w:r>
        <w:rPr>
          <w:color w:val="703B01"/>
        </w:rPr>
        <w:t xml:space="preserve"> zmiňuje a </w:t>
      </w:r>
      <w:r>
        <w:rPr>
          <w:color w:val="F7F1DF"/>
        </w:rPr>
        <w:t>v níž</w:t>
      </w:r>
      <w:r>
        <w:rPr>
          <w:color w:val="703B01"/>
        </w:rPr>
        <w:t xml:space="preserve"> jsou rozmačkáni </w:t>
      </w:r>
      <w:r>
        <w:rPr>
          <w:color w:val="118B8A"/>
        </w:rPr>
        <w:t>domácí psi</w:t>
      </w:r>
      <w:r>
        <w:t xml:space="preserve">, připomíná </w:t>
      </w:r>
      <w:r>
        <w:rPr>
          <w:color w:val="4AFEFA"/>
        </w:rPr>
        <w:t xml:space="preserve">trampoty, </w:t>
      </w:r>
      <w:r>
        <w:rPr>
          <w:color w:val="FCB164"/>
        </w:rPr>
        <w:t>které</w:t>
      </w:r>
      <w:r>
        <w:rPr>
          <w:color w:val="4AFEFA"/>
        </w:rPr>
        <w:t xml:space="preserve"> neustále potkávaly kojota ve starých kreslených groteskách "Road Runner (Silniční běžec)" společnosti Warner Bros</w:t>
      </w:r>
      <w:r>
        <w:t xml:space="preserve">. Není </w:t>
      </w:r>
      <w:r>
        <w:rPr>
          <w:color w:val="703B01"/>
        </w:rPr>
        <w:t>tam</w:t>
      </w:r>
      <w:r>
        <w:t xml:space="preserve"> žádný detailní zpomalený záběr ukazující krev a vnitřnosti při smrti </w:t>
      </w:r>
      <w:r>
        <w:rPr>
          <w:color w:val="796EE6"/>
        </w:rPr>
        <w:t>zvířete</w:t>
      </w:r>
      <w:r>
        <w:t xml:space="preserve">. Mějte na paměti, že se jedná </w:t>
      </w:r>
      <w:r>
        <w:rPr>
          <w:color w:val="000D2C"/>
        </w:rPr>
        <w:t xml:space="preserve">o stejný film, </w:t>
      </w:r>
      <w:r>
        <w:rPr>
          <w:color w:val="53495F"/>
        </w:rPr>
        <w:t>v němž</w:t>
      </w:r>
      <w:r>
        <w:rPr>
          <w:color w:val="000D2C"/>
        </w:rPr>
        <w:t xml:space="preserve"> </w:t>
      </w:r>
      <w:r>
        <w:rPr>
          <w:color w:val="F95475"/>
        </w:rPr>
        <w:t>hrdinu</w:t>
      </w:r>
      <w:r>
        <w:rPr>
          <w:color w:val="000D2C"/>
        </w:rPr>
        <w:t xml:space="preserve"> přejede parní válec jen proto, aby</w:t>
      </w:r>
      <w:r>
        <w:t xml:space="preserve"> </w:t>
      </w:r>
      <w:r>
        <w:rPr>
          <w:color w:val="61FC03"/>
        </w:rPr>
        <w:t>se za chvilku postavil a podíval se - zvenku - do okna startujícího Boeingu 747</w:t>
      </w:r>
      <w:r>
        <w:t xml:space="preserve">. Budu první, </w:t>
      </w:r>
      <w:r>
        <w:rPr>
          <w:color w:val="5D9608"/>
        </w:rPr>
        <w:t>kdo</w:t>
      </w:r>
      <w:r>
        <w:t xml:space="preserve"> bude souhlasit s tím, že v moderní filmařině lze nalézt mnoho špatného. </w:t>
      </w:r>
      <w:r>
        <w:rPr>
          <w:color w:val="DE98FD"/>
        </w:rPr>
        <w:t>Mnoho moderních scénáristů</w:t>
      </w:r>
      <w:r>
        <w:t xml:space="preserve"> vypadá, jako by nebyli schopní napsat hru či cokoli jiného bez sprostého klení. </w:t>
      </w:r>
      <w:r>
        <w:rPr>
          <w:color w:val="98A088"/>
        </w:rPr>
        <w:t>Sex a násilí</w:t>
      </w:r>
      <w:r>
        <w:t xml:space="preserve"> se přidávají rutinně, dokonce i když nesouvisejí se scénářem, a technicky vyspělé speciální efekty neustále nahrazují dobrou zápletku a vývoj postavy. Máme zkrátka </w:t>
      </w:r>
      <w:r>
        <w:rPr>
          <w:color w:val="4F584E"/>
        </w:rPr>
        <w:t xml:space="preserve">filmový a televizní průmysl, </w:t>
      </w:r>
      <w:r>
        <w:rPr>
          <w:color w:val="248AD0"/>
        </w:rPr>
        <w:t>který</w:t>
      </w:r>
      <w:r>
        <w:rPr>
          <w:color w:val="4F584E"/>
        </w:rPr>
        <w:t xml:space="preserve"> je buď neschopný, nebo přimražený strachy, že by mohl udělat </w:t>
      </w:r>
      <w:r>
        <w:rPr>
          <w:color w:val="5C5300"/>
        </w:rPr>
        <w:t xml:space="preserve">film, </w:t>
      </w:r>
      <w:r>
        <w:rPr>
          <w:color w:val="9F6551"/>
        </w:rPr>
        <w:t>který</w:t>
      </w:r>
      <w:r>
        <w:rPr>
          <w:color w:val="5C5300"/>
        </w:rPr>
        <w:t xml:space="preserve"> by neměl hodnocení PG-13 nebo R (mládeži nepřístupný</w:t>
      </w:r>
      <w:r>
        <w:t xml:space="preserve">). </w:t>
      </w:r>
      <w:r>
        <w:rPr>
          <w:color w:val="BCFEC6"/>
        </w:rPr>
        <w:t>Ono vydatné množství nadbytečného sexu, násilí a hrubé mluvy</w:t>
      </w:r>
      <w:r>
        <w:t xml:space="preserve"> tedy slouží jako berličky. Avšak </w:t>
      </w:r>
      <w:r>
        <w:rPr>
          <w:color w:val="BCFEC6"/>
        </w:rPr>
        <w:t>tyto chyby</w:t>
      </w:r>
      <w:r>
        <w:t xml:space="preserve"> nejsou výlučnou vlastností </w:t>
      </w:r>
      <w:r>
        <w:rPr>
          <w:color w:val="932C70"/>
        </w:rPr>
        <w:t>moderních komedií</w:t>
      </w:r>
      <w:r>
        <w:t xml:space="preserve"> a podle </w:t>
      </w:r>
      <w:r>
        <w:rPr>
          <w:color w:val="E115C0"/>
        </w:rPr>
        <w:t>mého</w:t>
      </w:r>
      <w:r>
        <w:t xml:space="preserve"> názoru se </w:t>
      </w:r>
      <w:r>
        <w:rPr>
          <w:color w:val="310106"/>
        </w:rPr>
        <w:t>pan Knight</w:t>
      </w:r>
      <w:r>
        <w:t xml:space="preserve"> mýlí, když se </w:t>
      </w:r>
      <w:r>
        <w:rPr>
          <w:color w:val="BCFEC6"/>
        </w:rPr>
        <w:t>tento moderní fenomén</w:t>
      </w:r>
      <w:r>
        <w:t xml:space="preserve"> pokouší spojovat příliš těsně </w:t>
      </w:r>
      <w:r>
        <w:rPr>
          <w:color w:val="932C70"/>
        </w:rPr>
        <w:t>s jedinou kategorií filmové tvorby</w:t>
      </w:r>
      <w:r>
        <w:t xml:space="preserve">. </w:t>
      </w:r>
      <w:r>
        <w:rPr>
          <w:color w:val="E115C0"/>
        </w:rPr>
        <w:t>Michael Smith</w:t>
      </w:r>
    </w:p>
    <w:p>
      <w:r>
        <w:rPr>
          <w:b/>
        </w:rPr>
        <w:t>Document number 614</w:t>
      </w:r>
    </w:p>
    <w:p>
      <w:r>
        <w:rPr>
          <w:b/>
        </w:rPr>
        <w:t>Document identifier: wsj0912-001</w:t>
      </w:r>
    </w:p>
    <w:p>
      <w:r>
        <w:rPr>
          <w:color w:val="310106"/>
        </w:rPr>
        <w:t>Společnost Rochester Telephone Corp.</w:t>
      </w:r>
      <w:r>
        <w:t xml:space="preserve"> oznámila, že odsouhlasila koupi </w:t>
      </w:r>
      <w:r>
        <w:rPr>
          <w:color w:val="04640D"/>
        </w:rPr>
        <w:t>firmy Viroqua Telephone Co. z města Viroqua ve státě Wisconsin</w:t>
      </w:r>
      <w:r>
        <w:t xml:space="preserve">. Podmínky nebyly zveřejněny. </w:t>
      </w:r>
      <w:r>
        <w:rPr>
          <w:color w:val="310106"/>
        </w:rPr>
        <w:t>Společnost Rochester</w:t>
      </w:r>
      <w:r>
        <w:t xml:space="preserve"> vymění podíl na </w:t>
      </w:r>
      <w:r>
        <w:rPr>
          <w:color w:val="310106"/>
        </w:rPr>
        <w:t>svých</w:t>
      </w:r>
      <w:r>
        <w:t xml:space="preserve"> kmenových akciích za všechny nesplacené akcie </w:t>
      </w:r>
      <w:r>
        <w:rPr>
          <w:color w:val="04640D"/>
        </w:rPr>
        <w:t>rodinné firmy Viroqua Telephone</w:t>
      </w:r>
      <w:r>
        <w:t xml:space="preserve">. </w:t>
      </w:r>
      <w:r>
        <w:rPr>
          <w:color w:val="04640D"/>
        </w:rPr>
        <w:t>Firma Viroqua</w:t>
      </w:r>
      <w:r>
        <w:t xml:space="preserve"> obhospodařuje kolem 3000 přístupových linek v západním Wisconsinu.</w:t>
      </w:r>
    </w:p>
    <w:p>
      <w:r>
        <w:rPr>
          <w:b/>
        </w:rPr>
        <w:t>Document number 615</w:t>
      </w:r>
    </w:p>
    <w:p>
      <w:r>
        <w:rPr>
          <w:b/>
        </w:rPr>
        <w:t>Document identifier: wsj0913-001</w:t>
      </w:r>
    </w:p>
    <w:p>
      <w:r>
        <w:rPr>
          <w:color w:val="310106"/>
        </w:rPr>
        <w:t>Průměrná míra nezaměstnanosti</w:t>
      </w:r>
      <w:r>
        <w:t xml:space="preserve"> </w:t>
      </w:r>
      <w:r>
        <w:rPr>
          <w:color w:val="04640D"/>
        </w:rPr>
        <w:t>v 15 největších průmyslových demokraciích</w:t>
      </w:r>
      <w:r>
        <w:t xml:space="preserve"> zůstala v srpnu na 6.1 % stejně jako po dva předchozí měsíce, sdělila </w:t>
      </w:r>
      <w:r>
        <w:rPr>
          <w:color w:val="FEFB0A"/>
        </w:rPr>
        <w:t>Organizace pro ekonomickou spolupráci a rozvoj (OECD</w:t>
      </w:r>
      <w:r>
        <w:t xml:space="preserve">). </w:t>
      </w:r>
      <w:r>
        <w:rPr>
          <w:color w:val="FB5514"/>
        </w:rPr>
        <w:t>Srpnová míra</w:t>
      </w:r>
      <w:r>
        <w:rPr>
          <w:color w:val="E115C0"/>
        </w:rPr>
        <w:t xml:space="preserve"> byla o 0.6 procentního bodu nižší než </w:t>
      </w:r>
      <w:r>
        <w:rPr>
          <w:color w:val="00587F"/>
        </w:rPr>
        <w:t>loni</w:t>
      </w:r>
      <w:r>
        <w:rPr>
          <w:color w:val="E115C0"/>
        </w:rPr>
        <w:t xml:space="preserve"> ve stejném měsíci</w:t>
      </w:r>
      <w:r>
        <w:t xml:space="preserve">, </w:t>
      </w:r>
      <w:r>
        <w:rPr>
          <w:color w:val="E115C0"/>
        </w:rPr>
        <w:t>což</w:t>
      </w:r>
      <w:r>
        <w:t xml:space="preserve"> odráží </w:t>
      </w:r>
      <w:r>
        <w:rPr>
          <w:color w:val="04640D"/>
        </w:rPr>
        <w:t>v těchto 15 zemích</w:t>
      </w:r>
      <w:r>
        <w:t xml:space="preserve"> </w:t>
      </w:r>
      <w:r>
        <w:rPr>
          <w:color w:val="0BC582"/>
        </w:rPr>
        <w:t>oživení</w:t>
      </w:r>
      <w:r>
        <w:t xml:space="preserve">. OECD sdělila, že k většině </w:t>
      </w:r>
      <w:r>
        <w:rPr>
          <w:color w:val="0BC582"/>
        </w:rPr>
        <w:t>zlepšení</w:t>
      </w:r>
      <w:r>
        <w:t xml:space="preserve"> došlo ve druhé polovině </w:t>
      </w:r>
      <w:r>
        <w:rPr>
          <w:color w:val="FEB8C8"/>
        </w:rPr>
        <w:t>loňského roku</w:t>
      </w:r>
      <w:r>
        <w:t>; od února tohoto roku byla nezaměstnanost stále okolo 6.2 % práceschopného obyvatelstva.</w:t>
      </w:r>
    </w:p>
    <w:p>
      <w:r>
        <w:rPr>
          <w:b/>
        </w:rPr>
        <w:t>Document number 616</w:t>
      </w:r>
    </w:p>
    <w:p>
      <w:r>
        <w:rPr>
          <w:b/>
        </w:rPr>
        <w:t>Document identifier: wsj0914-001</w:t>
      </w:r>
    </w:p>
    <w:p>
      <w:r>
        <w:rPr>
          <w:color w:val="310106"/>
        </w:rPr>
        <w:t>FIRMA ALAMCO Inc.</w:t>
      </w:r>
      <w:r>
        <w:t xml:space="preserve"> sdělila, že </w:t>
      </w:r>
      <w:r>
        <w:rPr>
          <w:color w:val="310106"/>
        </w:rPr>
        <w:t>její</w:t>
      </w:r>
      <w:r>
        <w:t xml:space="preserve"> vedení schválilo </w:t>
      </w:r>
      <w:r>
        <w:rPr>
          <w:color w:val="04640D"/>
        </w:rPr>
        <w:t xml:space="preserve">zpětné přerozdělení </w:t>
      </w:r>
      <w:r>
        <w:rPr>
          <w:color w:val="FEFB0A"/>
        </w:rPr>
        <w:t>akcií</w:t>
      </w:r>
      <w:r>
        <w:rPr>
          <w:color w:val="04640D"/>
        </w:rPr>
        <w:t xml:space="preserve"> v poměru 1 za 10</w:t>
      </w:r>
      <w:r>
        <w:t xml:space="preserve">. </w:t>
      </w:r>
      <w:r>
        <w:rPr>
          <w:color w:val="310106"/>
        </w:rPr>
        <w:t>Společnost z Clarksburgu v Západní Virginii, producent ropy a zemního plynu</w:t>
      </w:r>
      <w:r>
        <w:t xml:space="preserve">, oznámila, že si přeje, aby přerozdělení odsouhlasili </w:t>
      </w:r>
      <w:r>
        <w:rPr>
          <w:color w:val="FB5514"/>
        </w:rPr>
        <w:t>akcionáři</w:t>
      </w:r>
      <w:r>
        <w:t xml:space="preserve">, protože by </w:t>
      </w:r>
      <w:r>
        <w:rPr>
          <w:color w:val="04640D"/>
        </w:rPr>
        <w:t>to</w:t>
      </w:r>
      <w:r>
        <w:t xml:space="preserve"> "zlepšilo prodejnost" </w:t>
      </w:r>
      <w:r>
        <w:rPr>
          <w:color w:val="E115C0"/>
        </w:rPr>
        <w:t>akcií</w:t>
      </w:r>
      <w:r>
        <w:t xml:space="preserve"> i obchodování </w:t>
      </w:r>
      <w:r>
        <w:rPr>
          <w:color w:val="E115C0"/>
        </w:rPr>
        <w:t>s nimi</w:t>
      </w:r>
      <w:r>
        <w:t xml:space="preserve">. </w:t>
      </w:r>
      <w:r>
        <w:rPr>
          <w:color w:val="00587F"/>
        </w:rPr>
        <w:t>V případě schválení na prosincovém setkání akcionářů</w:t>
      </w:r>
      <w:r>
        <w:t xml:space="preserve"> se počet akcií v oběhu zmenší z 50 milionů na pět milionů a nominální hodnota vzroste z jednoho penny na 10 centů.</w:t>
      </w:r>
    </w:p>
    <w:p>
      <w:r>
        <w:rPr>
          <w:b/>
        </w:rPr>
        <w:t>Document number 617</w:t>
      </w:r>
    </w:p>
    <w:p>
      <w:r>
        <w:rPr>
          <w:b/>
        </w:rPr>
        <w:t>Document identifier: wsj0915-001</w:t>
      </w:r>
    </w:p>
    <w:p>
      <w:r>
        <w:rPr>
          <w:color w:val="310106"/>
        </w:rPr>
        <w:t>Společnost Duriron Co.</w:t>
      </w:r>
      <w:r>
        <w:t xml:space="preserve"> prohlásila, že souhlasila </w:t>
      </w:r>
      <w:r>
        <w:rPr>
          <w:color w:val="04640D"/>
        </w:rPr>
        <w:t xml:space="preserve">s koupí </w:t>
      </w:r>
      <w:r>
        <w:rPr>
          <w:color w:val="FEFB0A"/>
        </w:rPr>
        <w:t>firmy Automax Inc., výrobce řídicího příslušenství pro průmyslové ventily ze Cincinnati</w:t>
      </w:r>
      <w:r>
        <w:t xml:space="preserve">. Podmínky nebyly zveřejněny, ale </w:t>
      </w:r>
      <w:r>
        <w:rPr>
          <w:color w:val="310106"/>
        </w:rPr>
        <w:t>společnost Duriron</w:t>
      </w:r>
      <w:r>
        <w:t xml:space="preserve"> uvedla, že </w:t>
      </w:r>
      <w:r>
        <w:rPr>
          <w:color w:val="04640D"/>
        </w:rPr>
        <w:t>obchod</w:t>
      </w:r>
      <w:r>
        <w:t xml:space="preserve"> proběhne prostřednictvím výměny akcií. </w:t>
      </w:r>
      <w:r>
        <w:rPr>
          <w:color w:val="FB5514"/>
        </w:rPr>
        <w:t>Firma Automax s malým počtem vlastníků</w:t>
      </w:r>
      <w:r>
        <w:t xml:space="preserve"> má roční obrat asi 10 milionů dolarů. </w:t>
      </w:r>
      <w:r>
        <w:rPr>
          <w:color w:val="310106"/>
        </w:rPr>
        <w:t>Společnost Duriron, výrobce čerpadel, ventilů a jiných řídicích mechanismů</w:t>
      </w:r>
      <w:r>
        <w:t xml:space="preserve">, uvedla, že </w:t>
      </w:r>
      <w:r>
        <w:rPr>
          <w:color w:val="04640D"/>
        </w:rPr>
        <w:t>akvizice</w:t>
      </w:r>
      <w:r>
        <w:t xml:space="preserve"> neovlivní </w:t>
      </w:r>
      <w:r>
        <w:rPr>
          <w:color w:val="310106"/>
        </w:rPr>
        <w:t>její</w:t>
      </w:r>
      <w:r>
        <w:t xml:space="preserve"> zisk v roce 1989.</w:t>
      </w:r>
    </w:p>
    <w:p>
      <w:r>
        <w:rPr>
          <w:b/>
        </w:rPr>
        <w:t>Document number 618</w:t>
      </w:r>
    </w:p>
    <w:p>
      <w:r>
        <w:rPr>
          <w:b/>
        </w:rPr>
        <w:t>Document identifier: wsj0916-001</w:t>
      </w:r>
    </w:p>
    <w:p>
      <w:r>
        <w:rPr>
          <w:color w:val="310106"/>
        </w:rPr>
        <w:t>Kanadští výrobci</w:t>
      </w:r>
      <w:r>
        <w:t xml:space="preserve"> zaznamenali </w:t>
      </w:r>
      <w:r>
        <w:rPr>
          <w:color w:val="04640D"/>
        </w:rPr>
        <w:t>v srpnu</w:t>
      </w:r>
      <w:r>
        <w:t xml:space="preserve"> </w:t>
      </w:r>
      <w:r>
        <w:rPr>
          <w:color w:val="FEFB0A"/>
        </w:rPr>
        <w:t xml:space="preserve">pokles </w:t>
      </w:r>
      <w:r>
        <w:rPr>
          <w:color w:val="FB5514"/>
        </w:rPr>
        <w:t>svých</w:t>
      </w:r>
      <w:r>
        <w:rPr>
          <w:color w:val="FEFB0A"/>
        </w:rPr>
        <w:t xml:space="preserve"> nahromaděných nevyřízených objednávek o 0.8 %</w:t>
      </w:r>
      <w:r>
        <w:t xml:space="preserve">, uvedla federální agentura Statistics Canada. </w:t>
      </w:r>
      <w:r>
        <w:rPr>
          <w:color w:val="FEFB0A"/>
        </w:rPr>
        <w:t>Srpnový pokles</w:t>
      </w:r>
      <w:r>
        <w:t xml:space="preserve"> byl již čtvrtým v pěti měsících. Většina </w:t>
      </w:r>
      <w:r>
        <w:rPr>
          <w:color w:val="FEFB0A"/>
        </w:rPr>
        <w:t>srpnového poklesu</w:t>
      </w:r>
      <w:r>
        <w:t xml:space="preserve"> byla přisuzována nižšímu nahromadění objednávek v hutním průmyslu a v průmyslu elektrických a elektronických výrobků. Po dvou měsících poklesů vzrostly </w:t>
      </w:r>
      <w:r>
        <w:rPr>
          <w:color w:val="04640D"/>
        </w:rPr>
        <w:t>v srpnu</w:t>
      </w:r>
      <w:r>
        <w:t xml:space="preserve"> dodávky výrobců o 0.3 %. Zásoby klesly </w:t>
      </w:r>
      <w:r>
        <w:rPr>
          <w:color w:val="04640D"/>
        </w:rPr>
        <w:t>v srpnu</w:t>
      </w:r>
      <w:r>
        <w:t xml:space="preserve"> o 0.3 %.</w:t>
      </w:r>
    </w:p>
    <w:p>
      <w:r>
        <w:rPr>
          <w:b/>
        </w:rPr>
        <w:t>Document number 619</w:t>
      </w:r>
    </w:p>
    <w:p>
      <w:r>
        <w:rPr>
          <w:b/>
        </w:rPr>
        <w:t>Document identifier: wsj0917-001</w:t>
      </w:r>
    </w:p>
    <w:p>
      <w:r>
        <w:rPr>
          <w:color w:val="310106"/>
        </w:rPr>
        <w:t>Britská nezávislá ropná společnost Burmah Oil PLC</w:t>
      </w:r>
      <w:r>
        <w:t xml:space="preserve"> uvedla, že </w:t>
      </w:r>
      <w:r>
        <w:rPr>
          <w:color w:val="310106"/>
        </w:rPr>
        <w:t>její</w:t>
      </w:r>
      <w:r>
        <w:t xml:space="preserve"> západoněmecká pobočka Castrol má 49% podíl </w:t>
      </w:r>
      <w:r>
        <w:rPr>
          <w:color w:val="04640D"/>
        </w:rPr>
        <w:t>v nové polské společnosti Explonaft GmbH, vyrábějící mazadla</w:t>
      </w:r>
      <w:r>
        <w:t xml:space="preserve">. Zbývajících 51 % </w:t>
      </w:r>
      <w:r>
        <w:rPr>
          <w:color w:val="04640D"/>
        </w:rPr>
        <w:t>společného podniku</w:t>
      </w:r>
      <w:r>
        <w:t xml:space="preserve"> bude kontrolováno polskými výrobci mazacích olejů, rafinériemi a technickými ústavy. </w:t>
      </w:r>
      <w:r>
        <w:rPr>
          <w:color w:val="04640D"/>
        </w:rPr>
        <w:t>Firma Explonaft</w:t>
      </w:r>
      <w:r>
        <w:t xml:space="preserve"> bude vyvíjet pokyny pro použití mazacích olejů, bude prodávat vysoce kvalitní minerální oleje a nabídne služby v průmyslovém čistění a příbuzných oborech. </w:t>
      </w:r>
      <w:r>
        <w:rPr>
          <w:color w:val="310106"/>
        </w:rPr>
        <w:t xml:space="preserve">Společnost Burmah, </w:t>
      </w:r>
      <w:r>
        <w:rPr>
          <w:color w:val="FEFB0A"/>
        </w:rPr>
        <w:t>která</w:t>
      </w:r>
      <w:r>
        <w:rPr>
          <w:color w:val="310106"/>
        </w:rPr>
        <w:t xml:space="preserve"> má na trhu silnou pozici, protože zásobuje Polsko lodními mazadly a kapalinami pro kovoprůmysl</w:t>
      </w:r>
      <w:r>
        <w:t xml:space="preserve">, charakterizovala </w:t>
      </w:r>
      <w:r>
        <w:rPr>
          <w:color w:val="04640D"/>
        </w:rPr>
        <w:t>společný podnik</w:t>
      </w:r>
      <w:r>
        <w:t xml:space="preserve"> jako "docela malý". Podrobné údaje o nákladech projektu neposkytla.</w:t>
      </w:r>
    </w:p>
    <w:p>
      <w:r>
        <w:rPr>
          <w:b/>
        </w:rPr>
        <w:t>Document number 620</w:t>
      </w:r>
    </w:p>
    <w:p>
      <w:r>
        <w:rPr>
          <w:b/>
        </w:rPr>
        <w:t>Document identifier: wsj0918-001</w:t>
      </w:r>
    </w:p>
    <w:p>
      <w:r>
        <w:rPr>
          <w:color w:val="310106"/>
        </w:rPr>
        <w:t>Společnost Du Pont Co.</w:t>
      </w:r>
      <w:r>
        <w:t xml:space="preserve"> oznámila, že </w:t>
      </w:r>
      <w:r>
        <w:rPr>
          <w:color w:val="04640D"/>
        </w:rPr>
        <w:t>ve třetím čtvrtletí</w:t>
      </w:r>
      <w:r>
        <w:t xml:space="preserve"> vzrostl </w:t>
      </w:r>
      <w:r>
        <w:rPr>
          <w:color w:val="310106"/>
        </w:rPr>
        <w:t>její</w:t>
      </w:r>
      <w:r>
        <w:t xml:space="preserve"> zisk o mohutných 19 % </w:t>
      </w:r>
      <w:r>
        <w:rPr>
          <w:color w:val="FEFB0A"/>
        </w:rPr>
        <w:t>oproti stejnému období před rokem</w:t>
      </w:r>
      <w:r>
        <w:t xml:space="preserve">, a to na základě operací s různými chemikáliemi a umělými vlákny a s ropou. </w:t>
      </w:r>
      <w:r>
        <w:rPr>
          <w:color w:val="FB5514"/>
        </w:rPr>
        <w:t>Firma Du Pont</w:t>
      </w:r>
      <w:r>
        <w:rPr>
          <w:color w:val="E115C0"/>
        </w:rPr>
        <w:t xml:space="preserve"> také zvýšila </w:t>
      </w:r>
      <w:r>
        <w:rPr>
          <w:color w:val="FB5514"/>
        </w:rPr>
        <w:t>svou</w:t>
      </w:r>
      <w:r>
        <w:rPr>
          <w:color w:val="E115C0"/>
        </w:rPr>
        <w:t xml:space="preserve"> čtvrtletní dividendu z 1.05 dolaru na 1.20 dolaru na akcii</w:t>
      </w:r>
      <w:r>
        <w:t xml:space="preserve">, </w:t>
      </w:r>
      <w:r>
        <w:rPr>
          <w:color w:val="E115C0"/>
        </w:rPr>
        <w:t>což</w:t>
      </w:r>
      <w:r>
        <w:t xml:space="preserve"> je </w:t>
      </w:r>
      <w:r>
        <w:rPr>
          <w:color w:val="00587F"/>
        </w:rPr>
        <w:t xml:space="preserve">změna, </w:t>
      </w:r>
      <w:r>
        <w:rPr>
          <w:color w:val="0BC582"/>
        </w:rPr>
        <w:t>která</w:t>
      </w:r>
      <w:r>
        <w:rPr>
          <w:color w:val="00587F"/>
        </w:rPr>
        <w:t xml:space="preserve"> zvýší roční výplaty akcionářům přibližně o 140 milionů dolarů</w:t>
      </w:r>
      <w:r>
        <w:t xml:space="preserve">. </w:t>
      </w:r>
      <w:r>
        <w:rPr>
          <w:color w:val="310106"/>
        </w:rPr>
        <w:t>Firma Du Pont</w:t>
      </w:r>
      <w:r>
        <w:t xml:space="preserve">, na rozdíl od společností zle poškozených prudkými propady cen základních chemikálií a umělých hmot, těží z širokého spektra </w:t>
      </w:r>
      <w:r>
        <w:rPr>
          <w:color w:val="310106"/>
        </w:rPr>
        <w:t>svých</w:t>
      </w:r>
      <w:r>
        <w:t xml:space="preserve"> aktivit. </w:t>
      </w:r>
      <w:r>
        <w:rPr>
          <w:color w:val="FEB8C8"/>
        </w:rPr>
        <w:t>Zvýšení zisku</w:t>
      </w:r>
      <w:r>
        <w:t xml:space="preserve"> bylo dosaženo navzdory oslabování </w:t>
      </w:r>
      <w:r>
        <w:rPr>
          <w:color w:val="9E8317"/>
        </w:rPr>
        <w:t xml:space="preserve">na trhu staveb obytných budov, </w:t>
      </w:r>
      <w:r>
        <w:rPr>
          <w:color w:val="01190F"/>
        </w:rPr>
        <w:t>pro který</w:t>
      </w:r>
      <w:r>
        <w:rPr>
          <w:color w:val="9E8317"/>
        </w:rPr>
        <w:t xml:space="preserve"> je </w:t>
      </w:r>
      <w:r>
        <w:rPr>
          <w:color w:val="847D81"/>
        </w:rPr>
        <w:t>společnost</w:t>
      </w:r>
      <w:r>
        <w:rPr>
          <w:color w:val="9E8317"/>
        </w:rPr>
        <w:t xml:space="preserve"> dodavatelem</w:t>
      </w:r>
      <w:r>
        <w:t xml:space="preserve">, a </w:t>
      </w:r>
      <w:r>
        <w:rPr>
          <w:color w:val="58018B"/>
        </w:rPr>
        <w:t xml:space="preserve">navzdory posilování dolaru, </w:t>
      </w:r>
      <w:r>
        <w:rPr>
          <w:color w:val="B70639"/>
        </w:rPr>
        <w:t>které</w:t>
      </w:r>
      <w:r>
        <w:rPr>
          <w:color w:val="58018B"/>
        </w:rPr>
        <w:t xml:space="preserve"> snižuje hodnotu příjmů ze zahraničí po přepočítání na dolary</w:t>
      </w:r>
      <w:r>
        <w:t xml:space="preserve">. </w:t>
      </w:r>
      <w:r>
        <w:rPr>
          <w:color w:val="310106"/>
        </w:rPr>
        <w:t>Společnost z Wilmingtonu v Delaware</w:t>
      </w:r>
      <w:r>
        <w:t xml:space="preserve"> oznámila čistý zisk </w:t>
      </w:r>
      <w:r>
        <w:rPr>
          <w:color w:val="703B01"/>
        </w:rPr>
        <w:t>547 milionů dolarů, čili 2.36 dolaru na akcii</w:t>
      </w:r>
      <w:r>
        <w:t xml:space="preserve">, </w:t>
      </w:r>
      <w:r>
        <w:rPr>
          <w:color w:val="703B01"/>
        </w:rPr>
        <w:t>což</w:t>
      </w:r>
      <w:r>
        <w:t xml:space="preserve"> je v souladu s odhady z </w:t>
      </w:r>
      <w:r>
        <w:rPr>
          <w:color w:val="F7F1DF"/>
        </w:rPr>
        <w:t>Wall Street</w:t>
      </w:r>
      <w:r>
        <w:t xml:space="preserve">. </w:t>
      </w:r>
      <w:r>
        <w:rPr>
          <w:color w:val="FEFB0A"/>
        </w:rPr>
        <w:t>Ve stejném období</w:t>
      </w:r>
      <w:r>
        <w:t xml:space="preserve"> </w:t>
      </w:r>
      <w:r>
        <w:rPr>
          <w:color w:val="118B8A"/>
        </w:rPr>
        <w:t>loni</w:t>
      </w:r>
      <w:r>
        <w:t xml:space="preserve"> </w:t>
      </w:r>
      <w:r>
        <w:rPr>
          <w:color w:val="310106"/>
        </w:rPr>
        <w:t>společnost</w:t>
      </w:r>
      <w:r>
        <w:t xml:space="preserve"> vydělala 461 milionu dolarů, čili 1.91 dolaru na akcii. Obrat se </w:t>
      </w:r>
      <w:r>
        <w:rPr>
          <w:color w:val="04640D"/>
        </w:rPr>
        <w:t>v posledním čtvrtletí</w:t>
      </w:r>
      <w:r>
        <w:t xml:space="preserve"> zvýšil o 9.4 % z 7.85 miliardy dolarů na 8.59 miliardy dolarů. </w:t>
      </w:r>
      <w:r>
        <w:rPr>
          <w:color w:val="4AFEFA"/>
        </w:rPr>
        <w:t xml:space="preserve">Dividendy zvýšila </w:t>
      </w:r>
      <w:r>
        <w:rPr>
          <w:color w:val="FCB164"/>
        </w:rPr>
        <w:t>společnost Du Pont</w:t>
      </w:r>
      <w:r>
        <w:rPr>
          <w:color w:val="4AFEFA"/>
        </w:rPr>
        <w:t xml:space="preserve"> </w:t>
      </w:r>
      <w:r>
        <w:rPr>
          <w:color w:val="796EE6"/>
        </w:rPr>
        <w:t>letos</w:t>
      </w:r>
      <w:r>
        <w:rPr>
          <w:color w:val="4AFEFA"/>
        </w:rPr>
        <w:t xml:space="preserve"> již podruhé</w:t>
      </w:r>
      <w:r>
        <w:t xml:space="preserve">, </w:t>
      </w:r>
      <w:r>
        <w:rPr>
          <w:color w:val="4AFEFA"/>
        </w:rPr>
        <w:t>což</w:t>
      </w:r>
      <w:r>
        <w:t xml:space="preserve"> potvrzuje prohlášení </w:t>
      </w:r>
      <w:r>
        <w:rPr>
          <w:color w:val="000D2C"/>
        </w:rPr>
        <w:t>nejvyšších funkcionářů</w:t>
      </w:r>
      <w:r>
        <w:t xml:space="preserve">, že zamýšlejí zvýšit výplaty akcionářům. "Nedali jsme akcionářům tolik, kolik potřebujeme," řekl </w:t>
      </w:r>
      <w:r>
        <w:rPr>
          <w:color w:val="53495F"/>
        </w:rPr>
        <w:t xml:space="preserve">Edgar Woolard ml., předseda a výkonný ředitel </w:t>
      </w:r>
      <w:r>
        <w:rPr>
          <w:color w:val="F95475"/>
        </w:rPr>
        <w:t>společnosti Du Pont</w:t>
      </w:r>
      <w:r>
        <w:t xml:space="preserve">, v rozhovoru několik měsíců předtím, než v dubnu nastoupil na současnou pozici. Největším příjemcem bude </w:t>
      </w:r>
      <w:r>
        <w:rPr>
          <w:color w:val="61FC03"/>
        </w:rPr>
        <w:t xml:space="preserve">společnost Seagram Co., </w:t>
      </w:r>
      <w:r>
        <w:rPr>
          <w:color w:val="5D9608"/>
        </w:rPr>
        <w:t>která</w:t>
      </w:r>
      <w:r>
        <w:rPr>
          <w:color w:val="61FC03"/>
        </w:rPr>
        <w:t xml:space="preserve"> vlastní asi 23 % </w:t>
      </w:r>
      <w:r>
        <w:rPr>
          <w:color w:val="DE98FD"/>
        </w:rPr>
        <w:t>firmy Du Pont</w:t>
      </w:r>
      <w:r>
        <w:t xml:space="preserve">. Mluvčí </w:t>
      </w:r>
      <w:r>
        <w:rPr>
          <w:color w:val="61FC03"/>
        </w:rPr>
        <w:t>společnosti Seagram, montrealského vinného a lihového koncernu kontrolovaného rodinou Bronfmanů</w:t>
      </w:r>
      <w:r>
        <w:t xml:space="preserve">, řekl, že v důsledku mimořádných dividend </w:t>
      </w:r>
      <w:r>
        <w:rPr>
          <w:color w:val="310106"/>
        </w:rPr>
        <w:t>firmy Du Pont</w:t>
      </w:r>
      <w:r>
        <w:t xml:space="preserve"> oznámí </w:t>
      </w:r>
      <w:r>
        <w:rPr>
          <w:color w:val="61FC03"/>
        </w:rPr>
        <w:t>společnost</w:t>
      </w:r>
      <w:r>
        <w:t xml:space="preserve"> asi 33 milionů dolarů </w:t>
      </w:r>
      <w:r>
        <w:rPr>
          <w:color w:val="98A088"/>
        </w:rPr>
        <w:t>mimořádného zisku před zdaněním</w:t>
      </w:r>
      <w:r>
        <w:t xml:space="preserve">. </w:t>
      </w:r>
      <w:r>
        <w:rPr>
          <w:color w:val="310106"/>
        </w:rPr>
        <w:t>Společnost Du Pont</w:t>
      </w:r>
      <w:r>
        <w:t xml:space="preserve"> také ohlásila plány </w:t>
      </w:r>
      <w:r>
        <w:rPr>
          <w:color w:val="4F584E"/>
        </w:rPr>
        <w:t xml:space="preserve">na rozdělení </w:t>
      </w:r>
      <w:r>
        <w:rPr>
          <w:color w:val="248AD0"/>
        </w:rPr>
        <w:t>akcií</w:t>
      </w:r>
      <w:r>
        <w:rPr>
          <w:color w:val="4F584E"/>
        </w:rPr>
        <w:t xml:space="preserve"> jedna ku třem</w:t>
      </w:r>
      <w:r>
        <w:t xml:space="preserve">, třebaže počáteční vyšší dividendy budou vypláceny za akcie </w:t>
      </w:r>
      <w:r>
        <w:rPr>
          <w:color w:val="4F584E"/>
        </w:rPr>
        <w:t>před rozdělením</w:t>
      </w:r>
      <w:r>
        <w:t xml:space="preserve">. Akcie </w:t>
      </w:r>
      <w:r>
        <w:rPr>
          <w:color w:val="310106"/>
        </w:rPr>
        <w:t>společnosti Du Pont</w:t>
      </w:r>
      <w:r>
        <w:t xml:space="preserve"> vzrostly o 2.50 dolaru </w:t>
      </w:r>
      <w:r>
        <w:rPr>
          <w:color w:val="5C5300"/>
        </w:rPr>
        <w:t>na akcii</w:t>
      </w:r>
      <w:r>
        <w:t xml:space="preserve"> a včera v kompozitním obchodování </w:t>
      </w:r>
      <w:r>
        <w:rPr>
          <w:color w:val="F7F1DF"/>
        </w:rPr>
        <w:t>na Newyorské burze cenných papírů</w:t>
      </w:r>
      <w:r>
        <w:t xml:space="preserve"> uzavíraly na 117375 dolaru. </w:t>
      </w:r>
      <w:r>
        <w:rPr>
          <w:color w:val="61FC03"/>
        </w:rPr>
        <w:t>Společnost Seagram</w:t>
      </w:r>
      <w:r>
        <w:t xml:space="preserve"> uzavírala obchodování na hlavním trhu o 12.5 centu na akcii výše, na 84.75 dolaru. Hlavním strůjcem zisků </w:t>
      </w:r>
      <w:r>
        <w:rPr>
          <w:color w:val="310106"/>
        </w:rPr>
        <w:t>společnosti Du Pont</w:t>
      </w:r>
      <w:r>
        <w:t xml:space="preserve"> </w:t>
      </w:r>
      <w:r>
        <w:rPr>
          <w:color w:val="04640D"/>
        </w:rPr>
        <w:t>v posledním čtvrtletí</w:t>
      </w:r>
      <w:r>
        <w:t xml:space="preserve"> byla </w:t>
      </w:r>
      <w:r>
        <w:rPr>
          <w:color w:val="9F6551"/>
        </w:rPr>
        <w:t>její</w:t>
      </w:r>
      <w:r>
        <w:rPr>
          <w:color w:val="BCFEC6"/>
        </w:rPr>
        <w:t xml:space="preserve"> sekce průmyslových výrobků, </w:t>
      </w:r>
      <w:r>
        <w:rPr>
          <w:color w:val="932C70"/>
        </w:rPr>
        <w:t>jejíž</w:t>
      </w:r>
      <w:r>
        <w:rPr>
          <w:color w:val="BCFEC6"/>
        </w:rPr>
        <w:t xml:space="preserve"> zisk prudce stoupl z loňských 99 milionů dolarů na 155 milionů dolarů</w:t>
      </w:r>
      <w:r>
        <w:t xml:space="preserve">. </w:t>
      </w:r>
      <w:r>
        <w:rPr>
          <w:color w:val="310106"/>
        </w:rPr>
        <w:t>Společnost</w:t>
      </w:r>
      <w:r>
        <w:t xml:space="preserve"> těžila z neustávající silné poptávky </w:t>
      </w:r>
      <w:r>
        <w:rPr>
          <w:color w:val="2B1B04"/>
        </w:rPr>
        <w:t>po oxidu titaničitém, bílém pigmentu používaném pro barviva, papír a umělé hmoty</w:t>
      </w:r>
      <w:r>
        <w:t xml:space="preserve">, a z </w:t>
      </w:r>
      <w:r>
        <w:rPr>
          <w:color w:val="2B1B04"/>
        </w:rPr>
        <w:t>jeho</w:t>
      </w:r>
      <w:r>
        <w:t xml:space="preserve"> vyšších prodejních cen. </w:t>
      </w:r>
      <w:r>
        <w:rPr>
          <w:color w:val="B5AFC4"/>
        </w:rPr>
        <w:t>James Fallon, marketingový konzultant pro chemický průmysl z New Providence v New Jersey</w:t>
      </w:r>
      <w:r>
        <w:t xml:space="preserve">, říká, že </w:t>
      </w:r>
      <w:r>
        <w:rPr>
          <w:color w:val="310106"/>
        </w:rPr>
        <w:t>společnost Du Pont</w:t>
      </w:r>
      <w:r>
        <w:t xml:space="preserve"> se ve výrobě pigmentu stále drží na špici, protože byla "na trhu první s technologií" snižující náklady. Dále řekl, že </w:t>
      </w:r>
      <w:r>
        <w:rPr>
          <w:color w:val="310106"/>
        </w:rPr>
        <w:t>společnost Du Pont</w:t>
      </w:r>
      <w:r>
        <w:t xml:space="preserve"> ovládá přibližně 23 % celosvětového trhu, největší celistvý podíl, </w:t>
      </w:r>
      <w:r>
        <w:rPr>
          <w:color w:val="D4C67A"/>
        </w:rPr>
        <w:t xml:space="preserve">v době, </w:t>
      </w:r>
      <w:r>
        <w:rPr>
          <w:color w:val="AE7AA1"/>
        </w:rPr>
        <w:t>kdy</w:t>
      </w:r>
      <w:r>
        <w:rPr>
          <w:color w:val="D4C67A"/>
        </w:rPr>
        <w:t xml:space="preserve"> rostoucí spotřeba </w:t>
      </w:r>
      <w:r>
        <w:rPr>
          <w:color w:val="C2A393"/>
        </w:rPr>
        <w:t>pigmentu</w:t>
      </w:r>
      <w:r>
        <w:rPr>
          <w:color w:val="D4C67A"/>
        </w:rPr>
        <w:t xml:space="preserve"> způsobila potíže s </w:t>
      </w:r>
      <w:r>
        <w:rPr>
          <w:color w:val="C2A393"/>
        </w:rPr>
        <w:t>jeho</w:t>
      </w:r>
      <w:r>
        <w:rPr>
          <w:color w:val="D4C67A"/>
        </w:rPr>
        <w:t xml:space="preserve"> dodávkami, ačkoli ostatní nyní zvyšují úsporné výrobní kapacity</w:t>
      </w:r>
      <w:r>
        <w:t xml:space="preserve">. Zisk </w:t>
      </w:r>
      <w:r>
        <w:rPr>
          <w:color w:val="0232FD"/>
        </w:rPr>
        <w:t>v ropné sekci</w:t>
      </w:r>
      <w:r>
        <w:t xml:space="preserve"> stoupl ze 71 milionu dolarů na 98 milionů dolarů, protože </w:t>
      </w:r>
      <w:r>
        <w:rPr>
          <w:color w:val="0232FD"/>
        </w:rPr>
        <w:t xml:space="preserve">naftařské firmě Conoco Inc. patřící </w:t>
      </w:r>
      <w:r>
        <w:rPr>
          <w:color w:val="6A3A35"/>
        </w:rPr>
        <w:t>společnosti Du Pont</w:t>
      </w:r>
      <w:r>
        <w:t xml:space="preserve"> pomohl růst ceny surové nafty </w:t>
      </w:r>
      <w:r>
        <w:rPr>
          <w:color w:val="118B8A"/>
        </w:rPr>
        <w:t>oproti loňsku</w:t>
      </w:r>
      <w:r>
        <w:t xml:space="preserve"> a vyšší ceny a objem zemního plynu. </w:t>
      </w:r>
      <w:r>
        <w:rPr>
          <w:color w:val="BA6801"/>
        </w:rPr>
        <w:t xml:space="preserve">V oblasti diverzifikovaných obchodů, </w:t>
      </w:r>
      <w:r>
        <w:rPr>
          <w:color w:val="168E5C"/>
        </w:rPr>
        <w:t>která</w:t>
      </w:r>
      <w:r>
        <w:rPr>
          <w:color w:val="BA6801"/>
        </w:rPr>
        <w:t xml:space="preserve"> zahrnuje herbicidy</w:t>
      </w:r>
      <w:r>
        <w:t xml:space="preserve">, vzrostl zisk z 27 milionů dolarů na 64 miliony dolarů. Mluvčí řekl, </w:t>
      </w:r>
      <w:r>
        <w:rPr>
          <w:color w:val="16C0D0"/>
        </w:rPr>
        <w:t xml:space="preserve">že používání herbicidů bylo v některých oblastech USA </w:t>
      </w:r>
      <w:r>
        <w:rPr>
          <w:color w:val="C62100"/>
        </w:rPr>
        <w:t>na začátku roku</w:t>
      </w:r>
      <w:r>
        <w:rPr>
          <w:color w:val="16C0D0"/>
        </w:rPr>
        <w:t xml:space="preserve"> kvůli silným dešťům pozdrženo</w:t>
      </w:r>
      <w:r>
        <w:t xml:space="preserve">, </w:t>
      </w:r>
      <w:r>
        <w:rPr>
          <w:color w:val="16C0D0"/>
        </w:rPr>
        <w:t>čímž</w:t>
      </w:r>
      <w:r>
        <w:t xml:space="preserve"> bylo způsobeno zvýšení prodeje </w:t>
      </w:r>
      <w:r>
        <w:rPr>
          <w:color w:val="04640D"/>
        </w:rPr>
        <w:t>ve třetím čtvrtletí</w:t>
      </w:r>
      <w:r>
        <w:t xml:space="preserve">. V oblasti umělých vláken vzrostl </w:t>
      </w:r>
      <w:r>
        <w:rPr>
          <w:color w:val="014347"/>
        </w:rPr>
        <w:t>zisk</w:t>
      </w:r>
      <w:r>
        <w:t xml:space="preserve"> ze 155 milionů dolarů </w:t>
      </w:r>
      <w:r>
        <w:rPr>
          <w:color w:val="233809"/>
        </w:rPr>
        <w:t>na 180 milionů dolarů</w:t>
      </w:r>
      <w:r>
        <w:t xml:space="preserve">, </w:t>
      </w:r>
      <w:r>
        <w:rPr>
          <w:color w:val="233809"/>
        </w:rPr>
        <w:t>což</w:t>
      </w:r>
      <w:r>
        <w:t xml:space="preserve"> je zvýšení, </w:t>
      </w:r>
      <w:r>
        <w:rPr>
          <w:color w:val="42083B"/>
        </w:rPr>
        <w:t>které</w:t>
      </w:r>
      <w:r>
        <w:t xml:space="preserve"> </w:t>
      </w:r>
      <w:r>
        <w:rPr>
          <w:color w:val="310106"/>
        </w:rPr>
        <w:t>společnost Du Pont</w:t>
      </w:r>
      <w:r>
        <w:t xml:space="preserve"> přisuzuje vyšší poptávce po většině textilních produktů v USA. Dvě oblasti ohlásily </w:t>
      </w:r>
      <w:r>
        <w:rPr>
          <w:color w:val="04640D"/>
        </w:rPr>
        <w:t>za čtvrtletí</w:t>
      </w:r>
      <w:r>
        <w:t xml:space="preserve"> nižší příjmy. Zisk z uhlí klesl z 58 milionů dolarů na 41 milion dolarů, částečně kvůli stávce horníků. A zisk z polymerů spadl ze 122 milionů dolarů na 107 milionů dolarů </w:t>
      </w:r>
      <w:r>
        <w:rPr>
          <w:color w:val="82785D"/>
        </w:rPr>
        <w:t xml:space="preserve">kvůli tomu, </w:t>
      </w:r>
      <w:r>
        <w:rPr>
          <w:color w:val="023087"/>
        </w:rPr>
        <w:t>co</w:t>
      </w:r>
      <w:r>
        <w:rPr>
          <w:color w:val="82785D"/>
        </w:rPr>
        <w:t xml:space="preserve"> </w:t>
      </w:r>
      <w:r>
        <w:rPr>
          <w:color w:val="B7DAD2"/>
        </w:rPr>
        <w:t>firma Du Pont</w:t>
      </w:r>
      <w:r>
        <w:rPr>
          <w:color w:val="82785D"/>
        </w:rPr>
        <w:t xml:space="preserve"> nazvala nižší poptávkou a prodejními cenami na jistých obalových a průmyslových trzích</w:t>
      </w:r>
      <w:r>
        <w:t xml:space="preserve">. Za devět měsíců </w:t>
      </w:r>
      <w:r>
        <w:rPr>
          <w:color w:val="310106"/>
        </w:rPr>
        <w:t>společnost Du Pont</w:t>
      </w:r>
      <w:r>
        <w:t xml:space="preserve"> získala </w:t>
      </w:r>
      <w:r>
        <w:rPr>
          <w:color w:val="196956"/>
        </w:rPr>
        <w:t>2 miliardy dolarů, čili 8.46 dolaru na akcii</w:t>
      </w:r>
      <w:r>
        <w:t xml:space="preserve">, </w:t>
      </w:r>
      <w:r>
        <w:rPr>
          <w:color w:val="196956"/>
        </w:rPr>
        <w:t>což</w:t>
      </w:r>
      <w:r>
        <w:t xml:space="preserve"> byl oproti loňské 1.69 miliardy dolarů, čili 7.03 dolaru na akcii, nárůst o 18 %. Obrat stoupl o 10 % z 24.05 miliardy dolarů na 26.54 miliardy dolarů. Zvýšené dividendy budou vypláceny 14. prosince akcionářům registrovaným k 15. listopadu. Rozdělení akcií, </w:t>
      </w:r>
      <w:r>
        <w:rPr>
          <w:color w:val="4F584E"/>
        </w:rPr>
        <w:t>které</w:t>
      </w:r>
      <w:r>
        <w:t xml:space="preserve"> podléhá schválení akcionářů, bude v dosud neurčeném datu v lednu vypláceno </w:t>
      </w:r>
      <w:r>
        <w:rPr>
          <w:color w:val="8C41BB"/>
        </w:rPr>
        <w:t xml:space="preserve">těm, </w:t>
      </w:r>
      <w:r>
        <w:rPr>
          <w:color w:val="ECEDFE"/>
        </w:rPr>
        <w:t>kteří</w:t>
      </w:r>
      <w:r>
        <w:rPr>
          <w:color w:val="8C41BB"/>
        </w:rPr>
        <w:t xml:space="preserve"> budou registrováni k 21. prosinci</w:t>
      </w:r>
      <w:r>
        <w:t>.</w:t>
      </w:r>
    </w:p>
    <w:p>
      <w:r>
        <w:rPr>
          <w:b/>
        </w:rPr>
        <w:t>Document number 621</w:t>
      </w:r>
    </w:p>
    <w:p>
      <w:r>
        <w:rPr>
          <w:b/>
        </w:rPr>
        <w:t>Document identifier: wsj0919-001</w:t>
      </w:r>
    </w:p>
    <w:p>
      <w:r>
        <w:rPr>
          <w:color w:val="310106"/>
        </w:rPr>
        <w:t>Společnost American Medical International Inc.</w:t>
      </w:r>
      <w:r>
        <w:rPr>
          <w:color w:val="04640D"/>
        </w:rPr>
        <w:t xml:space="preserve"> byla vyřazena </w:t>
      </w:r>
      <w:r>
        <w:rPr>
          <w:color w:val="FEFB0A"/>
        </w:rPr>
        <w:t>ze skupiny zabývající se poskytováním zdravotní péče Dow-Jonesova indexu trhu kmenových akcií</w:t>
      </w:r>
      <w:r>
        <w:t xml:space="preserve">. </w:t>
      </w:r>
      <w:r>
        <w:rPr>
          <w:color w:val="FB5514"/>
        </w:rPr>
        <w:t>Společnost</w:t>
      </w:r>
      <w:r>
        <w:t xml:space="preserve"> je právě předmětem převzetí. </w:t>
      </w:r>
      <w:r>
        <w:rPr>
          <w:color w:val="E115C0"/>
        </w:rPr>
        <w:t>Do skupiny poskytovatelů zdravotní péče</w:t>
      </w:r>
      <w:r>
        <w:rPr>
          <w:color w:val="00587F"/>
        </w:rPr>
        <w:t xml:space="preserve"> byla přidána americká společnost Healthcare Inc</w:t>
      </w:r>
      <w:r>
        <w:t xml:space="preserve">. </w:t>
      </w:r>
      <w:r>
        <w:rPr>
          <w:color w:val="0BC582"/>
        </w:rPr>
        <w:t>Oba úkony</w:t>
      </w:r>
      <w:r>
        <w:t xml:space="preserve"> vstoupily v platnost dnes.</w:t>
      </w:r>
    </w:p>
    <w:p>
      <w:r>
        <w:rPr>
          <w:b/>
        </w:rPr>
        <w:t>Document number 622</w:t>
      </w:r>
    </w:p>
    <w:p>
      <w:r>
        <w:rPr>
          <w:b/>
        </w:rPr>
        <w:t>Document identifier: wsj0920-001</w:t>
      </w:r>
    </w:p>
    <w:p>
      <w:r>
        <w:rPr>
          <w:color w:val="310106"/>
        </w:rPr>
        <w:t>Kanadská vláda</w:t>
      </w:r>
      <w:r>
        <w:t xml:space="preserve"> má v úmyslu v úterý vydražit </w:t>
      </w:r>
      <w:r>
        <w:rPr>
          <w:color w:val="04640D"/>
        </w:rPr>
        <w:t>750 milionů kanadských dolarů (639.9 milionu amerických dolarů) v dluhopisech úročených 9.25 % splatných 1. prosince 1999</w:t>
      </w:r>
      <w:r>
        <w:t xml:space="preserve">, uvedlo ministerstvo financí. Výnos </w:t>
      </w:r>
      <w:r>
        <w:rPr>
          <w:color w:val="04640D"/>
        </w:rPr>
        <w:t>z emise</w:t>
      </w:r>
      <w:r>
        <w:t xml:space="preserve"> bude použit na všeobecné vládní účely.</w:t>
      </w:r>
    </w:p>
    <w:p>
      <w:r>
        <w:rPr>
          <w:b/>
        </w:rPr>
        <w:t>Document number 623</w:t>
      </w:r>
    </w:p>
    <w:p>
      <w:r>
        <w:rPr>
          <w:b/>
        </w:rPr>
        <w:t>Document identifier: wsj0921-001</w:t>
      </w:r>
    </w:p>
    <w:p>
      <w:r>
        <w:rPr>
          <w:color w:val="310106"/>
        </w:rPr>
        <w:t>Finský konglomerát Nokia Oy AB</w:t>
      </w:r>
      <w:r>
        <w:t xml:space="preserve"> prohlásil, že dosáhl dohody </w:t>
      </w:r>
      <w:r>
        <w:rPr>
          <w:color w:val="04640D"/>
        </w:rPr>
        <w:t xml:space="preserve">o koupi </w:t>
      </w:r>
      <w:r>
        <w:rPr>
          <w:color w:val="FEFB0A"/>
        </w:rPr>
        <w:t>holandské kabelové společnosti NKF Kabel B. V.</w:t>
      </w:r>
      <w:r>
        <w:rPr>
          <w:color w:val="04640D"/>
        </w:rPr>
        <w:t xml:space="preserve"> za 420 milionů finských marek (99.5 milionu dolarů</w:t>
      </w:r>
      <w:r>
        <w:t xml:space="preserve">). </w:t>
      </w:r>
      <w:r>
        <w:rPr>
          <w:color w:val="310106"/>
        </w:rPr>
        <w:t>Společnost Nokia</w:t>
      </w:r>
      <w:r>
        <w:t xml:space="preserve"> uvedla, že </w:t>
      </w:r>
      <w:r>
        <w:rPr>
          <w:color w:val="FB5514"/>
        </w:rPr>
        <w:t>nad společností NKF Kabel</w:t>
      </w:r>
      <w:r>
        <w:t xml:space="preserve"> získá kontrolu </w:t>
      </w:r>
      <w:r>
        <w:rPr>
          <w:color w:val="04640D"/>
        </w:rPr>
        <w:t xml:space="preserve">nákupem 51 % akcií </w:t>
      </w:r>
      <w:r>
        <w:rPr>
          <w:color w:val="E115C0"/>
        </w:rPr>
        <w:t xml:space="preserve">společnosti NKF Holding N. V., </w:t>
      </w:r>
      <w:r>
        <w:rPr>
          <w:color w:val="00587F"/>
        </w:rPr>
        <w:t>která</w:t>
      </w:r>
      <w:r>
        <w:rPr>
          <w:color w:val="E115C0"/>
        </w:rPr>
        <w:t xml:space="preserve"> </w:t>
      </w:r>
      <w:r>
        <w:rPr>
          <w:color w:val="0BC582"/>
        </w:rPr>
        <w:t>společnost NKF Kabel</w:t>
      </w:r>
      <w:r>
        <w:rPr>
          <w:color w:val="E115C0"/>
        </w:rPr>
        <w:t xml:space="preserve"> vlastní</w:t>
      </w:r>
      <w:r>
        <w:t>.</w:t>
      </w:r>
    </w:p>
    <w:p>
      <w:r>
        <w:rPr>
          <w:b/>
        </w:rPr>
        <w:t>Document number 624</w:t>
      </w:r>
    </w:p>
    <w:p>
      <w:r>
        <w:rPr>
          <w:b/>
        </w:rPr>
        <w:t>Document identifier: wsj0922-001</w:t>
      </w:r>
    </w:p>
    <w:p>
      <w:r>
        <w:rPr>
          <w:color w:val="310106"/>
        </w:rPr>
        <w:t xml:space="preserve">Vedoucí představitelé </w:t>
      </w:r>
      <w:r>
        <w:rPr>
          <w:color w:val="04640D"/>
        </w:rPr>
        <w:t>západní Evropy</w:t>
      </w:r>
      <w:r>
        <w:rPr>
          <w:color w:val="310106"/>
        </w:rPr>
        <w:t xml:space="preserve">, </w:t>
      </w:r>
      <w:r>
        <w:rPr>
          <w:color w:val="FEFB0A"/>
        </w:rPr>
        <w:t>kteří</w:t>
      </w:r>
      <w:r>
        <w:rPr>
          <w:color w:val="310106"/>
        </w:rPr>
        <w:t xml:space="preserve"> si přejí rychlé vytvoření ekonomické a měnové unie</w:t>
      </w:r>
      <w:r>
        <w:t xml:space="preserve">, přidávají do </w:t>
      </w:r>
      <w:r>
        <w:rPr>
          <w:color w:val="310106"/>
        </w:rPr>
        <w:t>svého</w:t>
      </w:r>
      <w:r>
        <w:t xml:space="preserve"> arzenálu nový argument: převratné politické změny probíhající </w:t>
      </w:r>
      <w:r>
        <w:rPr>
          <w:color w:val="FB5514"/>
        </w:rPr>
        <w:t>ve východní Evropě</w:t>
      </w:r>
      <w:r>
        <w:t xml:space="preserve">. </w:t>
      </w:r>
      <w:r>
        <w:rPr>
          <w:color w:val="E115C0"/>
        </w:rPr>
        <w:t>Francouzský prezident Francois Mitterrand</w:t>
      </w:r>
      <w:r>
        <w:rPr>
          <w:color w:val="00587F"/>
        </w:rPr>
        <w:t xml:space="preserve">, prezident </w:t>
      </w:r>
      <w:r>
        <w:rPr>
          <w:color w:val="0BC582"/>
        </w:rPr>
        <w:t xml:space="preserve">Komise </w:t>
      </w:r>
      <w:r>
        <w:rPr>
          <w:color w:val="FEB8C8"/>
        </w:rPr>
        <w:t>Evropského společenství</w:t>
      </w:r>
      <w:r>
        <w:rPr>
          <w:color w:val="00587F"/>
        </w:rPr>
        <w:t xml:space="preserve"> Jacques Delors, španělský premiér Felipe Gonzalez a další</w:t>
      </w:r>
      <w:r>
        <w:t xml:space="preserve"> začali rychlé změny </w:t>
      </w:r>
      <w:r>
        <w:rPr>
          <w:color w:val="9E8317"/>
        </w:rPr>
        <w:t>na Východě</w:t>
      </w:r>
      <w:r>
        <w:t xml:space="preserve"> spojovat s nutností uspíšit změny </w:t>
      </w:r>
      <w:r>
        <w:rPr>
          <w:color w:val="01190F"/>
        </w:rPr>
        <w:t>na Západě</w:t>
      </w:r>
      <w:r>
        <w:t xml:space="preserve">. Zdůrazňují, že tím nejlepším způsobem </w:t>
      </w:r>
      <w:r>
        <w:rPr>
          <w:color w:val="01190F"/>
        </w:rPr>
        <w:t>pro Západ</w:t>
      </w:r>
      <w:r>
        <w:t xml:space="preserve">, jak by mohl pomoci </w:t>
      </w:r>
      <w:r>
        <w:rPr>
          <w:color w:val="9E8317"/>
        </w:rPr>
        <w:t>Východu</w:t>
      </w:r>
      <w:r>
        <w:t xml:space="preserve">, je rychlejší směřování k ekonomické a měnové jednotě </w:t>
      </w:r>
      <w:r>
        <w:rPr>
          <w:color w:val="847D81"/>
        </w:rPr>
        <w:t>západní Evropy</w:t>
      </w:r>
      <w:r>
        <w:t xml:space="preserve">. Tak by se na trh orientovaný systém stal přitažlivějším pro východní země, argumentují, </w:t>
      </w:r>
      <w:r>
        <w:rPr>
          <w:color w:val="58018B"/>
        </w:rPr>
        <w:t xml:space="preserve">a byl by umožněn příliv větší ekonomické pomoci a technologického know-how </w:t>
      </w:r>
      <w:r>
        <w:rPr>
          <w:color w:val="B70639"/>
        </w:rPr>
        <w:t>ze Západu</w:t>
      </w:r>
      <w:r>
        <w:rPr>
          <w:color w:val="58018B"/>
        </w:rPr>
        <w:t xml:space="preserve"> </w:t>
      </w:r>
      <w:r>
        <w:rPr>
          <w:color w:val="703B01"/>
        </w:rPr>
        <w:t>na Východ</w:t>
      </w:r>
      <w:r>
        <w:t xml:space="preserve">. "Jedinou možnou odpovědí </w:t>
      </w:r>
      <w:r>
        <w:rPr>
          <w:color w:val="F7F1DF"/>
        </w:rPr>
        <w:t xml:space="preserve">na výzvu, </w:t>
      </w:r>
      <w:r>
        <w:rPr>
          <w:color w:val="118B8A"/>
        </w:rPr>
        <w:t>před kterou</w:t>
      </w:r>
      <w:r>
        <w:rPr>
          <w:color w:val="F7F1DF"/>
        </w:rPr>
        <w:t xml:space="preserve"> nás postavil </w:t>
      </w:r>
      <w:r>
        <w:rPr>
          <w:color w:val="4AFEFA"/>
        </w:rPr>
        <w:t>Východ</w:t>
      </w:r>
      <w:r>
        <w:t xml:space="preserve">," řekl včera v Evropském parlamentu ve Štrasburku </w:t>
      </w:r>
      <w:r>
        <w:rPr>
          <w:color w:val="FCB164"/>
        </w:rPr>
        <w:t>Mitterrand</w:t>
      </w:r>
      <w:r>
        <w:t xml:space="preserve">, "je posilovat a urychlovat spojování a soudržnost </w:t>
      </w:r>
      <w:r>
        <w:rPr>
          <w:color w:val="796EE6"/>
        </w:rPr>
        <w:t>Evropského společenství</w:t>
      </w:r>
      <w:r>
        <w:t xml:space="preserve">." </w:t>
      </w:r>
      <w:r>
        <w:rPr>
          <w:color w:val="FCB164"/>
        </w:rPr>
        <w:t>Mitterrand</w:t>
      </w:r>
      <w:r>
        <w:t xml:space="preserve"> navrhl, aby na příští podzim byla svolána </w:t>
      </w:r>
      <w:r>
        <w:rPr>
          <w:color w:val="000D2C"/>
        </w:rPr>
        <w:t xml:space="preserve">konference, </w:t>
      </w:r>
      <w:r>
        <w:rPr>
          <w:color w:val="53495F"/>
        </w:rPr>
        <w:t>kde</w:t>
      </w:r>
      <w:r>
        <w:rPr>
          <w:color w:val="000D2C"/>
        </w:rPr>
        <w:t xml:space="preserve"> by byla napsána </w:t>
      </w:r>
      <w:r>
        <w:rPr>
          <w:color w:val="F95475"/>
        </w:rPr>
        <w:t>nová smlouva o ES umožňující vznik Evropské centrální banky</w:t>
      </w:r>
      <w:r>
        <w:t xml:space="preserve">, a aby </w:t>
      </w:r>
      <w:r>
        <w:rPr>
          <w:color w:val="61FC03"/>
        </w:rPr>
        <w:t>tato smlouva</w:t>
      </w:r>
      <w:r>
        <w:t xml:space="preserve"> byla ratifikována do roku 1992. </w:t>
      </w:r>
      <w:r>
        <w:rPr>
          <w:color w:val="FCB164"/>
        </w:rPr>
        <w:t>Mitterrand</w:t>
      </w:r>
      <w:r>
        <w:t xml:space="preserve"> rovněž navrhl </w:t>
      </w:r>
      <w:r>
        <w:rPr>
          <w:color w:val="5D9608"/>
        </w:rPr>
        <w:t xml:space="preserve">samostatnou "banku </w:t>
      </w:r>
      <w:r>
        <w:rPr>
          <w:color w:val="DE98FD"/>
        </w:rPr>
        <w:t>pro Evropu</w:t>
      </w:r>
      <w:r>
        <w:rPr>
          <w:color w:val="5D9608"/>
        </w:rPr>
        <w:t xml:space="preserve">", </w:t>
      </w:r>
      <w:r>
        <w:rPr>
          <w:color w:val="98A088"/>
        </w:rPr>
        <w:t>která</w:t>
      </w:r>
      <w:r>
        <w:rPr>
          <w:color w:val="5D9608"/>
        </w:rPr>
        <w:t xml:space="preserve"> by </w:t>
      </w:r>
      <w:r>
        <w:rPr>
          <w:color w:val="4F584E"/>
        </w:rPr>
        <w:t>na Východ</w:t>
      </w:r>
      <w:r>
        <w:rPr>
          <w:color w:val="5D9608"/>
        </w:rPr>
        <w:t xml:space="preserve"> přiváděla peníze na rozvoj</w:t>
      </w:r>
      <w:r>
        <w:t xml:space="preserve">. Jedním z východisek pro spojování </w:t>
      </w:r>
      <w:r>
        <w:rPr>
          <w:color w:val="248AD0"/>
        </w:rPr>
        <w:t xml:space="preserve">změn </w:t>
      </w:r>
      <w:r>
        <w:rPr>
          <w:color w:val="5C5300"/>
        </w:rPr>
        <w:t>na Východě</w:t>
      </w:r>
      <w:r>
        <w:t xml:space="preserve"> se změnami </w:t>
      </w:r>
      <w:r>
        <w:rPr>
          <w:color w:val="01190F"/>
        </w:rPr>
        <w:t>na Západě</w:t>
      </w:r>
      <w:r>
        <w:t xml:space="preserve"> je názor, že navzdory zřejmým strategickým a ekonomickým zájmům USA je integrování 110 milionů východních Evropanů s 320 miliony západních Evropanů v první řadě úkol pro Evropany. Evropský stratég říká: "USA mají sklon vidět </w:t>
      </w:r>
      <w:r>
        <w:rPr>
          <w:color w:val="FB5514"/>
        </w:rPr>
        <w:t>východní Evropu [</w:t>
      </w:r>
      <w:r>
        <w:rPr>
          <w:color w:val="9F6551"/>
        </w:rPr>
        <w:t>bez Sovětského Svazu</w:t>
      </w:r>
      <w:r>
        <w:t xml:space="preserve">] tak, jako </w:t>
      </w:r>
      <w:r>
        <w:rPr>
          <w:color w:val="BCFEC6"/>
        </w:rPr>
        <w:t>Evropa</w:t>
      </w:r>
      <w:r>
        <w:t xml:space="preserve"> vnímá Latinskou Ameriku: je důležitá, ale je daleko. Ale pro nás </w:t>
      </w:r>
      <w:r>
        <w:rPr>
          <w:color w:val="847D81"/>
        </w:rPr>
        <w:t>v západní Evropě</w:t>
      </w:r>
      <w:r>
        <w:t xml:space="preserve"> </w:t>
      </w:r>
      <w:r>
        <w:rPr>
          <w:color w:val="FB5514"/>
        </w:rPr>
        <w:t>to</w:t>
      </w:r>
      <w:r>
        <w:t xml:space="preserve"> jsou evropští sousedé." Znovu spojená Evropa znamená velké změny ve 40 let starých vojenských a ekonomických zásadách. Pravděpodobně dojde </w:t>
      </w:r>
      <w:r>
        <w:rPr>
          <w:color w:val="932C70"/>
        </w:rPr>
        <w:t>k přirozené dělbě práce</w:t>
      </w:r>
      <w:r>
        <w:t xml:space="preserve">, říká Francois Heisbourg, ředitel Mezinárodního institutu pro strategické studie </w:t>
      </w:r>
      <w:r>
        <w:rPr>
          <w:color w:val="2B1B04"/>
        </w:rPr>
        <w:t>v Londýně</w:t>
      </w:r>
      <w:r>
        <w:t xml:space="preserve">, USA se bude více zabývat strategickými problémy </w:t>
      </w:r>
      <w:r>
        <w:rPr>
          <w:color w:val="B5AFC4"/>
        </w:rPr>
        <w:t>se Sovětským svazem</w:t>
      </w:r>
      <w:r>
        <w:t xml:space="preserve"> a </w:t>
      </w:r>
      <w:r>
        <w:rPr>
          <w:color w:val="847D81"/>
        </w:rPr>
        <w:t>západní Evropa</w:t>
      </w:r>
      <w:r>
        <w:t xml:space="preserve"> se více zapojí do poskytování zvláštní pomoci </w:t>
      </w:r>
      <w:r>
        <w:rPr>
          <w:color w:val="9E8317"/>
        </w:rPr>
        <w:t>Východu</w:t>
      </w:r>
      <w:r>
        <w:t xml:space="preserve">. Prvním krokem bylo jmenování </w:t>
      </w:r>
      <w:r>
        <w:rPr>
          <w:color w:val="D4C67A"/>
        </w:rPr>
        <w:t>Komise ES</w:t>
      </w:r>
      <w:r>
        <w:t xml:space="preserve"> jako koordinátora západní pomoci </w:t>
      </w:r>
      <w:r>
        <w:rPr>
          <w:color w:val="AE7AA1"/>
        </w:rPr>
        <w:t>Polsku</w:t>
      </w:r>
      <w:r>
        <w:rPr>
          <w:color w:val="C2A393"/>
        </w:rPr>
        <w:t xml:space="preserve"> a </w:t>
      </w:r>
      <w:r>
        <w:rPr>
          <w:color w:val="0232FD"/>
        </w:rPr>
        <w:t>Maďarsku</w:t>
      </w:r>
      <w:r>
        <w:t xml:space="preserve"> na červencovém ekonomickém summitu předních průmyslových zemí. </w:t>
      </w:r>
      <w:r>
        <w:rPr>
          <w:color w:val="932C70"/>
        </w:rPr>
        <w:t>Tato dělba</w:t>
      </w:r>
      <w:r>
        <w:t xml:space="preserve"> je částečně diktována ekonomicky: </w:t>
      </w:r>
      <w:r>
        <w:rPr>
          <w:color w:val="6A3A35"/>
        </w:rPr>
        <w:t>západní Německo</w:t>
      </w:r>
      <w:r>
        <w:t xml:space="preserve"> je čistý vývozce kapitálu, zatímco USA ne. Zatímco americká snaha pomoci je omezena rozpočtovými problémy, </w:t>
      </w:r>
      <w:r>
        <w:rPr>
          <w:color w:val="BA6801"/>
        </w:rPr>
        <w:t>Francie</w:t>
      </w:r>
      <w:r>
        <w:t xml:space="preserve"> včera oznámila tříletý plán pomoci </w:t>
      </w:r>
      <w:r>
        <w:rPr>
          <w:color w:val="168E5C"/>
        </w:rPr>
        <w:t>Polsku</w:t>
      </w:r>
      <w:r>
        <w:t xml:space="preserve"> v hodnotě čtyř miliard francouzských franků (650 milionů dolarů). Navzdory náhlým změnám strategické rovnováhy zůstávají </w:t>
      </w:r>
      <w:r>
        <w:rPr>
          <w:color w:val="16C0D0"/>
        </w:rPr>
        <w:t xml:space="preserve">někteří nejvyšší představitelé </w:t>
      </w:r>
      <w:r>
        <w:rPr>
          <w:color w:val="C62100"/>
        </w:rPr>
        <w:t>západní Evropy</w:t>
      </w:r>
      <w:r>
        <w:rPr>
          <w:color w:val="16C0D0"/>
        </w:rPr>
        <w:t>, zvláště britská premiérka Margaret Thatcherová</w:t>
      </w:r>
      <w:r>
        <w:t xml:space="preserve">, </w:t>
      </w:r>
      <w:r>
        <w:rPr>
          <w:color w:val="014347"/>
        </w:rPr>
        <w:t xml:space="preserve">ohledně politické a ekonomické jednoty </w:t>
      </w:r>
      <w:r>
        <w:rPr>
          <w:color w:val="233809"/>
        </w:rPr>
        <w:t>Evropy</w:t>
      </w:r>
      <w:r>
        <w:t xml:space="preserve"> skeptičtí, a pravděpodobně </w:t>
      </w:r>
      <w:r>
        <w:rPr>
          <w:color w:val="16C0D0"/>
        </w:rPr>
        <w:t>si</w:t>
      </w:r>
      <w:r>
        <w:t xml:space="preserve"> </w:t>
      </w:r>
      <w:r>
        <w:rPr>
          <w:color w:val="16C0D0"/>
        </w:rPr>
        <w:t>své</w:t>
      </w:r>
      <w:r>
        <w:t xml:space="preserve"> názory nenechají </w:t>
      </w:r>
      <w:r>
        <w:rPr>
          <w:color w:val="42083B"/>
        </w:rPr>
        <w:t xml:space="preserve">vztahy </w:t>
      </w:r>
      <w:r>
        <w:rPr>
          <w:color w:val="82785D"/>
        </w:rPr>
        <w:t>mezi</w:t>
      </w:r>
      <w:r>
        <w:rPr>
          <w:color w:val="023087"/>
        </w:rPr>
        <w:t xml:space="preserve"> Východem</w:t>
      </w:r>
      <w:r>
        <w:rPr>
          <w:color w:val="42083B"/>
        </w:rPr>
        <w:t xml:space="preserve"> a </w:t>
      </w:r>
      <w:r>
        <w:rPr>
          <w:color w:val="B7DAD2"/>
        </w:rPr>
        <w:t>Západem</w:t>
      </w:r>
      <w:r>
        <w:t xml:space="preserve"> změnit. Ale </w:t>
      </w:r>
      <w:r>
        <w:rPr>
          <w:color w:val="196956"/>
        </w:rPr>
        <w:t>britští komentátoři</w:t>
      </w:r>
      <w:r>
        <w:t xml:space="preserve"> pomalu začínají </w:t>
      </w:r>
      <w:r>
        <w:rPr>
          <w:color w:val="8C41BB"/>
        </w:rPr>
        <w:t>obě témata</w:t>
      </w:r>
      <w:r>
        <w:t xml:space="preserve"> spojovat. "Potřebujeme západní Ostpolitik," říká </w:t>
      </w:r>
      <w:r>
        <w:rPr>
          <w:color w:val="ECEDFE"/>
        </w:rPr>
        <w:t>John Roper z londýnského Královského institutu pro mezinárodní záležitosti</w:t>
      </w:r>
      <w:r>
        <w:t xml:space="preserve"> a naráží </w:t>
      </w:r>
      <w:r>
        <w:rPr>
          <w:color w:val="2B2D32"/>
        </w:rPr>
        <w:t>tak</w:t>
      </w:r>
      <w:r>
        <w:t xml:space="preserve"> na dlouhotrvající politiku </w:t>
      </w:r>
      <w:r>
        <w:rPr>
          <w:color w:val="6A3A35"/>
        </w:rPr>
        <w:t>západního Německa</w:t>
      </w:r>
      <w:r>
        <w:t xml:space="preserve">, diplomatické otevírání se </w:t>
      </w:r>
      <w:r>
        <w:rPr>
          <w:color w:val="9E8317"/>
        </w:rPr>
        <w:t>Východu</w:t>
      </w:r>
      <w:r>
        <w:t xml:space="preserve">. "Co se týče </w:t>
      </w:r>
      <w:r>
        <w:rPr>
          <w:color w:val="AE7AA1"/>
        </w:rPr>
        <w:t>Polska</w:t>
      </w:r>
      <w:r>
        <w:rPr>
          <w:color w:val="C2A393"/>
        </w:rPr>
        <w:t xml:space="preserve"> a </w:t>
      </w:r>
      <w:r>
        <w:rPr>
          <w:color w:val="0232FD"/>
        </w:rPr>
        <w:t>Maďarska</w:t>
      </w:r>
      <w:r>
        <w:t xml:space="preserve">, je třeba přemýšlet </w:t>
      </w:r>
      <w:r>
        <w:rPr>
          <w:color w:val="94C661"/>
        </w:rPr>
        <w:t xml:space="preserve">o ekonomickém přístupu cukru a biče, </w:t>
      </w:r>
      <w:r>
        <w:rPr>
          <w:color w:val="F8907D"/>
        </w:rPr>
        <w:t>který</w:t>
      </w:r>
      <w:r>
        <w:rPr>
          <w:color w:val="94C661"/>
        </w:rPr>
        <w:t xml:space="preserve"> by </w:t>
      </w:r>
      <w:r>
        <w:rPr>
          <w:color w:val="895E6B"/>
        </w:rPr>
        <w:t>je</w:t>
      </w:r>
      <w:r>
        <w:rPr>
          <w:color w:val="94C661"/>
        </w:rPr>
        <w:t xml:space="preserve"> donutil v reakci na odstraňování všech </w:t>
      </w:r>
      <w:r>
        <w:rPr>
          <w:color w:val="788E95"/>
        </w:rPr>
        <w:t>našich</w:t>
      </w:r>
      <w:r>
        <w:rPr>
          <w:color w:val="94C661"/>
        </w:rPr>
        <w:t xml:space="preserve"> tarifních bariér nastavit realisticky ceny</w:t>
      </w:r>
      <w:r>
        <w:t xml:space="preserve">." Připomíná, že Marshallův plán americké pomoci </w:t>
      </w:r>
      <w:r>
        <w:rPr>
          <w:color w:val="BCFEC6"/>
        </w:rPr>
        <w:t>Evropě</w:t>
      </w:r>
      <w:r>
        <w:t xml:space="preserve"> "nejenom přinesl peníze poválečné Evropě, ale také liberalizoval a otevřel trhy". Francouzská analýza jde ještě dál. "</w:t>
      </w:r>
      <w:r>
        <w:rPr>
          <w:color w:val="FB6AB8"/>
        </w:rPr>
        <w:t xml:space="preserve">Většina vedoucích představitelů </w:t>
      </w:r>
      <w:r>
        <w:rPr>
          <w:color w:val="576094"/>
        </w:rPr>
        <w:t>Západu</w:t>
      </w:r>
      <w:r>
        <w:t xml:space="preserve"> se nakonec dohodla, že si </w:t>
      </w:r>
      <w:r>
        <w:rPr>
          <w:color w:val="FB6AB8"/>
        </w:rPr>
        <w:t>všichni</w:t>
      </w:r>
      <w:r>
        <w:t xml:space="preserve"> přejí, aby </w:t>
      </w:r>
      <w:r>
        <w:rPr>
          <w:color w:val="DB1474"/>
        </w:rPr>
        <w:t xml:space="preserve">perestrojka [politika ekonomické restrukturalizace </w:t>
      </w:r>
      <w:r>
        <w:rPr>
          <w:color w:val="8489AE"/>
        </w:rPr>
        <w:t>podle sovětského nejvyššího představitele Michaila Gorbačova</w:t>
      </w:r>
      <w:r>
        <w:t xml:space="preserve">] uspěla," říká </w:t>
      </w:r>
      <w:r>
        <w:rPr>
          <w:color w:val="860E04"/>
        </w:rPr>
        <w:t xml:space="preserve">Hubert Vedrine, </w:t>
      </w:r>
      <w:r>
        <w:rPr>
          <w:color w:val="FBC206"/>
        </w:rPr>
        <w:t>Mitterrandův</w:t>
      </w:r>
      <w:r>
        <w:rPr>
          <w:color w:val="860E04"/>
        </w:rPr>
        <w:t xml:space="preserve"> bezpečnostní poradce</w:t>
      </w:r>
      <w:r>
        <w:t xml:space="preserve">. "Ale ještě nevypracovali závěry pro pracovní taktiku." Dodává, že vzhledem k rozpadu komunismu a úporné </w:t>
      </w:r>
      <w:r>
        <w:rPr>
          <w:color w:val="6EAB9B"/>
        </w:rPr>
        <w:t>Gorbačovově</w:t>
      </w:r>
      <w:r>
        <w:t xml:space="preserve"> snaze zotavit sovětskou ekonomiku "je v </w:t>
      </w:r>
      <w:r>
        <w:rPr>
          <w:color w:val="847D81"/>
        </w:rPr>
        <w:t>našem</w:t>
      </w:r>
      <w:r>
        <w:t xml:space="preserve"> zájmu řízená transformace, poklidná nukleární reakce, takže bychom </w:t>
      </w:r>
      <w:r>
        <w:rPr>
          <w:color w:val="6EAB9B"/>
        </w:rPr>
        <w:t>mu</w:t>
      </w:r>
      <w:r>
        <w:t xml:space="preserve"> měli pomoci, a to nejenom slovy". Řízení </w:t>
      </w:r>
      <w:r>
        <w:rPr>
          <w:color w:val="DB1474"/>
        </w:rPr>
        <w:t>změny</w:t>
      </w:r>
      <w:r>
        <w:t xml:space="preserve">, dodává, bude vyžadovat mnohem víc pomoci a vedoucí úlohu ES, zvláště při řešení otázky znovusjednocení Německa. </w:t>
      </w:r>
      <w:r>
        <w:rPr>
          <w:color w:val="F2CDFE"/>
        </w:rPr>
        <w:t>Thierry de Montbrial, ředitel Francouzského ústavu pro mezinárodní vztahy v Paříži</w:t>
      </w:r>
      <w:r>
        <w:t xml:space="preserve">, říká, že není jasné, co přesně </w:t>
      </w:r>
      <w:r>
        <w:rPr>
          <w:color w:val="6A3A35"/>
        </w:rPr>
        <w:t>západní Německo</w:t>
      </w:r>
      <w:r>
        <w:t xml:space="preserve"> chce. Jakékoli protlačení </w:t>
      </w:r>
      <w:r>
        <w:rPr>
          <w:color w:val="6EAB9B"/>
        </w:rPr>
        <w:t>Gorbačovovy</w:t>
      </w:r>
      <w:r>
        <w:t xml:space="preserve"> vize "společného evropského domu", znamenající konečné rozpuštění ES, sovětsko-německou spolupráci a stažení sil USA, "by bylo velmi, velmi vážný problém", říká. Nevěří, že se vynoří </w:t>
      </w:r>
      <w:r>
        <w:rPr>
          <w:color w:val="645341"/>
        </w:rPr>
        <w:t xml:space="preserve">bismarckovský super stát, </w:t>
      </w:r>
      <w:r>
        <w:rPr>
          <w:color w:val="760035"/>
        </w:rPr>
        <w:t>který</w:t>
      </w:r>
      <w:r>
        <w:rPr>
          <w:color w:val="645341"/>
        </w:rPr>
        <w:t xml:space="preserve"> by vládl </w:t>
      </w:r>
      <w:r>
        <w:rPr>
          <w:color w:val="647A41"/>
        </w:rPr>
        <w:t>Evropě</w:t>
      </w:r>
      <w:r>
        <w:t xml:space="preserve">, avšak varuje </w:t>
      </w:r>
      <w:r>
        <w:rPr>
          <w:color w:val="496E76"/>
        </w:rPr>
        <w:t xml:space="preserve">před "rizikem hluboké proměny v srdci </w:t>
      </w:r>
      <w:r>
        <w:rPr>
          <w:color w:val="E3F894"/>
        </w:rPr>
        <w:t>Evropského společenství</w:t>
      </w:r>
      <w:r>
        <w:rPr>
          <w:color w:val="496E76"/>
        </w:rPr>
        <w:t>, pocházející ze sice demokratického, ale příliš silného Německa</w:t>
      </w:r>
      <w:r>
        <w:t>". Dodává: "</w:t>
      </w:r>
      <w:r>
        <w:rPr>
          <w:color w:val="BA6801"/>
        </w:rPr>
        <w:t>My</w:t>
      </w:r>
      <w:r>
        <w:t xml:space="preserve"> a zbytek ES si musíme nyní </w:t>
      </w:r>
      <w:r>
        <w:rPr>
          <w:color w:val="F9D7CD"/>
        </w:rPr>
        <w:t>s Němci</w:t>
      </w:r>
      <w:r>
        <w:t xml:space="preserve"> na rovinu promluvit a </w:t>
      </w:r>
      <w:r>
        <w:rPr>
          <w:color w:val="496E76"/>
        </w:rPr>
        <w:t>tato budoucí rizika</w:t>
      </w:r>
      <w:r>
        <w:t xml:space="preserve"> </w:t>
      </w:r>
      <w:r>
        <w:rPr>
          <w:color w:val="F9D7CD"/>
        </w:rPr>
        <w:t>jim</w:t>
      </w:r>
      <w:r>
        <w:t xml:space="preserve"> přednést." Zatímco se mnoho komentátorů, zvláště francouzských, obává, že ukvapené a emocionální reakce </w:t>
      </w:r>
      <w:r>
        <w:rPr>
          <w:color w:val="248AD0"/>
        </w:rPr>
        <w:t xml:space="preserve">na změny </w:t>
      </w:r>
      <w:r>
        <w:rPr>
          <w:color w:val="5C5300"/>
        </w:rPr>
        <w:t>Východu</w:t>
      </w:r>
      <w:r>
        <w:t xml:space="preserve"> by mohly vést k nebezpečným tlakům na odzbrojení </w:t>
      </w:r>
      <w:r>
        <w:rPr>
          <w:color w:val="BCFEC6"/>
        </w:rPr>
        <w:t>Evropy</w:t>
      </w:r>
      <w:r>
        <w:t xml:space="preserve"> a urychlené stažení amerických vojsk, </w:t>
      </w:r>
      <w:r>
        <w:rPr>
          <w:color w:val="ECEDFE"/>
        </w:rPr>
        <w:t xml:space="preserve">John Roper </w:t>
      </w:r>
      <w:r>
        <w:rPr>
          <w:color w:val="876128"/>
        </w:rPr>
        <w:t>v Londýně</w:t>
      </w:r>
      <w:r>
        <w:t xml:space="preserve"> vidí mnohem pozitivnější scénář. "Zdá se, že </w:t>
      </w:r>
      <w:r>
        <w:rPr>
          <w:color w:val="A1A711"/>
        </w:rPr>
        <w:t>z Moskvy</w:t>
      </w:r>
      <w:r>
        <w:t xml:space="preserve"> přichází zpráva, že má nabídku dohody," říká. "Chtějí nové ujištění, že se nepokusíme podkopat či zničit Varšavskou smlouvu... Na oplátku by </w:t>
      </w:r>
      <w:r>
        <w:rPr>
          <w:color w:val="01FB92"/>
        </w:rPr>
        <w:t>si</w:t>
      </w:r>
      <w:r>
        <w:t xml:space="preserve"> </w:t>
      </w:r>
      <w:r>
        <w:rPr>
          <w:color w:val="01FB92"/>
        </w:rPr>
        <w:t xml:space="preserve">Spojené království a </w:t>
      </w:r>
      <w:r>
        <w:rPr>
          <w:color w:val="FD0F31"/>
        </w:rPr>
        <w:t>Francie</w:t>
      </w:r>
      <w:r>
        <w:t xml:space="preserve"> mohly ponechat </w:t>
      </w:r>
      <w:r>
        <w:rPr>
          <w:color w:val="01FB92"/>
        </w:rPr>
        <w:t>své</w:t>
      </w:r>
      <w:r>
        <w:t xml:space="preserve"> nukleární zbraně. Dodává: "Jakmile budou </w:t>
      </w:r>
      <w:r>
        <w:rPr>
          <w:color w:val="BE8485"/>
        </w:rPr>
        <w:t>obě strany</w:t>
      </w:r>
      <w:r>
        <w:t xml:space="preserve"> spokojené, mělo by být mnohem lehčí udělat větší pokrok </w:t>
      </w:r>
      <w:r>
        <w:rPr>
          <w:color w:val="C660FB"/>
        </w:rPr>
        <w:t xml:space="preserve">v ekonomických a sociálních reformách, </w:t>
      </w:r>
      <w:r>
        <w:rPr>
          <w:color w:val="120104"/>
        </w:rPr>
        <w:t>které</w:t>
      </w:r>
      <w:r>
        <w:rPr>
          <w:color w:val="C660FB"/>
        </w:rPr>
        <w:t xml:space="preserve"> začínají probíhat </w:t>
      </w:r>
      <w:r>
        <w:rPr>
          <w:color w:val="D48958"/>
        </w:rPr>
        <w:t>na Východě</w:t>
      </w:r>
      <w:r>
        <w:t>.</w:t>
      </w:r>
    </w:p>
    <w:p>
      <w:r>
        <w:rPr>
          <w:b/>
        </w:rPr>
        <w:t>Document number 625</w:t>
      </w:r>
    </w:p>
    <w:p>
      <w:r>
        <w:rPr>
          <w:b/>
        </w:rPr>
        <w:t>Document identifier: wsj0923-001</w:t>
      </w:r>
    </w:p>
    <w:p>
      <w:r>
        <w:rPr>
          <w:color w:val="310106"/>
        </w:rPr>
        <w:t>Firma Kyle Technology Corp.</w:t>
      </w:r>
      <w:r>
        <w:t xml:space="preserve"> uvedla, že předběžnou smlouvu </w:t>
      </w:r>
      <w:r>
        <w:rPr>
          <w:color w:val="04640D"/>
        </w:rPr>
        <w:t xml:space="preserve">na koupi </w:t>
      </w:r>
      <w:r>
        <w:rPr>
          <w:color w:val="FEFB0A"/>
        </w:rPr>
        <w:t>této firmy</w:t>
      </w:r>
      <w:r>
        <w:rPr>
          <w:color w:val="04640D"/>
        </w:rPr>
        <w:t xml:space="preserve"> za přibližně 3.1 milionu dolarů, čili 1.20 dolaru za akcii</w:t>
      </w:r>
      <w:r>
        <w:t xml:space="preserve">, podepsal </w:t>
      </w:r>
      <w:r>
        <w:rPr>
          <w:color w:val="FB5514"/>
        </w:rPr>
        <w:t>investor ze Seattlu</w:t>
      </w:r>
      <w:r>
        <w:t xml:space="preserve">. </w:t>
      </w:r>
      <w:r>
        <w:rPr>
          <w:color w:val="FB5514"/>
        </w:rPr>
        <w:t>Investor, Donald A. Wright</w:t>
      </w:r>
      <w:r>
        <w:t xml:space="preserve">, hodlá </w:t>
      </w:r>
      <w:r>
        <w:rPr>
          <w:color w:val="310106"/>
        </w:rPr>
        <w:t>firmu</w:t>
      </w:r>
      <w:r>
        <w:t xml:space="preserve"> provozovat, řekl mluvčí </w:t>
      </w:r>
      <w:r>
        <w:rPr>
          <w:color w:val="310106"/>
        </w:rPr>
        <w:t>firmy Kyle</w:t>
      </w:r>
      <w:r>
        <w:t xml:space="preserve">. </w:t>
      </w:r>
      <w:r>
        <w:rPr>
          <w:color w:val="04640D"/>
        </w:rPr>
        <w:t>Transakce</w:t>
      </w:r>
      <w:r>
        <w:t xml:space="preserve"> byla schválena správní radou </w:t>
      </w:r>
      <w:r>
        <w:rPr>
          <w:color w:val="310106"/>
        </w:rPr>
        <w:t>firmy Kyle</w:t>
      </w:r>
      <w:r>
        <w:t xml:space="preserve">, ale vyžaduje ještě schválení akcionáři </w:t>
      </w:r>
      <w:r>
        <w:rPr>
          <w:color w:val="310106"/>
        </w:rPr>
        <w:t>společnosti</w:t>
      </w:r>
      <w:r>
        <w:t xml:space="preserve">. </w:t>
      </w:r>
      <w:r>
        <w:rPr>
          <w:color w:val="310106"/>
        </w:rPr>
        <w:t>Firma Kyle</w:t>
      </w:r>
      <w:r>
        <w:t xml:space="preserve"> vyrábí elektronické součástky.</w:t>
      </w:r>
    </w:p>
    <w:p>
      <w:r>
        <w:rPr>
          <w:b/>
        </w:rPr>
        <w:t>Document number 626</w:t>
      </w:r>
    </w:p>
    <w:p>
      <w:r>
        <w:rPr>
          <w:b/>
        </w:rPr>
        <w:t>Document identifier: wsj0924-001</w:t>
      </w:r>
    </w:p>
    <w:p>
      <w:r>
        <w:t xml:space="preserve">Akcionáři </w:t>
      </w:r>
      <w:r>
        <w:rPr>
          <w:color w:val="310106"/>
        </w:rPr>
        <w:t>společnosti Dominion Textile Inc.</w:t>
      </w:r>
      <w:r>
        <w:t xml:space="preserve"> na výroční schůzi přijali </w:t>
      </w:r>
      <w:r>
        <w:rPr>
          <w:color w:val="04640D"/>
        </w:rPr>
        <w:t>návrh týkající se práv akcionářů</w:t>
      </w:r>
      <w:r>
        <w:t xml:space="preserve">. </w:t>
      </w:r>
      <w:r>
        <w:rPr>
          <w:color w:val="04640D"/>
        </w:rPr>
        <w:t>Tato takzvaná otrávená pilulka</w:t>
      </w:r>
      <w:r>
        <w:t xml:space="preserve"> vstoupila v platnost 9. srpna s podmínkou schválení akcionáři. Byla vydána </w:t>
      </w:r>
      <w:r>
        <w:rPr>
          <w:color w:val="FEFB0A"/>
        </w:rPr>
        <w:t xml:space="preserve">práva připojená ke kmenovým akciím </w:t>
      </w:r>
      <w:r>
        <w:rPr>
          <w:color w:val="FB5514"/>
        </w:rPr>
        <w:t>společnosti</w:t>
      </w:r>
      <w:r>
        <w:rPr>
          <w:color w:val="FEFB0A"/>
        </w:rPr>
        <w:t xml:space="preserve">, </w:t>
      </w:r>
      <w:r>
        <w:rPr>
          <w:color w:val="E115C0"/>
        </w:rPr>
        <w:t>která</w:t>
      </w:r>
      <w:r>
        <w:rPr>
          <w:color w:val="FEFB0A"/>
        </w:rPr>
        <w:t xml:space="preserve"> budou aktivována, jestliže předkladatel nepřátelské nabídky získá více než 20 % nevyplacených akcií</w:t>
      </w:r>
      <w:r>
        <w:t xml:space="preserve">. Po aktivaci umožní práva </w:t>
      </w:r>
      <w:r>
        <w:rPr>
          <w:color w:val="00587F"/>
        </w:rPr>
        <w:t>akcionářům</w:t>
      </w:r>
      <w:r>
        <w:t xml:space="preserve"> koupit další akcie za 50 % stávající ceny na trhu, nebo, dle uvážení správní rady, získat cenné papíry či aktiva. Mimoto </w:t>
      </w:r>
      <w:r>
        <w:rPr>
          <w:color w:val="310106"/>
        </w:rPr>
        <w:t>společnost Dominion Textile</w:t>
      </w:r>
      <w:r>
        <w:t xml:space="preserve"> ohlásila čistý zisk 4.7 milionu kanadských dolarů (4 miliony amerických dolarů), čili 12 kanadských centů na akcii, za první fiskální čtvrtletí skončené 30. září. </w:t>
      </w:r>
      <w:r>
        <w:rPr>
          <w:color w:val="0BC582"/>
        </w:rPr>
        <w:t>Před rokem</w:t>
      </w:r>
      <w:r>
        <w:t xml:space="preserve"> měla </w:t>
      </w:r>
      <w:r>
        <w:rPr>
          <w:color w:val="310106"/>
        </w:rPr>
        <w:t>společnost</w:t>
      </w:r>
      <w:r>
        <w:t xml:space="preserve"> čistou ztrátu 2.3 milionu kanadských dolarů, čili 14 kanadských centů na akcii. Obrat dosáhl 348.2 milionu kanadských dolarů oproti 307.2 kanadského dolaru </w:t>
      </w:r>
      <w:r>
        <w:rPr>
          <w:color w:val="0BC582"/>
        </w:rPr>
        <w:t>před rokem</w:t>
      </w:r>
      <w:r>
        <w:t>.</w:t>
      </w:r>
    </w:p>
    <w:p>
      <w:r>
        <w:rPr>
          <w:b/>
        </w:rPr>
        <w:t>Document number 627</w:t>
      </w:r>
    </w:p>
    <w:p>
      <w:r>
        <w:rPr>
          <w:b/>
        </w:rPr>
        <w:t>Document identifier: wsj0925-001</w:t>
      </w:r>
    </w:p>
    <w:p>
      <w:r>
        <w:rPr>
          <w:color w:val="310106"/>
        </w:rPr>
        <w:t>Společnost Computer Sciences Corp.</w:t>
      </w:r>
      <w:r>
        <w:t xml:space="preserve"> uvedla, že získala </w:t>
      </w:r>
      <w:r>
        <w:rPr>
          <w:color w:val="04640D"/>
        </w:rPr>
        <w:t xml:space="preserve">smlouvu </w:t>
      </w:r>
      <w:r>
        <w:rPr>
          <w:color w:val="FEFB0A"/>
        </w:rPr>
        <w:t>s poštou USA</w:t>
      </w:r>
      <w:r>
        <w:rPr>
          <w:color w:val="04640D"/>
        </w:rPr>
        <w:t xml:space="preserve">, </w:t>
      </w:r>
      <w:r>
        <w:rPr>
          <w:color w:val="FB5514"/>
        </w:rPr>
        <w:t>jejíž</w:t>
      </w:r>
      <w:r>
        <w:rPr>
          <w:color w:val="04640D"/>
        </w:rPr>
        <w:t xml:space="preserve"> hodnota bude alespoň 33 milionů dolarů</w:t>
      </w:r>
      <w:r>
        <w:t xml:space="preserve">. </w:t>
      </w:r>
      <w:r>
        <w:rPr>
          <w:color w:val="04640D"/>
        </w:rPr>
        <w:t>Podle smlouvy bude</w:t>
      </w:r>
      <w:r>
        <w:t xml:space="preserve"> </w:t>
      </w:r>
      <w:r>
        <w:rPr>
          <w:color w:val="310106"/>
        </w:rPr>
        <w:t>společnost Computer Sciences</w:t>
      </w:r>
      <w:r>
        <w:t xml:space="preserve"> </w:t>
      </w:r>
      <w:r>
        <w:rPr>
          <w:color w:val="E115C0"/>
        </w:rPr>
        <w:t>pro poštu</w:t>
      </w:r>
      <w:r>
        <w:t xml:space="preserve"> provádět zpracovávání dat po dobu tří let, ale </w:t>
      </w:r>
      <w:r>
        <w:rPr>
          <w:color w:val="04640D"/>
        </w:rPr>
        <w:t>smlouva</w:t>
      </w:r>
      <w:r>
        <w:t xml:space="preserve"> zahrnuje </w:t>
      </w:r>
      <w:r>
        <w:rPr>
          <w:color w:val="00587F"/>
        </w:rPr>
        <w:t xml:space="preserve">i dva další možné roky, </w:t>
      </w:r>
      <w:r>
        <w:rPr>
          <w:color w:val="0BC582"/>
        </w:rPr>
        <w:t>za které</w:t>
      </w:r>
      <w:r>
        <w:rPr>
          <w:color w:val="00587F"/>
        </w:rPr>
        <w:t xml:space="preserve"> ještě vyrovnání nebylo stanoveno</w:t>
      </w:r>
      <w:r>
        <w:t xml:space="preserve">. </w:t>
      </w:r>
      <w:r>
        <w:rPr>
          <w:color w:val="310106"/>
        </w:rPr>
        <w:t>Společnost Computer Science</w:t>
      </w:r>
      <w:r>
        <w:t xml:space="preserve"> prohlásila, že </w:t>
      </w:r>
      <w:r>
        <w:rPr>
          <w:color w:val="310106"/>
        </w:rPr>
        <w:t>její</w:t>
      </w:r>
      <w:r>
        <w:t xml:space="preserve"> práce zvýší efektivitu zpracování zásilek. Ve fiskálním roce skončeném 31. března měla </w:t>
      </w:r>
      <w:r>
        <w:rPr>
          <w:color w:val="310106"/>
        </w:rPr>
        <w:t>společnost Computer Science</w:t>
      </w:r>
      <w:r>
        <w:t xml:space="preserve"> obrat 1.3 miliardy dolarů.</w:t>
      </w:r>
    </w:p>
    <w:p>
      <w:r>
        <w:rPr>
          <w:b/>
        </w:rPr>
        <w:t>Document number 628</w:t>
      </w:r>
    </w:p>
    <w:p>
      <w:r>
        <w:rPr>
          <w:b/>
        </w:rPr>
        <w:t>Document identifier: wsj0926-001</w:t>
      </w:r>
    </w:p>
    <w:p>
      <w:r>
        <w:rPr>
          <w:color w:val="310106"/>
        </w:rPr>
        <w:t>Společnost Ohbayashi Corp.</w:t>
      </w:r>
      <w:r>
        <w:t xml:space="preserve"> souhlasila </w:t>
      </w:r>
      <w:r>
        <w:rPr>
          <w:color w:val="04640D"/>
        </w:rPr>
        <w:t xml:space="preserve">s koupí </w:t>
      </w:r>
      <w:r>
        <w:rPr>
          <w:color w:val="FEFB0A"/>
        </w:rPr>
        <w:t>firmy E. W. Howell Co., americké pobočky společnosti Selmer-Sande AS z Norska</w:t>
      </w:r>
      <w:r>
        <w:rPr>
          <w:color w:val="04640D"/>
        </w:rPr>
        <w:t>, za přibližně 7 milionů dolarů</w:t>
      </w:r>
      <w:r>
        <w:t xml:space="preserve">. </w:t>
      </w:r>
      <w:r>
        <w:rPr>
          <w:color w:val="FB5514"/>
        </w:rPr>
        <w:t>Stavební koncern Howell, sídlící v Port Washingtonu ve státě New York</w:t>
      </w:r>
      <w:r>
        <w:t xml:space="preserve">, byl založen v roce 1891. Má tři americké pobočky. </w:t>
      </w:r>
      <w:r>
        <w:rPr>
          <w:color w:val="E115C0"/>
        </w:rPr>
        <w:t xml:space="preserve">Funkcionáři </w:t>
      </w:r>
      <w:r>
        <w:rPr>
          <w:color w:val="00587F"/>
        </w:rPr>
        <w:t>společnosti Ohbayashi</w:t>
      </w:r>
      <w:r>
        <w:t xml:space="preserve"> prohlásili, že důvodem </w:t>
      </w:r>
      <w:r>
        <w:rPr>
          <w:color w:val="04640D"/>
        </w:rPr>
        <w:t>koupě</w:t>
      </w:r>
      <w:r>
        <w:t xml:space="preserve"> bylo získání podílu na podnikání </w:t>
      </w:r>
      <w:r>
        <w:rPr>
          <w:color w:val="0BC582"/>
        </w:rPr>
        <w:t xml:space="preserve">v </w:t>
      </w:r>
      <w:r>
        <w:rPr>
          <w:color w:val="FEB8C8"/>
        </w:rPr>
        <w:t>New York City</w:t>
      </w:r>
      <w:r>
        <w:rPr>
          <w:color w:val="0BC582"/>
        </w:rPr>
        <w:t xml:space="preserve"> a okolí</w:t>
      </w:r>
      <w:r>
        <w:t xml:space="preserve">. Uvedli, že </w:t>
      </w:r>
      <w:r>
        <w:rPr>
          <w:color w:val="FB5514"/>
        </w:rPr>
        <w:t>firma Howell</w:t>
      </w:r>
      <w:r>
        <w:t xml:space="preserve"> je </w:t>
      </w:r>
      <w:r>
        <w:rPr>
          <w:color w:val="0BC582"/>
        </w:rPr>
        <w:t>tam</w:t>
      </w:r>
      <w:r>
        <w:t xml:space="preserve"> díky </w:t>
      </w:r>
      <w:r>
        <w:rPr>
          <w:color w:val="FB5514"/>
        </w:rPr>
        <w:t>své</w:t>
      </w:r>
      <w:r>
        <w:t xml:space="preserve"> členské spolupráci s místními odbory obzvlášť úspěšná. </w:t>
      </w:r>
      <w:r>
        <w:rPr>
          <w:color w:val="310106"/>
        </w:rPr>
        <w:t>Firma Ohbayashi</w:t>
      </w:r>
      <w:r>
        <w:t xml:space="preserve"> je druhá největší stavební společnost v Japonsku. Až do nynějška </w:t>
      </w:r>
      <w:r>
        <w:rPr>
          <w:color w:val="310106"/>
        </w:rPr>
        <w:t>ji</w:t>
      </w:r>
      <w:r>
        <w:t xml:space="preserve"> neschopnost vytvořit členské svazky s odbory bránila v proniknutí na lukrativní stavební trh </w:t>
      </w:r>
      <w:r>
        <w:rPr>
          <w:color w:val="9E8317"/>
        </w:rPr>
        <w:t>v metropolitní oblasti New Yorku</w:t>
      </w:r>
      <w:r>
        <w:t xml:space="preserve">. </w:t>
      </w:r>
      <w:r>
        <w:rPr>
          <w:color w:val="310106"/>
        </w:rPr>
        <w:t>Společnost</w:t>
      </w:r>
      <w:r>
        <w:t xml:space="preserve"> také doufá, že </w:t>
      </w:r>
      <w:r>
        <w:rPr>
          <w:color w:val="04640D"/>
        </w:rPr>
        <w:t>nejnovější akvizice</w:t>
      </w:r>
      <w:r>
        <w:t xml:space="preserve"> </w:t>
      </w:r>
      <w:r>
        <w:rPr>
          <w:color w:val="310106"/>
        </w:rPr>
        <w:t>jí</w:t>
      </w:r>
      <w:r>
        <w:t xml:space="preserve"> pomůže zajistit velké stavební zakázky od japonských koncernů s americkými provozy. </w:t>
      </w:r>
      <w:r>
        <w:rPr>
          <w:color w:val="310106"/>
        </w:rPr>
        <w:t>Společnost Ohbayashi</w:t>
      </w:r>
      <w:r>
        <w:t xml:space="preserve"> citovala oborové publikace oceňující </w:t>
      </w:r>
      <w:r>
        <w:rPr>
          <w:color w:val="FB5514"/>
        </w:rPr>
        <w:t xml:space="preserve">firmu Howell, </w:t>
      </w:r>
      <w:r>
        <w:rPr>
          <w:color w:val="01190F"/>
        </w:rPr>
        <w:t>jejíž</w:t>
      </w:r>
      <w:r>
        <w:rPr>
          <w:color w:val="FB5514"/>
        </w:rPr>
        <w:t xml:space="preserve"> kapitalizace nyní dosahuje 2.2 milionu dolarů se zakázkami získanými v roce 1988 v hodnotě 225 milionů dolarů</w:t>
      </w:r>
      <w:r>
        <w:t xml:space="preserve">. </w:t>
      </w:r>
      <w:r>
        <w:rPr>
          <w:color w:val="310106"/>
        </w:rPr>
        <w:t>Zmíněná japonská společnost</w:t>
      </w:r>
      <w:r>
        <w:t xml:space="preserve"> </w:t>
      </w:r>
      <w:r>
        <w:rPr>
          <w:color w:val="310106"/>
        </w:rPr>
        <w:t>svou</w:t>
      </w:r>
      <w:r>
        <w:t xml:space="preserve"> obchodní činností v USA získala během fiskálního roku skončeného v březnu zakázky v celkové hodnotě 12.44 miliardy jenů (87.9 milionu dolarů).</w:t>
      </w:r>
    </w:p>
    <w:p>
      <w:r>
        <w:rPr>
          <w:b/>
        </w:rPr>
        <w:t>Document number 629</w:t>
      </w:r>
    </w:p>
    <w:p>
      <w:r>
        <w:rPr>
          <w:b/>
        </w:rPr>
        <w:t>Document identifier: wsj0927-001</w:t>
      </w:r>
    </w:p>
    <w:p>
      <w:r>
        <w:rPr>
          <w:color w:val="310106"/>
        </w:rPr>
        <w:t>H. Marshall Schwarz</w:t>
      </w:r>
      <w:r>
        <w:t xml:space="preserve"> byl jmenován předsedou a generálním ředitelem </w:t>
      </w:r>
      <w:r>
        <w:rPr>
          <w:color w:val="04640D"/>
        </w:rPr>
        <w:t>společnosti U. S. Trust Corp, firmy osobního bankovnictví se spravovanými aktivy v přibližné výši 17 miliard dolarů</w:t>
      </w:r>
      <w:r>
        <w:t xml:space="preserve">. </w:t>
      </w:r>
      <w:r>
        <w:rPr>
          <w:color w:val="310106"/>
        </w:rPr>
        <w:t>Dvaapadesátiletý Schwarz</w:t>
      </w:r>
      <w:r>
        <w:t xml:space="preserve"> nahradí </w:t>
      </w:r>
      <w:r>
        <w:rPr>
          <w:color w:val="FEFB0A"/>
        </w:rPr>
        <w:t>Daniela P. Davisona</w:t>
      </w:r>
      <w:r>
        <w:t xml:space="preserve"> </w:t>
      </w:r>
      <w:r>
        <w:rPr>
          <w:color w:val="FB5514"/>
        </w:rPr>
        <w:t>1. února</w:t>
      </w:r>
      <w:r>
        <w:t xml:space="preserve">, krátce poté, kdy </w:t>
      </w:r>
      <w:r>
        <w:rPr>
          <w:color w:val="FEFB0A"/>
        </w:rPr>
        <w:t>Davison</w:t>
      </w:r>
      <w:r>
        <w:t xml:space="preserve"> dosáhne </w:t>
      </w:r>
      <w:r>
        <w:rPr>
          <w:color w:val="E115C0"/>
        </w:rPr>
        <w:t>65 let</w:t>
      </w:r>
      <w:r>
        <w:t xml:space="preserve">, </w:t>
      </w:r>
      <w:r>
        <w:rPr>
          <w:color w:val="E115C0"/>
        </w:rPr>
        <w:t>což</w:t>
      </w:r>
      <w:r>
        <w:t xml:space="preserve"> je </w:t>
      </w:r>
      <w:r>
        <w:rPr>
          <w:color w:val="04640D"/>
        </w:rPr>
        <w:t>ve firmě</w:t>
      </w:r>
      <w:r>
        <w:t xml:space="preserve"> povinný věk pro odchod do důchodu. </w:t>
      </w:r>
      <w:r>
        <w:rPr>
          <w:color w:val="310106"/>
        </w:rPr>
        <w:t xml:space="preserve">Schwarze, </w:t>
      </w:r>
      <w:r>
        <w:rPr>
          <w:color w:val="00587F"/>
        </w:rPr>
        <w:t>který</w:t>
      </w:r>
      <w:r>
        <w:rPr>
          <w:color w:val="310106"/>
        </w:rPr>
        <w:t xml:space="preserve"> je prezidentem </w:t>
      </w:r>
      <w:r>
        <w:rPr>
          <w:color w:val="0BC582"/>
        </w:rPr>
        <w:t>společnosti U. S. Trust</w:t>
      </w:r>
      <w:r>
        <w:t xml:space="preserve">, na </w:t>
      </w:r>
      <w:r>
        <w:rPr>
          <w:color w:val="310106"/>
        </w:rPr>
        <w:t>jeho</w:t>
      </w:r>
      <w:r>
        <w:t xml:space="preserve"> pozici nahradí </w:t>
      </w:r>
      <w:r>
        <w:rPr>
          <w:color w:val="FEB8C8"/>
        </w:rPr>
        <w:t xml:space="preserve">dvaačtyřicetiletý Jeffrey S. Maurer, </w:t>
      </w:r>
      <w:r>
        <w:rPr>
          <w:color w:val="9E8317"/>
        </w:rPr>
        <w:t>jenž</w:t>
      </w:r>
      <w:r>
        <w:rPr>
          <w:color w:val="FEB8C8"/>
        </w:rPr>
        <w:t xml:space="preserve"> je výkonným viceprezidentem majícím </w:t>
      </w:r>
      <w:r>
        <w:rPr>
          <w:color w:val="01190F"/>
        </w:rPr>
        <w:t>ve společnosti</w:t>
      </w:r>
      <w:r>
        <w:rPr>
          <w:color w:val="FEB8C8"/>
        </w:rPr>
        <w:t xml:space="preserve"> na starosti skupinu správy aktiv</w:t>
      </w:r>
      <w:r>
        <w:t xml:space="preserve">. </w:t>
      </w:r>
      <w:r>
        <w:rPr>
          <w:color w:val="04640D"/>
        </w:rPr>
        <w:t xml:space="preserve">Společnost U. S. Trust, 136 let stará instituce, </w:t>
      </w:r>
      <w:r>
        <w:rPr>
          <w:color w:val="847D81"/>
        </w:rPr>
        <w:t>která</w:t>
      </w:r>
      <w:r>
        <w:rPr>
          <w:color w:val="04640D"/>
        </w:rPr>
        <w:t xml:space="preserve"> je jednou z prvních bank v USA pro klienty s vysokými příjmy</w:t>
      </w:r>
      <w:r>
        <w:t xml:space="preserve">, čelí stále </w:t>
      </w:r>
      <w:r>
        <w:rPr>
          <w:color w:val="58018B"/>
        </w:rPr>
        <w:t xml:space="preserve">intenzivnější konkurenci </w:t>
      </w:r>
      <w:r>
        <w:rPr>
          <w:color w:val="B70639"/>
        </w:rPr>
        <w:t xml:space="preserve">dalších firem, </w:t>
      </w:r>
      <w:r>
        <w:rPr>
          <w:color w:val="703B01"/>
        </w:rPr>
        <w:t>které</w:t>
      </w:r>
      <w:r>
        <w:rPr>
          <w:color w:val="B70639"/>
        </w:rPr>
        <w:t xml:space="preserve"> zavádějí a tvrdě propagují </w:t>
      </w:r>
      <w:r>
        <w:rPr>
          <w:color w:val="703B01"/>
        </w:rPr>
        <w:t>své</w:t>
      </w:r>
      <w:r>
        <w:rPr>
          <w:color w:val="B70639"/>
        </w:rPr>
        <w:t xml:space="preserve"> vlastní provozy </w:t>
      </w:r>
      <w:r>
        <w:rPr>
          <w:color w:val="F7F1DF"/>
        </w:rPr>
        <w:t>osobního bankovnictví</w:t>
      </w:r>
      <w:r>
        <w:t xml:space="preserve">. </w:t>
      </w:r>
      <w:r>
        <w:rPr>
          <w:color w:val="58018B"/>
        </w:rPr>
        <w:t>Tím</w:t>
      </w:r>
      <w:r>
        <w:t xml:space="preserve"> byly příjmy </w:t>
      </w:r>
      <w:r>
        <w:rPr>
          <w:color w:val="04640D"/>
        </w:rPr>
        <w:t>společnosti U. S. Trust</w:t>
      </w:r>
      <w:r>
        <w:t xml:space="preserve"> poškozeny. Ale </w:t>
      </w:r>
      <w:r>
        <w:rPr>
          <w:color w:val="310106"/>
        </w:rPr>
        <w:t>Schwarz</w:t>
      </w:r>
      <w:r>
        <w:t xml:space="preserve"> </w:t>
      </w:r>
      <w:r>
        <w:rPr>
          <w:color w:val="58018B"/>
        </w:rPr>
        <w:t xml:space="preserve">konkurenci </w:t>
      </w:r>
      <w:r>
        <w:rPr>
          <w:color w:val="118B8A"/>
        </w:rPr>
        <w:t xml:space="preserve">v hlavním oboru obchodování </w:t>
      </w:r>
      <w:r>
        <w:rPr>
          <w:color w:val="4AFEFA"/>
        </w:rPr>
        <w:t>společnosti U. S. Trust</w:t>
      </w:r>
      <w:r>
        <w:t xml:space="preserve"> vítá a říká, že je </w:t>
      </w:r>
      <w:r>
        <w:rPr>
          <w:color w:val="58018B"/>
        </w:rPr>
        <w:t>to</w:t>
      </w:r>
      <w:r>
        <w:t xml:space="preserve"> "lichotivé". </w:t>
      </w:r>
      <w:r>
        <w:rPr>
          <w:color w:val="310106"/>
        </w:rPr>
        <w:t>Schwarz</w:t>
      </w:r>
      <w:r>
        <w:t xml:space="preserve"> říká, že </w:t>
      </w:r>
      <w:r>
        <w:rPr>
          <w:color w:val="58018B"/>
        </w:rPr>
        <w:t>konkurence</w:t>
      </w:r>
      <w:r>
        <w:t xml:space="preserve"> "rozšiřuje základnu </w:t>
      </w:r>
      <w:r>
        <w:rPr>
          <w:color w:val="04640D"/>
        </w:rPr>
        <w:t>našich</w:t>
      </w:r>
      <w:r>
        <w:t xml:space="preserve"> příležitostí". </w:t>
      </w:r>
      <w:r>
        <w:rPr>
          <w:color w:val="FCB164"/>
        </w:rPr>
        <w:t>Jiné firmy</w:t>
      </w:r>
      <w:r>
        <w:t xml:space="preserve"> "jednají s masami. Nevěřím, že mají kulturu" pro přiměřený servis osobám s vysokými příjmy, dodává. </w:t>
      </w:r>
      <w:r>
        <w:rPr>
          <w:color w:val="04640D"/>
        </w:rPr>
        <w:t>Společnost U. S. Trust</w:t>
      </w:r>
      <w:r>
        <w:t xml:space="preserve"> nedávno představila </w:t>
      </w:r>
      <w:r>
        <w:rPr>
          <w:color w:val="796EE6"/>
        </w:rPr>
        <w:t xml:space="preserve">určité produkty investičních fondů, </w:t>
      </w:r>
      <w:r>
        <w:rPr>
          <w:color w:val="000D2C"/>
        </w:rPr>
        <w:t>které</w:t>
      </w:r>
      <w:r>
        <w:rPr>
          <w:color w:val="796EE6"/>
        </w:rPr>
        <w:t xml:space="preserve"> </w:t>
      </w:r>
      <w:r>
        <w:rPr>
          <w:color w:val="53495F"/>
        </w:rPr>
        <w:t>jí</w:t>
      </w:r>
      <w:r>
        <w:rPr>
          <w:color w:val="796EE6"/>
        </w:rPr>
        <w:t xml:space="preserve"> umožní poskytovat služby zákazníkům s minimálním vkladem 250000 dolarů</w:t>
      </w:r>
      <w:r>
        <w:t xml:space="preserve">. Dříve se </w:t>
      </w:r>
      <w:r>
        <w:rPr>
          <w:color w:val="04640D"/>
        </w:rPr>
        <w:t>společnost</w:t>
      </w:r>
      <w:r>
        <w:t xml:space="preserve"> zaměřovala na úroveň nad 2 miliony dolarů. "Menší účty jsme zakládali vždy, ale nyní hledáme </w:t>
      </w:r>
      <w:r>
        <w:rPr>
          <w:color w:val="F95475"/>
        </w:rPr>
        <w:t xml:space="preserve">menší účty, </w:t>
      </w:r>
      <w:r>
        <w:rPr>
          <w:color w:val="61FC03"/>
        </w:rPr>
        <w:t>které</w:t>
      </w:r>
      <w:r>
        <w:rPr>
          <w:color w:val="F95475"/>
        </w:rPr>
        <w:t xml:space="preserve"> porostou</w:t>
      </w:r>
      <w:r>
        <w:t xml:space="preserve">," říká </w:t>
      </w:r>
      <w:r>
        <w:rPr>
          <w:color w:val="310106"/>
        </w:rPr>
        <w:t>Schwarz</w:t>
      </w:r>
      <w:r>
        <w:t xml:space="preserve">. "Přesto </w:t>
      </w:r>
      <w:r>
        <w:rPr>
          <w:color w:val="04640D"/>
        </w:rPr>
        <w:t>nás</w:t>
      </w:r>
      <w:r>
        <w:t xml:space="preserve"> živí účty od 2 do 20 milionů dolarů," prohlašuje. Jak říká </w:t>
      </w:r>
      <w:r>
        <w:rPr>
          <w:color w:val="310106"/>
        </w:rPr>
        <w:t>Schwarz</w:t>
      </w:r>
      <w:r>
        <w:t xml:space="preserve">, nové služby </w:t>
      </w:r>
      <w:r>
        <w:rPr>
          <w:color w:val="04640D"/>
        </w:rPr>
        <w:t>společnosti U. S. Trust</w:t>
      </w:r>
      <w:r>
        <w:t xml:space="preserve"> umožní pečovat o "nové bohatství". </w:t>
      </w:r>
      <w:r>
        <w:rPr>
          <w:color w:val="5D9608"/>
        </w:rPr>
        <w:t>Tento rok</w:t>
      </w:r>
      <w:r>
        <w:t xml:space="preserve"> čtvrtletní čistý zisk stěží přerostl </w:t>
      </w:r>
      <w:r>
        <w:rPr>
          <w:color w:val="DE98FD"/>
        </w:rPr>
        <w:t xml:space="preserve">stejná období </w:t>
      </w:r>
      <w:r>
        <w:rPr>
          <w:color w:val="98A088"/>
        </w:rPr>
        <w:t>v roce 1988</w:t>
      </w:r>
      <w:r>
        <w:rPr>
          <w:color w:val="DE98FD"/>
        </w:rPr>
        <w:t xml:space="preserve">, </w:t>
      </w:r>
      <w:r>
        <w:rPr>
          <w:color w:val="4F584E"/>
        </w:rPr>
        <w:t>kdy</w:t>
      </w:r>
      <w:r>
        <w:rPr>
          <w:color w:val="DE98FD"/>
        </w:rPr>
        <w:t xml:space="preserve"> byl čistý zisk na konci </w:t>
      </w:r>
      <w:r>
        <w:rPr>
          <w:color w:val="98A088"/>
        </w:rPr>
        <w:t>roku</w:t>
      </w:r>
      <w:r>
        <w:rPr>
          <w:color w:val="DE98FD"/>
        </w:rPr>
        <w:t xml:space="preserve"> pod úrovní roku 1987</w:t>
      </w:r>
      <w:r>
        <w:t xml:space="preserve">. Ve třetím čtvrtletí </w:t>
      </w:r>
      <w:r>
        <w:rPr>
          <w:color w:val="5D9608"/>
        </w:rPr>
        <w:t>tohoto roku</w:t>
      </w:r>
      <w:r>
        <w:t xml:space="preserve"> byl například čistý zisk 10.5 milionu dolarů, čili 1.05 dolaru na akcii, oproti loňským 10.3 milionu dolarů, čili 1.02 dolaru na akcii. Aktiva k 30. září klesla z přibližně 2.77 miliardy dolarů na 2.46 miliardy dolarů. "</w:t>
      </w:r>
      <w:r>
        <w:rPr>
          <w:color w:val="5D9608"/>
        </w:rPr>
        <w:t>Letos</w:t>
      </w:r>
      <w:r>
        <w:t xml:space="preserve"> budeme mít poměrně mrtvý rok," říká </w:t>
      </w:r>
      <w:r>
        <w:rPr>
          <w:color w:val="310106"/>
        </w:rPr>
        <w:t>Schwarz</w:t>
      </w:r>
      <w:r>
        <w:t xml:space="preserve">. </w:t>
      </w:r>
      <w:r>
        <w:rPr>
          <w:color w:val="310106"/>
        </w:rPr>
        <w:t>Schwarz</w:t>
      </w:r>
      <w:r>
        <w:t xml:space="preserve"> také řekl, že výdaje spojené s plánovaným přesunem </w:t>
      </w:r>
      <w:r>
        <w:rPr>
          <w:color w:val="04640D"/>
        </w:rPr>
        <w:t>společnosti U. S. Trust</w:t>
      </w:r>
      <w:r>
        <w:t xml:space="preserve"> z Wall Street do středu Manhattanu budou brzdit příjmy ještě v roce 1990. </w:t>
      </w:r>
      <w:r>
        <w:rPr>
          <w:color w:val="248AD0"/>
        </w:rPr>
        <w:t>Schwarzův</w:t>
      </w:r>
      <w:r>
        <w:rPr>
          <w:color w:val="5C5300"/>
        </w:rPr>
        <w:t xml:space="preserve"> pradědeček</w:t>
      </w:r>
      <w:r>
        <w:t xml:space="preserve"> založil v New Yorku </w:t>
      </w:r>
      <w:r>
        <w:rPr>
          <w:color w:val="9F6551"/>
        </w:rPr>
        <w:t>obchodní dům s hračkami F. A. O. Schwarz</w:t>
      </w:r>
      <w:r>
        <w:t xml:space="preserve">, ale </w:t>
      </w:r>
      <w:r>
        <w:rPr>
          <w:color w:val="5C5300"/>
        </w:rPr>
        <w:t>jeho</w:t>
      </w:r>
      <w:r>
        <w:t xml:space="preserve"> rodinu </w:t>
      </w:r>
      <w:r>
        <w:rPr>
          <w:color w:val="9F6551"/>
        </w:rPr>
        <w:t>s touto společností</w:t>
      </w:r>
      <w:r>
        <w:t xml:space="preserve"> už nic nespojuje. </w:t>
      </w:r>
      <w:r>
        <w:rPr>
          <w:color w:val="310106"/>
        </w:rPr>
        <w:t>Schwarzův</w:t>
      </w:r>
      <w:r>
        <w:t xml:space="preserve"> otec byl do roku 1974 členem předsednictva </w:t>
      </w:r>
      <w:r>
        <w:rPr>
          <w:color w:val="04640D"/>
        </w:rPr>
        <w:t>společnosti U. S. Trust</w:t>
      </w:r>
      <w:r>
        <w:t xml:space="preserve">. </w:t>
      </w:r>
      <w:r>
        <w:rPr>
          <w:color w:val="04640D"/>
        </w:rPr>
        <w:t>Společnost U. S. Trust</w:t>
      </w:r>
      <w:r>
        <w:t xml:space="preserve"> také s účinností </w:t>
      </w:r>
      <w:r>
        <w:rPr>
          <w:color w:val="FB5514"/>
        </w:rPr>
        <w:t>od 1. února</w:t>
      </w:r>
      <w:r>
        <w:t xml:space="preserve"> vytvořila </w:t>
      </w:r>
      <w:r>
        <w:rPr>
          <w:color w:val="BCFEC6"/>
        </w:rPr>
        <w:t>čtyřčlennou kancelář předsedy</w:t>
      </w:r>
      <w:r>
        <w:t xml:space="preserve">. </w:t>
      </w:r>
      <w:r>
        <w:rPr>
          <w:color w:val="BCFEC6"/>
        </w:rPr>
        <w:t>Jejími</w:t>
      </w:r>
      <w:r>
        <w:t xml:space="preserve"> členy budou </w:t>
      </w:r>
      <w:r>
        <w:rPr>
          <w:color w:val="310106"/>
        </w:rPr>
        <w:t>i Schwarz</w:t>
      </w:r>
      <w:r>
        <w:t xml:space="preserve"> a </w:t>
      </w:r>
      <w:r>
        <w:rPr>
          <w:color w:val="FEB8C8"/>
        </w:rPr>
        <w:t>Maurer</w:t>
      </w:r>
      <w:r>
        <w:t xml:space="preserve">. </w:t>
      </w:r>
      <w:r>
        <w:rPr>
          <w:color w:val="932C70"/>
        </w:rPr>
        <w:t>Čtyřiapadesátiletý Donald M. Roberts, pokladník</w:t>
      </w:r>
      <w:r>
        <w:rPr>
          <w:color w:val="2B1B04"/>
        </w:rPr>
        <w:t xml:space="preserve">, a </w:t>
      </w:r>
      <w:r>
        <w:rPr>
          <w:color w:val="B5AFC4"/>
        </w:rPr>
        <w:t xml:space="preserve">osmapadesátiletý Frederick S. Wonham, </w:t>
      </w:r>
      <w:r>
        <w:rPr>
          <w:color w:val="D4C67A"/>
        </w:rPr>
        <w:t>který</w:t>
      </w:r>
      <w:r>
        <w:rPr>
          <w:color w:val="B5AFC4"/>
        </w:rPr>
        <w:t xml:space="preserve"> zodpovídá </w:t>
      </w:r>
      <w:r>
        <w:rPr>
          <w:color w:val="AE7AA1"/>
        </w:rPr>
        <w:t>za skupinu starající se o fondy</w:t>
      </w:r>
      <w:r>
        <w:t xml:space="preserve">, byli jmenováni místopředsedy a budou </w:t>
      </w:r>
      <w:r>
        <w:rPr>
          <w:color w:val="BCFEC6"/>
        </w:rPr>
        <w:t>v kanceláři předsedy</w:t>
      </w:r>
      <w:r>
        <w:t xml:space="preserve"> pracovat. </w:t>
      </w:r>
      <w:r>
        <w:rPr>
          <w:color w:val="C2A393"/>
        </w:rPr>
        <w:t>Roberts</w:t>
      </w:r>
      <w:r>
        <w:t xml:space="preserve"> bude nadále pokladníkem a </w:t>
      </w:r>
      <w:r>
        <w:rPr>
          <w:color w:val="0232FD"/>
        </w:rPr>
        <w:t>Wonham</w:t>
      </w:r>
      <w:r>
        <w:t xml:space="preserve"> zůstane zodpovědným za funkce finančního kontrolora, plánování, marketingu a všeobecných služeb. </w:t>
      </w:r>
      <w:r>
        <w:rPr>
          <w:color w:val="6A3A35"/>
        </w:rPr>
        <w:t>Osmačtyřicetiletý Frederick B. Taylor</w:t>
      </w:r>
      <w:r>
        <w:t xml:space="preserve"> byl také jmenován místopředsedou a </w:t>
      </w:r>
      <w:r>
        <w:rPr>
          <w:color w:val="BA6801"/>
        </w:rPr>
        <w:t>šéfem investičních pracovníků</w:t>
      </w:r>
      <w:r>
        <w:t xml:space="preserve">, </w:t>
      </w:r>
      <w:r>
        <w:rPr>
          <w:color w:val="BA6801"/>
        </w:rPr>
        <w:t>což</w:t>
      </w:r>
      <w:r>
        <w:t xml:space="preserve"> je nová pozice. </w:t>
      </w:r>
      <w:r>
        <w:rPr>
          <w:color w:val="6A3A35"/>
        </w:rPr>
        <w:t>Jeho</w:t>
      </w:r>
      <w:r>
        <w:t xml:space="preserve"> předchozí povinnosti byly podobné. </w:t>
      </w:r>
      <w:r>
        <w:rPr>
          <w:color w:val="168E5C"/>
        </w:rPr>
        <w:t>Taylor</w:t>
      </w:r>
      <w:r>
        <w:rPr>
          <w:color w:val="16C0D0"/>
        </w:rPr>
        <w:t xml:space="preserve"> byl také jmenován ředitelem</w:t>
      </w:r>
      <w:r>
        <w:t xml:space="preserve">, </w:t>
      </w:r>
      <w:r>
        <w:rPr>
          <w:color w:val="16C0D0"/>
        </w:rPr>
        <w:t>čímž</w:t>
      </w:r>
      <w:r>
        <w:t xml:space="preserve"> se obsazení správní rady rozšířilo na 22 členů, ale nepatří </w:t>
      </w:r>
      <w:r>
        <w:rPr>
          <w:color w:val="BCFEC6"/>
        </w:rPr>
        <w:t>do kanceláře předsedy</w:t>
      </w:r>
      <w:r>
        <w:t xml:space="preserve">. </w:t>
      </w:r>
      <w:r>
        <w:rPr>
          <w:color w:val="C62100"/>
        </w:rPr>
        <w:t xml:space="preserve">Osmapadesátiletý James E. Bacon, výkonný viceprezident, </w:t>
      </w:r>
      <w:r>
        <w:rPr>
          <w:color w:val="014347"/>
        </w:rPr>
        <w:t>který</w:t>
      </w:r>
      <w:r>
        <w:rPr>
          <w:color w:val="C62100"/>
        </w:rPr>
        <w:t xml:space="preserve"> řídil </w:t>
      </w:r>
      <w:r>
        <w:rPr>
          <w:color w:val="233809"/>
        </w:rPr>
        <w:t>skupinu starající se o fondy</w:t>
      </w:r>
      <w:r>
        <w:t>, odejde do důchodu.</w:t>
      </w:r>
    </w:p>
    <w:p>
      <w:r>
        <w:rPr>
          <w:b/>
        </w:rPr>
        <w:t>Document number 630</w:t>
      </w:r>
    </w:p>
    <w:p>
      <w:r>
        <w:rPr>
          <w:b/>
        </w:rPr>
        <w:t>Document identifier: wsj0928-001</w:t>
      </w:r>
    </w:p>
    <w:p>
      <w:r>
        <w:rPr>
          <w:color w:val="310106"/>
        </w:rPr>
        <w:t xml:space="preserve">Společnost Sun Microsystems Inc., </w:t>
      </w:r>
      <w:r>
        <w:rPr>
          <w:color w:val="04640D"/>
        </w:rPr>
        <w:t>která</w:t>
      </w:r>
      <w:r>
        <w:rPr>
          <w:color w:val="310106"/>
        </w:rPr>
        <w:t xml:space="preserve"> se po </w:t>
      </w:r>
      <w:r>
        <w:rPr>
          <w:color w:val="04640D"/>
        </w:rPr>
        <w:t>své</w:t>
      </w:r>
      <w:r>
        <w:rPr>
          <w:color w:val="310106"/>
        </w:rPr>
        <w:t xml:space="preserve"> první čtvrtletní ztrátě v roli veřejné obchodní společnosti vrací k ziskovosti</w:t>
      </w:r>
      <w:r>
        <w:t xml:space="preserve">, vydělala podle </w:t>
      </w:r>
      <w:r>
        <w:rPr>
          <w:color w:val="310106"/>
        </w:rPr>
        <w:t>svých</w:t>
      </w:r>
      <w:r>
        <w:t xml:space="preserve"> slov </w:t>
      </w:r>
      <w:r>
        <w:rPr>
          <w:color w:val="FEFB0A"/>
        </w:rPr>
        <w:t>v prvním fiskálním čtvrtletí</w:t>
      </w:r>
      <w:r>
        <w:t xml:space="preserve"> 5.2 milionu dolarů, čili sedm centů na akcii. </w:t>
      </w:r>
      <w:r>
        <w:rPr>
          <w:color w:val="FB5514"/>
        </w:rPr>
        <w:t>Společnost Sun, výrobce počítačových pracovních stanic</w:t>
      </w:r>
      <w:r>
        <w:rPr>
          <w:color w:val="E115C0"/>
        </w:rPr>
        <w:t xml:space="preserve">, ohlásila </w:t>
      </w:r>
      <w:r>
        <w:rPr>
          <w:color w:val="00587F"/>
        </w:rPr>
        <w:t>za čtvrtletí skončené 29. září</w:t>
      </w:r>
      <w:r>
        <w:rPr>
          <w:color w:val="E115C0"/>
        </w:rPr>
        <w:t xml:space="preserve"> obrat 538.5 milionu dolarů</w:t>
      </w:r>
      <w:r>
        <w:t xml:space="preserve">, </w:t>
      </w:r>
      <w:r>
        <w:rPr>
          <w:color w:val="E115C0"/>
        </w:rPr>
        <w:t>což</w:t>
      </w:r>
      <w:r>
        <w:t xml:space="preserve"> je nárůst o 39 % z 388.5 milionu dolarů před rokem. Ve stejném období roku 1988 vydělala </w:t>
      </w:r>
      <w:r>
        <w:rPr>
          <w:color w:val="310106"/>
        </w:rPr>
        <w:t>společnost</w:t>
      </w:r>
      <w:r>
        <w:t xml:space="preserve"> 20.6 milionu dolarů, čili 26 centů na akcii. </w:t>
      </w:r>
      <w:r>
        <w:rPr>
          <w:color w:val="0BC582"/>
        </w:rPr>
        <w:t xml:space="preserve">Výsledky </w:t>
      </w:r>
      <w:r>
        <w:rPr>
          <w:color w:val="FEB8C8"/>
        </w:rPr>
        <w:t>společnosti Sun</w:t>
      </w:r>
      <w:r>
        <w:t xml:space="preserve"> nepatrně předčily očekávání. Již dříve v tomto měsíci </w:t>
      </w:r>
      <w:r>
        <w:rPr>
          <w:color w:val="310106"/>
        </w:rPr>
        <w:t>společnost</w:t>
      </w:r>
      <w:r>
        <w:t xml:space="preserve"> uvedla, že </w:t>
      </w:r>
      <w:r>
        <w:rPr>
          <w:color w:val="FEFB0A"/>
        </w:rPr>
        <w:t>za toto čtvrtletí s obratem 530 milionů dolarů</w:t>
      </w:r>
      <w:r>
        <w:t xml:space="preserve"> neočekává ani zisk ani ztrátu. Ve </w:t>
      </w:r>
      <w:r>
        <w:rPr>
          <w:color w:val="9E8317"/>
        </w:rPr>
        <w:t>svém</w:t>
      </w:r>
      <w:r>
        <w:t xml:space="preserve"> prohlášení uvedl </w:t>
      </w:r>
      <w:r>
        <w:rPr>
          <w:color w:val="9E8317"/>
        </w:rPr>
        <w:t xml:space="preserve">generální ředitel </w:t>
      </w:r>
      <w:r>
        <w:rPr>
          <w:color w:val="01190F"/>
        </w:rPr>
        <w:t>společnosti Sun</w:t>
      </w:r>
      <w:r>
        <w:rPr>
          <w:color w:val="9E8317"/>
        </w:rPr>
        <w:t xml:space="preserve"> Scott McNealy</w:t>
      </w:r>
      <w:r>
        <w:t xml:space="preserve">, že výkon </w:t>
      </w:r>
      <w:r>
        <w:rPr>
          <w:color w:val="310106"/>
        </w:rPr>
        <w:t>společnosti</w:t>
      </w:r>
      <w:r>
        <w:t xml:space="preserve"> byl brzděn problémy souvisejícími s dubnovým uvedením </w:t>
      </w:r>
      <w:r>
        <w:rPr>
          <w:color w:val="847D81"/>
        </w:rPr>
        <w:t>nové velké řady počítačů</w:t>
      </w:r>
      <w:r>
        <w:t xml:space="preserve">. Jeden </w:t>
      </w:r>
      <w:r>
        <w:rPr>
          <w:color w:val="847D81"/>
        </w:rPr>
        <w:t>z těchto nových počítačů</w:t>
      </w:r>
      <w:r>
        <w:t xml:space="preserve">, nazvaný Sparcstation 1, představoval skoro polovinu z 28000 systémů dodaných </w:t>
      </w:r>
      <w:r>
        <w:rPr>
          <w:color w:val="310106"/>
        </w:rPr>
        <w:t>společností Sun</w:t>
      </w:r>
      <w:r>
        <w:t xml:space="preserve"> </w:t>
      </w:r>
      <w:r>
        <w:rPr>
          <w:color w:val="FEFB0A"/>
        </w:rPr>
        <w:t>v daném čtvrtletí</w:t>
      </w:r>
      <w:r>
        <w:t xml:space="preserve">, řekl. Ve stejné době tvořily více než dvě třetiny dodaných systémů výrobky představené v dubnu. Ale uspokojování poptávky po nejnovějších počítačích až do léta </w:t>
      </w:r>
      <w:r>
        <w:rPr>
          <w:color w:val="310106"/>
        </w:rPr>
        <w:t>společnosti Sun</w:t>
      </w:r>
      <w:r>
        <w:t xml:space="preserve"> nesmírně ztěžovaly </w:t>
      </w:r>
      <w:r>
        <w:rPr>
          <w:color w:val="58018B"/>
        </w:rPr>
        <w:t>problémy s výrobou, předvídáním poptávky a vychytáváním chyb v novém řídicím informačním systému</w:t>
      </w:r>
      <w:r>
        <w:t xml:space="preserve">. </w:t>
      </w:r>
      <w:r>
        <w:rPr>
          <w:color w:val="58018B"/>
        </w:rPr>
        <w:t>Tyto problémy</w:t>
      </w:r>
      <w:r>
        <w:t xml:space="preserve"> také způsobily, že </w:t>
      </w:r>
      <w:r>
        <w:rPr>
          <w:color w:val="310106"/>
        </w:rPr>
        <w:t>společnost Sun</w:t>
      </w:r>
      <w:r>
        <w:t xml:space="preserve"> ve </w:t>
      </w:r>
      <w:r>
        <w:rPr>
          <w:color w:val="310106"/>
        </w:rPr>
        <w:t>svém</w:t>
      </w:r>
      <w:r>
        <w:t xml:space="preserve"> čtvrtém čtvrtletí skončeném 30. června ohlásila ztrátu 20.3 milionu dolarů. </w:t>
      </w:r>
      <w:r>
        <w:rPr>
          <w:color w:val="9E8317"/>
        </w:rPr>
        <w:t>McNealy</w:t>
      </w:r>
      <w:r>
        <w:t xml:space="preserve"> řekl, že </w:t>
      </w:r>
      <w:r>
        <w:rPr>
          <w:color w:val="B70639"/>
        </w:rPr>
        <w:t xml:space="preserve">problémy, </w:t>
      </w:r>
      <w:r>
        <w:rPr>
          <w:color w:val="703B01"/>
        </w:rPr>
        <w:t>které</w:t>
      </w:r>
      <w:r>
        <w:rPr>
          <w:color w:val="B70639"/>
        </w:rPr>
        <w:t xml:space="preserve"> na začátku tohoto roku poškodily výkon </w:t>
      </w:r>
      <w:r>
        <w:rPr>
          <w:color w:val="F7F1DF"/>
        </w:rPr>
        <w:t>společnosti Sun</w:t>
      </w:r>
      <w:r>
        <w:t xml:space="preserve">, jsou teď </w:t>
      </w:r>
      <w:r>
        <w:rPr>
          <w:color w:val="310106"/>
        </w:rPr>
        <w:t>pro firmu</w:t>
      </w:r>
      <w:r>
        <w:t xml:space="preserve"> "z velké části" minulostí, a naznačil, že ziskovost </w:t>
      </w:r>
      <w:r>
        <w:rPr>
          <w:color w:val="310106"/>
        </w:rPr>
        <w:t>společnosti Sun</w:t>
      </w:r>
      <w:r>
        <w:t xml:space="preserve"> by se měla během fiskálního roku zvednout. </w:t>
      </w:r>
      <w:r>
        <w:rPr>
          <w:color w:val="118B8A"/>
        </w:rPr>
        <w:t>Společnost Sun</w:t>
      </w:r>
      <w:r>
        <w:rPr>
          <w:color w:val="4AFEFA"/>
        </w:rPr>
        <w:t xml:space="preserve"> také ohlásila rekordní nahromadění objednávek</w:t>
      </w:r>
      <w:r>
        <w:t xml:space="preserve">. I když </w:t>
      </w:r>
      <w:r>
        <w:rPr>
          <w:color w:val="4AFEFA"/>
        </w:rPr>
        <w:t>to</w:t>
      </w:r>
      <w:r>
        <w:t xml:space="preserve"> ukazuje na pokračující silnou poptávku po stolních počítačích </w:t>
      </w:r>
      <w:r>
        <w:rPr>
          <w:color w:val="310106"/>
        </w:rPr>
        <w:t>společnosti</w:t>
      </w:r>
      <w:r>
        <w:t xml:space="preserve">, čelí </w:t>
      </w:r>
      <w:r>
        <w:rPr>
          <w:color w:val="310106"/>
        </w:rPr>
        <w:t>společnost Sun</w:t>
      </w:r>
      <w:r>
        <w:t xml:space="preserve"> rostoucí konkurenci společností Digital Equipment Corp. a Hewlett-Packard Co. Analytici nedávno prohlásili, že </w:t>
      </w:r>
      <w:r>
        <w:rPr>
          <w:color w:val="310106"/>
        </w:rPr>
        <w:t>firma Sun</w:t>
      </w:r>
      <w:r>
        <w:t xml:space="preserve"> je také citlivá na konkurenci </w:t>
      </w:r>
      <w:r>
        <w:rPr>
          <w:color w:val="FCB164"/>
        </w:rPr>
        <w:t xml:space="preserve">společnosti International Business Machines Corp., </w:t>
      </w:r>
      <w:r>
        <w:rPr>
          <w:color w:val="796EE6"/>
        </w:rPr>
        <w:t>která</w:t>
      </w:r>
      <w:r>
        <w:rPr>
          <w:color w:val="FCB164"/>
        </w:rPr>
        <w:t xml:space="preserve"> plánuje představení skupiny pracovních stanic začátkem příštího roku</w:t>
      </w:r>
      <w:r>
        <w:t>, a společnosti Next Inc.</w:t>
      </w:r>
    </w:p>
    <w:p>
      <w:r>
        <w:rPr>
          <w:b/>
        </w:rPr>
        <w:t>Document number 631</w:t>
      </w:r>
    </w:p>
    <w:p>
      <w:r>
        <w:rPr>
          <w:b/>
        </w:rPr>
        <w:t>Document identifier: wsj0929-001</w:t>
      </w:r>
    </w:p>
    <w:p>
      <w:r>
        <w:rPr>
          <w:color w:val="310106"/>
        </w:rPr>
        <w:t>C. B. Rogers ml</w:t>
      </w:r>
      <w:r>
        <w:t xml:space="preserve">. byl jmenován generálním ředitelem </w:t>
      </w:r>
      <w:r>
        <w:rPr>
          <w:color w:val="04640D"/>
        </w:rPr>
        <w:t>tohoto obchodně informačního koncernu</w:t>
      </w:r>
      <w:r>
        <w:t xml:space="preserve">. </w:t>
      </w:r>
      <w:r>
        <w:rPr>
          <w:color w:val="310106"/>
        </w:rPr>
        <w:t>Šedesátiletý Rogers</w:t>
      </w:r>
      <w:r>
        <w:t xml:space="preserve"> nastupuje </w:t>
      </w:r>
      <w:r>
        <w:rPr>
          <w:color w:val="FEFB0A"/>
        </w:rPr>
        <w:t xml:space="preserve">po čtyřiašedesátiletém J. V. Whiteovi, </w:t>
      </w:r>
      <w:r>
        <w:rPr>
          <w:color w:val="FB5514"/>
        </w:rPr>
        <w:t>který</w:t>
      </w:r>
      <w:r>
        <w:rPr>
          <w:color w:val="FEFB0A"/>
        </w:rPr>
        <w:t xml:space="preserve"> i nadále zůstane předsedou představenstva a předsedou výkonného výboru</w:t>
      </w:r>
      <w:r>
        <w:t xml:space="preserve">. </w:t>
      </w:r>
      <w:r>
        <w:rPr>
          <w:color w:val="310106"/>
        </w:rPr>
        <w:t xml:space="preserve">Rogers, </w:t>
      </w:r>
      <w:r>
        <w:rPr>
          <w:color w:val="E115C0"/>
        </w:rPr>
        <w:t>který</w:t>
      </w:r>
      <w:r>
        <w:rPr>
          <w:color w:val="310106"/>
        </w:rPr>
        <w:t xml:space="preserve"> byl prezidentem a provozním ředitelem </w:t>
      </w:r>
      <w:r>
        <w:rPr>
          <w:color w:val="00587F"/>
        </w:rPr>
        <w:t>firmy Equifax</w:t>
      </w:r>
      <w:r>
        <w:t xml:space="preserve">, </w:t>
      </w:r>
      <w:r>
        <w:rPr>
          <w:color w:val="310106"/>
        </w:rPr>
        <w:t>si</w:t>
      </w:r>
      <w:r>
        <w:t xml:space="preserve"> podrží </w:t>
      </w:r>
      <w:r>
        <w:rPr>
          <w:color w:val="310106"/>
        </w:rPr>
        <w:t>svůj</w:t>
      </w:r>
      <w:r>
        <w:t xml:space="preserve"> post prezidenta. </w:t>
      </w:r>
      <w:r>
        <w:rPr>
          <w:color w:val="04640D"/>
        </w:rPr>
        <w:t>Společnost</w:t>
      </w:r>
      <w:r>
        <w:t xml:space="preserve"> uvedla, že nový provozní ředitel nebude jmenován.</w:t>
      </w:r>
    </w:p>
    <w:p>
      <w:r>
        <w:rPr>
          <w:b/>
        </w:rPr>
        <w:t>Document number 632</w:t>
      </w:r>
    </w:p>
    <w:p>
      <w:r>
        <w:rPr>
          <w:b/>
        </w:rPr>
        <w:t>Document identifier: wsj0930-001</w:t>
      </w:r>
    </w:p>
    <w:p>
      <w:r>
        <w:rPr>
          <w:color w:val="310106"/>
        </w:rPr>
        <w:t>Obchodní banka</w:t>
      </w:r>
      <w:r>
        <w:rPr>
          <w:color w:val="04640D"/>
        </w:rPr>
        <w:t xml:space="preserve"> a </w:t>
      </w:r>
      <w:r>
        <w:rPr>
          <w:color w:val="FEFB0A"/>
        </w:rPr>
        <w:t>investiční fond</w:t>
      </w:r>
      <w:r>
        <w:rPr>
          <w:color w:val="FB5514"/>
        </w:rPr>
        <w:t xml:space="preserve"> se dohodly na společném sponzorování </w:t>
      </w:r>
      <w:r>
        <w:rPr>
          <w:color w:val="E115C0"/>
        </w:rPr>
        <w:t xml:space="preserve">reorganizačního plánu, </w:t>
      </w:r>
      <w:r>
        <w:rPr>
          <w:color w:val="00587F"/>
        </w:rPr>
        <w:t>který</w:t>
      </w:r>
      <w:r>
        <w:rPr>
          <w:color w:val="E115C0"/>
        </w:rPr>
        <w:t xml:space="preserve"> má vyvést </w:t>
      </w:r>
      <w:r>
        <w:rPr>
          <w:color w:val="0BC582"/>
        </w:rPr>
        <w:t>firmu Sharon Steel Corp.</w:t>
      </w:r>
      <w:r>
        <w:rPr>
          <w:color w:val="E115C0"/>
        </w:rPr>
        <w:t xml:space="preserve"> z řízení </w:t>
      </w:r>
      <w:r>
        <w:rPr>
          <w:color w:val="FEB8C8"/>
        </w:rPr>
        <w:t>podle kapitoly 11</w:t>
      </w:r>
      <w:r>
        <w:rPr>
          <w:color w:val="E115C0"/>
        </w:rPr>
        <w:t xml:space="preserve"> a pak transakcí v hodnotě více než 300 milionů dolarů získat </w:t>
      </w:r>
      <w:r>
        <w:rPr>
          <w:color w:val="9E8317"/>
        </w:rPr>
        <w:t xml:space="preserve">ocelářská aktiva </w:t>
      </w:r>
      <w:r>
        <w:rPr>
          <w:color w:val="01190F"/>
        </w:rPr>
        <w:t>této společnosti</w:t>
      </w:r>
      <w:r>
        <w:t xml:space="preserve">. </w:t>
      </w:r>
      <w:r>
        <w:rPr>
          <w:color w:val="847D81"/>
        </w:rPr>
        <w:t>Newyorská obchodní banka Castle Harlan Inc.</w:t>
      </w:r>
      <w:r>
        <w:rPr>
          <w:color w:val="58018B"/>
        </w:rPr>
        <w:t xml:space="preserve"> a </w:t>
      </w:r>
      <w:r>
        <w:rPr>
          <w:color w:val="B70639"/>
        </w:rPr>
        <w:t>fond Quantum Fund</w:t>
      </w:r>
      <w:r>
        <w:t xml:space="preserve"> uvedly, že získají </w:t>
      </w:r>
      <w:r>
        <w:rPr>
          <w:color w:val="703B01"/>
        </w:rPr>
        <w:t>aktiva</w:t>
      </w:r>
      <w:r>
        <w:t xml:space="preserve"> jako kombinaci hotovosti a převzetí některých závazků </w:t>
      </w:r>
      <w:r>
        <w:rPr>
          <w:color w:val="F7F1DF"/>
        </w:rPr>
        <w:t>firmy Sharon</w:t>
      </w:r>
      <w:r>
        <w:t xml:space="preserve">. Saldo aktiv a pasiv </w:t>
      </w:r>
      <w:r>
        <w:rPr>
          <w:color w:val="F7F1DF"/>
        </w:rPr>
        <w:t>firmy</w:t>
      </w:r>
      <w:r>
        <w:t xml:space="preserve"> bude převedeno </w:t>
      </w:r>
      <w:r>
        <w:rPr>
          <w:color w:val="118B8A"/>
        </w:rPr>
        <w:t xml:space="preserve">do nové společnosti, </w:t>
      </w:r>
      <w:r>
        <w:rPr>
          <w:color w:val="4AFEFA"/>
        </w:rPr>
        <w:t>která</w:t>
      </w:r>
      <w:r>
        <w:rPr>
          <w:color w:val="118B8A"/>
        </w:rPr>
        <w:t xml:space="preserve"> bude ve vlastnictví věřitelů </w:t>
      </w:r>
      <w:r>
        <w:rPr>
          <w:color w:val="FCB164"/>
        </w:rPr>
        <w:t>firmy Sharon</w:t>
      </w:r>
      <w:r>
        <w:t xml:space="preserve">. </w:t>
      </w:r>
      <w:r>
        <w:rPr>
          <w:color w:val="796EE6"/>
        </w:rPr>
        <w:t>Společnost Quantum</w:t>
      </w:r>
      <w:r>
        <w:t xml:space="preserve"> uvedla, že souhlasila </w:t>
      </w:r>
      <w:r>
        <w:rPr>
          <w:color w:val="000D2C"/>
        </w:rPr>
        <w:t xml:space="preserve">s tím, že </w:t>
      </w:r>
      <w:r>
        <w:rPr>
          <w:color w:val="53495F"/>
        </w:rPr>
        <w:t>v nové společnosti</w:t>
      </w:r>
      <w:r>
        <w:rPr>
          <w:color w:val="000D2C"/>
        </w:rPr>
        <w:t xml:space="preserve"> zakoupí základní jmění v hodnotě 50 milionů dolarů, pokud </w:t>
      </w:r>
      <w:r>
        <w:rPr>
          <w:color w:val="F95475"/>
        </w:rPr>
        <w:t>to</w:t>
      </w:r>
      <w:r>
        <w:rPr>
          <w:color w:val="000D2C"/>
        </w:rPr>
        <w:t xml:space="preserve"> bude nutné pro schválení záměru</w:t>
      </w:r>
      <w:r>
        <w:t xml:space="preserve">. </w:t>
      </w:r>
      <w:r>
        <w:rPr>
          <w:color w:val="58018B"/>
        </w:rPr>
        <w:t>Společnosti Castle Harlan a Quantum</w:t>
      </w:r>
      <w:r>
        <w:t xml:space="preserve"> prohlásily, že počítají s podáním </w:t>
      </w:r>
      <w:r>
        <w:rPr>
          <w:color w:val="61FC03"/>
        </w:rPr>
        <w:t>plánu</w:t>
      </w:r>
      <w:r>
        <w:t xml:space="preserve"> u amerického konkurzního soudu v Pittsburghu do 60 dnů. </w:t>
      </w:r>
      <w:r>
        <w:rPr>
          <w:color w:val="FB5514"/>
        </w:rPr>
        <w:t>Dohoda</w:t>
      </w:r>
      <w:r>
        <w:t xml:space="preserve"> má jisté podmínky včetně obstarání </w:t>
      </w:r>
      <w:r>
        <w:rPr>
          <w:color w:val="5D9608"/>
        </w:rPr>
        <w:t>financí</w:t>
      </w:r>
      <w:r>
        <w:t xml:space="preserve">. </w:t>
      </w:r>
      <w:r>
        <w:rPr>
          <w:color w:val="DE98FD"/>
        </w:rPr>
        <w:t>Společnost Castle Harlan</w:t>
      </w:r>
      <w:r>
        <w:t xml:space="preserve"> uvedla, že </w:t>
      </w:r>
      <w:r>
        <w:rPr>
          <w:color w:val="5D9608"/>
        </w:rPr>
        <w:t>tyto finance</w:t>
      </w:r>
      <w:r>
        <w:t xml:space="preserve"> se již hledají a že formální nabídka bude předložena </w:t>
      </w:r>
      <w:r>
        <w:rPr>
          <w:color w:val="98A088"/>
        </w:rPr>
        <w:t xml:space="preserve">správci </w:t>
      </w:r>
      <w:r>
        <w:rPr>
          <w:color w:val="4F584E"/>
        </w:rPr>
        <w:t>firmy Sharon</w:t>
      </w:r>
      <w:r>
        <w:rPr>
          <w:color w:val="98A088"/>
        </w:rPr>
        <w:t xml:space="preserve">, určenému </w:t>
      </w:r>
      <w:r>
        <w:rPr>
          <w:color w:val="248AD0"/>
        </w:rPr>
        <w:t>podle kapitoly 11</w:t>
      </w:r>
      <w:r>
        <w:t xml:space="preserve">, a ostatním věřitelům </w:t>
      </w:r>
      <w:r>
        <w:rPr>
          <w:color w:val="F7F1DF"/>
        </w:rPr>
        <w:t>firmy Sharon</w:t>
      </w:r>
      <w:r>
        <w:t xml:space="preserve"> v několika příštích dnech. </w:t>
      </w:r>
      <w:r>
        <w:rPr>
          <w:color w:val="F7F1DF"/>
        </w:rPr>
        <w:t>Firma Sharon z Farrellu v Pensylvánii</w:t>
      </w:r>
      <w:r>
        <w:t xml:space="preserve"> podala v dubnu 1987 žádost o ochranu před věřiteli podle federálního zákona o bankrotech. </w:t>
      </w:r>
      <w:r>
        <w:rPr>
          <w:color w:val="F7F1DF"/>
        </w:rPr>
        <w:t>Společnost</w:t>
      </w:r>
      <w:r>
        <w:t xml:space="preserve"> byla jednou z hlavních opor impéria </w:t>
      </w:r>
      <w:r>
        <w:rPr>
          <w:color w:val="5C5300"/>
        </w:rPr>
        <w:t>finančníka Victora Posnera z Miami Beach</w:t>
      </w:r>
      <w:r>
        <w:t xml:space="preserve">. </w:t>
      </w:r>
      <w:r>
        <w:rPr>
          <w:color w:val="5C5300"/>
        </w:rPr>
        <w:t>Posner</w:t>
      </w:r>
      <w:r>
        <w:t xml:space="preserve"> odstoupil z funkce prezidenta a generálního ředitele </w:t>
      </w:r>
      <w:r>
        <w:rPr>
          <w:color w:val="F7F1DF"/>
        </w:rPr>
        <w:t>firmy Sharon</w:t>
      </w:r>
      <w:r>
        <w:t xml:space="preserve"> v dubnu 1988. Zůstává předsedou, ale má </w:t>
      </w:r>
      <w:r>
        <w:rPr>
          <w:color w:val="F7F1DF"/>
        </w:rPr>
        <w:t>ve společnosti</w:t>
      </w:r>
      <w:r>
        <w:t xml:space="preserve"> jen malé pravomoci. </w:t>
      </w:r>
      <w:r>
        <w:rPr>
          <w:color w:val="796EE6"/>
        </w:rPr>
        <w:t>Společnost Quantum Fund sídlící v New Yorku</w:t>
      </w:r>
      <w:r>
        <w:t xml:space="preserve"> je </w:t>
      </w:r>
      <w:r>
        <w:rPr>
          <w:color w:val="9F6551"/>
        </w:rPr>
        <w:t xml:space="preserve">investiční fond s hodnotou 2.1 miliardy dolarů, </w:t>
      </w:r>
      <w:r>
        <w:rPr>
          <w:color w:val="BCFEC6"/>
        </w:rPr>
        <w:t>který</w:t>
      </w:r>
      <w:r>
        <w:rPr>
          <w:color w:val="9F6551"/>
        </w:rPr>
        <w:t xml:space="preserve"> je řízen společností Soros Fund Management</w:t>
      </w:r>
      <w:r>
        <w:t xml:space="preserve">. </w:t>
      </w:r>
      <w:r>
        <w:rPr>
          <w:color w:val="796EE6"/>
        </w:rPr>
        <w:t>Společnost Quantum</w:t>
      </w:r>
      <w:r>
        <w:t xml:space="preserve"> je největším nezajištěným věřitelem </w:t>
      </w:r>
      <w:r>
        <w:rPr>
          <w:color w:val="F7F1DF"/>
        </w:rPr>
        <w:t>firmy Sharon</w:t>
      </w:r>
      <w:r>
        <w:t xml:space="preserve">. </w:t>
      </w:r>
      <w:r>
        <w:rPr>
          <w:color w:val="DE98FD"/>
        </w:rPr>
        <w:t>Ve skupině Castle Harlan</w:t>
      </w:r>
      <w:r>
        <w:t xml:space="preserve"> je Walter Sieckman, bývalý provozní ředitel </w:t>
      </w:r>
      <w:r>
        <w:rPr>
          <w:color w:val="F7F1DF"/>
        </w:rPr>
        <w:t>firmy Sharon</w:t>
      </w:r>
      <w:r>
        <w:t xml:space="preserve">, a Wolfgang Jansen, bývalý výkonný viceprezident. </w:t>
      </w:r>
      <w:r>
        <w:rPr>
          <w:color w:val="932C70"/>
        </w:rPr>
        <w:t xml:space="preserve">Vedoucí pracovníci </w:t>
      </w:r>
      <w:r>
        <w:rPr>
          <w:color w:val="2B1B04"/>
        </w:rPr>
        <w:t>firmy Sharon</w:t>
      </w:r>
      <w:r>
        <w:t xml:space="preserve"> odmítli </w:t>
      </w:r>
      <w:r>
        <w:rPr>
          <w:color w:val="61FC03"/>
        </w:rPr>
        <w:t>návrh</w:t>
      </w:r>
      <w:r>
        <w:t xml:space="preserve"> komentovat. </w:t>
      </w:r>
      <w:r>
        <w:rPr>
          <w:color w:val="98A088"/>
        </w:rPr>
        <w:t xml:space="preserve">Správce </w:t>
      </w:r>
      <w:r>
        <w:rPr>
          <w:color w:val="4F584E"/>
        </w:rPr>
        <w:t>společnosti</w:t>
      </w:r>
      <w:r>
        <w:rPr>
          <w:color w:val="98A088"/>
        </w:rPr>
        <w:t xml:space="preserve"> F. E. Agnew</w:t>
      </w:r>
      <w:r>
        <w:t xml:space="preserve"> nebyl k dispozici, aby se vyjádřil.</w:t>
      </w:r>
    </w:p>
    <w:p>
      <w:r>
        <w:rPr>
          <w:b/>
        </w:rPr>
        <w:t>Document number 633</w:t>
      </w:r>
    </w:p>
    <w:p>
      <w:r>
        <w:rPr>
          <w:b/>
        </w:rPr>
        <w:t>Document identifier: wsj0931-001</w:t>
      </w:r>
    </w:p>
    <w:p>
      <w:r>
        <w:rPr>
          <w:color w:val="310106"/>
        </w:rPr>
        <w:t xml:space="preserve">Dva staří přátelé, </w:t>
      </w:r>
      <w:r>
        <w:rPr>
          <w:color w:val="04640D"/>
        </w:rPr>
        <w:t>George Bush</w:t>
      </w:r>
      <w:r>
        <w:rPr>
          <w:color w:val="310106"/>
        </w:rPr>
        <w:t xml:space="preserve"> a </w:t>
      </w:r>
      <w:r>
        <w:rPr>
          <w:color w:val="FEFB0A"/>
        </w:rPr>
        <w:t>Teng Siao-pching</w:t>
      </w:r>
      <w:r>
        <w:t xml:space="preserve">, zkoušejí zabránit dalšímu poškozování </w:t>
      </w:r>
      <w:r>
        <w:rPr>
          <w:color w:val="FB5514"/>
        </w:rPr>
        <w:t>americko-čínských vztahů</w:t>
      </w:r>
      <w:r>
        <w:t xml:space="preserve">. Ale protože </w:t>
      </w:r>
      <w:r>
        <w:rPr>
          <w:color w:val="E115C0"/>
        </w:rPr>
        <w:t>Kongres</w:t>
      </w:r>
      <w:r>
        <w:t xml:space="preserve"> připravuje čerstvý balíček sankcí </w:t>
      </w:r>
      <w:r>
        <w:rPr>
          <w:color w:val="00587F"/>
        </w:rPr>
        <w:t>proti Pekingu</w:t>
      </w:r>
      <w:r>
        <w:t xml:space="preserve">, mohly by se </w:t>
      </w:r>
      <w:r>
        <w:rPr>
          <w:color w:val="FB5514"/>
        </w:rPr>
        <w:t>již tak napjaté vztahy</w:t>
      </w:r>
      <w:r>
        <w:t xml:space="preserve"> zhoršit. Problémem </w:t>
      </w:r>
      <w:r>
        <w:rPr>
          <w:color w:val="E115C0"/>
        </w:rPr>
        <w:t>pro Kongres</w:t>
      </w:r>
      <w:r>
        <w:t xml:space="preserve"> bude porovnat to, co </w:t>
      </w:r>
      <w:r>
        <w:rPr>
          <w:color w:val="00587F"/>
        </w:rPr>
        <w:t>Čína</w:t>
      </w:r>
      <w:r>
        <w:t xml:space="preserve"> říká </w:t>
      </w:r>
      <w:r>
        <w:rPr>
          <w:color w:val="00587F"/>
        </w:rPr>
        <w:t>svým</w:t>
      </w:r>
      <w:r>
        <w:t xml:space="preserve"> lidem, </w:t>
      </w:r>
      <w:r>
        <w:rPr>
          <w:color w:val="0BC582"/>
        </w:rPr>
        <w:t xml:space="preserve">se smířlivější zprávou, </w:t>
      </w:r>
      <w:r>
        <w:rPr>
          <w:color w:val="FEB8C8"/>
        </w:rPr>
        <w:t>kterou</w:t>
      </w:r>
      <w:r>
        <w:rPr>
          <w:color w:val="0BC582"/>
        </w:rPr>
        <w:t xml:space="preserve"> posílá </w:t>
      </w:r>
      <w:r>
        <w:rPr>
          <w:color w:val="9E8317"/>
        </w:rPr>
        <w:t>Bushově</w:t>
      </w:r>
      <w:r>
        <w:rPr>
          <w:color w:val="0BC582"/>
        </w:rPr>
        <w:t xml:space="preserve"> administrativě</w:t>
      </w:r>
      <w:r>
        <w:t xml:space="preserve">. Ve snaze očividně zaměřené na odražení nové trestní legislativy poslal </w:t>
      </w:r>
      <w:r>
        <w:rPr>
          <w:color w:val="01190F"/>
        </w:rPr>
        <w:t>Teng</w:t>
      </w:r>
      <w:r>
        <w:t xml:space="preserve"> </w:t>
      </w:r>
      <w:r>
        <w:rPr>
          <w:color w:val="847D81"/>
        </w:rPr>
        <w:t>Washingtonu</w:t>
      </w:r>
      <w:r>
        <w:t xml:space="preserve"> nepřímý signál </w:t>
      </w:r>
      <w:r>
        <w:rPr>
          <w:color w:val="58018B"/>
        </w:rPr>
        <w:t xml:space="preserve">prostřednictvím T. D. Leeho, fyzika Kolumbijské univerzity, </w:t>
      </w:r>
      <w:r>
        <w:rPr>
          <w:color w:val="B70639"/>
        </w:rPr>
        <w:t>který</w:t>
      </w:r>
      <w:r>
        <w:rPr>
          <w:color w:val="58018B"/>
        </w:rPr>
        <w:t xml:space="preserve"> se minulý měsíc </w:t>
      </w:r>
      <w:r>
        <w:rPr>
          <w:color w:val="703B01"/>
        </w:rPr>
        <w:t>s Tengem</w:t>
      </w:r>
      <w:r>
        <w:rPr>
          <w:color w:val="58018B"/>
        </w:rPr>
        <w:t xml:space="preserve"> a dalšími vedoucími představiteli </w:t>
      </w:r>
      <w:r>
        <w:rPr>
          <w:color w:val="F7F1DF"/>
        </w:rPr>
        <w:t>Číny</w:t>
      </w:r>
      <w:r>
        <w:rPr>
          <w:color w:val="58018B"/>
        </w:rPr>
        <w:t xml:space="preserve"> setkal </w:t>
      </w:r>
      <w:r>
        <w:rPr>
          <w:color w:val="118B8A"/>
        </w:rPr>
        <w:t>v Pekingu</w:t>
      </w:r>
      <w:r>
        <w:t xml:space="preserve">. </w:t>
      </w:r>
      <w:r>
        <w:rPr>
          <w:color w:val="58018B"/>
        </w:rPr>
        <w:t>Lee</w:t>
      </w:r>
      <w:r>
        <w:t xml:space="preserve"> prohlásil, že když se po </w:t>
      </w:r>
      <w:r>
        <w:rPr>
          <w:color w:val="58018B"/>
        </w:rPr>
        <w:t>svém</w:t>
      </w:r>
      <w:r>
        <w:t xml:space="preserve"> návratu setkal </w:t>
      </w:r>
      <w:r>
        <w:rPr>
          <w:color w:val="4AFEFA"/>
        </w:rPr>
        <w:t>s Bushem</w:t>
      </w:r>
      <w:r>
        <w:t xml:space="preserve">, řekl </w:t>
      </w:r>
      <w:r>
        <w:rPr>
          <w:color w:val="4AFEFA"/>
        </w:rPr>
        <w:t>prezidentovi</w:t>
      </w:r>
      <w:r>
        <w:t xml:space="preserve">, že </w:t>
      </w:r>
      <w:r>
        <w:rPr>
          <w:color w:val="FCB164"/>
        </w:rPr>
        <w:t>Číňané</w:t>
      </w:r>
      <w:r>
        <w:t xml:space="preserve"> "</w:t>
      </w:r>
      <w:r>
        <w:rPr>
          <w:color w:val="58018B"/>
        </w:rPr>
        <w:t>k němu</w:t>
      </w:r>
      <w:r>
        <w:t xml:space="preserve"> učinili prohlášení, </w:t>
      </w:r>
      <w:r>
        <w:rPr>
          <w:color w:val="796EE6"/>
        </w:rPr>
        <w:t>na které</w:t>
      </w:r>
      <w:r>
        <w:t xml:space="preserve"> pohlíží jako na první krok k usmíření". </w:t>
      </w:r>
      <w:r>
        <w:rPr>
          <w:color w:val="000D2C"/>
        </w:rPr>
        <w:t xml:space="preserve">Zpráva, </w:t>
      </w:r>
      <w:r>
        <w:rPr>
          <w:color w:val="53495F"/>
        </w:rPr>
        <w:t>kterou</w:t>
      </w:r>
      <w:r>
        <w:rPr>
          <w:color w:val="000D2C"/>
        </w:rPr>
        <w:t xml:space="preserve"> </w:t>
      </w:r>
      <w:r>
        <w:rPr>
          <w:color w:val="F95475"/>
        </w:rPr>
        <w:t>Lee</w:t>
      </w:r>
      <w:r>
        <w:rPr>
          <w:color w:val="000D2C"/>
        </w:rPr>
        <w:t xml:space="preserve"> přinesl</w:t>
      </w:r>
      <w:r>
        <w:t xml:space="preserve">, představuje mírnější verzi toho, co si USA </w:t>
      </w:r>
      <w:r>
        <w:rPr>
          <w:color w:val="61FC03"/>
        </w:rPr>
        <w:t xml:space="preserve">po masakru demonstrantů za demokracii </w:t>
      </w:r>
      <w:r>
        <w:rPr>
          <w:color w:val="5D9608"/>
        </w:rPr>
        <w:t>v Pekingu</w:t>
      </w:r>
      <w:r>
        <w:rPr>
          <w:color w:val="61FC03"/>
        </w:rPr>
        <w:t xml:space="preserve"> 4. června</w:t>
      </w:r>
      <w:r>
        <w:t xml:space="preserve"> přejí slyšet. </w:t>
      </w:r>
      <w:r>
        <w:rPr>
          <w:color w:val="01190F"/>
        </w:rPr>
        <w:t>Čínský vůdce</w:t>
      </w:r>
      <w:r>
        <w:t xml:space="preserve">, informoval </w:t>
      </w:r>
      <w:r>
        <w:rPr>
          <w:color w:val="58018B"/>
        </w:rPr>
        <w:t>Lee</w:t>
      </w:r>
      <w:r>
        <w:t xml:space="preserve"> </w:t>
      </w:r>
      <w:r>
        <w:rPr>
          <w:color w:val="4AFEFA"/>
        </w:rPr>
        <w:t>Bushe</w:t>
      </w:r>
      <w:r>
        <w:t xml:space="preserve">, vyjádřil určitou lítost </w:t>
      </w:r>
      <w:r>
        <w:rPr>
          <w:color w:val="61FC03"/>
        </w:rPr>
        <w:t xml:space="preserve">nad tím, co se </w:t>
      </w:r>
      <w:r>
        <w:rPr>
          <w:color w:val="5D9608"/>
        </w:rPr>
        <w:t>v Pekingu</w:t>
      </w:r>
      <w:r>
        <w:rPr>
          <w:color w:val="61FC03"/>
        </w:rPr>
        <w:t xml:space="preserve"> stalo</w:t>
      </w:r>
      <w:r>
        <w:t xml:space="preserve">, a přiznal, že </w:t>
      </w:r>
      <w:r>
        <w:rPr>
          <w:color w:val="DE98FD"/>
        </w:rPr>
        <w:t>čínští představitelé</w:t>
      </w:r>
      <w:r>
        <w:t xml:space="preserve"> </w:t>
      </w:r>
      <w:r>
        <w:rPr>
          <w:color w:val="61FC03"/>
        </w:rPr>
        <w:t>za to</w:t>
      </w:r>
      <w:r>
        <w:t xml:space="preserve"> nesou jistou zodpovědnost. </w:t>
      </w:r>
      <w:r>
        <w:rPr>
          <w:color w:val="58018B"/>
        </w:rPr>
        <w:t>Lee</w:t>
      </w:r>
      <w:r>
        <w:t xml:space="preserve"> uvádí, že </w:t>
      </w:r>
      <w:r>
        <w:rPr>
          <w:color w:val="58018B"/>
        </w:rPr>
        <w:t>mu</w:t>
      </w:r>
      <w:r>
        <w:t xml:space="preserve"> </w:t>
      </w:r>
      <w:r>
        <w:rPr>
          <w:color w:val="01190F"/>
        </w:rPr>
        <w:t>Teng</w:t>
      </w:r>
      <w:r>
        <w:t xml:space="preserve"> řekl: "Ti, kteří se zúčastnili </w:t>
      </w:r>
      <w:r>
        <w:rPr>
          <w:color w:val="98A088"/>
        </w:rPr>
        <w:t>demonstrací</w:t>
      </w:r>
      <w:r>
        <w:t xml:space="preserve">, podepsali protivládní materiály a drželi hladovku, by </w:t>
      </w:r>
      <w:r>
        <w:rPr>
          <w:color w:val="DE98FD"/>
        </w:rPr>
        <w:t>nám</w:t>
      </w:r>
      <w:r>
        <w:t xml:space="preserve"> neměli vadit." </w:t>
      </w:r>
      <w:r>
        <w:rPr>
          <w:color w:val="58018B"/>
        </w:rPr>
        <w:t>Lee</w:t>
      </w:r>
      <w:r>
        <w:t xml:space="preserve"> říká, že </w:t>
      </w:r>
      <w:r>
        <w:rPr>
          <w:color w:val="01190F"/>
        </w:rPr>
        <w:t>Teng</w:t>
      </w:r>
      <w:r>
        <w:t xml:space="preserve"> dodal: "Opravdu jsme dělali chyby. Nesmíme se zbavovat zodpovědnosti a nemůžeme vinit jenom demonstranty." </w:t>
      </w:r>
      <w:r>
        <w:rPr>
          <w:color w:val="58018B"/>
        </w:rPr>
        <w:t>Lee</w:t>
      </w:r>
      <w:r>
        <w:t xml:space="preserve"> také oznámil </w:t>
      </w:r>
      <w:r>
        <w:rPr>
          <w:color w:val="4AFEFA"/>
        </w:rPr>
        <w:t>prezidentovi</w:t>
      </w:r>
      <w:r>
        <w:t xml:space="preserve">, že na uzavřeném setkání </w:t>
      </w:r>
      <w:r>
        <w:rPr>
          <w:color w:val="4F584E"/>
        </w:rPr>
        <w:t>šéf komunistické strany Ťiang Ce-min</w:t>
      </w:r>
      <w:r>
        <w:t xml:space="preserve"> řekl, že </w:t>
      </w:r>
      <w:r>
        <w:rPr>
          <w:color w:val="DE98FD"/>
        </w:rPr>
        <w:t>čínské vedení</w:t>
      </w:r>
      <w:r>
        <w:t xml:space="preserve"> "se </w:t>
      </w:r>
      <w:r>
        <w:rPr>
          <w:color w:val="248AD0"/>
        </w:rPr>
        <w:t xml:space="preserve">na studenty, </w:t>
      </w:r>
      <w:r>
        <w:rPr>
          <w:color w:val="5C5300"/>
        </w:rPr>
        <w:t>kteří</w:t>
      </w:r>
      <w:r>
        <w:rPr>
          <w:color w:val="248AD0"/>
        </w:rPr>
        <w:t xml:space="preserve"> se zúčastnili </w:t>
      </w:r>
      <w:r>
        <w:rPr>
          <w:color w:val="9F6551"/>
        </w:rPr>
        <w:t>demonstrací</w:t>
      </w:r>
      <w:r>
        <w:t xml:space="preserve">, dívá laskavým pohledem". </w:t>
      </w:r>
      <w:r>
        <w:rPr>
          <w:color w:val="4F584E"/>
        </w:rPr>
        <w:t>Ťiang</w:t>
      </w:r>
      <w:r>
        <w:t xml:space="preserve"> také slíbil, že čínský Červený kříž "velmi brzy" zveřejní seznam </w:t>
      </w:r>
      <w:r>
        <w:rPr>
          <w:color w:val="BCFEC6"/>
        </w:rPr>
        <w:t xml:space="preserve">těch, </w:t>
      </w:r>
      <w:r>
        <w:rPr>
          <w:color w:val="932C70"/>
        </w:rPr>
        <w:t>kteří</w:t>
      </w:r>
      <w:r>
        <w:rPr>
          <w:color w:val="BCFEC6"/>
        </w:rPr>
        <w:t xml:space="preserve"> byli zabiti</w:t>
      </w:r>
      <w:r>
        <w:t xml:space="preserve">. A řekl </w:t>
      </w:r>
      <w:r>
        <w:rPr>
          <w:color w:val="58018B"/>
        </w:rPr>
        <w:t>fyzikovi</w:t>
      </w:r>
      <w:r>
        <w:t xml:space="preserve">, že </w:t>
      </w:r>
      <w:r>
        <w:rPr>
          <w:color w:val="DE98FD"/>
        </w:rPr>
        <w:t>čínští vůdcové</w:t>
      </w:r>
      <w:r>
        <w:t xml:space="preserve"> jsou úmrtími "velmi znepokojeni" a postarali se o pomoc pro rodiny </w:t>
      </w:r>
      <w:r>
        <w:rPr>
          <w:color w:val="2B1B04"/>
        </w:rPr>
        <w:t>obětí</w:t>
      </w:r>
      <w:r>
        <w:t xml:space="preserve">. "Tlumočil jsem </w:t>
      </w:r>
      <w:r>
        <w:rPr>
          <w:color w:val="58018B"/>
        </w:rPr>
        <w:t>své</w:t>
      </w:r>
      <w:r>
        <w:t xml:space="preserve"> rozhovory </w:t>
      </w:r>
      <w:r>
        <w:rPr>
          <w:color w:val="B5AFC4"/>
        </w:rPr>
        <w:t>Bílému domu</w:t>
      </w:r>
      <w:r>
        <w:t xml:space="preserve">," říká </w:t>
      </w:r>
      <w:r>
        <w:rPr>
          <w:color w:val="58018B"/>
        </w:rPr>
        <w:t>profesor Lee</w:t>
      </w:r>
      <w:r>
        <w:t xml:space="preserve">. Dodává ale: "Nejednal jsem jako posel." Říká, že </w:t>
      </w:r>
      <w:r>
        <w:rPr>
          <w:color w:val="58018B"/>
        </w:rPr>
        <w:t>ho</w:t>
      </w:r>
      <w:r>
        <w:t xml:space="preserve"> </w:t>
      </w:r>
      <w:r>
        <w:rPr>
          <w:color w:val="D4C67A"/>
        </w:rPr>
        <w:t>Číňané</w:t>
      </w:r>
      <w:r>
        <w:t xml:space="preserve"> nikdy nepožádali, aby </w:t>
      </w:r>
      <w:r>
        <w:rPr>
          <w:color w:val="AE7AA1"/>
        </w:rPr>
        <w:t>jejich</w:t>
      </w:r>
      <w:r>
        <w:rPr>
          <w:color w:val="C2A393"/>
        </w:rPr>
        <w:t xml:space="preserve"> prohlášení předal </w:t>
      </w:r>
      <w:r>
        <w:rPr>
          <w:color w:val="0232FD"/>
        </w:rPr>
        <w:t>prezidentu Bushovi</w:t>
      </w:r>
      <w:r>
        <w:t xml:space="preserve">, ale že </w:t>
      </w:r>
      <w:r>
        <w:rPr>
          <w:color w:val="58018B"/>
        </w:rPr>
        <w:t>ho</w:t>
      </w:r>
      <w:r>
        <w:t xml:space="preserve"> </w:t>
      </w:r>
      <w:r>
        <w:rPr>
          <w:color w:val="B5AFC4"/>
        </w:rPr>
        <w:t>Bílý dům</w:t>
      </w:r>
      <w:r>
        <w:t xml:space="preserve"> spontánně vyzval, aby </w:t>
      </w:r>
      <w:r>
        <w:rPr>
          <w:color w:val="C2A393"/>
        </w:rPr>
        <w:t>tak</w:t>
      </w:r>
      <w:r>
        <w:t xml:space="preserve"> učinil. </w:t>
      </w:r>
      <w:r>
        <w:rPr>
          <w:color w:val="58018B"/>
        </w:rPr>
        <w:t>Lee</w:t>
      </w:r>
      <w:r>
        <w:t xml:space="preserve"> připouští, </w:t>
      </w:r>
      <w:r>
        <w:rPr>
          <w:color w:val="6A3A35"/>
        </w:rPr>
        <w:t xml:space="preserve">že </w:t>
      </w:r>
      <w:r>
        <w:rPr>
          <w:color w:val="BA6801"/>
        </w:rPr>
        <w:t>jemu</w:t>
      </w:r>
      <w:r>
        <w:rPr>
          <w:color w:val="6A3A35"/>
        </w:rPr>
        <w:t xml:space="preserve"> adresovaná prohlášení jsou úplně odlišná od dalších, vydaných </w:t>
      </w:r>
      <w:r>
        <w:rPr>
          <w:color w:val="168E5C"/>
        </w:rPr>
        <w:t>v Číně</w:t>
      </w:r>
      <w:r>
        <w:t xml:space="preserve">, ale přičítá </w:t>
      </w:r>
      <w:r>
        <w:rPr>
          <w:color w:val="6A3A35"/>
        </w:rPr>
        <w:t>to</w:t>
      </w:r>
      <w:r>
        <w:t xml:space="preserve"> skutečnosti, že situace </w:t>
      </w:r>
      <w:r>
        <w:rPr>
          <w:color w:val="00587F"/>
        </w:rPr>
        <w:t>v Číně</w:t>
      </w:r>
      <w:r>
        <w:t xml:space="preserve"> je "velmi složitá". Podle amerických zdrojů </w:t>
      </w:r>
      <w:r>
        <w:rPr>
          <w:color w:val="16C0D0"/>
        </w:rPr>
        <w:t>v Pekingu</w:t>
      </w:r>
      <w:r>
        <w:t xml:space="preserve"> </w:t>
      </w:r>
      <w:r>
        <w:rPr>
          <w:color w:val="DE98FD"/>
        </w:rPr>
        <w:t>vláda</w:t>
      </w:r>
      <w:r>
        <w:t xml:space="preserve"> doufá, že </w:t>
      </w:r>
      <w:r>
        <w:rPr>
          <w:color w:val="01190F"/>
        </w:rPr>
        <w:t>Tengovy</w:t>
      </w:r>
      <w:r>
        <w:t xml:space="preserve"> dosti smířlivé poznámky podnítí </w:t>
      </w:r>
      <w:r>
        <w:rPr>
          <w:color w:val="E115C0"/>
        </w:rPr>
        <w:t>Kongres</w:t>
      </w:r>
      <w:r>
        <w:t xml:space="preserve">, aby byl s dalšími sankcemi </w:t>
      </w:r>
      <w:r>
        <w:rPr>
          <w:color w:val="00587F"/>
        </w:rPr>
        <w:t>proti Pekingu</w:t>
      </w:r>
      <w:r>
        <w:t xml:space="preserve"> opatrný. "</w:t>
      </w:r>
      <w:r>
        <w:rPr>
          <w:color w:val="4AFEFA"/>
        </w:rPr>
        <w:t>Prezident</w:t>
      </w:r>
      <w:r>
        <w:t xml:space="preserve"> si legislativní sankce nepřeje," říká americký představitel. "Ale možná nemá jinou možnost." Vzhledem k málo smířlivým prohlášením </w:t>
      </w:r>
      <w:r>
        <w:rPr>
          <w:color w:val="00587F"/>
        </w:rPr>
        <w:t>Číny</w:t>
      </w:r>
      <w:r>
        <w:t xml:space="preserve"> k </w:t>
      </w:r>
      <w:r>
        <w:rPr>
          <w:color w:val="00587F"/>
        </w:rPr>
        <w:t>jejím</w:t>
      </w:r>
      <w:r>
        <w:t xml:space="preserve"> vlastním lidem možná </w:t>
      </w:r>
      <w:r>
        <w:rPr>
          <w:color w:val="4AFEFA"/>
        </w:rPr>
        <w:t>Bush</w:t>
      </w:r>
      <w:r>
        <w:t xml:space="preserve"> nedokáže novým sankcím zabránit. </w:t>
      </w:r>
      <w:r>
        <w:rPr>
          <w:color w:val="C62100"/>
        </w:rPr>
        <w:t>Pekingští představitelé</w:t>
      </w:r>
      <w:r>
        <w:t xml:space="preserve"> uvedli, že zesílí kampaň zatýkání a zastrašování těch, kteří se </w:t>
      </w:r>
      <w:r>
        <w:rPr>
          <w:color w:val="98A088"/>
        </w:rPr>
        <w:t>demonstrací</w:t>
      </w:r>
      <w:r>
        <w:t xml:space="preserve"> zúčastnili. Rozsudky byly tvrdé. Pekingské zdroje uvedly, že univerzitní student dostal za účast na manifestaci osm let, zatímco osmnáctiletý dělník dostal 10 let. </w:t>
      </w:r>
      <w:r>
        <w:rPr>
          <w:color w:val="00587F"/>
        </w:rPr>
        <w:t>Peking</w:t>
      </w:r>
      <w:r>
        <w:t xml:space="preserve"> </w:t>
      </w:r>
      <w:r>
        <w:rPr>
          <w:color w:val="00587F"/>
        </w:rPr>
        <w:t>svým</w:t>
      </w:r>
      <w:r>
        <w:t xml:space="preserve"> občanům ani nenaznačil, že zveřejní totožnost </w:t>
      </w:r>
      <w:r>
        <w:rPr>
          <w:color w:val="2B1B04"/>
        </w:rPr>
        <w:t>zabitých</w:t>
      </w:r>
      <w:r>
        <w:t xml:space="preserve">. Zatím jsou </w:t>
      </w:r>
      <w:r>
        <w:rPr>
          <w:color w:val="2B1B04"/>
        </w:rPr>
        <w:t>oběti</w:t>
      </w:r>
      <w:r>
        <w:t xml:space="preserve"> považovány za zločince a </w:t>
      </w:r>
      <w:r>
        <w:rPr>
          <w:color w:val="2B1B04"/>
        </w:rPr>
        <w:t>jejich</w:t>
      </w:r>
      <w:r>
        <w:t xml:space="preserve"> rodiny nedostávají žádné odškodnění. </w:t>
      </w:r>
      <w:r>
        <w:rPr>
          <w:color w:val="014347"/>
        </w:rPr>
        <w:t xml:space="preserve">Muž, </w:t>
      </w:r>
      <w:r>
        <w:rPr>
          <w:color w:val="233809"/>
        </w:rPr>
        <w:t>který</w:t>
      </w:r>
      <w:r>
        <w:rPr>
          <w:color w:val="014347"/>
        </w:rPr>
        <w:t xml:space="preserve"> byl zastřelen zbloudilou střelou, když jel na kole do práce</w:t>
      </w:r>
      <w:r>
        <w:t xml:space="preserve">, nosí po smrti oficiální cejch "kontrarevolucionáře", říká </w:t>
      </w:r>
      <w:r>
        <w:rPr>
          <w:color w:val="014347"/>
        </w:rPr>
        <w:t>jeho</w:t>
      </w:r>
      <w:r>
        <w:t xml:space="preserve"> žena. A co víc, mnoho projevů představitelů </w:t>
      </w:r>
      <w:r>
        <w:rPr>
          <w:color w:val="00587F"/>
        </w:rPr>
        <w:t>Číny</w:t>
      </w:r>
      <w:r>
        <w:t xml:space="preserve"> je </w:t>
      </w:r>
      <w:r>
        <w:rPr>
          <w:color w:val="847D81"/>
        </w:rPr>
        <w:t>k USA</w:t>
      </w:r>
      <w:r>
        <w:t xml:space="preserve"> nepřátelských. </w:t>
      </w:r>
      <w:r>
        <w:rPr>
          <w:color w:val="00587F"/>
        </w:rPr>
        <w:t>Čína</w:t>
      </w:r>
      <w:r>
        <w:t xml:space="preserve"> často odsuzuje </w:t>
      </w:r>
      <w:r>
        <w:rPr>
          <w:color w:val="42083B"/>
        </w:rPr>
        <w:t>velvyslanectví USA</w:t>
      </w:r>
      <w:r>
        <w:t xml:space="preserve"> za to, že </w:t>
      </w:r>
      <w:r>
        <w:rPr>
          <w:color w:val="42083B"/>
        </w:rPr>
        <w:t>v něm</w:t>
      </w:r>
      <w:r>
        <w:t xml:space="preserve"> našel útočiště </w:t>
      </w:r>
      <w:r>
        <w:rPr>
          <w:color w:val="82785D"/>
        </w:rPr>
        <w:t xml:space="preserve">astrofyzik Fang Li-č', politický disident, </w:t>
      </w:r>
      <w:r>
        <w:rPr>
          <w:color w:val="023087"/>
        </w:rPr>
        <w:t>který</w:t>
      </w:r>
      <w:r>
        <w:rPr>
          <w:color w:val="82785D"/>
        </w:rPr>
        <w:t xml:space="preserve"> </w:t>
      </w:r>
      <w:r>
        <w:rPr>
          <w:color w:val="023087"/>
        </w:rPr>
        <w:t>se</w:t>
      </w:r>
      <w:r>
        <w:rPr>
          <w:color w:val="82785D"/>
        </w:rPr>
        <w:t xml:space="preserve"> </w:t>
      </w:r>
      <w:r>
        <w:rPr>
          <w:color w:val="B7DAD2"/>
        </w:rPr>
        <w:t>tam</w:t>
      </w:r>
      <w:r>
        <w:rPr>
          <w:color w:val="82785D"/>
        </w:rPr>
        <w:t xml:space="preserve"> </w:t>
      </w:r>
      <w:r>
        <w:rPr>
          <w:color w:val="196956"/>
        </w:rPr>
        <w:t>po masakru</w:t>
      </w:r>
      <w:r>
        <w:rPr>
          <w:color w:val="82785D"/>
        </w:rPr>
        <w:t xml:space="preserve"> ukrýval</w:t>
      </w:r>
      <w:r>
        <w:t>. "</w:t>
      </w:r>
      <w:r>
        <w:rPr>
          <w:color w:val="847D81"/>
        </w:rPr>
        <w:t>V USA</w:t>
      </w:r>
      <w:r>
        <w:t xml:space="preserve"> jsou stále </w:t>
      </w:r>
      <w:r>
        <w:rPr>
          <w:color w:val="8C41BB"/>
        </w:rPr>
        <w:t xml:space="preserve">lidé, </w:t>
      </w:r>
      <w:r>
        <w:rPr>
          <w:color w:val="ECEDFE"/>
        </w:rPr>
        <w:t>kteří</w:t>
      </w:r>
      <w:r>
        <w:rPr>
          <w:color w:val="8C41BB"/>
        </w:rPr>
        <w:t xml:space="preserve"> chtějí </w:t>
      </w:r>
      <w:r>
        <w:rPr>
          <w:color w:val="2B2D32"/>
        </w:rPr>
        <w:t>Čínu</w:t>
      </w:r>
      <w:r>
        <w:rPr>
          <w:color w:val="8C41BB"/>
        </w:rPr>
        <w:t xml:space="preserve"> rozdrtit a plést se do </w:t>
      </w:r>
      <w:r>
        <w:rPr>
          <w:color w:val="2B2D32"/>
        </w:rPr>
        <w:t>našich</w:t>
      </w:r>
      <w:r>
        <w:rPr>
          <w:color w:val="8C41BB"/>
        </w:rPr>
        <w:t xml:space="preserve"> vnitřních záležitostí</w:t>
      </w:r>
      <w:r>
        <w:t xml:space="preserve">," řekl </w:t>
      </w:r>
      <w:r>
        <w:rPr>
          <w:color w:val="94C661"/>
        </w:rPr>
        <w:t xml:space="preserve">Ču Čchi-čen, nový velvyslanec </w:t>
      </w:r>
      <w:r>
        <w:rPr>
          <w:color w:val="F8907D"/>
        </w:rPr>
        <w:t>Číny</w:t>
      </w:r>
      <w:r>
        <w:rPr>
          <w:color w:val="94C661"/>
        </w:rPr>
        <w:t xml:space="preserve"> </w:t>
      </w:r>
      <w:r>
        <w:rPr>
          <w:color w:val="895E6B"/>
        </w:rPr>
        <w:t>v USA</w:t>
      </w:r>
      <w:r>
        <w:t xml:space="preserve">, když minulý týden odjížděl do Washingtonu. </w:t>
      </w:r>
      <w:r>
        <w:rPr>
          <w:color w:val="E115C0"/>
        </w:rPr>
        <w:t>Sněmovna a senát</w:t>
      </w:r>
      <w:r>
        <w:t xml:space="preserve"> mají brzy začít projednávat souhlas s vydáním </w:t>
      </w:r>
      <w:r>
        <w:rPr>
          <w:color w:val="788E95"/>
        </w:rPr>
        <w:t>zákona o sankcích</w:t>
      </w:r>
      <w:r>
        <w:t xml:space="preserve">. Pravděpodobně bude připojen </w:t>
      </w:r>
      <w:r>
        <w:rPr>
          <w:color w:val="FB6AB8"/>
        </w:rPr>
        <w:t xml:space="preserve">k návrhu autorizačního zákona ministerstva zahraničí, </w:t>
      </w:r>
      <w:r>
        <w:rPr>
          <w:color w:val="576094"/>
        </w:rPr>
        <w:t>u nějž</w:t>
      </w:r>
      <w:r>
        <w:rPr>
          <w:color w:val="FB6AB8"/>
        </w:rPr>
        <w:t xml:space="preserve"> se neočekává, že by </w:t>
      </w:r>
      <w:r>
        <w:rPr>
          <w:color w:val="576094"/>
        </w:rPr>
        <w:t>ho</w:t>
      </w:r>
      <w:r>
        <w:rPr>
          <w:color w:val="FB6AB8"/>
        </w:rPr>
        <w:t xml:space="preserve"> </w:t>
      </w:r>
      <w:r>
        <w:rPr>
          <w:color w:val="DB1474"/>
        </w:rPr>
        <w:t>Bush</w:t>
      </w:r>
      <w:r>
        <w:rPr>
          <w:color w:val="FB6AB8"/>
        </w:rPr>
        <w:t xml:space="preserve"> vetoval</w:t>
      </w:r>
      <w:r>
        <w:t xml:space="preserve">. Administrativní pracovník </w:t>
      </w:r>
      <w:r>
        <w:rPr>
          <w:color w:val="E115C0"/>
        </w:rPr>
        <w:t>Kongresu</w:t>
      </w:r>
      <w:r>
        <w:t xml:space="preserve"> účastnící se navrhování </w:t>
      </w:r>
      <w:r>
        <w:rPr>
          <w:color w:val="8489AE"/>
        </w:rPr>
        <w:t>sankcí</w:t>
      </w:r>
      <w:r>
        <w:t xml:space="preserve"> říká, že se budou pravděpodobně podobat těm, </w:t>
      </w:r>
      <w:r>
        <w:rPr>
          <w:color w:val="860E04"/>
        </w:rPr>
        <w:t>které</w:t>
      </w:r>
      <w:r>
        <w:t xml:space="preserve"> </w:t>
      </w:r>
      <w:r>
        <w:rPr>
          <w:color w:val="4AFEFA"/>
        </w:rPr>
        <w:t>Bush</w:t>
      </w:r>
      <w:r>
        <w:t xml:space="preserve"> ustanovil </w:t>
      </w:r>
      <w:r>
        <w:rPr>
          <w:color w:val="61FC03"/>
        </w:rPr>
        <w:t>krátce po masakru</w:t>
      </w:r>
      <w:r>
        <w:t xml:space="preserve">. Ale jako legislativní akt by měly větší váhu a bylo by těžší je zrušit. </w:t>
      </w:r>
      <w:r>
        <w:rPr>
          <w:color w:val="860E04"/>
        </w:rPr>
        <w:t xml:space="preserve">Již platná opatření, </w:t>
      </w:r>
      <w:r>
        <w:rPr>
          <w:color w:val="FBC206"/>
        </w:rPr>
        <w:t>u kterých</w:t>
      </w:r>
      <w:r>
        <w:rPr>
          <w:color w:val="860E04"/>
        </w:rPr>
        <w:t xml:space="preserve"> se očekává, že dostanou formu zákona</w:t>
      </w:r>
      <w:r>
        <w:t xml:space="preserve">, zahrnují zákaz prodeje a výměny vojenského materiálu, přerušení většiny vládních kontaktů na vysoké úrovni a zastavení amerických programů na podporu obchodu, jako například Overseas Private Investment Corp. a program rozvoje obchodu. Uzákonění sankcí by mohlo vyvolat odvetné čínské opatření. "Jestliže </w:t>
      </w:r>
      <w:r>
        <w:rPr>
          <w:color w:val="6EAB9B"/>
        </w:rPr>
        <w:t>obě strany</w:t>
      </w:r>
      <w:r>
        <w:t xml:space="preserve"> nebudou opatrné, mohly by se </w:t>
      </w:r>
      <w:r>
        <w:rPr>
          <w:color w:val="FB5514"/>
        </w:rPr>
        <w:t>americko-čínské vztahy</w:t>
      </w:r>
      <w:r>
        <w:t xml:space="preserve"> neovladatelně zřítit do propasti," říká americký představitel </w:t>
      </w:r>
      <w:r>
        <w:rPr>
          <w:color w:val="16C0D0"/>
        </w:rPr>
        <w:t>v Pekingu</w:t>
      </w:r>
      <w:r>
        <w:t>. "</w:t>
      </w:r>
      <w:r>
        <w:rPr>
          <w:color w:val="4AFEFA"/>
        </w:rPr>
        <w:t>Bush</w:t>
      </w:r>
      <w:r>
        <w:t xml:space="preserve"> a </w:t>
      </w:r>
      <w:r>
        <w:rPr>
          <w:color w:val="01190F"/>
        </w:rPr>
        <w:t>Teng</w:t>
      </w:r>
      <w:r>
        <w:t xml:space="preserve"> doufají, že chladný rozum převládne.</w:t>
      </w:r>
    </w:p>
    <w:p>
      <w:r>
        <w:rPr>
          <w:b/>
        </w:rPr>
        <w:t>Document number 634</w:t>
      </w:r>
    </w:p>
    <w:p>
      <w:r>
        <w:rPr>
          <w:b/>
        </w:rPr>
        <w:t>Document identifier: wsj0932-001</w:t>
      </w:r>
    </w:p>
    <w:p>
      <w:r>
        <w:t xml:space="preserve">Množství </w:t>
      </w:r>
      <w:r>
        <w:rPr>
          <w:color w:val="310106"/>
        </w:rPr>
        <w:t xml:space="preserve">krve, </w:t>
      </w:r>
      <w:r>
        <w:rPr>
          <w:color w:val="04640D"/>
        </w:rPr>
        <w:t>kterou</w:t>
      </w:r>
      <w:r>
        <w:rPr>
          <w:color w:val="310106"/>
        </w:rPr>
        <w:t xml:space="preserve"> mohou </w:t>
      </w:r>
      <w:r>
        <w:rPr>
          <w:color w:val="FEFB0A"/>
        </w:rPr>
        <w:t>pacienti chirurgie</w:t>
      </w:r>
      <w:r>
        <w:rPr>
          <w:color w:val="310106"/>
        </w:rPr>
        <w:t xml:space="preserve"> darovat a před operací </w:t>
      </w:r>
      <w:r>
        <w:rPr>
          <w:color w:val="FEFB0A"/>
        </w:rPr>
        <w:t>si</w:t>
      </w:r>
      <w:r>
        <w:rPr>
          <w:color w:val="310106"/>
        </w:rPr>
        <w:t xml:space="preserve"> uložit</w:t>
      </w:r>
      <w:r>
        <w:t xml:space="preserve">, může být zvýšeno pomocí geneticky připraveného léku EPO. EPO, neboli erytropoetin, je </w:t>
      </w:r>
      <w:r>
        <w:rPr>
          <w:color w:val="FB5514"/>
        </w:rPr>
        <w:t xml:space="preserve">protein, </w:t>
      </w:r>
      <w:r>
        <w:rPr>
          <w:color w:val="E115C0"/>
        </w:rPr>
        <w:t>který</w:t>
      </w:r>
      <w:r>
        <w:rPr>
          <w:color w:val="FB5514"/>
        </w:rPr>
        <w:t xml:space="preserve"> lidské tělo vytváří ke stimulaci růstu červených krvinek</w:t>
      </w:r>
      <w:r>
        <w:t xml:space="preserve">. Geneticky připravenou verzi lidského proteinu, vyvinutou </w:t>
      </w:r>
      <w:r>
        <w:rPr>
          <w:color w:val="00587F"/>
        </w:rPr>
        <w:t>společností Amgen Corp. z Thousand Oaks v Kalifornii</w:t>
      </w:r>
      <w:r>
        <w:t xml:space="preserve">, nedávno uvedla na trh divize Ortho Pharmaceuticals společnosti Johnson &amp; Johnson. Konkurenční verzi proteinu EPO vyvíjí společnost Genetics Institute Inc. z Cambridge v Massachusetts. Lék se používá hlavně na léčení chudokrevnosti. Nový experiment, zveřejněný tento týden v časopise New England Journal of Medicine, zahrnoval podávání injekcí EPO </w:t>
      </w:r>
      <w:r>
        <w:rPr>
          <w:color w:val="00587F"/>
        </w:rPr>
        <w:t>od firmy Amgen</w:t>
      </w:r>
      <w:r>
        <w:t xml:space="preserve"> </w:t>
      </w:r>
      <w:r>
        <w:rPr>
          <w:color w:val="0BC582"/>
        </w:rPr>
        <w:t xml:space="preserve">23 pacientům, </w:t>
      </w:r>
      <w:r>
        <w:rPr>
          <w:color w:val="FEB8C8"/>
        </w:rPr>
        <w:t>kteří</w:t>
      </w:r>
      <w:r>
        <w:rPr>
          <w:color w:val="0BC582"/>
        </w:rPr>
        <w:t xml:space="preserve"> si přáli uschovat do zásoby konzervy </w:t>
      </w:r>
      <w:r>
        <w:rPr>
          <w:color w:val="FEB8C8"/>
        </w:rPr>
        <w:t>své</w:t>
      </w:r>
      <w:r>
        <w:rPr>
          <w:color w:val="0BC582"/>
        </w:rPr>
        <w:t xml:space="preserve"> vlastní krve</w:t>
      </w:r>
      <w:r>
        <w:t xml:space="preserve">. </w:t>
      </w:r>
      <w:r>
        <w:rPr>
          <w:color w:val="0BC582"/>
        </w:rPr>
        <w:t>Pacienti</w:t>
      </w:r>
      <w:r>
        <w:t xml:space="preserve"> začali dostávat injekce proteinu EPO asi měsíc před </w:t>
      </w:r>
      <w:r>
        <w:rPr>
          <w:color w:val="0BC582"/>
        </w:rPr>
        <w:t>svou</w:t>
      </w:r>
      <w:r>
        <w:t xml:space="preserve"> plánovanou operací. Pak začali dvakrát týdně dávat krev a pokaždé dostali injekci EPO. Pokud testy ukázaly nízký počet červených krvinek, krev nebyla odebrána. </w:t>
      </w:r>
      <w:r>
        <w:rPr>
          <w:color w:val="0BC582"/>
        </w:rPr>
        <w:t>Pacienti užívající EPO</w:t>
      </w:r>
      <w:r>
        <w:t xml:space="preserve"> odevzdali v průměru každý 5.4 transfuzní jednotky krve ve srovnání s 4.1 jednotky darovanými </w:t>
      </w:r>
      <w:r>
        <w:rPr>
          <w:color w:val="9E8317"/>
        </w:rPr>
        <w:t xml:space="preserve">podobnou skupinou pacientů chirurgie, </w:t>
      </w:r>
      <w:r>
        <w:rPr>
          <w:color w:val="01190F"/>
        </w:rPr>
        <w:t>kteří</w:t>
      </w:r>
      <w:r>
        <w:rPr>
          <w:color w:val="9E8317"/>
        </w:rPr>
        <w:t xml:space="preserve"> dostávali injekčně placebo</w:t>
      </w:r>
      <w:r>
        <w:t xml:space="preserve">. Výzkumný tým reprezentující řadu nemocnic a krevních bank oznámil, že počet červených krvinek odevzdaných </w:t>
      </w:r>
      <w:r>
        <w:rPr>
          <w:color w:val="0BC582"/>
        </w:rPr>
        <w:t>pacienty užívajícími EPO</w:t>
      </w:r>
      <w:r>
        <w:t xml:space="preserve"> byl v průměru na jednoho dárce o 41 % vyšší.</w:t>
      </w:r>
    </w:p>
    <w:p>
      <w:r>
        <w:rPr>
          <w:b/>
        </w:rPr>
        <w:t>Document number 635</w:t>
      </w:r>
    </w:p>
    <w:p>
      <w:r>
        <w:rPr>
          <w:b/>
        </w:rPr>
        <w:t>Document identifier: wsj0933-001</w:t>
      </w:r>
    </w:p>
    <w:p>
      <w:r>
        <w:t xml:space="preserve">(Během roku </w:t>
      </w:r>
      <w:r>
        <w:rPr>
          <w:color w:val="310106"/>
        </w:rPr>
        <w:t>svého</w:t>
      </w:r>
      <w:r>
        <w:t xml:space="preserve"> stého výročí bude </w:t>
      </w:r>
      <w:r>
        <w:rPr>
          <w:color w:val="310106"/>
        </w:rPr>
        <w:t>The Wall Street Journal</w:t>
      </w:r>
      <w:r>
        <w:t xml:space="preserve"> psát </w:t>
      </w:r>
      <w:r>
        <w:rPr>
          <w:color w:val="04640D"/>
        </w:rPr>
        <w:t xml:space="preserve">o událostech minulého století, </w:t>
      </w:r>
      <w:r>
        <w:rPr>
          <w:color w:val="FEFB0A"/>
        </w:rPr>
        <w:t>které</w:t>
      </w:r>
      <w:r>
        <w:rPr>
          <w:color w:val="04640D"/>
        </w:rPr>
        <w:t xml:space="preserve"> se staly milníky americké obchodní historie</w:t>
      </w:r>
      <w:r>
        <w:t xml:space="preserve">.) </w:t>
      </w:r>
      <w:r>
        <w:rPr>
          <w:color w:val="FB5514"/>
        </w:rPr>
        <w:t>DAŇOVÉ RÁJE NAZVANÉ osobní penzijní účty (IRA</w:t>
      </w:r>
      <w:r>
        <w:t xml:space="preserve">) byly bez velkého rozruchu vytvořeny 2. září </w:t>
      </w:r>
      <w:r>
        <w:rPr>
          <w:color w:val="E115C0"/>
        </w:rPr>
        <w:t>1974</w:t>
      </w:r>
      <w:r>
        <w:t xml:space="preserve">, ale nečekaně přerostly ve stimul k osobnímu spoření. Na Svátek práce </w:t>
      </w:r>
      <w:r>
        <w:rPr>
          <w:color w:val="E115C0"/>
        </w:rPr>
        <w:t>toho roku</w:t>
      </w:r>
      <w:r>
        <w:t xml:space="preserve"> podepsal </w:t>
      </w:r>
      <w:r>
        <w:rPr>
          <w:color w:val="00587F"/>
        </w:rPr>
        <w:t>Gerald R. Ford</w:t>
      </w:r>
      <w:r>
        <w:t xml:space="preserve"> jako </w:t>
      </w:r>
      <w:r>
        <w:rPr>
          <w:color w:val="00587F"/>
        </w:rPr>
        <w:t>svůj</w:t>
      </w:r>
      <w:r>
        <w:t xml:space="preserve"> první významný krok po vystřídání odstoupivšího prezidenta Richarda Nixona </w:t>
      </w:r>
      <w:r>
        <w:rPr>
          <w:color w:val="0BC582"/>
        </w:rPr>
        <w:t xml:space="preserve">zákon o důchodovém zabezpečení </w:t>
      </w:r>
      <w:r>
        <w:rPr>
          <w:color w:val="FEB8C8"/>
        </w:rPr>
        <w:t>zaměstnanců</w:t>
      </w:r>
      <w:r>
        <w:t xml:space="preserve">. </w:t>
      </w:r>
      <w:r>
        <w:rPr>
          <w:color w:val="0BC582"/>
        </w:rPr>
        <w:t>Jeho</w:t>
      </w:r>
      <w:r>
        <w:t xml:space="preserve"> hlavní náplní byla penzijní reforma. Vedoucí představitelé odborů i obchodu, citovaní na ceremoniálech v Růžové zahradě Bílého domu, uvítali, že </w:t>
      </w:r>
      <w:r>
        <w:rPr>
          <w:color w:val="0BC582"/>
        </w:rPr>
        <w:t>zákon</w:t>
      </w:r>
      <w:r>
        <w:t xml:space="preserve"> zajišťuje poskytování podnikových penzijní dávek. IRA se tam dostaly jako nevlastní děti. Zplození IRA je záhadné. </w:t>
      </w:r>
      <w:r>
        <w:rPr>
          <w:color w:val="9E8317"/>
        </w:rPr>
        <w:t>V roce 1972</w:t>
      </w:r>
      <w:r>
        <w:t xml:space="preserve"> hledal tehdejší ministr financí George Shultz s významnou podporou senátora Carla Curtise nějakou formu důchodů pro osoby nekryté pojištěním. </w:t>
      </w:r>
      <w:r>
        <w:rPr>
          <w:color w:val="9E8317"/>
        </w:rPr>
        <w:t>V tom roce</w:t>
      </w:r>
      <w:r>
        <w:t xml:space="preserve"> dostala </w:t>
      </w:r>
      <w:r>
        <w:rPr>
          <w:color w:val="01190F"/>
        </w:rPr>
        <w:t xml:space="preserve">čtyřčlenná skupina vedená Williamem Lieberem v legislativní a regulační sekci Úřadu vrchního rady </w:t>
      </w:r>
      <w:r>
        <w:rPr>
          <w:color w:val="847D81"/>
        </w:rPr>
        <w:t>pro Federální daňový úřad (IRS</w:t>
      </w:r>
      <w:r>
        <w:t xml:space="preserve">) za úkol navrhnout plán. Jako částečný vzor použili </w:t>
      </w:r>
      <w:r>
        <w:rPr>
          <w:color w:val="58018B"/>
        </w:rPr>
        <w:t>Keoghův</w:t>
      </w:r>
      <w:r>
        <w:rPr>
          <w:color w:val="B70639"/>
        </w:rPr>
        <w:t xml:space="preserve"> plán z roku 1962, </w:t>
      </w:r>
      <w:r>
        <w:rPr>
          <w:color w:val="703B01"/>
        </w:rPr>
        <w:t>který</w:t>
      </w:r>
      <w:r>
        <w:rPr>
          <w:color w:val="B70639"/>
        </w:rPr>
        <w:t xml:space="preserve"> </w:t>
      </w:r>
      <w:r>
        <w:rPr>
          <w:color w:val="58018B"/>
        </w:rPr>
        <w:t xml:space="preserve">tento newyorský člen </w:t>
      </w:r>
      <w:r>
        <w:rPr>
          <w:color w:val="F7F1DF"/>
        </w:rPr>
        <w:t>Kongresu</w:t>
      </w:r>
      <w:r>
        <w:rPr>
          <w:color w:val="B70639"/>
        </w:rPr>
        <w:t xml:space="preserve"> vypracoval pro samostatně výdělečně činné osoby</w:t>
      </w:r>
      <w:r>
        <w:t xml:space="preserve">. </w:t>
      </w:r>
      <w:r>
        <w:rPr>
          <w:color w:val="01190F"/>
        </w:rPr>
        <w:t>Zmíněný tým</w:t>
      </w:r>
      <w:r>
        <w:t xml:space="preserve"> </w:t>
      </w:r>
      <w:r>
        <w:rPr>
          <w:color w:val="118B8A"/>
        </w:rPr>
        <w:t>svůj</w:t>
      </w:r>
      <w:r>
        <w:rPr>
          <w:color w:val="4AFEFA"/>
        </w:rPr>
        <w:t xml:space="preserve"> nový model</w:t>
      </w:r>
      <w:r>
        <w:t xml:space="preserve"> zpočátku nazýval </w:t>
      </w:r>
      <w:r>
        <w:rPr>
          <w:color w:val="FCB164"/>
        </w:rPr>
        <w:t>personální penzijní účet (PRA</w:t>
      </w:r>
      <w:r>
        <w:t xml:space="preserve">). Ale </w:t>
      </w:r>
      <w:r>
        <w:rPr>
          <w:color w:val="FCB164"/>
        </w:rPr>
        <w:t>to</w:t>
      </w:r>
      <w:r>
        <w:t xml:space="preserve"> neznělo. Tak se rozhodli pro IRA </w:t>
      </w:r>
      <w:r>
        <w:rPr>
          <w:color w:val="796EE6"/>
        </w:rPr>
        <w:t xml:space="preserve">na počest Iry Cohena, vynikajícího pojistného matematika z IRS, </w:t>
      </w:r>
      <w:r>
        <w:rPr>
          <w:color w:val="000D2C"/>
        </w:rPr>
        <w:t>který</w:t>
      </w:r>
      <w:r>
        <w:rPr>
          <w:color w:val="796EE6"/>
        </w:rPr>
        <w:t xml:space="preserve"> </w:t>
      </w:r>
      <w:r>
        <w:rPr>
          <w:color w:val="53495F"/>
        </w:rPr>
        <w:t>jim</w:t>
      </w:r>
      <w:r>
        <w:rPr>
          <w:color w:val="796EE6"/>
        </w:rPr>
        <w:t xml:space="preserve"> pomáhal</w:t>
      </w:r>
      <w:r>
        <w:t xml:space="preserve">. </w:t>
      </w:r>
      <w:r>
        <w:rPr>
          <w:color w:val="796EE6"/>
        </w:rPr>
        <w:t>Ira</w:t>
      </w:r>
      <w:r>
        <w:t xml:space="preserve"> sám tuto informaci potvrzuje. Pravidla IRA se v průběhu let změnila. </w:t>
      </w:r>
      <w:r>
        <w:rPr>
          <w:color w:val="F95475"/>
        </w:rPr>
        <w:t xml:space="preserve">Jedno pravidlo </w:t>
      </w:r>
      <w:r>
        <w:rPr>
          <w:color w:val="61FC03"/>
        </w:rPr>
        <w:t>v roce 1981</w:t>
      </w:r>
      <w:r>
        <w:rPr>
          <w:color w:val="F95475"/>
        </w:rPr>
        <w:t xml:space="preserve"> zvýšilo </w:t>
      </w:r>
      <w:r>
        <w:rPr>
          <w:color w:val="5D9608"/>
        </w:rPr>
        <w:t xml:space="preserve">částku, </w:t>
      </w:r>
      <w:r>
        <w:rPr>
          <w:color w:val="DE98FD"/>
        </w:rPr>
        <w:t>kterou</w:t>
      </w:r>
      <w:r>
        <w:rPr>
          <w:color w:val="5D9608"/>
        </w:rPr>
        <w:t xml:space="preserve"> </w:t>
      </w:r>
      <w:r>
        <w:rPr>
          <w:color w:val="98A088"/>
        </w:rPr>
        <w:t>si</w:t>
      </w:r>
      <w:r>
        <w:rPr>
          <w:color w:val="5D9608"/>
        </w:rPr>
        <w:t xml:space="preserve"> </w:t>
      </w:r>
      <w:r>
        <w:rPr>
          <w:color w:val="98A088"/>
        </w:rPr>
        <w:t>člověk</w:t>
      </w:r>
      <w:r>
        <w:rPr>
          <w:color w:val="5D9608"/>
        </w:rPr>
        <w:t xml:space="preserve"> může jako odpočitatelnou z daňového základu vkládat na účty s odloženou daní</w:t>
      </w:r>
      <w:r>
        <w:rPr>
          <w:color w:val="F95475"/>
        </w:rPr>
        <w:t xml:space="preserve">, z 1500 dolarů ročně na 2000 dolarů a rozšířilo krytí </w:t>
      </w:r>
      <w:r>
        <w:rPr>
          <w:color w:val="4F584E"/>
        </w:rPr>
        <w:t xml:space="preserve">lidem, </w:t>
      </w:r>
      <w:r>
        <w:rPr>
          <w:color w:val="248AD0"/>
        </w:rPr>
        <w:t>na něž</w:t>
      </w:r>
      <w:r>
        <w:rPr>
          <w:color w:val="4F584E"/>
        </w:rPr>
        <w:t xml:space="preserve"> se vztahují důchodové plány zaměstnavatele</w:t>
      </w:r>
      <w:r>
        <w:t xml:space="preserve">. </w:t>
      </w:r>
      <w:r>
        <w:rPr>
          <w:color w:val="F95475"/>
        </w:rPr>
        <w:t>To</w:t>
      </w:r>
      <w:r>
        <w:t xml:space="preserve"> vyvolalo explozi podpory IRA od zprostředkovatelů, bank, společných fondů a dalších. Avšak v roce 1986 </w:t>
      </w:r>
      <w:r>
        <w:rPr>
          <w:color w:val="5C5300"/>
        </w:rPr>
        <w:t>Kongres</w:t>
      </w:r>
      <w:r>
        <w:t xml:space="preserve"> ostře omezil počet </w:t>
      </w:r>
      <w:r>
        <w:rPr>
          <w:color w:val="9F6551"/>
        </w:rPr>
        <w:t xml:space="preserve">lidí, </w:t>
      </w:r>
      <w:r>
        <w:rPr>
          <w:color w:val="BCFEC6"/>
        </w:rPr>
        <w:t>kteří</w:t>
      </w:r>
      <w:r>
        <w:rPr>
          <w:color w:val="9F6551"/>
        </w:rPr>
        <w:t xml:space="preserve"> budou moci splnit podmínky pro </w:t>
      </w:r>
      <w:r>
        <w:rPr>
          <w:color w:val="932C70"/>
        </w:rPr>
        <w:t>jejich</w:t>
      </w:r>
      <w:r>
        <w:rPr>
          <w:color w:val="9F6551"/>
        </w:rPr>
        <w:t xml:space="preserve"> výhody</w:t>
      </w:r>
      <w:r>
        <w:t xml:space="preserve">, a bouřlivý nárůst daňových odpočtů IRA se zpomalil. Vklady na účtech IRA vzrostly z pouhých 26 miliard dolarů </w:t>
      </w:r>
      <w:r>
        <w:rPr>
          <w:color w:val="2B1B04"/>
        </w:rPr>
        <w:t>v roce 1981</w:t>
      </w:r>
      <w:r>
        <w:t xml:space="preserve"> a loňských 393 miliard na přibližně 400 miliard dolarů.</w:t>
      </w:r>
    </w:p>
    <w:p>
      <w:r>
        <w:rPr>
          <w:b/>
        </w:rPr>
        <w:t>Document number 636</w:t>
      </w:r>
    </w:p>
    <w:p>
      <w:r>
        <w:rPr>
          <w:b/>
        </w:rPr>
        <w:t>Document identifier: wsj0934-001</w:t>
      </w:r>
    </w:p>
    <w:p>
      <w:r>
        <w:rPr>
          <w:color w:val="310106"/>
        </w:rPr>
        <w:t>Sovětská státní banka</w:t>
      </w:r>
      <w:r>
        <w:rPr>
          <w:color w:val="04640D"/>
        </w:rPr>
        <w:t xml:space="preserve"> oznámila </w:t>
      </w:r>
      <w:r>
        <w:rPr>
          <w:color w:val="FEFB0A"/>
        </w:rPr>
        <w:t xml:space="preserve">90% devalvaci </w:t>
      </w:r>
      <w:r>
        <w:rPr>
          <w:color w:val="FB5514"/>
        </w:rPr>
        <w:t>rublu</w:t>
      </w:r>
      <w:r>
        <w:rPr>
          <w:color w:val="FEFB0A"/>
        </w:rPr>
        <w:t xml:space="preserve"> </w:t>
      </w:r>
      <w:r>
        <w:rPr>
          <w:color w:val="E115C0"/>
        </w:rPr>
        <w:t>proti dolaru pro soukromé transakce</w:t>
      </w:r>
      <w:r>
        <w:t xml:space="preserve">, </w:t>
      </w:r>
      <w:r>
        <w:rPr>
          <w:color w:val="04640D"/>
        </w:rPr>
        <w:t>čímž</w:t>
      </w:r>
      <w:r>
        <w:t xml:space="preserve"> se zřejmě pokouší omezit </w:t>
      </w:r>
      <w:r>
        <w:rPr>
          <w:color w:val="00587F"/>
        </w:rPr>
        <w:t>v zemi</w:t>
      </w:r>
      <w:r>
        <w:t xml:space="preserve"> </w:t>
      </w:r>
      <w:r>
        <w:rPr>
          <w:color w:val="0BC582"/>
        </w:rPr>
        <w:t xml:space="preserve">rychle rostoucí černý trh </w:t>
      </w:r>
      <w:r>
        <w:rPr>
          <w:color w:val="FEB8C8"/>
        </w:rPr>
        <w:t>s tvrdou měnou</w:t>
      </w:r>
      <w:r>
        <w:t xml:space="preserve">. </w:t>
      </w:r>
      <w:r>
        <w:rPr>
          <w:color w:val="9E8317"/>
        </w:rPr>
        <w:t xml:space="preserve">Opatření, </w:t>
      </w:r>
      <w:r>
        <w:rPr>
          <w:color w:val="01190F"/>
        </w:rPr>
        <w:t>které</w:t>
      </w:r>
      <w:r>
        <w:rPr>
          <w:color w:val="9E8317"/>
        </w:rPr>
        <w:t xml:space="preserve"> vstoupí v platnost příští středu</w:t>
      </w:r>
      <w:r>
        <w:t xml:space="preserve">, vytvoří dvojí devizový kurz. Obchodní transakce budou stále probíhat v oficiálním kurzu asi 0.63 rublu </w:t>
      </w:r>
      <w:r>
        <w:rPr>
          <w:color w:val="847D81"/>
        </w:rPr>
        <w:t>za dolar</w:t>
      </w:r>
      <w:r>
        <w:t xml:space="preserve">. Ale </w:t>
      </w:r>
      <w:r>
        <w:rPr>
          <w:color w:val="58018B"/>
        </w:rPr>
        <w:t xml:space="preserve">pro sovětské občany, </w:t>
      </w:r>
      <w:r>
        <w:rPr>
          <w:color w:val="B70639"/>
        </w:rPr>
        <w:t>kteří</w:t>
      </w:r>
      <w:r>
        <w:rPr>
          <w:color w:val="58018B"/>
        </w:rPr>
        <w:t xml:space="preserve"> cestují služebně nebo za turistikou </w:t>
      </w:r>
      <w:r>
        <w:rPr>
          <w:color w:val="703B01"/>
        </w:rPr>
        <w:t>do zahraničí</w:t>
      </w:r>
      <w:r>
        <w:t xml:space="preserve">, vyskočí kurz na 6.26 rublu </w:t>
      </w:r>
      <w:r>
        <w:rPr>
          <w:color w:val="847D81"/>
        </w:rPr>
        <w:t>za dolar</w:t>
      </w:r>
      <w:r>
        <w:t xml:space="preserve">. </w:t>
      </w:r>
      <w:r>
        <w:rPr>
          <w:color w:val="F7F1DF"/>
        </w:rPr>
        <w:t>Tisková agentura Tass</w:t>
      </w:r>
      <w:r>
        <w:t xml:space="preserve"> uvedla, že </w:t>
      </w:r>
      <w:r>
        <w:rPr>
          <w:color w:val="9E8317"/>
        </w:rPr>
        <w:t>devalvace</w:t>
      </w:r>
      <w:r>
        <w:t xml:space="preserve"> se bude týkat i transakcí cizinců. Neupřesnila ale, a zůstává </w:t>
      </w:r>
      <w:r>
        <w:rPr>
          <w:color w:val="118B8A"/>
        </w:rPr>
        <w:t>to</w:t>
      </w:r>
      <w:r>
        <w:t xml:space="preserve"> nejasné, </w:t>
      </w:r>
      <w:r>
        <w:rPr>
          <w:color w:val="118B8A"/>
        </w:rPr>
        <w:t xml:space="preserve">do jaké míry budou moci západní turisté a cizinci žijící </w:t>
      </w:r>
      <w:r>
        <w:rPr>
          <w:color w:val="4AFEFA"/>
        </w:rPr>
        <w:t>v Moskvě</w:t>
      </w:r>
      <w:r>
        <w:rPr>
          <w:color w:val="118B8A"/>
        </w:rPr>
        <w:t xml:space="preserve"> těžit z radikálního snížení kurzu</w:t>
      </w:r>
      <w:r>
        <w:t xml:space="preserve">. Současný kurz </w:t>
      </w:r>
      <w:r>
        <w:rPr>
          <w:color w:val="FCB164"/>
        </w:rPr>
        <w:t>rublu</w:t>
      </w:r>
      <w:r>
        <w:t xml:space="preserve"> už </w:t>
      </w:r>
      <w:r>
        <w:rPr>
          <w:color w:val="0BC582"/>
        </w:rPr>
        <w:t>černému trhu</w:t>
      </w:r>
      <w:r>
        <w:t xml:space="preserve"> dlouho neodpovídá. Poté, co nejvyšší sovětský představitel Michail Gorbačov otevřel </w:t>
      </w:r>
      <w:r>
        <w:rPr>
          <w:color w:val="00587F"/>
        </w:rPr>
        <w:t>zemi</w:t>
      </w:r>
      <w:r>
        <w:t xml:space="preserve"> zahraničnímu obchodu, se rozpor stále zvětšoval. </w:t>
      </w:r>
      <w:r>
        <w:rPr>
          <w:color w:val="796EE6"/>
        </w:rPr>
        <w:t xml:space="preserve">Západní turisté </w:t>
      </w:r>
      <w:r>
        <w:rPr>
          <w:color w:val="000D2C"/>
        </w:rPr>
        <w:t>v Sovětském svazu</w:t>
      </w:r>
      <w:r>
        <w:rPr>
          <w:color w:val="796EE6"/>
        </w:rPr>
        <w:t xml:space="preserve">, </w:t>
      </w:r>
      <w:r>
        <w:rPr>
          <w:color w:val="53495F"/>
        </w:rPr>
        <w:t>kteří</w:t>
      </w:r>
      <w:r>
        <w:rPr>
          <w:color w:val="796EE6"/>
        </w:rPr>
        <w:t xml:space="preserve"> před rokem mohli měnit </w:t>
      </w:r>
      <w:r>
        <w:rPr>
          <w:color w:val="F95475"/>
        </w:rPr>
        <w:t>dolar</w:t>
      </w:r>
      <w:r>
        <w:rPr>
          <w:color w:val="796EE6"/>
        </w:rPr>
        <w:t xml:space="preserve"> - třebaže nelegálně - asi za čtyři rubly</w:t>
      </w:r>
      <w:r>
        <w:t xml:space="preserve">, dostávají teď nabídky na 15 rublů i více. Dokonce i s takovými kurzy mohli mít </w:t>
      </w:r>
      <w:r>
        <w:rPr>
          <w:color w:val="61FC03"/>
        </w:rPr>
        <w:t>černí překupníci</w:t>
      </w:r>
      <w:r>
        <w:t xml:space="preserve"> díky zdejšímu zoufalému nedostatku spotřebního zboží vysoké zisky. Dolary používají k nákupu </w:t>
      </w:r>
      <w:r>
        <w:rPr>
          <w:color w:val="5D9608"/>
        </w:rPr>
        <w:t>západních věcí, třeba videorekordérů nebo osobních počítačů</w:t>
      </w:r>
      <w:r>
        <w:t xml:space="preserve">, a </w:t>
      </w:r>
      <w:r>
        <w:rPr>
          <w:color w:val="5D9608"/>
        </w:rPr>
        <w:t>ty</w:t>
      </w:r>
      <w:r>
        <w:t xml:space="preserve"> pak prodají s vysokou přirážkou. Současná cena </w:t>
      </w:r>
      <w:r>
        <w:rPr>
          <w:color w:val="DE98FD"/>
        </w:rPr>
        <w:t xml:space="preserve">malého osobního počítače, </w:t>
      </w:r>
      <w:r>
        <w:rPr>
          <w:color w:val="98A088"/>
        </w:rPr>
        <w:t>který</w:t>
      </w:r>
      <w:r>
        <w:rPr>
          <w:color w:val="DE98FD"/>
        </w:rPr>
        <w:t xml:space="preserve"> na Západě stojí kolem 2000 dolarů</w:t>
      </w:r>
      <w:r>
        <w:t xml:space="preserve">, se pohybuje mezi 50000 a 100000 rublů. Dokonce i krabička 20 západních cigaret může přijít na 20 nebo více rublů. S více </w:t>
      </w:r>
      <w:r>
        <w:rPr>
          <w:color w:val="4F584E"/>
        </w:rPr>
        <w:t xml:space="preserve">než 300 miliardami rublů na spořicích účtech, </w:t>
      </w:r>
      <w:r>
        <w:rPr>
          <w:color w:val="248AD0"/>
        </w:rPr>
        <w:t>které</w:t>
      </w:r>
      <w:r>
        <w:rPr>
          <w:color w:val="4F584E"/>
        </w:rPr>
        <w:t xml:space="preserve"> téměř není za co utratit</w:t>
      </w:r>
      <w:r>
        <w:t xml:space="preserve">, si sovětští spotřebitelé stěžují na nehorázné ceny </w:t>
      </w:r>
      <w:r>
        <w:rPr>
          <w:color w:val="5D9608"/>
        </w:rPr>
        <w:t>za takové zboží</w:t>
      </w:r>
      <w:r>
        <w:t xml:space="preserve"> </w:t>
      </w:r>
      <w:r>
        <w:rPr>
          <w:color w:val="0BC582"/>
        </w:rPr>
        <w:t>na černém trhu</w:t>
      </w:r>
      <w:r>
        <w:t xml:space="preserve"> - ale stejně </w:t>
      </w:r>
      <w:r>
        <w:rPr>
          <w:color w:val="5D9608"/>
        </w:rPr>
        <w:t>ho</w:t>
      </w:r>
      <w:r>
        <w:t xml:space="preserve"> kupují. </w:t>
      </w:r>
      <w:r>
        <w:rPr>
          <w:color w:val="00587F"/>
        </w:rPr>
        <w:t>Moskva</w:t>
      </w:r>
      <w:r>
        <w:t xml:space="preserve"> již tiše přiznala, že </w:t>
      </w:r>
      <w:r>
        <w:rPr>
          <w:color w:val="FCB164"/>
        </w:rPr>
        <w:t>rubl</w:t>
      </w:r>
      <w:r>
        <w:t xml:space="preserve"> za mnoho nestojí, když v srpnu oznámila, že bude </w:t>
      </w:r>
      <w:r>
        <w:rPr>
          <w:color w:val="5C5300"/>
        </w:rPr>
        <w:t>sovětským zemědělcům</w:t>
      </w:r>
      <w:r>
        <w:t xml:space="preserve"> platit v tvrdé měně </w:t>
      </w:r>
      <w:r>
        <w:rPr>
          <w:color w:val="9F6551"/>
        </w:rPr>
        <w:t>za</w:t>
      </w:r>
      <w:r>
        <w:t xml:space="preserve"> obilí a </w:t>
      </w:r>
      <w:r>
        <w:rPr>
          <w:color w:val="BCFEC6"/>
        </w:rPr>
        <w:t xml:space="preserve">jiné plodiny, </w:t>
      </w:r>
      <w:r>
        <w:rPr>
          <w:color w:val="932C70"/>
        </w:rPr>
        <w:t>kterých</w:t>
      </w:r>
      <w:r>
        <w:rPr>
          <w:color w:val="BCFEC6"/>
        </w:rPr>
        <w:t xml:space="preserve"> vypěstují nad státem naplánované kvóty</w:t>
      </w:r>
      <w:r>
        <w:t xml:space="preserve">. "Absurdnost oficiálního kurzu by měla být každému zřejmá," napsaly odpolední noviny Izvestija v krátkém komentáři </w:t>
      </w:r>
      <w:r>
        <w:rPr>
          <w:color w:val="9E8317"/>
        </w:rPr>
        <w:t>k devalvaci</w:t>
      </w:r>
      <w:r>
        <w:t xml:space="preserve">. </w:t>
      </w:r>
      <w:r>
        <w:rPr>
          <w:color w:val="9E8317"/>
        </w:rPr>
        <w:t xml:space="preserve">Tento krok </w:t>
      </w:r>
      <w:r>
        <w:rPr>
          <w:color w:val="2B1B04"/>
        </w:rPr>
        <w:t>státní banky</w:t>
      </w:r>
      <w:r>
        <w:t xml:space="preserve"> je součástí iniciativy k odstranění nesrovnalostí v devizovém kurzu, protože </w:t>
      </w:r>
      <w:r>
        <w:rPr>
          <w:color w:val="00587F"/>
        </w:rPr>
        <w:t>Moskva</w:t>
      </w:r>
      <w:r>
        <w:t xml:space="preserve"> směřuje k vytvoření konvertibilního rublu - </w:t>
      </w:r>
      <w:r>
        <w:rPr>
          <w:color w:val="B5AFC4"/>
        </w:rPr>
        <w:t xml:space="preserve">k cíli, </w:t>
      </w:r>
      <w:r>
        <w:rPr>
          <w:color w:val="D4C67A"/>
        </w:rPr>
        <w:t>o kterém</w:t>
      </w:r>
      <w:r>
        <w:rPr>
          <w:color w:val="B5AFC4"/>
        </w:rPr>
        <w:t xml:space="preserve"> sovětští bankéři a ekonomové říkají, že je ještě daleko</w:t>
      </w:r>
      <w:r>
        <w:t xml:space="preserve">. Zvěsti </w:t>
      </w:r>
      <w:r>
        <w:rPr>
          <w:color w:val="9E8317"/>
        </w:rPr>
        <w:t>o hrozící devalvaci</w:t>
      </w:r>
      <w:r>
        <w:t xml:space="preserve"> kolovaly </w:t>
      </w:r>
      <w:r>
        <w:rPr>
          <w:color w:val="AE7AA1"/>
        </w:rPr>
        <w:t>v Moskvě</w:t>
      </w:r>
      <w:r>
        <w:t xml:space="preserve"> týdny, ale </w:t>
      </w:r>
      <w:r>
        <w:rPr>
          <w:color w:val="C2A393"/>
        </w:rPr>
        <w:t>míra poklesu</w:t>
      </w:r>
      <w:r>
        <w:t xml:space="preserve"> byla pro mnohé západní bankéře překvapením. "</w:t>
      </w:r>
      <w:r>
        <w:rPr>
          <w:color w:val="0232FD"/>
        </w:rPr>
        <w:t>Je o hodně větší, než jsme čekali</w:t>
      </w:r>
      <w:r>
        <w:t xml:space="preserve">," řekl </w:t>
      </w:r>
      <w:r>
        <w:rPr>
          <w:color w:val="6A3A35"/>
        </w:rPr>
        <w:t xml:space="preserve">německý bankéř, </w:t>
      </w:r>
      <w:r>
        <w:rPr>
          <w:color w:val="BA6801"/>
        </w:rPr>
        <w:t>který</w:t>
      </w:r>
      <w:r>
        <w:rPr>
          <w:color w:val="6A3A35"/>
        </w:rPr>
        <w:t xml:space="preserve"> si nepřeje být jmenován</w:t>
      </w:r>
      <w:r>
        <w:t xml:space="preserve">. </w:t>
      </w:r>
      <w:r>
        <w:rPr>
          <w:color w:val="168E5C"/>
        </w:rPr>
        <w:t xml:space="preserve">Další krok, </w:t>
      </w:r>
      <w:r>
        <w:rPr>
          <w:color w:val="16C0D0"/>
        </w:rPr>
        <w:t>který</w:t>
      </w:r>
      <w:r>
        <w:rPr>
          <w:color w:val="168E5C"/>
        </w:rPr>
        <w:t xml:space="preserve"> by mohl mít na obchodníky větší vliv</w:t>
      </w:r>
      <w:r>
        <w:t xml:space="preserve">, přijde </w:t>
      </w:r>
      <w:r>
        <w:rPr>
          <w:color w:val="C62100"/>
        </w:rPr>
        <w:t xml:space="preserve">začátkem příštího měsíce, </w:t>
      </w:r>
      <w:r>
        <w:rPr>
          <w:color w:val="014347"/>
        </w:rPr>
        <w:t>kdy</w:t>
      </w:r>
      <w:r>
        <w:rPr>
          <w:color w:val="C62100"/>
        </w:rPr>
        <w:t xml:space="preserve"> má </w:t>
      </w:r>
      <w:r>
        <w:rPr>
          <w:color w:val="233809"/>
        </w:rPr>
        <w:t>Banka pro zahraniční ekonomické záležitosti</w:t>
      </w:r>
      <w:r>
        <w:rPr>
          <w:color w:val="C62100"/>
        </w:rPr>
        <w:t xml:space="preserve"> uspořádat </w:t>
      </w:r>
      <w:r>
        <w:rPr>
          <w:color w:val="233809"/>
        </w:rPr>
        <w:t>svou</w:t>
      </w:r>
      <w:r>
        <w:rPr>
          <w:color w:val="C62100"/>
        </w:rPr>
        <w:t xml:space="preserve"> první aukci cizích měn</w:t>
      </w:r>
      <w:r>
        <w:t xml:space="preserve">. </w:t>
      </w:r>
      <w:r>
        <w:rPr>
          <w:color w:val="42083B"/>
        </w:rPr>
        <w:t xml:space="preserve">Sovětské společnosti, </w:t>
      </w:r>
      <w:r>
        <w:rPr>
          <w:color w:val="82785D"/>
        </w:rPr>
        <w:t>které</w:t>
      </w:r>
      <w:r>
        <w:rPr>
          <w:color w:val="42083B"/>
        </w:rPr>
        <w:t xml:space="preserve"> potřebují západní měnu, aby</w:t>
      </w:r>
      <w:r>
        <w:t xml:space="preserve"> nakoupily zařízení a zásoby </w:t>
      </w:r>
      <w:r>
        <w:rPr>
          <w:color w:val="023087"/>
        </w:rPr>
        <w:t>v zahraničí</w:t>
      </w:r>
      <w:r>
        <w:t xml:space="preserve">, budou moci předkládat nabídky. Plány </w:t>
      </w:r>
      <w:r>
        <w:rPr>
          <w:color w:val="B7DAD2"/>
        </w:rPr>
        <w:t xml:space="preserve">na aukci, </w:t>
      </w:r>
      <w:r>
        <w:rPr>
          <w:color w:val="196956"/>
        </w:rPr>
        <w:t>o níž</w:t>
      </w:r>
      <w:r>
        <w:rPr>
          <w:color w:val="B7DAD2"/>
        </w:rPr>
        <w:t xml:space="preserve"> se předpokládalo, že se bude konat minulé jaro a stane se pravidelnou akcí</w:t>
      </w:r>
      <w:r>
        <w:t xml:space="preserve">, byly zmařeny nedostatkem tvrdé měny. </w:t>
      </w:r>
      <w:r>
        <w:rPr>
          <w:color w:val="8C41BB"/>
        </w:rPr>
        <w:t xml:space="preserve">Sovětské firmy, </w:t>
      </w:r>
      <w:r>
        <w:rPr>
          <w:color w:val="ECEDFE"/>
        </w:rPr>
        <w:t>které</w:t>
      </w:r>
      <w:r>
        <w:rPr>
          <w:color w:val="8C41BB"/>
        </w:rPr>
        <w:t xml:space="preserve"> nějakou mají</w:t>
      </w:r>
      <w:r>
        <w:t xml:space="preserve">, se </w:t>
      </w:r>
      <w:r>
        <w:rPr>
          <w:color w:val="2B2D32"/>
        </w:rPr>
        <w:t>s ní</w:t>
      </w:r>
      <w:r>
        <w:t xml:space="preserve"> nehodlají rozloučit, a podniky se společnou majetkovou účastí se zatím nemohou zúčastnit. </w:t>
      </w:r>
      <w:r>
        <w:rPr>
          <w:color w:val="94C661"/>
        </w:rPr>
        <w:t>Kreml</w:t>
      </w:r>
      <w:r>
        <w:t xml:space="preserve"> také není ochoten </w:t>
      </w:r>
      <w:r>
        <w:rPr>
          <w:color w:val="F8907D"/>
        </w:rPr>
        <w:t>tvrdou měnu</w:t>
      </w:r>
      <w:r>
        <w:t xml:space="preserve"> do aukce poskytnout a </w:t>
      </w:r>
      <w:r>
        <w:rPr>
          <w:color w:val="F8907D"/>
        </w:rPr>
        <w:t>její</w:t>
      </w:r>
      <w:r>
        <w:t xml:space="preserve"> velkou část používá raději k financování naléhavého dovozu spotřebního zboží. Kdyby </w:t>
      </w:r>
      <w:r>
        <w:rPr>
          <w:color w:val="895E6B"/>
        </w:rPr>
        <w:t>zahraniční turisté a obchodníci</w:t>
      </w:r>
      <w:r>
        <w:t xml:space="preserve"> mohli prodávat </w:t>
      </w:r>
      <w:r>
        <w:rPr>
          <w:color w:val="895E6B"/>
        </w:rPr>
        <w:t>své</w:t>
      </w:r>
      <w:r>
        <w:t xml:space="preserve"> peníze volně </w:t>
      </w:r>
      <w:r>
        <w:rPr>
          <w:color w:val="788E95"/>
        </w:rPr>
        <w:t>v novém, lepším devizovém kurzu</w:t>
      </w:r>
      <w:r>
        <w:t xml:space="preserve">, umožnili by </w:t>
      </w:r>
      <w:r>
        <w:rPr>
          <w:color w:val="FB6AB8"/>
        </w:rPr>
        <w:t>státní bance</w:t>
      </w:r>
      <w:r>
        <w:t xml:space="preserve"> zvýšit </w:t>
      </w:r>
      <w:r>
        <w:rPr>
          <w:color w:val="FB6AB8"/>
        </w:rPr>
        <w:t>její</w:t>
      </w:r>
      <w:r>
        <w:t xml:space="preserve"> dolarové rezervy a zároveň zlikvidovat v ekonomice něco z přebytečných rublů. Ale </w:t>
      </w:r>
      <w:r>
        <w:rPr>
          <w:color w:val="576094"/>
        </w:rPr>
        <w:t xml:space="preserve">obnosy, </w:t>
      </w:r>
      <w:r>
        <w:rPr>
          <w:color w:val="DB1474"/>
        </w:rPr>
        <w:t>které</w:t>
      </w:r>
      <w:r>
        <w:rPr>
          <w:color w:val="576094"/>
        </w:rPr>
        <w:t xml:space="preserve"> vyměňují</w:t>
      </w:r>
      <w:r>
        <w:t xml:space="preserve">, mohou být omezené, například většina sovětských hotelů požaduje od západních návštěvníků platbu v tvrdé měně. Pokud nebudou změněna ostatní nařízení, mohla by </w:t>
      </w:r>
      <w:r>
        <w:rPr>
          <w:color w:val="9E8317"/>
        </w:rPr>
        <w:t>devalvace</w:t>
      </w:r>
      <w:r>
        <w:t xml:space="preserve"> způsobit potíže </w:t>
      </w:r>
      <w:r>
        <w:rPr>
          <w:color w:val="8489AE"/>
        </w:rPr>
        <w:t xml:space="preserve">lidem, </w:t>
      </w:r>
      <w:r>
        <w:rPr>
          <w:color w:val="860E04"/>
        </w:rPr>
        <w:t>kterým</w:t>
      </w:r>
      <w:r>
        <w:rPr>
          <w:color w:val="8489AE"/>
        </w:rPr>
        <w:t xml:space="preserve"> měla původně pomoci</w:t>
      </w:r>
      <w:r>
        <w:t xml:space="preserve">: </w:t>
      </w:r>
      <w:r>
        <w:rPr>
          <w:color w:val="FBC206"/>
        </w:rPr>
        <w:t xml:space="preserve">Sovětům, </w:t>
      </w:r>
      <w:r>
        <w:rPr>
          <w:color w:val="6EAB9B"/>
        </w:rPr>
        <w:t>kteří</w:t>
      </w:r>
      <w:r>
        <w:rPr>
          <w:color w:val="FBC206"/>
        </w:rPr>
        <w:t xml:space="preserve"> cestují </w:t>
      </w:r>
      <w:r>
        <w:rPr>
          <w:color w:val="F2CDFE"/>
        </w:rPr>
        <w:t>do zahraničí</w:t>
      </w:r>
      <w:r>
        <w:t xml:space="preserve">. Během minulých tří let </w:t>
      </w:r>
      <w:r>
        <w:rPr>
          <w:color w:val="00587F"/>
        </w:rPr>
        <w:t>tady</w:t>
      </w:r>
      <w:r>
        <w:t xml:space="preserve"> </w:t>
      </w:r>
      <w:r>
        <w:rPr>
          <w:color w:val="645341"/>
        </w:rPr>
        <w:t>tisíce lidí</w:t>
      </w:r>
      <w:r>
        <w:t xml:space="preserve"> využívaly uvolnění cestovních omezení, aby poprvé ochutnaly život za hranicemi. </w:t>
      </w:r>
      <w:r>
        <w:rPr>
          <w:color w:val="760035"/>
        </w:rPr>
        <w:t xml:space="preserve">Ale podle současných pravidel </w:t>
      </w:r>
      <w:r>
        <w:rPr>
          <w:color w:val="647A41"/>
        </w:rPr>
        <w:t>si</w:t>
      </w:r>
      <w:r>
        <w:rPr>
          <w:color w:val="760035"/>
        </w:rPr>
        <w:t xml:space="preserve"> smějí vyměnit za dolary nebo jinou měnu jen 200 rublů na každou cestu</w:t>
      </w:r>
      <w:r>
        <w:t xml:space="preserve">. </w:t>
      </w:r>
      <w:r>
        <w:rPr>
          <w:color w:val="788E95"/>
        </w:rPr>
        <w:t>V novém kurzu</w:t>
      </w:r>
      <w:r>
        <w:t xml:space="preserve"> by dostali na cestu kolem 30 dolarů. Zda bude </w:t>
      </w:r>
      <w:r>
        <w:rPr>
          <w:color w:val="760035"/>
        </w:rPr>
        <w:t>limit 200 rublů</w:t>
      </w:r>
      <w:r>
        <w:t xml:space="preserve"> zvýšen, není zatím jasné. Jestliže nebude, pak bude </w:t>
      </w:r>
      <w:r>
        <w:rPr>
          <w:color w:val="0BC582"/>
        </w:rPr>
        <w:t>černý trh s dolary</w:t>
      </w:r>
      <w:r>
        <w:t xml:space="preserve"> i nadále kvést.</w:t>
      </w:r>
    </w:p>
    <w:p>
      <w:r>
        <w:rPr>
          <w:b/>
        </w:rPr>
        <w:t>Document number 637</w:t>
      </w:r>
    </w:p>
    <w:p>
      <w:r>
        <w:rPr>
          <w:b/>
        </w:rPr>
        <w:t>Document identifier: wsj0935-001</w:t>
      </w:r>
    </w:p>
    <w:p>
      <w:r>
        <w:rPr>
          <w:color w:val="310106"/>
        </w:rPr>
        <w:t>Společnost International Business Machines Corp.</w:t>
      </w:r>
      <w:r>
        <w:t xml:space="preserve"> se dostala letos v létě do zpráv, když získala neobvyklý kontrakt na správu všech požadavků na zpracování dat </w:t>
      </w:r>
      <w:r>
        <w:rPr>
          <w:color w:val="04640D"/>
        </w:rPr>
        <w:t>firmy Eastman Kodak Co</w:t>
      </w:r>
      <w:r>
        <w:t xml:space="preserve">. Zdá se ale, </w:t>
      </w:r>
      <w:r>
        <w:rPr>
          <w:color w:val="FEFB0A"/>
        </w:rPr>
        <w:t xml:space="preserve">že </w:t>
      </w:r>
      <w:r>
        <w:rPr>
          <w:color w:val="FB5514"/>
        </w:rPr>
        <w:t>tento počítačový gigant</w:t>
      </w:r>
      <w:r>
        <w:rPr>
          <w:color w:val="FEFB0A"/>
        </w:rPr>
        <w:t xml:space="preserve"> ztratil </w:t>
      </w:r>
      <w:r>
        <w:rPr>
          <w:color w:val="E115C0"/>
        </w:rPr>
        <w:t xml:space="preserve">druhý klíčový kontrakt </w:t>
      </w:r>
      <w:r>
        <w:rPr>
          <w:color w:val="00587F"/>
        </w:rPr>
        <w:t>s firmou Kodak</w:t>
      </w:r>
      <w:r>
        <w:rPr>
          <w:color w:val="FEFB0A"/>
        </w:rPr>
        <w:t xml:space="preserve"> </w:t>
      </w:r>
      <w:r>
        <w:rPr>
          <w:color w:val="0BC582"/>
        </w:rPr>
        <w:t xml:space="preserve">ve prospěch </w:t>
      </w:r>
      <w:r>
        <w:rPr>
          <w:color w:val="FEB8C8"/>
        </w:rPr>
        <w:t>svého</w:t>
      </w:r>
      <w:r>
        <w:rPr>
          <w:color w:val="0BC582"/>
        </w:rPr>
        <w:t xml:space="preserve"> hlavního konkurenta, společnosti Digital Equipment Corp</w:t>
      </w:r>
      <w:r>
        <w:t xml:space="preserve">. </w:t>
      </w:r>
      <w:r>
        <w:rPr>
          <w:color w:val="04640D"/>
        </w:rPr>
        <w:t>Firma Kodak</w:t>
      </w:r>
      <w:r>
        <w:t xml:space="preserve"> včera potvrdila, že </w:t>
      </w:r>
      <w:r>
        <w:rPr>
          <w:color w:val="9E8317"/>
        </w:rPr>
        <w:t>s firmou Digital z Maynardu v Massachusetts</w:t>
      </w:r>
      <w:r>
        <w:t xml:space="preserve"> zahájila jednání o správě všech </w:t>
      </w:r>
      <w:r>
        <w:rPr>
          <w:color w:val="04640D"/>
        </w:rPr>
        <w:t>svých</w:t>
      </w:r>
      <w:r>
        <w:t xml:space="preserve"> hlasových a datových komunikačních potřeb. </w:t>
      </w:r>
      <w:r>
        <w:rPr>
          <w:color w:val="04640D"/>
        </w:rPr>
        <w:t xml:space="preserve">Firma Kodak se sídlem v Rochesteru </w:t>
      </w:r>
      <w:r>
        <w:rPr>
          <w:color w:val="01190F"/>
        </w:rPr>
        <w:t>ve státě New York</w:t>
      </w:r>
      <w:r>
        <w:t xml:space="preserve"> uvedla, že </w:t>
      </w:r>
      <w:r>
        <w:rPr>
          <w:color w:val="310106"/>
        </w:rPr>
        <w:t>společnost IBM</w:t>
      </w:r>
      <w:r>
        <w:t xml:space="preserve"> </w:t>
      </w:r>
      <w:r>
        <w:rPr>
          <w:color w:val="04640D"/>
        </w:rPr>
        <w:t>jí</w:t>
      </w:r>
      <w:r>
        <w:t xml:space="preserve"> obchodní nabídku učinila také. </w:t>
      </w:r>
      <w:r>
        <w:rPr>
          <w:color w:val="310106"/>
        </w:rPr>
        <w:t>Společnost IBM</w:t>
      </w:r>
      <w:r>
        <w:t xml:space="preserve"> má sídlo v Armonku </w:t>
      </w:r>
      <w:r>
        <w:rPr>
          <w:color w:val="847D81"/>
        </w:rPr>
        <w:t>ve státě New York</w:t>
      </w:r>
      <w:r>
        <w:t xml:space="preserve">. </w:t>
      </w:r>
      <w:r>
        <w:rPr>
          <w:color w:val="FEFB0A"/>
        </w:rPr>
        <w:t>Tato ztráta</w:t>
      </w:r>
      <w:r>
        <w:t xml:space="preserve"> je </w:t>
      </w:r>
      <w:r>
        <w:rPr>
          <w:color w:val="310106"/>
        </w:rPr>
        <w:t xml:space="preserve">pro společnost IBM, </w:t>
      </w:r>
      <w:r>
        <w:rPr>
          <w:color w:val="58018B"/>
        </w:rPr>
        <w:t>která</w:t>
      </w:r>
      <w:r>
        <w:rPr>
          <w:color w:val="310106"/>
        </w:rPr>
        <w:t xml:space="preserve"> </w:t>
      </w:r>
      <w:r>
        <w:rPr>
          <w:color w:val="B70639"/>
        </w:rPr>
        <w:t>firmu Kodak</w:t>
      </w:r>
      <w:r>
        <w:rPr>
          <w:color w:val="310106"/>
        </w:rPr>
        <w:t xml:space="preserve"> ukazovala jako příklad </w:t>
      </w:r>
      <w:r>
        <w:rPr>
          <w:color w:val="58018B"/>
        </w:rPr>
        <w:t>svého</w:t>
      </w:r>
      <w:r>
        <w:rPr>
          <w:color w:val="310106"/>
        </w:rPr>
        <w:t xml:space="preserve"> úspěchu </w:t>
      </w:r>
      <w:r>
        <w:rPr>
          <w:color w:val="703B01"/>
        </w:rPr>
        <w:t>v integraci systémů</w:t>
      </w:r>
      <w:r>
        <w:t xml:space="preserve">, nezdarem. Jde </w:t>
      </w:r>
      <w:r>
        <w:rPr>
          <w:color w:val="F7F1DF"/>
        </w:rPr>
        <w:t xml:space="preserve">o nově vznikající odvětví, </w:t>
      </w:r>
      <w:r>
        <w:rPr>
          <w:color w:val="118B8A"/>
        </w:rPr>
        <w:t>ve kterém</w:t>
      </w:r>
      <w:r>
        <w:rPr>
          <w:color w:val="F7F1DF"/>
        </w:rPr>
        <w:t xml:space="preserve"> počítačoví výrobci nebo konzultanti dodávají na klíč spojové a výpočetní služby velkým korporacím</w:t>
      </w:r>
      <w:r>
        <w:t xml:space="preserve">. Možnou hodnotu </w:t>
      </w:r>
      <w:r>
        <w:rPr>
          <w:color w:val="4AFEFA"/>
        </w:rPr>
        <w:t xml:space="preserve">kontraktu, </w:t>
      </w:r>
      <w:r>
        <w:rPr>
          <w:color w:val="FCB164"/>
        </w:rPr>
        <w:t>který</w:t>
      </w:r>
      <w:r>
        <w:rPr>
          <w:color w:val="4AFEFA"/>
        </w:rPr>
        <w:t xml:space="preserve"> je stále v jednání</w:t>
      </w:r>
      <w:r>
        <w:t xml:space="preserve">, odmítl </w:t>
      </w:r>
      <w:r>
        <w:rPr>
          <w:color w:val="796EE6"/>
        </w:rPr>
        <w:t xml:space="preserve">mluvčí </w:t>
      </w:r>
      <w:r>
        <w:rPr>
          <w:color w:val="000D2C"/>
        </w:rPr>
        <w:t>firmy Kodak</w:t>
      </w:r>
      <w:r>
        <w:t xml:space="preserve"> prozradit . Řekl, že společnosti American Telephone &amp; Telegraph, MCI Communications Corp., Rochester Telephone Corp. a sama IBM pravděpodobně budou </w:t>
      </w:r>
      <w:r>
        <w:rPr>
          <w:color w:val="4AFEFA"/>
        </w:rPr>
        <w:t xml:space="preserve">v projektu subdodavateli </w:t>
      </w:r>
      <w:r>
        <w:rPr>
          <w:color w:val="53495F"/>
        </w:rPr>
        <w:t>firmy Digital</w:t>
      </w:r>
      <w:r>
        <w:t xml:space="preserve">. "Když jsme se rozhodli poohlédnout se </w:t>
      </w:r>
      <w:r>
        <w:rPr>
          <w:color w:val="04640D"/>
        </w:rPr>
        <w:t>mimo společnost</w:t>
      </w:r>
      <w:r>
        <w:t xml:space="preserve"> </w:t>
      </w:r>
      <w:r>
        <w:rPr>
          <w:color w:val="F95475"/>
        </w:rPr>
        <w:t>po rozhodujících službách zpracování dat a službách komunikačních</w:t>
      </w:r>
      <w:r>
        <w:t xml:space="preserve">, chtěli jsme </w:t>
      </w:r>
      <w:r>
        <w:rPr>
          <w:color w:val="F95475"/>
        </w:rPr>
        <w:t>pro tyto služby</w:t>
      </w:r>
      <w:r>
        <w:t xml:space="preserve"> dostat toho nejlepšího poskytovatele," řekl </w:t>
      </w:r>
      <w:r>
        <w:rPr>
          <w:color w:val="796EE6"/>
        </w:rPr>
        <w:t>mluvčí Paul Allen</w:t>
      </w:r>
      <w:r>
        <w:t xml:space="preserve">. "Proto jsme se v řízení datového centra spojili </w:t>
      </w:r>
      <w:r>
        <w:rPr>
          <w:color w:val="310106"/>
        </w:rPr>
        <w:t>se společností IBM</w:t>
      </w:r>
      <w:r>
        <w:t xml:space="preserve">... a na hlasové a datové telekomunikace teď máme </w:t>
      </w:r>
      <w:r>
        <w:rPr>
          <w:color w:val="9E8317"/>
        </w:rPr>
        <w:t>společnost Digital</w:t>
      </w:r>
      <w:r>
        <w:t>.</w:t>
      </w:r>
    </w:p>
    <w:p>
      <w:r>
        <w:rPr>
          <w:b/>
        </w:rPr>
        <w:t>Document number 638</w:t>
      </w:r>
    </w:p>
    <w:p>
      <w:r>
        <w:rPr>
          <w:b/>
        </w:rPr>
        <w:t>Document identifier: wsj0936-001</w:t>
      </w:r>
    </w:p>
    <w:p>
      <w:r>
        <w:rPr>
          <w:color w:val="310106"/>
        </w:rPr>
        <w:t>Tento rok</w:t>
      </w:r>
      <w:r>
        <w:t xml:space="preserve"> je 75. výročí </w:t>
      </w:r>
      <w:r>
        <w:rPr>
          <w:color w:val="04640D"/>
        </w:rPr>
        <w:t>Federálního rezervního systému</w:t>
      </w:r>
      <w:r>
        <w:t xml:space="preserve"> a </w:t>
      </w:r>
      <w:r>
        <w:rPr>
          <w:color w:val="FEFB0A"/>
        </w:rPr>
        <w:t xml:space="preserve">někteří členové </w:t>
      </w:r>
      <w:r>
        <w:rPr>
          <w:color w:val="FB5514"/>
        </w:rPr>
        <w:t>Kongresu</w:t>
      </w:r>
      <w:r>
        <w:t xml:space="preserve"> si myslí, že je čas podívat se </w:t>
      </w:r>
      <w:r>
        <w:rPr>
          <w:color w:val="04640D"/>
        </w:rPr>
        <w:t>na národní centrální banku</w:t>
      </w:r>
      <w:r>
        <w:t xml:space="preserve"> novým pohledem. Možná, že </w:t>
      </w:r>
      <w:r>
        <w:rPr>
          <w:color w:val="04640D"/>
        </w:rPr>
        <w:t>tam</w:t>
      </w:r>
      <w:r>
        <w:t xml:space="preserve"> </w:t>
      </w:r>
      <w:r>
        <w:rPr>
          <w:color w:val="E115C0"/>
        </w:rPr>
        <w:t>po 75 letech</w:t>
      </w:r>
      <w:r>
        <w:t xml:space="preserve"> bude pár </w:t>
      </w:r>
      <w:r>
        <w:rPr>
          <w:color w:val="00587F"/>
        </w:rPr>
        <w:t xml:space="preserve">věcí, </w:t>
      </w:r>
      <w:r>
        <w:rPr>
          <w:color w:val="0BC582"/>
        </w:rPr>
        <w:t>které</w:t>
      </w:r>
      <w:r>
        <w:rPr>
          <w:color w:val="00587F"/>
        </w:rPr>
        <w:t xml:space="preserve"> stojí za přezkoumání</w:t>
      </w:r>
      <w:r>
        <w:t xml:space="preserve">. </w:t>
      </w:r>
      <w:r>
        <w:rPr>
          <w:color w:val="FEB8C8"/>
        </w:rPr>
        <w:t xml:space="preserve">Například regionální uspořádání </w:t>
      </w:r>
      <w:r>
        <w:rPr>
          <w:color w:val="9E8317"/>
        </w:rPr>
        <w:t>Federální rezervní banky</w:t>
      </w:r>
      <w:r>
        <w:t xml:space="preserve"> už je možná zastaralé. V počátečních letech možná vypadalo rozumně dát do Richmondu ve Virginii banku a v Los Angeles otevřít jenom pobočku sanfranciské banky, ale časy se změnily. </w:t>
      </w:r>
      <w:r>
        <w:rPr>
          <w:color w:val="FEB8C8"/>
        </w:rPr>
        <w:t>Celý regionální systém</w:t>
      </w:r>
      <w:r>
        <w:t xml:space="preserve"> je možná jen anachronismus, vždyť </w:t>
      </w:r>
      <w:r>
        <w:rPr>
          <w:color w:val="04640D"/>
        </w:rPr>
        <w:t>Federální rezervní systém</w:t>
      </w:r>
      <w:r>
        <w:t xml:space="preserve"> je národní centrální banka. Někteří rádoby reformátoři bohužel chtějí obnovit </w:t>
      </w:r>
      <w:r>
        <w:rPr>
          <w:color w:val="01190F"/>
        </w:rPr>
        <w:t xml:space="preserve">uspořádání, </w:t>
      </w:r>
      <w:r>
        <w:rPr>
          <w:color w:val="847D81"/>
        </w:rPr>
        <w:t>které</w:t>
      </w:r>
      <w:r>
        <w:rPr>
          <w:color w:val="01190F"/>
        </w:rPr>
        <w:t xml:space="preserve"> jsme už jednou měli</w:t>
      </w:r>
      <w:r>
        <w:t xml:space="preserve"> - nebo alespoň něco </w:t>
      </w:r>
      <w:r>
        <w:rPr>
          <w:color w:val="01190F"/>
        </w:rPr>
        <w:t>z něj</w:t>
      </w:r>
      <w:r>
        <w:t xml:space="preserve">. Zpočátku byli </w:t>
      </w:r>
      <w:r>
        <w:rPr>
          <w:color w:val="58018B"/>
        </w:rPr>
        <w:t>ministr financí</w:t>
      </w:r>
      <w:r>
        <w:t xml:space="preserve"> i </w:t>
      </w:r>
      <w:r>
        <w:rPr>
          <w:color w:val="B70639"/>
        </w:rPr>
        <w:t>kontrolor oběživa</w:t>
      </w:r>
      <w:r>
        <w:t xml:space="preserve"> z úřední moci současně členy </w:t>
      </w:r>
      <w:r>
        <w:rPr>
          <w:color w:val="703B01"/>
        </w:rPr>
        <w:t xml:space="preserve">Rady </w:t>
      </w:r>
      <w:r>
        <w:rPr>
          <w:color w:val="F7F1DF"/>
        </w:rPr>
        <w:t>federálního rezervního systému</w:t>
      </w:r>
      <w:r>
        <w:t xml:space="preserve">. Ale v roce 1935, když se </w:t>
      </w:r>
      <w:r>
        <w:rPr>
          <w:color w:val="118B8A"/>
        </w:rPr>
        <w:t>Kongres</w:t>
      </w:r>
      <w:r>
        <w:t xml:space="preserve"> snažil na někoho nebo na něco svést vinu za Velkou hospodářskou krizi, rozhodl se vyloučit </w:t>
      </w:r>
      <w:r>
        <w:rPr>
          <w:color w:val="58018B"/>
        </w:rPr>
        <w:t>ministra</w:t>
      </w:r>
      <w:r>
        <w:t xml:space="preserve"> i </w:t>
      </w:r>
      <w:r>
        <w:rPr>
          <w:color w:val="B70639"/>
        </w:rPr>
        <w:t>kontrolora</w:t>
      </w:r>
      <w:r>
        <w:t xml:space="preserve"> </w:t>
      </w:r>
      <w:r>
        <w:rPr>
          <w:color w:val="703B01"/>
        </w:rPr>
        <w:t>z Rady</w:t>
      </w:r>
      <w:r>
        <w:t xml:space="preserve">. </w:t>
      </w:r>
      <w:r>
        <w:rPr>
          <w:color w:val="703B01"/>
        </w:rPr>
        <w:t>Toto rozhodnutí</w:t>
      </w:r>
      <w:r>
        <w:t xml:space="preserve"> pravděpodobně ovlivnil </w:t>
      </w:r>
      <w:r>
        <w:rPr>
          <w:color w:val="4AFEFA"/>
        </w:rPr>
        <w:t xml:space="preserve">Carter Glass, bývalý ministr financí, </w:t>
      </w:r>
      <w:r>
        <w:rPr>
          <w:color w:val="FCB164"/>
        </w:rPr>
        <w:t>který</w:t>
      </w:r>
      <w:r>
        <w:rPr>
          <w:color w:val="4AFEFA"/>
        </w:rPr>
        <w:t xml:space="preserve"> se pak vrátil </w:t>
      </w:r>
      <w:r>
        <w:rPr>
          <w:color w:val="796EE6"/>
        </w:rPr>
        <w:t>do Kongresu</w:t>
      </w:r>
      <w:r>
        <w:t xml:space="preserve">. Řekl, </w:t>
      </w:r>
      <w:r>
        <w:rPr>
          <w:color w:val="000D2C"/>
        </w:rPr>
        <w:t>že když je v Radě, cítí, že má značnou moc</w:t>
      </w:r>
      <w:r>
        <w:t xml:space="preserve">, a domnívá se, že </w:t>
      </w:r>
      <w:r>
        <w:rPr>
          <w:color w:val="000D2C"/>
        </w:rPr>
        <w:t>to</w:t>
      </w:r>
      <w:r>
        <w:t xml:space="preserve"> není příliš dobré. Časy se změnily. </w:t>
      </w:r>
      <w:r>
        <w:rPr>
          <w:color w:val="53495F"/>
        </w:rPr>
        <w:t>Republikán Byron Dorgan (demokrat z Severní Dakoty</w:t>
      </w:r>
      <w:r>
        <w:t xml:space="preserve">) předložil </w:t>
      </w:r>
      <w:r>
        <w:rPr>
          <w:color w:val="118B8A"/>
        </w:rPr>
        <w:t>v Kongresu</w:t>
      </w:r>
      <w:r>
        <w:t xml:space="preserve"> </w:t>
      </w:r>
      <w:r>
        <w:rPr>
          <w:color w:val="F95475"/>
        </w:rPr>
        <w:t xml:space="preserve">zákon podporovaný také republikánem Lee Hamiltonem (demokratem z Indiany), </w:t>
      </w:r>
      <w:r>
        <w:rPr>
          <w:color w:val="61FC03"/>
        </w:rPr>
        <w:t>který</w:t>
      </w:r>
      <w:r>
        <w:rPr>
          <w:color w:val="5D9608"/>
        </w:rPr>
        <w:t xml:space="preserve"> by </w:t>
      </w:r>
      <w:r>
        <w:rPr>
          <w:color w:val="DE98FD"/>
        </w:rPr>
        <w:t>ministra financí</w:t>
      </w:r>
      <w:r>
        <w:rPr>
          <w:color w:val="5D9608"/>
        </w:rPr>
        <w:t xml:space="preserve"> vrátil </w:t>
      </w:r>
      <w:r>
        <w:rPr>
          <w:color w:val="98A088"/>
        </w:rPr>
        <w:t>do Rady</w:t>
      </w:r>
      <w:r>
        <w:t xml:space="preserve">. Je sporné, zda </w:t>
      </w:r>
      <w:r>
        <w:rPr>
          <w:color w:val="4F584E"/>
        </w:rPr>
        <w:t>změna</w:t>
      </w:r>
      <w:r>
        <w:t xml:space="preserve"> způsobí něco výraznějšího, ale </w:t>
      </w:r>
      <w:r>
        <w:rPr>
          <w:color w:val="118B8A"/>
        </w:rPr>
        <w:t>Kongres</w:t>
      </w:r>
      <w:r>
        <w:t xml:space="preserve">, stejně jako v roce 1935, alespoň nějak zasáhne. Zatím nikdo nenavrhl znovu dosadit </w:t>
      </w:r>
      <w:r>
        <w:rPr>
          <w:color w:val="703B01"/>
        </w:rPr>
        <w:t>do Rady</w:t>
      </w:r>
      <w:r>
        <w:t xml:space="preserve"> také </w:t>
      </w:r>
      <w:r>
        <w:rPr>
          <w:color w:val="B70639"/>
        </w:rPr>
        <w:t>kontrolora</w:t>
      </w:r>
      <w:r>
        <w:t xml:space="preserve">. </w:t>
      </w:r>
      <w:r>
        <w:rPr>
          <w:color w:val="248AD0"/>
        </w:rPr>
        <w:t>Nicholas Brady, úřadující ministr financí</w:t>
      </w:r>
      <w:r>
        <w:t xml:space="preserve">, pochopitelně </w:t>
      </w:r>
      <w:r>
        <w:rPr>
          <w:color w:val="F95475"/>
        </w:rPr>
        <w:t>o návrhu</w:t>
      </w:r>
      <w:r>
        <w:t xml:space="preserve"> ví a příliš se </w:t>
      </w:r>
      <w:r>
        <w:rPr>
          <w:color w:val="248AD0"/>
        </w:rPr>
        <w:t>mu</w:t>
      </w:r>
      <w:r>
        <w:t xml:space="preserve"> nelíbí. </w:t>
      </w:r>
      <w:r>
        <w:rPr>
          <w:color w:val="5C5300"/>
        </w:rPr>
        <w:t>Dorgan</w:t>
      </w:r>
      <w:r>
        <w:rPr>
          <w:color w:val="9F6551"/>
        </w:rPr>
        <w:t xml:space="preserve"> změnil taktiku a opustil myšlenku na ministerské křeslo</w:t>
      </w:r>
      <w:r>
        <w:t xml:space="preserve">. </w:t>
      </w:r>
      <w:r>
        <w:rPr>
          <w:color w:val="9F6551"/>
        </w:rPr>
        <w:t>To</w:t>
      </w:r>
      <w:r>
        <w:t xml:space="preserve"> možná </w:t>
      </w:r>
      <w:r>
        <w:rPr>
          <w:color w:val="248AD0"/>
        </w:rPr>
        <w:t>ministra</w:t>
      </w:r>
      <w:r>
        <w:t xml:space="preserve"> potěšilo, ale H. Erich Heinemann, hlavní ekonom investiční firmy Thalmann &amp; Co. se sídlem v Ladenburgu, naznačuje, že </w:t>
      </w:r>
      <w:r>
        <w:rPr>
          <w:color w:val="248AD0"/>
        </w:rPr>
        <w:t>pan Brady</w:t>
      </w:r>
      <w:r>
        <w:t xml:space="preserve"> se možná domnívá, že už má </w:t>
      </w:r>
      <w:r>
        <w:rPr>
          <w:color w:val="BCFEC6"/>
        </w:rPr>
        <w:t xml:space="preserve">veškerou moc, </w:t>
      </w:r>
      <w:r>
        <w:rPr>
          <w:color w:val="932C70"/>
        </w:rPr>
        <w:t>kterou</w:t>
      </w:r>
      <w:r>
        <w:rPr>
          <w:color w:val="BCFEC6"/>
        </w:rPr>
        <w:t xml:space="preserve"> potřebuje</w:t>
      </w:r>
      <w:r>
        <w:t xml:space="preserve">. Jako většina ministrů financí se přirozeně i </w:t>
      </w:r>
      <w:r>
        <w:rPr>
          <w:color w:val="248AD0"/>
        </w:rPr>
        <w:t>pan Brady</w:t>
      </w:r>
      <w:r>
        <w:t xml:space="preserve"> živě zajímá </w:t>
      </w:r>
      <w:r>
        <w:rPr>
          <w:color w:val="2B1B04"/>
        </w:rPr>
        <w:t>o peněžní záležitosti</w:t>
      </w:r>
      <w:r>
        <w:t xml:space="preserve">. Ve skutečnosti se zejména o záležitosti </w:t>
      </w:r>
      <w:r>
        <w:rPr>
          <w:color w:val="703B01"/>
        </w:rPr>
        <w:t>Rady</w:t>
      </w:r>
      <w:r>
        <w:t xml:space="preserve"> živě zajímal ještě předtím, než přišel </w:t>
      </w:r>
      <w:r>
        <w:rPr>
          <w:color w:val="B5AFC4"/>
        </w:rPr>
        <w:t>na ministerstvo</w:t>
      </w:r>
      <w:r>
        <w:t xml:space="preserve">. Po krachu na burze v říjnu </w:t>
      </w:r>
      <w:r>
        <w:rPr>
          <w:color w:val="D4C67A"/>
        </w:rPr>
        <w:t>1987</w:t>
      </w:r>
      <w:r>
        <w:t xml:space="preserve"> stál </w:t>
      </w:r>
      <w:r>
        <w:rPr>
          <w:color w:val="248AD0"/>
        </w:rPr>
        <w:t>Brady</w:t>
      </w:r>
      <w:r>
        <w:t xml:space="preserve"> coby soukromý občan </w:t>
      </w:r>
      <w:r>
        <w:rPr>
          <w:color w:val="AE7AA1"/>
        </w:rPr>
        <w:t xml:space="preserve">v čele prezidentské komise, </w:t>
      </w:r>
      <w:r>
        <w:rPr>
          <w:color w:val="C2A393"/>
        </w:rPr>
        <w:t>která</w:t>
      </w:r>
      <w:r>
        <w:rPr>
          <w:color w:val="AE7AA1"/>
        </w:rPr>
        <w:t xml:space="preserve"> se pokoušela přijít </w:t>
      </w:r>
      <w:r>
        <w:rPr>
          <w:color w:val="0232FD"/>
        </w:rPr>
        <w:t>na to, co bylo špatně</w:t>
      </w:r>
      <w:r>
        <w:rPr>
          <w:color w:val="AE7AA1"/>
        </w:rPr>
        <w:t xml:space="preserve"> a co by se </w:t>
      </w:r>
      <w:r>
        <w:rPr>
          <w:color w:val="0232FD"/>
        </w:rPr>
        <w:t>s tím</w:t>
      </w:r>
      <w:r>
        <w:rPr>
          <w:color w:val="AE7AA1"/>
        </w:rPr>
        <w:t xml:space="preserve"> mělo dělat</w:t>
      </w:r>
      <w:r>
        <w:t xml:space="preserve">. </w:t>
      </w:r>
      <w:r>
        <w:rPr>
          <w:color w:val="6A3A35"/>
        </w:rPr>
        <w:t xml:space="preserve">Jedním z doporučení </w:t>
      </w:r>
      <w:r>
        <w:rPr>
          <w:color w:val="BA6801"/>
        </w:rPr>
        <w:t>této komise</w:t>
      </w:r>
      <w:r>
        <w:t xml:space="preserve"> bylo, aby </w:t>
      </w:r>
      <w:r>
        <w:rPr>
          <w:color w:val="168E5C"/>
        </w:rPr>
        <w:t xml:space="preserve">regulaci všech finančních trhů koordinovala nezávislá agentura, </w:t>
      </w:r>
      <w:r>
        <w:rPr>
          <w:color w:val="16C0D0"/>
        </w:rPr>
        <w:t xml:space="preserve">pravděpodobně Rada </w:t>
      </w:r>
      <w:r>
        <w:rPr>
          <w:color w:val="C62100"/>
        </w:rPr>
        <w:t>federálního rezervního systému</w:t>
      </w:r>
      <w:r>
        <w:t xml:space="preserve">. </w:t>
      </w:r>
      <w:r>
        <w:rPr>
          <w:color w:val="6A3A35"/>
        </w:rPr>
        <w:t>Toto doporučení</w:t>
      </w:r>
      <w:r>
        <w:t xml:space="preserve"> by možná povzbudilo </w:t>
      </w:r>
      <w:r>
        <w:rPr>
          <w:color w:val="014347"/>
        </w:rPr>
        <w:t>byrokrata bažícího po moci</w:t>
      </w:r>
      <w:r>
        <w:t xml:space="preserve">, aby zkusil rozšířit </w:t>
      </w:r>
      <w:r>
        <w:rPr>
          <w:color w:val="014347"/>
        </w:rPr>
        <w:t>svou</w:t>
      </w:r>
      <w:r>
        <w:t xml:space="preserve"> pravomoc, ale </w:t>
      </w:r>
      <w:r>
        <w:rPr>
          <w:color w:val="233809"/>
        </w:rPr>
        <w:t xml:space="preserve">prezident </w:t>
      </w:r>
      <w:r>
        <w:rPr>
          <w:color w:val="42083B"/>
        </w:rPr>
        <w:t>Federálního rezervního systému</w:t>
      </w:r>
      <w:r>
        <w:rPr>
          <w:color w:val="233809"/>
        </w:rPr>
        <w:t xml:space="preserve"> Alan Greenspan</w:t>
      </w:r>
      <w:r>
        <w:t xml:space="preserve"> zatím </w:t>
      </w:r>
      <w:r>
        <w:rPr>
          <w:color w:val="168E5C"/>
        </w:rPr>
        <w:t>o tuto práci</w:t>
      </w:r>
      <w:r>
        <w:t xml:space="preserve"> neusiluje. </w:t>
      </w:r>
      <w:r>
        <w:rPr>
          <w:color w:val="04640D"/>
        </w:rPr>
        <w:t>Federální rezervní systém</w:t>
      </w:r>
      <w:r>
        <w:t xml:space="preserve"> má v časech rozruchů </w:t>
      </w:r>
      <w:r>
        <w:rPr>
          <w:color w:val="82785D"/>
        </w:rPr>
        <w:t>na trhu</w:t>
      </w:r>
      <w:r>
        <w:t xml:space="preserve"> </w:t>
      </w:r>
      <w:r>
        <w:rPr>
          <w:color w:val="023087"/>
        </w:rPr>
        <w:t>spoustu povinností</w:t>
      </w:r>
      <w:r>
        <w:t xml:space="preserve"> a </w:t>
      </w:r>
      <w:r>
        <w:rPr>
          <w:color w:val="D4C67A"/>
        </w:rPr>
        <w:t>po roce 1987</w:t>
      </w:r>
      <w:r>
        <w:t xml:space="preserve"> a </w:t>
      </w:r>
      <w:r>
        <w:rPr>
          <w:color w:val="310106"/>
        </w:rPr>
        <w:t>znovu v roce 1989</w:t>
      </w:r>
      <w:r>
        <w:t xml:space="preserve"> se ukázalo, že </w:t>
      </w:r>
      <w:r>
        <w:rPr>
          <w:color w:val="023087"/>
        </w:rPr>
        <w:t>je</w:t>
      </w:r>
      <w:r>
        <w:t xml:space="preserve"> plnil dobře. </w:t>
      </w:r>
      <w:r>
        <w:rPr>
          <w:color w:val="248AD0"/>
        </w:rPr>
        <w:t>Brady</w:t>
      </w:r>
      <w:r>
        <w:t xml:space="preserve"> řekl, že si myslí, že </w:t>
      </w:r>
      <w:r>
        <w:rPr>
          <w:color w:val="B7DAD2"/>
        </w:rPr>
        <w:t>vládní agentury</w:t>
      </w:r>
      <w:r>
        <w:t xml:space="preserve"> při posledním poklesu </w:t>
      </w:r>
      <w:r>
        <w:rPr>
          <w:color w:val="82785D"/>
        </w:rPr>
        <w:t>na trhu</w:t>
      </w:r>
      <w:r>
        <w:t xml:space="preserve"> byly lépe připraveny koordinovat </w:t>
      </w:r>
      <w:r>
        <w:rPr>
          <w:color w:val="B7DAD2"/>
        </w:rPr>
        <w:t>své</w:t>
      </w:r>
      <w:r>
        <w:t xml:space="preserve"> kroky, ale dal jasně najevo, že se </w:t>
      </w:r>
      <w:r>
        <w:rPr>
          <w:color w:val="248AD0"/>
        </w:rPr>
        <w:t>mu</w:t>
      </w:r>
      <w:r>
        <w:t xml:space="preserve"> stále zamlouvají </w:t>
      </w:r>
      <w:r>
        <w:rPr>
          <w:color w:val="196956"/>
        </w:rPr>
        <w:t xml:space="preserve">názory, </w:t>
      </w:r>
      <w:r>
        <w:rPr>
          <w:color w:val="8C41BB"/>
        </w:rPr>
        <w:t>které</w:t>
      </w:r>
      <w:r>
        <w:rPr>
          <w:color w:val="196956"/>
        </w:rPr>
        <w:t xml:space="preserve"> </w:t>
      </w:r>
      <w:r>
        <w:rPr>
          <w:color w:val="ECEDFE"/>
        </w:rPr>
        <w:t>komise</w:t>
      </w:r>
      <w:r>
        <w:rPr>
          <w:color w:val="196956"/>
        </w:rPr>
        <w:t xml:space="preserve"> prosazovala téměř před dvěma lety</w:t>
      </w:r>
      <w:r>
        <w:t xml:space="preserve">. </w:t>
      </w:r>
      <w:r>
        <w:rPr>
          <w:color w:val="248AD0"/>
        </w:rPr>
        <w:t>Brady</w:t>
      </w:r>
      <w:r>
        <w:t xml:space="preserve"> se mimoto v posledních týdnech spojil </w:t>
      </w:r>
      <w:r>
        <w:rPr>
          <w:color w:val="2B2D32"/>
        </w:rPr>
        <w:t>s ostatními ministerskými úředníky</w:t>
      </w:r>
      <w:r>
        <w:t xml:space="preserve"> a pokoušeli se </w:t>
      </w:r>
      <w:r>
        <w:rPr>
          <w:color w:val="04640D"/>
        </w:rPr>
        <w:t>Federální rezervní systém</w:t>
      </w:r>
      <w:r>
        <w:t xml:space="preserve"> dotlačit k nižším úrokovým mírám. </w:t>
      </w:r>
      <w:r>
        <w:rPr>
          <w:color w:val="94C661"/>
        </w:rPr>
        <w:t>Tento nátlak</w:t>
      </w:r>
      <w:r>
        <w:t xml:space="preserve"> byl nepochybně slabý. V rozhovoru s </w:t>
      </w:r>
      <w:r>
        <w:rPr>
          <w:color w:val="F8907D"/>
        </w:rPr>
        <w:t>Washington Post</w:t>
      </w:r>
      <w:r>
        <w:t xml:space="preserve"> na začátku října </w:t>
      </w:r>
      <w:r>
        <w:rPr>
          <w:color w:val="248AD0"/>
        </w:rPr>
        <w:t>ministr</w:t>
      </w:r>
      <w:r>
        <w:t xml:space="preserve"> řekl, </w:t>
      </w:r>
      <w:r>
        <w:rPr>
          <w:color w:val="895E6B"/>
        </w:rPr>
        <w:t xml:space="preserve">že </w:t>
      </w:r>
      <w:r>
        <w:rPr>
          <w:color w:val="788E95"/>
        </w:rPr>
        <w:t>Federální rezervní systém</w:t>
      </w:r>
      <w:r>
        <w:rPr>
          <w:color w:val="895E6B"/>
        </w:rPr>
        <w:t xml:space="preserve"> je možná nepatrně více zainteresován </w:t>
      </w:r>
      <w:r>
        <w:rPr>
          <w:color w:val="FB6AB8"/>
        </w:rPr>
        <w:t>na omezení inflace</w:t>
      </w:r>
      <w:r>
        <w:rPr>
          <w:color w:val="895E6B"/>
        </w:rPr>
        <w:t xml:space="preserve"> než </w:t>
      </w:r>
      <w:r>
        <w:rPr>
          <w:color w:val="576094"/>
        </w:rPr>
        <w:t xml:space="preserve">vláda, </w:t>
      </w:r>
      <w:r>
        <w:rPr>
          <w:color w:val="DB1474"/>
        </w:rPr>
        <w:t>která</w:t>
      </w:r>
      <w:r>
        <w:rPr>
          <w:color w:val="576094"/>
        </w:rPr>
        <w:t xml:space="preserve"> </w:t>
      </w:r>
      <w:r>
        <w:rPr>
          <w:color w:val="8489AE"/>
        </w:rPr>
        <w:t>naproti tomu</w:t>
      </w:r>
      <w:r>
        <w:rPr>
          <w:color w:val="576094"/>
        </w:rPr>
        <w:t xml:space="preserve"> možná klade trochu větší důraz na povzbuzování ekonomického růstu</w:t>
      </w:r>
      <w:r>
        <w:t xml:space="preserve">. Alespoň někteří ekonomové by samozřejmě argumentovali tím, že inflace si zaslouží velkou pozornost. Začátkem tohoto měsíce pořádal </w:t>
      </w:r>
      <w:r>
        <w:rPr>
          <w:color w:val="04640D"/>
        </w:rPr>
        <w:t>Federální rezervní systém</w:t>
      </w:r>
      <w:r>
        <w:t xml:space="preserve"> v St. Louis </w:t>
      </w:r>
      <w:r>
        <w:rPr>
          <w:color w:val="860E04"/>
        </w:rPr>
        <w:t xml:space="preserve">konferenci, </w:t>
      </w:r>
      <w:r>
        <w:rPr>
          <w:color w:val="FBC206"/>
        </w:rPr>
        <w:t>kde</w:t>
      </w:r>
      <w:r>
        <w:rPr>
          <w:color w:val="860E04"/>
        </w:rPr>
        <w:t xml:space="preserve"> se hodnotilo </w:t>
      </w:r>
      <w:r>
        <w:rPr>
          <w:color w:val="6EAB9B"/>
        </w:rPr>
        <w:t xml:space="preserve">prvních 75 let </w:t>
      </w:r>
      <w:r>
        <w:rPr>
          <w:color w:val="F2CDFE"/>
        </w:rPr>
        <w:t>tohoto systému</w:t>
      </w:r>
      <w:r>
        <w:t xml:space="preserve">. Allan Meltzer, ekonom univerzity Carnegie-Mellon, připomněl, že součástí historie </w:t>
      </w:r>
      <w:r>
        <w:rPr>
          <w:color w:val="04640D"/>
        </w:rPr>
        <w:t>Federálního rezervního systému</w:t>
      </w:r>
      <w:r>
        <w:t xml:space="preserve"> je nejdelší a nejtrvalejší inflace v mírové epoše v naší historii, trvající od roku 1966 nebo 1967 </w:t>
      </w:r>
      <w:r>
        <w:rPr>
          <w:color w:val="310106"/>
        </w:rPr>
        <w:t>do roku 1989</w:t>
      </w:r>
      <w:r>
        <w:t xml:space="preserve">. Argument o růstu inflace je starý, ale </w:t>
      </w:r>
      <w:r>
        <w:rPr>
          <w:color w:val="248AD0"/>
        </w:rPr>
        <w:t>Brady</w:t>
      </w:r>
      <w:r>
        <w:t xml:space="preserve">, ať je </w:t>
      </w:r>
      <w:r>
        <w:rPr>
          <w:color w:val="703B01"/>
        </w:rPr>
        <w:t>v Radě</w:t>
      </w:r>
      <w:r>
        <w:t xml:space="preserve"> či nikoli, se přece jen snaží ovlivnit politiku </w:t>
      </w:r>
      <w:r>
        <w:rPr>
          <w:color w:val="04640D"/>
        </w:rPr>
        <w:t>Federálního rezervního systému</w:t>
      </w:r>
      <w:r>
        <w:t xml:space="preserve">. Neméně důležité je to, že </w:t>
      </w:r>
      <w:r>
        <w:rPr>
          <w:color w:val="248AD0"/>
        </w:rPr>
        <w:t>ministr financí</w:t>
      </w:r>
      <w:r>
        <w:t xml:space="preserve"> vedl snahy </w:t>
      </w:r>
      <w:r>
        <w:rPr>
          <w:color w:val="B5AFC4"/>
        </w:rPr>
        <w:t>ministerstva</w:t>
      </w:r>
      <w:r>
        <w:t xml:space="preserve"> srazit </w:t>
      </w:r>
      <w:r>
        <w:rPr>
          <w:color w:val="645341"/>
        </w:rPr>
        <w:t>americký dolar</w:t>
      </w:r>
      <w:r>
        <w:t xml:space="preserve"> horlivým nakupováním za západoněmecké marky a japonské jeny. </w:t>
      </w:r>
      <w:r>
        <w:rPr>
          <w:color w:val="B5AFC4"/>
        </w:rPr>
        <w:t>Ministerstvo financí</w:t>
      </w:r>
      <w:r>
        <w:t xml:space="preserve"> může něco udělat samo, ale aby mělo nějakou naději na úspěch, potřebuje pomoc </w:t>
      </w:r>
      <w:r>
        <w:rPr>
          <w:color w:val="04640D"/>
        </w:rPr>
        <w:t>od Federálního rezervního systému</w:t>
      </w:r>
      <w:r>
        <w:t xml:space="preserve">. </w:t>
      </w:r>
      <w:r>
        <w:rPr>
          <w:color w:val="04640D"/>
        </w:rPr>
        <w:t>Centrální banka</w:t>
      </w:r>
      <w:r>
        <w:t xml:space="preserve"> pomáhá, ale zřejmě ne zvlášť usilovně. Připusťme tedy, </w:t>
      </w:r>
      <w:r>
        <w:rPr>
          <w:color w:val="760035"/>
        </w:rPr>
        <w:t xml:space="preserve">že </w:t>
      </w:r>
      <w:r>
        <w:rPr>
          <w:color w:val="647A41"/>
        </w:rPr>
        <w:t>Federální rezervní systém</w:t>
      </w:r>
      <w:r>
        <w:rPr>
          <w:color w:val="760035"/>
        </w:rPr>
        <w:t xml:space="preserve"> zasahoval do trhů s cizí měnou</w:t>
      </w:r>
      <w:r>
        <w:t xml:space="preserve">, ale přinejmenším </w:t>
      </w:r>
      <w:r>
        <w:rPr>
          <w:color w:val="496E76"/>
        </w:rPr>
        <w:t>během srpna</w:t>
      </w:r>
      <w:r>
        <w:t xml:space="preserve"> se zdálo, že </w:t>
      </w:r>
      <w:r>
        <w:rPr>
          <w:color w:val="760035"/>
        </w:rPr>
        <w:t>to</w:t>
      </w:r>
      <w:r>
        <w:t xml:space="preserve"> je "sterilizační" zásah. Jinými slovy, nakupováním dolarů na domácím peněžním trhu se vyrovnávaly nákupy marek a jenů. Možná, že nyní má </w:t>
      </w:r>
      <w:r>
        <w:rPr>
          <w:color w:val="760035"/>
        </w:rPr>
        <w:t>tento sterilizační zásah</w:t>
      </w:r>
      <w:r>
        <w:t xml:space="preserve"> nějaký efekt. </w:t>
      </w:r>
      <w:r>
        <w:rPr>
          <w:color w:val="E3F894"/>
        </w:rPr>
        <w:t xml:space="preserve">Když </w:t>
      </w:r>
      <w:r>
        <w:rPr>
          <w:color w:val="F9D7CD"/>
        </w:rPr>
        <w:t>obchodníci</w:t>
      </w:r>
      <w:r>
        <w:rPr>
          <w:color w:val="E3F894"/>
        </w:rPr>
        <w:t xml:space="preserve"> vidí, že se </w:t>
      </w:r>
      <w:r>
        <w:rPr>
          <w:color w:val="876128"/>
        </w:rPr>
        <w:t>Federální rezervní systém</w:t>
      </w:r>
      <w:r>
        <w:rPr>
          <w:color w:val="E3F894"/>
        </w:rPr>
        <w:t xml:space="preserve"> vyskytuje </w:t>
      </w:r>
      <w:r>
        <w:rPr>
          <w:color w:val="A1A711"/>
        </w:rPr>
        <w:t>na burzovním trhu</w:t>
      </w:r>
      <w:r>
        <w:t xml:space="preserve">, může </w:t>
      </w:r>
      <w:r>
        <w:rPr>
          <w:color w:val="01FB92"/>
        </w:rPr>
        <w:t>je</w:t>
      </w:r>
      <w:r>
        <w:t xml:space="preserve"> </w:t>
      </w:r>
      <w:r>
        <w:rPr>
          <w:color w:val="E3F894"/>
        </w:rPr>
        <w:t>to</w:t>
      </w:r>
      <w:r>
        <w:t xml:space="preserve"> přimět našlapovat poněkud opatrně </w:t>
      </w:r>
      <w:r>
        <w:rPr>
          <w:color w:val="FD0F31"/>
        </w:rPr>
        <w:t xml:space="preserve">s obavou, </w:t>
      </w:r>
      <w:r>
        <w:rPr>
          <w:color w:val="BE8485"/>
        </w:rPr>
        <w:t>co</w:t>
      </w:r>
      <w:r>
        <w:rPr>
          <w:color w:val="FD0F31"/>
        </w:rPr>
        <w:t xml:space="preserve"> může </w:t>
      </w:r>
      <w:r>
        <w:rPr>
          <w:color w:val="C660FB"/>
        </w:rPr>
        <w:t>centrální banka</w:t>
      </w:r>
      <w:r>
        <w:rPr>
          <w:color w:val="FD0F31"/>
        </w:rPr>
        <w:t xml:space="preserve"> udělat</w:t>
      </w:r>
      <w:r>
        <w:t xml:space="preserve">. Obecně se však má za to, že sterilizační zasahování má malý nebo nijak trvalý vliv na hodnotu </w:t>
      </w:r>
      <w:r>
        <w:rPr>
          <w:color w:val="120104"/>
        </w:rPr>
        <w:t>měn</w:t>
      </w:r>
      <w:r>
        <w:t xml:space="preserve">. </w:t>
      </w:r>
      <w:r>
        <w:rPr>
          <w:color w:val="496E76"/>
        </w:rPr>
        <w:t>Po srpnu</w:t>
      </w:r>
      <w:r>
        <w:t xml:space="preserve"> </w:t>
      </w:r>
      <w:r>
        <w:rPr>
          <w:color w:val="04640D"/>
        </w:rPr>
        <w:t>Federální rezervní systém</w:t>
      </w:r>
      <w:r>
        <w:t xml:space="preserve"> snad sterilizování zastavil, je však těžké zjistit míru dopadu </w:t>
      </w:r>
      <w:r>
        <w:rPr>
          <w:color w:val="645341"/>
        </w:rPr>
        <w:t>na dolar</w:t>
      </w:r>
      <w:r>
        <w:t xml:space="preserve">. </w:t>
      </w:r>
      <w:r>
        <w:rPr>
          <w:color w:val="645341"/>
        </w:rPr>
        <w:t>Dolar</w:t>
      </w:r>
      <w:r>
        <w:t xml:space="preserve"> je stále vysoce nestálý. </w:t>
      </w:r>
      <w:r>
        <w:rPr>
          <w:color w:val="04640D"/>
        </w:rPr>
        <w:t>Federální rezervní systém</w:t>
      </w:r>
      <w:r>
        <w:t xml:space="preserve"> nechal devizové kurzy nepatrně sklouznout, ale zda hlavním důvodem byl zásah </w:t>
      </w:r>
      <w:r>
        <w:rPr>
          <w:color w:val="645341"/>
        </w:rPr>
        <w:t>do dolaru</w:t>
      </w:r>
      <w:r>
        <w:t xml:space="preserve">, deprimující zprávy o zaměstnanosti ve výrobě, nebo propad </w:t>
      </w:r>
      <w:r>
        <w:rPr>
          <w:color w:val="82785D"/>
        </w:rPr>
        <w:t>na trhu</w:t>
      </w:r>
      <w:r>
        <w:t xml:space="preserve"> v pátek třináctého, ví </w:t>
      </w:r>
      <w:r>
        <w:rPr>
          <w:color w:val="233809"/>
        </w:rPr>
        <w:t>jenom pan Greenspan</w:t>
      </w:r>
      <w:r>
        <w:t xml:space="preserve"> a </w:t>
      </w:r>
      <w:r>
        <w:rPr>
          <w:color w:val="233809"/>
        </w:rPr>
        <w:t>jeho</w:t>
      </w:r>
      <w:r>
        <w:t xml:space="preserve"> společníci. Na začátku </w:t>
      </w:r>
      <w:r>
        <w:rPr>
          <w:color w:val="310106"/>
        </w:rPr>
        <w:t>tohoto roku</w:t>
      </w:r>
      <w:r>
        <w:t xml:space="preserve"> </w:t>
      </w:r>
      <w:r>
        <w:rPr>
          <w:color w:val="D48958"/>
        </w:rPr>
        <w:t>Martin Feldstein, prezident Národního úřadu pro ekonomický výzkum</w:t>
      </w:r>
      <w:r>
        <w:t xml:space="preserve">, energicky tvrdil, že </w:t>
      </w:r>
      <w:r>
        <w:rPr>
          <w:color w:val="05AEE8"/>
        </w:rPr>
        <w:t xml:space="preserve">vláda, </w:t>
      </w:r>
      <w:r>
        <w:rPr>
          <w:color w:val="C3C1BE"/>
        </w:rPr>
        <w:t>která</w:t>
      </w:r>
      <w:r>
        <w:rPr>
          <w:color w:val="05AEE8"/>
        </w:rPr>
        <w:t xml:space="preserve"> chce ustálené, pevné devizové kurzy</w:t>
      </w:r>
      <w:r>
        <w:t xml:space="preserve">, by snad mohla zkusit některé ustálené, pevné politické linie. Prohlásil, že </w:t>
      </w:r>
      <w:r>
        <w:rPr>
          <w:color w:val="9F98F8"/>
        </w:rPr>
        <w:t>snaha dovést devizové kurzy na nějakou žádoucí úroveň</w:t>
      </w:r>
      <w:r>
        <w:t xml:space="preserve"> "by znamenala odklonění </w:t>
      </w:r>
      <w:r>
        <w:rPr>
          <w:color w:val="1167D9"/>
        </w:rPr>
        <w:t>měnové a fiskální politiky</w:t>
      </w:r>
      <w:r>
        <w:t xml:space="preserve"> od </w:t>
      </w:r>
      <w:r>
        <w:rPr>
          <w:color w:val="1167D9"/>
        </w:rPr>
        <w:t>její</w:t>
      </w:r>
      <w:r>
        <w:t xml:space="preserve"> obvyklé role a </w:t>
      </w:r>
      <w:r>
        <w:rPr>
          <w:color w:val="D19012"/>
        </w:rPr>
        <w:t>tím</w:t>
      </w:r>
      <w:r>
        <w:t xml:space="preserve"> i riskování nadměrné inflace, nezaměstnanosti a nepřiměřeného vytváření kapitálu". Čím více o tom přemýšlíme, tím více podezíráme </w:t>
      </w:r>
      <w:r>
        <w:rPr>
          <w:color w:val="248AD0"/>
        </w:rPr>
        <w:t>pana Bradyho</w:t>
      </w:r>
      <w:r>
        <w:t xml:space="preserve">, že už skutečně má dostatečnou moc i na </w:t>
      </w:r>
      <w:r>
        <w:rPr>
          <w:color w:val="248AD0"/>
        </w:rPr>
        <w:t>svém</w:t>
      </w:r>
      <w:r>
        <w:t xml:space="preserve"> současném postu.</w:t>
      </w:r>
    </w:p>
    <w:p>
      <w:r>
        <w:rPr>
          <w:b/>
        </w:rPr>
        <w:t>Document number 639</w:t>
      </w:r>
    </w:p>
    <w:p>
      <w:r>
        <w:rPr>
          <w:b/>
        </w:rPr>
        <w:t>Document identifier: wsj0937-001</w:t>
      </w:r>
    </w:p>
    <w:p>
      <w:r>
        <w:rPr>
          <w:color w:val="310106"/>
        </w:rPr>
        <w:t>Toto</w:t>
      </w:r>
      <w:r>
        <w:t xml:space="preserve"> byl týden ohromujících událostí </w:t>
      </w:r>
      <w:r>
        <w:rPr>
          <w:color w:val="04640D"/>
        </w:rPr>
        <w:t>ze světa kdysi nazývaného Za železnou oponou</w:t>
      </w:r>
      <w:r>
        <w:t xml:space="preserve"> a zajímavých změn v oficiální americké politice vzhledem k Moskvě. Také </w:t>
      </w:r>
      <w:r>
        <w:rPr>
          <w:color w:val="310106"/>
        </w:rPr>
        <w:t>to</w:t>
      </w:r>
      <w:r>
        <w:t xml:space="preserve"> byl </w:t>
      </w:r>
      <w:r>
        <w:rPr>
          <w:color w:val="FEFB0A"/>
        </w:rPr>
        <w:t xml:space="preserve">týden, </w:t>
      </w:r>
      <w:r>
        <w:rPr>
          <w:color w:val="FB5514"/>
        </w:rPr>
        <w:t>kdy</w:t>
      </w:r>
      <w:r>
        <w:rPr>
          <w:color w:val="FEFB0A"/>
        </w:rPr>
        <w:t xml:space="preserve"> se </w:t>
      </w:r>
      <w:r>
        <w:rPr>
          <w:color w:val="E115C0"/>
        </w:rPr>
        <w:t>vnitřní Washington</w:t>
      </w:r>
      <w:r>
        <w:rPr>
          <w:color w:val="FEFB0A"/>
        </w:rPr>
        <w:t xml:space="preserve"> trápil stejně jako za starých dobrých časů </w:t>
      </w:r>
      <w:r>
        <w:rPr>
          <w:color w:val="00587F"/>
        </w:rPr>
        <w:t xml:space="preserve">nad výletem </w:t>
      </w:r>
      <w:r>
        <w:rPr>
          <w:color w:val="0BC582"/>
        </w:rPr>
        <w:t>bývalého prezidenta Reagana</w:t>
      </w:r>
      <w:r>
        <w:rPr>
          <w:color w:val="00587F"/>
        </w:rPr>
        <w:t xml:space="preserve"> </w:t>
      </w:r>
      <w:r>
        <w:rPr>
          <w:color w:val="FEB8C8"/>
        </w:rPr>
        <w:t>do Japonska</w:t>
      </w:r>
      <w:r>
        <w:rPr>
          <w:color w:val="00587F"/>
        </w:rPr>
        <w:t xml:space="preserve"> za mnoho milionů dolarů, ovšem za státní peníze</w:t>
      </w:r>
      <w:r>
        <w:t xml:space="preserve">. </w:t>
      </w:r>
      <w:r>
        <w:rPr>
          <w:color w:val="9E8317"/>
        </w:rPr>
        <w:t>Ta druhá událost</w:t>
      </w:r>
      <w:r>
        <w:rPr>
          <w:color w:val="01190F"/>
        </w:rPr>
        <w:t xml:space="preserve"> se může kupodivu zdát nezávažná, nebo dokonce přímo bezvýznamná vzhledem k tomu, že v obecném podání a způsobu, jak jsme </w:t>
      </w:r>
      <w:r>
        <w:rPr>
          <w:color w:val="9E8317"/>
        </w:rPr>
        <w:t>s tím</w:t>
      </w:r>
      <w:r>
        <w:rPr>
          <w:color w:val="01190F"/>
        </w:rPr>
        <w:t xml:space="preserve"> </w:t>
      </w:r>
      <w:r>
        <w:rPr>
          <w:color w:val="847D81"/>
        </w:rPr>
        <w:t xml:space="preserve">v hlavním městě </w:t>
      </w:r>
      <w:r>
        <w:rPr>
          <w:color w:val="58018B"/>
        </w:rPr>
        <w:t>země</w:t>
      </w:r>
      <w:r>
        <w:rPr>
          <w:color w:val="01190F"/>
        </w:rPr>
        <w:t xml:space="preserve"> naložili, jsme se nijak nesnažili </w:t>
      </w:r>
      <w:r>
        <w:rPr>
          <w:color w:val="B70639"/>
        </w:rPr>
        <w:t>tento dojem</w:t>
      </w:r>
      <w:r>
        <w:rPr>
          <w:color w:val="01190F"/>
        </w:rPr>
        <w:t xml:space="preserve"> zahnat</w:t>
      </w:r>
      <w:r>
        <w:t xml:space="preserve">. To, že </w:t>
      </w:r>
      <w:r>
        <w:rPr>
          <w:color w:val="703B01"/>
        </w:rPr>
        <w:t>pan Reagan</w:t>
      </w:r>
      <w:r>
        <w:t xml:space="preserve"> bere tak lehkovážně </w:t>
      </w:r>
      <w:r>
        <w:rPr>
          <w:color w:val="F7F1DF"/>
        </w:rPr>
        <w:t xml:space="preserve">úřad, </w:t>
      </w:r>
      <w:r>
        <w:rPr>
          <w:color w:val="118B8A"/>
        </w:rPr>
        <w:t>který</w:t>
      </w:r>
      <w:r>
        <w:rPr>
          <w:color w:val="F7F1DF"/>
        </w:rPr>
        <w:t xml:space="preserve"> ještě nedávno zastával</w:t>
      </w:r>
      <w:r>
        <w:t xml:space="preserve">, ukazuje </w:t>
      </w:r>
      <w:r>
        <w:rPr>
          <w:color w:val="4AFEFA"/>
        </w:rPr>
        <w:t xml:space="preserve">na problémy, </w:t>
      </w:r>
      <w:r>
        <w:rPr>
          <w:color w:val="FCB164"/>
        </w:rPr>
        <w:t>s nimiž</w:t>
      </w:r>
      <w:r>
        <w:rPr>
          <w:color w:val="4AFEFA"/>
        </w:rPr>
        <w:t xml:space="preserve"> však </w:t>
      </w:r>
      <w:r>
        <w:rPr>
          <w:color w:val="796EE6"/>
        </w:rPr>
        <w:t>Američané</w:t>
      </w:r>
      <w:r>
        <w:rPr>
          <w:color w:val="4AFEFA"/>
        </w:rPr>
        <w:t xml:space="preserve"> v podstatě dokáží něco udělat</w:t>
      </w:r>
      <w:r>
        <w:t xml:space="preserve">. </w:t>
      </w:r>
      <w:r>
        <w:rPr>
          <w:color w:val="000D2C"/>
        </w:rPr>
        <w:t>Naše</w:t>
      </w:r>
      <w:r>
        <w:t xml:space="preserve"> schopnost ovlivnit výsledek </w:t>
      </w:r>
      <w:r>
        <w:rPr>
          <w:color w:val="53495F"/>
        </w:rPr>
        <w:t>událostí</w:t>
      </w:r>
      <w:r>
        <w:t xml:space="preserve"> </w:t>
      </w:r>
      <w:r>
        <w:rPr>
          <w:color w:val="F95475"/>
        </w:rPr>
        <w:t>ve</w:t>
      </w:r>
      <w:r>
        <w:rPr>
          <w:color w:val="61FC03"/>
        </w:rPr>
        <w:t xml:space="preserve"> východní Evropě</w:t>
      </w:r>
      <w:r>
        <w:rPr>
          <w:color w:val="04640D"/>
        </w:rPr>
        <w:t xml:space="preserve"> a </w:t>
      </w:r>
      <w:r>
        <w:rPr>
          <w:color w:val="5D9608"/>
        </w:rPr>
        <w:t>Sovětském svazu</w:t>
      </w:r>
      <w:r>
        <w:t xml:space="preserve"> je mnohem omezenější. </w:t>
      </w:r>
      <w:r>
        <w:rPr>
          <w:color w:val="53495F"/>
        </w:rPr>
        <w:t>Tyto události</w:t>
      </w:r>
      <w:r>
        <w:t xml:space="preserve"> se stále pohybují </w:t>
      </w:r>
      <w:r>
        <w:rPr>
          <w:color w:val="DE98FD"/>
        </w:rPr>
        <w:t xml:space="preserve">tempem a směrem, </w:t>
      </w:r>
      <w:r>
        <w:rPr>
          <w:color w:val="98A088"/>
        </w:rPr>
        <w:t>na něž</w:t>
      </w:r>
      <w:r>
        <w:rPr>
          <w:color w:val="DE98FD"/>
        </w:rPr>
        <w:t xml:space="preserve"> jsou zasvěcené komentáře - natož politika</w:t>
      </w:r>
      <w:r>
        <w:t xml:space="preserve"> - krátké. </w:t>
      </w:r>
      <w:r>
        <w:rPr>
          <w:color w:val="4F584E"/>
        </w:rPr>
        <w:t xml:space="preserve">Na začátku </w:t>
      </w:r>
      <w:r>
        <w:rPr>
          <w:color w:val="248AD0"/>
        </w:rPr>
        <w:t>tohoto týdne</w:t>
      </w:r>
      <w:r>
        <w:rPr>
          <w:color w:val="4F584E"/>
        </w:rPr>
        <w:t xml:space="preserve"> </w:t>
      </w:r>
      <w:r>
        <w:rPr>
          <w:color w:val="5C5300"/>
        </w:rPr>
        <w:t>sovětský ministr zahraničních věcí Eduard A. Ševardnadze</w:t>
      </w:r>
      <w:r>
        <w:rPr>
          <w:color w:val="4F584E"/>
        </w:rPr>
        <w:t xml:space="preserve"> přiznal, že SSSR </w:t>
      </w:r>
      <w:r>
        <w:rPr>
          <w:color w:val="9F6551"/>
        </w:rPr>
        <w:t>svou</w:t>
      </w:r>
      <w:r>
        <w:rPr>
          <w:color w:val="4F584E"/>
        </w:rPr>
        <w:t xml:space="preserve"> invazí </w:t>
      </w:r>
      <w:r>
        <w:rPr>
          <w:color w:val="BCFEC6"/>
        </w:rPr>
        <w:t>do Afghánistánu</w:t>
      </w:r>
      <w:r>
        <w:rPr>
          <w:color w:val="4F584E"/>
        </w:rPr>
        <w:t xml:space="preserve"> ignoruje obecné lidské hodnoty, a řečeno bez obalu, vybudováním </w:t>
      </w:r>
      <w:r>
        <w:rPr>
          <w:color w:val="9F6551"/>
        </w:rPr>
        <w:t>své</w:t>
      </w:r>
      <w:r>
        <w:rPr>
          <w:color w:val="4F584E"/>
        </w:rPr>
        <w:t xml:space="preserve"> radarové stanice v Krasnojarsku se "zapojil do porušení smlouvy o balistických střelách</w:t>
      </w:r>
      <w:r>
        <w:t xml:space="preserve">". </w:t>
      </w:r>
      <w:r>
        <w:rPr>
          <w:color w:val="932C70"/>
        </w:rPr>
        <w:t xml:space="preserve">Maďarsko již není "lidově socialistická" republika, komunistická strana již nemá automaticky delegáty v Lidovém shromáždění SSSR a </w:t>
      </w:r>
      <w:r>
        <w:rPr>
          <w:color w:val="2B1B04"/>
        </w:rPr>
        <w:t>Egon Krenz</w:t>
      </w:r>
      <w:r>
        <w:rPr>
          <w:color w:val="932C70"/>
        </w:rPr>
        <w:t xml:space="preserve"> nebyl jednohlasně podpořen </w:t>
      </w:r>
      <w:r>
        <w:rPr>
          <w:color w:val="2B1B04"/>
        </w:rPr>
        <w:t>svými</w:t>
      </w:r>
      <w:r>
        <w:rPr>
          <w:color w:val="932C70"/>
        </w:rPr>
        <w:t xml:space="preserve"> kolegy ve stranických funkcích, když se stal novým nejvyšším představitelem </w:t>
      </w:r>
      <w:r>
        <w:rPr>
          <w:color w:val="B5AFC4"/>
        </w:rPr>
        <w:t>východního Německa</w:t>
      </w:r>
      <w:r>
        <w:t xml:space="preserve">. </w:t>
      </w:r>
      <w:r>
        <w:rPr>
          <w:color w:val="D4C67A"/>
        </w:rPr>
        <w:t>To všechno</w:t>
      </w:r>
      <w:r>
        <w:rPr>
          <w:color w:val="AE7AA1"/>
        </w:rPr>
        <w:t xml:space="preserve"> je právě na začátku, jak patrně doufají a jistě </w:t>
      </w:r>
      <w:r>
        <w:rPr>
          <w:color w:val="C2A393"/>
        </w:rPr>
        <w:t>po tom</w:t>
      </w:r>
      <w:r>
        <w:rPr>
          <w:color w:val="AE7AA1"/>
        </w:rPr>
        <w:t xml:space="preserve"> i touží stovky tisíc východních Evropanů v ulicích</w:t>
      </w:r>
      <w:r>
        <w:t xml:space="preserve">. </w:t>
      </w:r>
      <w:r>
        <w:rPr>
          <w:color w:val="0232FD"/>
        </w:rPr>
        <w:t xml:space="preserve">Téměř stejně významný ministr James Baker se </w:t>
      </w:r>
      <w:r>
        <w:rPr>
          <w:color w:val="6A3A35"/>
        </w:rPr>
        <w:t>svým</w:t>
      </w:r>
      <w:r>
        <w:rPr>
          <w:color w:val="0232FD"/>
        </w:rPr>
        <w:t xml:space="preserve"> ministerstvem</w:t>
      </w:r>
      <w:r>
        <w:t xml:space="preserve"> </w:t>
      </w:r>
      <w:r>
        <w:rPr>
          <w:color w:val="310106"/>
        </w:rPr>
        <w:t>během minulého týdne</w:t>
      </w:r>
      <w:r>
        <w:t xml:space="preserve"> nebo tak někdy přímočaře podpořil několika pečlivě formulovanými proslovy perestrojku a glasnosť, a tudíž i Michaila Gorbačeva. </w:t>
      </w:r>
      <w:r>
        <w:rPr>
          <w:color w:val="BA6801"/>
        </w:rPr>
        <w:t xml:space="preserve">A v neposlední řadě </w:t>
      </w:r>
      <w:r>
        <w:rPr>
          <w:color w:val="168E5C"/>
        </w:rPr>
        <w:t>prezident George Bush</w:t>
      </w:r>
      <w:r>
        <w:rPr>
          <w:color w:val="BA6801"/>
        </w:rPr>
        <w:t xml:space="preserve"> nyní vidí </w:t>
      </w:r>
      <w:r>
        <w:rPr>
          <w:color w:val="16C0D0"/>
        </w:rPr>
        <w:t xml:space="preserve">změny </w:t>
      </w:r>
      <w:r>
        <w:rPr>
          <w:color w:val="C62100"/>
        </w:rPr>
        <w:t>ve východní Evropě</w:t>
      </w:r>
      <w:r>
        <w:rPr>
          <w:color w:val="BA6801"/>
        </w:rPr>
        <w:t xml:space="preserve"> jako "absolutně mimořádné" a nevěří, že </w:t>
      </w:r>
      <w:r>
        <w:rPr>
          <w:color w:val="014347"/>
        </w:rPr>
        <w:t>Krenz</w:t>
      </w:r>
      <w:r>
        <w:rPr>
          <w:color w:val="BA6801"/>
        </w:rPr>
        <w:t xml:space="preserve"> dokáže </w:t>
      </w:r>
      <w:r>
        <w:rPr>
          <w:color w:val="233809"/>
        </w:rPr>
        <w:t>ve východním Německu</w:t>
      </w:r>
      <w:r>
        <w:rPr>
          <w:color w:val="BA6801"/>
        </w:rPr>
        <w:t xml:space="preserve"> "posunout hodiny nazpět", protože změna je opravdu nezadržitelná, jak řekl </w:t>
      </w:r>
      <w:r>
        <w:rPr>
          <w:color w:val="42083B"/>
        </w:rPr>
        <w:t>R. W. Appleovi jr. z časopisu New York Times</w:t>
      </w:r>
      <w:r>
        <w:t xml:space="preserve">. (Jinými slovy, po jistém vysoce nápadném povídání a veřejném probírání rozdílů přešla administrativa na stranu </w:t>
      </w:r>
      <w:r>
        <w:rPr>
          <w:color w:val="82785D"/>
        </w:rPr>
        <w:t xml:space="preserve">těch, </w:t>
      </w:r>
      <w:r>
        <w:rPr>
          <w:color w:val="023087"/>
        </w:rPr>
        <w:t>kteří</w:t>
      </w:r>
      <w:r>
        <w:rPr>
          <w:color w:val="82785D"/>
        </w:rPr>
        <w:t xml:space="preserve"> věří, že </w:t>
      </w:r>
      <w:r>
        <w:rPr>
          <w:color w:val="B7DAD2"/>
        </w:rPr>
        <w:t xml:space="preserve">to, </w:t>
      </w:r>
      <w:r>
        <w:rPr>
          <w:color w:val="196956"/>
        </w:rPr>
        <w:t>čeho</w:t>
      </w:r>
      <w:r>
        <w:rPr>
          <w:color w:val="B7DAD2"/>
        </w:rPr>
        <w:t xml:space="preserve"> jsme svědky od Berlína po Sibiř</w:t>
      </w:r>
      <w:r>
        <w:rPr>
          <w:color w:val="82785D"/>
        </w:rPr>
        <w:t xml:space="preserve">, je </w:t>
      </w:r>
      <w:r>
        <w:rPr>
          <w:color w:val="8C41BB"/>
        </w:rPr>
        <w:t xml:space="preserve">dobrá věc, </w:t>
      </w:r>
      <w:r>
        <w:rPr>
          <w:color w:val="ECEDFE"/>
        </w:rPr>
        <w:t>která</w:t>
      </w:r>
      <w:r>
        <w:rPr>
          <w:color w:val="8C41BB"/>
        </w:rPr>
        <w:t xml:space="preserve"> je vítána</w:t>
      </w:r>
      <w:r>
        <w:rPr>
          <w:color w:val="82785D"/>
        </w:rPr>
        <w:t xml:space="preserve">, a nikoli </w:t>
      </w:r>
      <w:r>
        <w:rPr>
          <w:color w:val="2B2D32"/>
        </w:rPr>
        <w:t xml:space="preserve">novota, </w:t>
      </w:r>
      <w:r>
        <w:rPr>
          <w:color w:val="94C661"/>
        </w:rPr>
        <w:t>jíž</w:t>
      </w:r>
      <w:r>
        <w:rPr>
          <w:color w:val="2B2D32"/>
        </w:rPr>
        <w:t xml:space="preserve"> se máme bát nebo </w:t>
      </w:r>
      <w:r>
        <w:rPr>
          <w:color w:val="94C661"/>
        </w:rPr>
        <w:t>na ni</w:t>
      </w:r>
      <w:r>
        <w:rPr>
          <w:color w:val="2B2D32"/>
        </w:rPr>
        <w:t xml:space="preserve"> hledět s nedůvěrou</w:t>
      </w:r>
      <w:r>
        <w:t xml:space="preserve">.) Až se bude na tyto časy vzpomínat, </w:t>
      </w:r>
      <w:r>
        <w:rPr>
          <w:color w:val="F8907D"/>
        </w:rPr>
        <w:t>vše</w:t>
      </w:r>
      <w:r>
        <w:t xml:space="preserve"> se zapíše do historie, pokud se </w:t>
      </w:r>
      <w:r>
        <w:rPr>
          <w:color w:val="F8907D"/>
        </w:rPr>
        <w:t>z toho</w:t>
      </w:r>
      <w:r>
        <w:t xml:space="preserve"> ve světle událostí nestane špatný vtip. Avšak </w:t>
      </w:r>
      <w:r>
        <w:rPr>
          <w:color w:val="895E6B"/>
        </w:rPr>
        <w:t xml:space="preserve">pro novináře, </w:t>
      </w:r>
      <w:r>
        <w:rPr>
          <w:color w:val="788E95"/>
        </w:rPr>
        <w:t>kteří</w:t>
      </w:r>
      <w:r>
        <w:rPr>
          <w:color w:val="895E6B"/>
        </w:rPr>
        <w:t xml:space="preserve"> píší o tom, co shovívavě sledují jako první náčrt historických událostí</w:t>
      </w:r>
      <w:r>
        <w:t xml:space="preserve">, </w:t>
      </w:r>
      <w:r>
        <w:rPr>
          <w:color w:val="310106"/>
        </w:rPr>
        <w:t>to</w:t>
      </w:r>
      <w:r>
        <w:t xml:space="preserve"> byl také </w:t>
      </w:r>
      <w:r>
        <w:rPr>
          <w:color w:val="FB6AB8"/>
        </w:rPr>
        <w:t xml:space="preserve">týden, </w:t>
      </w:r>
      <w:r>
        <w:rPr>
          <w:color w:val="576094"/>
        </w:rPr>
        <w:t>který</w:t>
      </w:r>
      <w:r>
        <w:rPr>
          <w:color w:val="FB6AB8"/>
        </w:rPr>
        <w:t xml:space="preserve"> </w:t>
      </w:r>
      <w:r>
        <w:rPr>
          <w:color w:val="DB1474"/>
        </w:rPr>
        <w:t>jim</w:t>
      </w:r>
      <w:r>
        <w:rPr>
          <w:color w:val="FB6AB8"/>
        </w:rPr>
        <w:t xml:space="preserve"> dal dost prostoru a času na obchodní vystoupení </w:t>
      </w:r>
      <w:r>
        <w:rPr>
          <w:color w:val="8489AE"/>
        </w:rPr>
        <w:t>Rona</w:t>
      </w:r>
      <w:r>
        <w:rPr>
          <w:color w:val="FB6AB8"/>
        </w:rPr>
        <w:t xml:space="preserve"> a Nancy </w:t>
      </w:r>
      <w:r>
        <w:rPr>
          <w:color w:val="860E04"/>
        </w:rPr>
        <w:t>v Japonsku</w:t>
      </w:r>
      <w:r>
        <w:rPr>
          <w:color w:val="FB6AB8"/>
        </w:rPr>
        <w:t xml:space="preserve"> </w:t>
      </w:r>
      <w:r>
        <w:rPr>
          <w:color w:val="FBC206"/>
        </w:rPr>
        <w:t>jménem komunikačního giganta</w:t>
      </w:r>
      <w:r>
        <w:rPr>
          <w:color w:val="FB6AB8"/>
        </w:rPr>
        <w:t xml:space="preserve"> a </w:t>
      </w:r>
      <w:r>
        <w:rPr>
          <w:color w:val="FBC206"/>
        </w:rPr>
        <w:t>jeho</w:t>
      </w:r>
      <w:r>
        <w:rPr>
          <w:color w:val="FB6AB8"/>
        </w:rPr>
        <w:t xml:space="preserve"> kontroverzního zakladatele</w:t>
      </w:r>
      <w:r>
        <w:t xml:space="preserve">. Vzdát se prestiže </w:t>
      </w:r>
      <w:r>
        <w:rPr>
          <w:color w:val="6EAB9B"/>
        </w:rPr>
        <w:t xml:space="preserve">nejvyššího úřadu </w:t>
      </w:r>
      <w:r>
        <w:rPr>
          <w:color w:val="F2CDFE"/>
        </w:rPr>
        <w:t>republiky</w:t>
      </w:r>
      <w:r>
        <w:t xml:space="preserve"> byla dobře zaplacená transakce. </w:t>
      </w:r>
      <w:r>
        <w:rPr>
          <w:color w:val="645341"/>
        </w:rPr>
        <w:t xml:space="preserve">Japonský průmyslník vyklopil </w:t>
      </w:r>
      <w:r>
        <w:rPr>
          <w:color w:val="760035"/>
        </w:rPr>
        <w:t>minimálně 2 miliony dolarů</w:t>
      </w:r>
      <w:r>
        <w:rPr>
          <w:color w:val="645341"/>
        </w:rPr>
        <w:t>, jak bylo přibližně oznámeno</w:t>
      </w:r>
      <w:r>
        <w:t xml:space="preserve">, japonská vláda zaplatila asi </w:t>
      </w:r>
      <w:r>
        <w:rPr>
          <w:color w:val="647A41"/>
        </w:rPr>
        <w:t>stejnou částku</w:t>
      </w:r>
      <w:r>
        <w:t xml:space="preserve"> a přinejmenším jeden odhad říká, že celková částka je 7 milionů dolarů. </w:t>
      </w:r>
      <w:r>
        <w:rPr>
          <w:color w:val="496E76"/>
        </w:rPr>
        <w:t xml:space="preserve">To vše uvrhlo </w:t>
      </w:r>
      <w:r>
        <w:rPr>
          <w:color w:val="E3F894"/>
        </w:rPr>
        <w:t xml:space="preserve">ty z nás </w:t>
      </w:r>
      <w:r>
        <w:rPr>
          <w:color w:val="F9D7CD"/>
        </w:rPr>
        <w:t>ve Washingtonu</w:t>
      </w:r>
      <w:r>
        <w:rPr>
          <w:color w:val="E3F894"/>
        </w:rPr>
        <w:t xml:space="preserve">, </w:t>
      </w:r>
      <w:r>
        <w:rPr>
          <w:color w:val="876128"/>
        </w:rPr>
        <w:t>kteří</w:t>
      </w:r>
      <w:r>
        <w:rPr>
          <w:color w:val="E3F894"/>
        </w:rPr>
        <w:t xml:space="preserve"> si v něčem podobném rádi libujeme</w:t>
      </w:r>
      <w:r>
        <w:rPr>
          <w:color w:val="496E76"/>
        </w:rPr>
        <w:t xml:space="preserve">, do nelibosti v očích veřejnosti, jak se </w:t>
      </w:r>
      <w:r>
        <w:rPr>
          <w:color w:val="A1A711"/>
        </w:rPr>
        <w:t>to</w:t>
      </w:r>
      <w:r>
        <w:rPr>
          <w:color w:val="496E76"/>
        </w:rPr>
        <w:t xml:space="preserve"> stalo </w:t>
      </w:r>
      <w:r>
        <w:rPr>
          <w:color w:val="01FB92"/>
        </w:rPr>
        <w:t>panu Appleovi</w:t>
      </w:r>
      <w:r>
        <w:rPr>
          <w:color w:val="496E76"/>
        </w:rPr>
        <w:t xml:space="preserve"> a </w:t>
      </w:r>
      <w:r>
        <w:rPr>
          <w:color w:val="FD0F31"/>
        </w:rPr>
        <w:t>mně</w:t>
      </w:r>
      <w:r>
        <w:rPr>
          <w:color w:val="496E76"/>
        </w:rPr>
        <w:t xml:space="preserve"> další noc v pořadu "Nightline" stanice ABC</w:t>
      </w:r>
      <w:r>
        <w:t xml:space="preserve">. Soustavnými cílenými ranami jsme odkryli to, </w:t>
      </w:r>
      <w:r>
        <w:rPr>
          <w:color w:val="BE8485"/>
        </w:rPr>
        <w:t>o čem</w:t>
      </w:r>
      <w:r>
        <w:t xml:space="preserve"> si stále myslím, že </w:t>
      </w:r>
      <w:r>
        <w:rPr>
          <w:color w:val="BE8485"/>
        </w:rPr>
        <w:t>to všechno</w:t>
      </w:r>
      <w:r>
        <w:t xml:space="preserve"> byly skutečné problémy, a zasadili jsme více než jeden tvrdý úder, ale na konci </w:t>
      </w:r>
      <w:r>
        <w:rPr>
          <w:color w:val="C660FB"/>
        </w:rPr>
        <w:t>celé té záležitosti</w:t>
      </w:r>
      <w:r>
        <w:t xml:space="preserve"> </w:t>
      </w:r>
      <w:r>
        <w:rPr>
          <w:color w:val="120104"/>
        </w:rPr>
        <w:t>v nás</w:t>
      </w:r>
      <w:r>
        <w:t xml:space="preserve"> přesto zahlodal červík pochybnosti, zda jsme nemířili na špatný cíl. Jak </w:t>
      </w:r>
      <w:r>
        <w:rPr>
          <w:color w:val="C660FB"/>
        </w:rPr>
        <w:t>to</w:t>
      </w:r>
      <w:r>
        <w:t xml:space="preserve"> trefně vyjádřil jeden z </w:t>
      </w:r>
      <w:r>
        <w:rPr>
          <w:color w:val="703B01"/>
        </w:rPr>
        <w:t>jeho</w:t>
      </w:r>
      <w:r>
        <w:t xml:space="preserve"> obránců, </w:t>
      </w:r>
      <w:r>
        <w:rPr>
          <w:color w:val="703B01"/>
        </w:rPr>
        <w:t>prezident Reagan</w:t>
      </w:r>
      <w:r>
        <w:t xml:space="preserve"> prostě dělal jen to, </w:t>
      </w:r>
      <w:r>
        <w:rPr>
          <w:color w:val="D48958"/>
        </w:rPr>
        <w:t>co</w:t>
      </w:r>
      <w:r>
        <w:t xml:space="preserve"> dělal vždy i před </w:t>
      </w:r>
      <w:r>
        <w:rPr>
          <w:color w:val="703B01"/>
        </w:rPr>
        <w:t>svým</w:t>
      </w:r>
      <w:r>
        <w:t xml:space="preserve"> zvolením (a někdo by řekl, že potom také). Účinkoval za peníze a proč by měl </w:t>
      </w:r>
      <w:r>
        <w:rPr>
          <w:color w:val="05AEE8"/>
        </w:rPr>
        <w:t>někdo</w:t>
      </w:r>
      <w:r>
        <w:t xml:space="preserve"> očekávat </w:t>
      </w:r>
      <w:r>
        <w:rPr>
          <w:color w:val="C3C1BE"/>
        </w:rPr>
        <w:t>něco</w:t>
      </w:r>
      <w:r>
        <w:t xml:space="preserve"> víc? V první řadě proto, že existuje více důvodů, než jsou </w:t>
      </w:r>
      <w:r>
        <w:rPr>
          <w:color w:val="9F98F8"/>
        </w:rPr>
        <w:t xml:space="preserve">osobní hodnoty </w:t>
      </w:r>
      <w:r>
        <w:rPr>
          <w:color w:val="1167D9"/>
        </w:rPr>
        <w:t>Ronalda Reagana</w:t>
      </w:r>
      <w:r>
        <w:t xml:space="preserve">, nebo </w:t>
      </w:r>
      <w:r>
        <w:rPr>
          <w:color w:val="9F98F8"/>
        </w:rPr>
        <w:t>jejich</w:t>
      </w:r>
      <w:r>
        <w:t xml:space="preserve"> nedostatek. Prodat </w:t>
      </w:r>
      <w:r>
        <w:rPr>
          <w:color w:val="6EAB9B"/>
        </w:rPr>
        <w:t>prezidentský úřad</w:t>
      </w:r>
      <w:r>
        <w:t xml:space="preserve"> za pár drobných není dnes tak velká devalvace norem veřejného života, spíše je </w:t>
      </w:r>
      <w:r>
        <w:rPr>
          <w:color w:val="D19012"/>
        </w:rPr>
        <w:t>to</w:t>
      </w:r>
      <w:r>
        <w:t xml:space="preserve"> odraz rozkladu veřejné mravní úrovně. </w:t>
      </w:r>
      <w:r>
        <w:rPr>
          <w:color w:val="B7D802"/>
        </w:rPr>
        <w:t xml:space="preserve">Hit charakterizující osmdesátá léta, </w:t>
      </w:r>
      <w:r>
        <w:rPr>
          <w:color w:val="826392"/>
        </w:rPr>
        <w:t>který</w:t>
      </w:r>
      <w:r>
        <w:rPr>
          <w:color w:val="B7D802"/>
        </w:rPr>
        <w:t xml:space="preserve"> nesl název "Všechno jde</w:t>
      </w:r>
      <w:r>
        <w:t xml:space="preserve">", si s oblibou pohvizdovali na Wall Street a zazníval i od několika nejvyšších televizních šiřitelů evangelia. Jsou </w:t>
      </w:r>
      <w:r>
        <w:rPr>
          <w:color w:val="5E7A6A"/>
        </w:rPr>
        <w:t xml:space="preserve">tací, </w:t>
      </w:r>
      <w:r>
        <w:rPr>
          <w:color w:val="B29869"/>
        </w:rPr>
        <w:t>kteří</w:t>
      </w:r>
      <w:r>
        <w:rPr>
          <w:color w:val="5E7A6A"/>
        </w:rPr>
        <w:t xml:space="preserve"> říkají, </w:t>
      </w:r>
      <w:r>
        <w:rPr>
          <w:color w:val="1D0051"/>
        </w:rPr>
        <w:t xml:space="preserve">že toto není nic nového, že </w:t>
      </w:r>
      <w:r>
        <w:rPr>
          <w:color w:val="8BE7FC"/>
        </w:rPr>
        <w:t>Amerika</w:t>
      </w:r>
      <w:r>
        <w:rPr>
          <w:color w:val="1D0051"/>
        </w:rPr>
        <w:t xml:space="preserve"> vždy trpěla těžkou schizofrenií, pokud se jedná o dichotomii mezi tím, co hlásá a co praktikuje</w:t>
      </w:r>
      <w:r>
        <w:t xml:space="preserve">. Existují </w:t>
      </w:r>
      <w:r>
        <w:rPr>
          <w:color w:val="76E0C1"/>
        </w:rPr>
        <w:t xml:space="preserve">důkazy, </w:t>
      </w:r>
      <w:r>
        <w:rPr>
          <w:color w:val="BACFA7"/>
        </w:rPr>
        <w:t>které</w:t>
      </w:r>
      <w:r>
        <w:rPr>
          <w:color w:val="76E0C1"/>
        </w:rPr>
        <w:t xml:space="preserve"> </w:t>
      </w:r>
      <w:r>
        <w:rPr>
          <w:color w:val="11BA09"/>
        </w:rPr>
        <w:t>tento názor</w:t>
      </w:r>
      <w:r>
        <w:rPr>
          <w:color w:val="76E0C1"/>
        </w:rPr>
        <w:t xml:space="preserve"> podporují</w:t>
      </w:r>
      <w:r>
        <w:t xml:space="preserve">. Před třiaosmdesáti lety napsal Wiliam James H. G. Wellsovi: "Mravní laxnost se zrodila z naprostého uctívání </w:t>
      </w:r>
      <w:r>
        <w:rPr>
          <w:color w:val="462C36"/>
        </w:rPr>
        <w:t>materiálního světského úspěchu</w:t>
      </w:r>
      <w:r>
        <w:t xml:space="preserve">... </w:t>
      </w:r>
      <w:r>
        <w:rPr>
          <w:color w:val="462C36"/>
        </w:rPr>
        <w:t>ten</w:t>
      </w:r>
      <w:r>
        <w:t xml:space="preserve">, </w:t>
      </w:r>
      <w:r>
        <w:rPr>
          <w:color w:val="65407D"/>
        </w:rPr>
        <w:t>společně s interpretací špinavých peněz</w:t>
      </w:r>
      <w:r>
        <w:t xml:space="preserve"> postavený na úspěšnosti slov, je naší národní nemocí." Ale jestliže v roce 1906 </w:t>
      </w:r>
      <w:r>
        <w:rPr>
          <w:color w:val="491803"/>
        </w:rPr>
        <w:t>to</w:t>
      </w:r>
      <w:r>
        <w:t xml:space="preserve"> byla národní nemoc, dnes je </w:t>
      </w:r>
      <w:r>
        <w:rPr>
          <w:color w:val="491803"/>
        </w:rPr>
        <w:t>to</w:t>
      </w:r>
      <w:r>
        <w:t xml:space="preserve"> národní klišé. Jestliže </w:t>
      </w:r>
      <w:r>
        <w:rPr>
          <w:color w:val="F5D2A8"/>
        </w:rPr>
        <w:t>to</w:t>
      </w:r>
      <w:r>
        <w:t xml:space="preserve"> zákon nezakazuje, udělejte </w:t>
      </w:r>
      <w:r>
        <w:rPr>
          <w:color w:val="F5D2A8"/>
        </w:rPr>
        <w:t>to</w:t>
      </w:r>
      <w:r>
        <w:t xml:space="preserve">. Jestliže má zákon </w:t>
      </w:r>
      <w:r>
        <w:rPr>
          <w:color w:val="03422C"/>
        </w:rPr>
        <w:t>mezery</w:t>
      </w:r>
      <w:r>
        <w:t xml:space="preserve">, využijte </w:t>
      </w:r>
      <w:r>
        <w:rPr>
          <w:color w:val="03422C"/>
        </w:rPr>
        <w:t>je</w:t>
      </w:r>
      <w:r>
        <w:t xml:space="preserve">. Jestliže neexistuje </w:t>
      </w:r>
      <w:r>
        <w:rPr>
          <w:color w:val="72A46E"/>
        </w:rPr>
        <w:t xml:space="preserve">morální zákaz, </w:t>
      </w:r>
      <w:r>
        <w:rPr>
          <w:color w:val="128EAC"/>
        </w:rPr>
        <w:t>který</w:t>
      </w:r>
      <w:r>
        <w:rPr>
          <w:color w:val="72A46E"/>
        </w:rPr>
        <w:t xml:space="preserve"> to výslovně zakazuje</w:t>
      </w:r>
      <w:r>
        <w:t xml:space="preserve">, plnou rychlostí vpřed. A jestliže jste přistižen nebo si lidé stěžují, prostě tvrďte, že "to dělá každý" nebo "nikdo neříkal, že bych neměl", a drze se vymlouvejte. Jako poslední pomoc, když vše ostatní selhalo a vy jste v úzkých, </w:t>
      </w:r>
      <w:r>
        <w:rPr>
          <w:color w:val="47545E"/>
        </w:rPr>
        <w:t>se</w:t>
      </w:r>
      <w:r>
        <w:t xml:space="preserve"> omluvte, že jste zklamal </w:t>
      </w:r>
      <w:r>
        <w:rPr>
          <w:color w:val="B95C69"/>
        </w:rPr>
        <w:t xml:space="preserve">ty, </w:t>
      </w:r>
      <w:r>
        <w:rPr>
          <w:color w:val="A14D12"/>
        </w:rPr>
        <w:t>co</w:t>
      </w:r>
      <w:r>
        <w:rPr>
          <w:color w:val="B95C69"/>
        </w:rPr>
        <w:t xml:space="preserve"> </w:t>
      </w:r>
      <w:r>
        <w:rPr>
          <w:color w:val="C4C8FA"/>
        </w:rPr>
        <w:t>vám</w:t>
      </w:r>
      <w:r>
        <w:rPr>
          <w:color w:val="B95C69"/>
        </w:rPr>
        <w:t xml:space="preserve"> věřili</w:t>
      </w:r>
      <w:r>
        <w:t xml:space="preserve">, ale ve skutečnosti popřete, že jste udělal něco špatného. (Viz například poznámky </w:t>
      </w:r>
      <w:r>
        <w:rPr>
          <w:color w:val="372A55"/>
        </w:rPr>
        <w:t>Jima Bakkera odsouzeného toto úterý do vězení za podvádění věřících</w:t>
      </w:r>
      <w:r>
        <w:t xml:space="preserve">.) Uvažujte o znepokojujícím nesouladu mezi slovy </w:t>
      </w:r>
      <w:r>
        <w:rPr>
          <w:color w:val="4F584E"/>
        </w:rPr>
        <w:t xml:space="preserve">v doznání </w:t>
      </w:r>
      <w:r>
        <w:rPr>
          <w:color w:val="5C5300"/>
        </w:rPr>
        <w:t>E. Ševardnadzeho</w:t>
      </w:r>
      <w:r>
        <w:rPr>
          <w:color w:val="4F584E"/>
        </w:rPr>
        <w:t xml:space="preserve"> </w:t>
      </w:r>
      <w:r>
        <w:rPr>
          <w:color w:val="248AD0"/>
        </w:rPr>
        <w:t>v tomto týdnu</w:t>
      </w:r>
      <w:r>
        <w:t xml:space="preserve"> a vytrvalé tvrdé obraně každého ze zúčastněných </w:t>
      </w:r>
      <w:r>
        <w:rPr>
          <w:color w:val="3F3610"/>
        </w:rPr>
        <w:t>v protiíránské záležitosti</w:t>
      </w:r>
      <w:r>
        <w:t xml:space="preserve">. </w:t>
      </w:r>
      <w:r>
        <w:rPr>
          <w:color w:val="D3A2C6"/>
        </w:rPr>
        <w:t>Sovětský ministr zahraničí</w:t>
      </w:r>
      <w:r>
        <w:t xml:space="preserve"> veřejně přiznává, že </w:t>
      </w:r>
      <w:r>
        <w:rPr>
          <w:color w:val="D3A2C6"/>
        </w:rPr>
        <w:t>jeho</w:t>
      </w:r>
      <w:r>
        <w:t xml:space="preserve"> vláda </w:t>
      </w:r>
      <w:r>
        <w:rPr>
          <w:color w:val="719FFA"/>
        </w:rPr>
        <w:t>v Afghánistánu</w:t>
      </w:r>
      <w:r>
        <w:t xml:space="preserve"> "porušila normy chování" a jednoduše lhala o radarové stanici. Máme </w:t>
      </w:r>
      <w:r>
        <w:rPr>
          <w:color w:val="0D841A"/>
        </w:rPr>
        <w:t>lidi</w:t>
      </w:r>
      <w:r>
        <w:t xml:space="preserve"> ve vysokém postavení, </w:t>
      </w:r>
      <w:r>
        <w:rPr>
          <w:color w:val="4C5B32"/>
        </w:rPr>
        <w:t>kteří</w:t>
      </w:r>
      <w:r>
        <w:rPr>
          <w:color w:val="9DB3B7"/>
        </w:rPr>
        <w:t xml:space="preserve"> stále z plna hrdla lžou </w:t>
      </w:r>
      <w:r>
        <w:rPr>
          <w:color w:val="B14F8F"/>
        </w:rPr>
        <w:t>o protiíránské záležitosti</w:t>
      </w:r>
      <w:r>
        <w:rPr>
          <w:color w:val="9DB3B7"/>
        </w:rPr>
        <w:t xml:space="preserve"> a </w:t>
      </w:r>
      <w:r>
        <w:rPr>
          <w:color w:val="4C5B32"/>
        </w:rPr>
        <w:t>kteří</w:t>
      </w:r>
      <w:r>
        <w:rPr>
          <w:color w:val="9DB3B7"/>
        </w:rPr>
        <w:t xml:space="preserve"> se očividně nechystají změnit</w:t>
      </w:r>
      <w:r>
        <w:t xml:space="preserve">. </w:t>
      </w:r>
      <w:r>
        <w:rPr>
          <w:color w:val="747103"/>
        </w:rPr>
        <w:t xml:space="preserve">Ostatně </w:t>
      </w:r>
      <w:r>
        <w:rPr>
          <w:color w:val="9F816D"/>
        </w:rPr>
        <w:t>těmto již dávno odhaleným lhářům</w:t>
      </w:r>
      <w:r>
        <w:rPr>
          <w:color w:val="747103"/>
        </w:rPr>
        <w:t xml:space="preserve"> stále uctivě naslouchá tisk</w:t>
      </w:r>
      <w:r>
        <w:t xml:space="preserve">. A </w:t>
      </w:r>
      <w:r>
        <w:rPr>
          <w:color w:val="747103"/>
        </w:rPr>
        <w:t>to</w:t>
      </w:r>
      <w:r>
        <w:t xml:space="preserve"> je klíčem k nynější "národní nemoci". </w:t>
      </w:r>
      <w:r>
        <w:rPr>
          <w:color w:val="D26A5B"/>
        </w:rPr>
        <w:t>Nikdo</w:t>
      </w:r>
      <w:r>
        <w:t xml:space="preserve"> asi není ochotný držet kohokoli ve veřejném životě na úrovni vyšší, než stanovuje nejpřísnější výklad zákona. </w:t>
      </w:r>
      <w:r>
        <w:rPr>
          <w:color w:val="8B934B"/>
        </w:rPr>
        <w:t>Mediální vědma</w:t>
      </w:r>
      <w:r>
        <w:t xml:space="preserve"> </w:t>
      </w:r>
      <w:r>
        <w:rPr>
          <w:color w:val="8B934B"/>
        </w:rPr>
        <w:t>si</w:t>
      </w:r>
      <w:r>
        <w:t xml:space="preserve"> čas od času začmuchá kolem osobních poklesků některých politiků, ačkoli obecně panuje trend nabídnout nějakou verzi starého refrénu "</w:t>
      </w:r>
      <w:r>
        <w:rPr>
          <w:color w:val="F98500"/>
        </w:rPr>
        <w:t>Kdo</w:t>
      </w:r>
      <w:r>
        <w:t xml:space="preserve"> jsem já, abych soudil?". Tedy žádné normy, žádný soud a žádné hodnoty. "Zuříte, protože vydělává tolik peněz," říkají zastánci </w:t>
      </w:r>
      <w:r>
        <w:rPr>
          <w:color w:val="703B01"/>
        </w:rPr>
        <w:t>prezidenta Reagana</w:t>
      </w:r>
      <w:r>
        <w:t xml:space="preserve">. Ne, měli bychom zuřit, protože degradoval </w:t>
      </w:r>
      <w:r>
        <w:rPr>
          <w:color w:val="6EAB9B"/>
        </w:rPr>
        <w:t xml:space="preserve">úřad, </w:t>
      </w:r>
      <w:r>
        <w:rPr>
          <w:color w:val="002935"/>
        </w:rPr>
        <w:t>který</w:t>
      </w:r>
      <w:r>
        <w:rPr>
          <w:color w:val="6EAB9B"/>
        </w:rPr>
        <w:t xml:space="preserve"> jsme </w:t>
      </w:r>
      <w:r>
        <w:rPr>
          <w:color w:val="D7F3FE"/>
        </w:rPr>
        <w:t>mu</w:t>
      </w:r>
      <w:r>
        <w:rPr>
          <w:color w:val="6EAB9B"/>
        </w:rPr>
        <w:t xml:space="preserve"> dali</w:t>
      </w:r>
      <w:r>
        <w:t xml:space="preserve">, tím, že </w:t>
      </w:r>
      <w:r>
        <w:rPr>
          <w:color w:val="6EAB9B"/>
        </w:rPr>
        <w:t>ho</w:t>
      </w:r>
      <w:r>
        <w:t xml:space="preserve"> využil na zajištění osobního zisku, stejně tak bychom měli zuřit, že </w:t>
      </w:r>
      <w:r>
        <w:rPr>
          <w:color w:val="FCB899"/>
        </w:rPr>
        <w:t>veřejní činitelé</w:t>
      </w:r>
      <w:r>
        <w:t xml:space="preserve"> vesele lžou, zastírají to, o co </w:t>
      </w:r>
      <w:r>
        <w:rPr>
          <w:color w:val="FCB899"/>
        </w:rPr>
        <w:t>jim</w:t>
      </w:r>
      <w:r>
        <w:t xml:space="preserve"> skutečně jde, nebo abychom použili úsloví, využívají službu veřejnosti pro vlastní koryta. "Nenechám </w:t>
      </w:r>
      <w:r>
        <w:rPr>
          <w:color w:val="1C0720"/>
        </w:rPr>
        <w:t>se</w:t>
      </w:r>
      <w:r>
        <w:t xml:space="preserve"> dohnat k přehnané reakci na cokoli </w:t>
      </w:r>
      <w:r>
        <w:rPr>
          <w:color w:val="6B5F61"/>
        </w:rPr>
        <w:t>z toho</w:t>
      </w:r>
      <w:r>
        <w:t xml:space="preserve">, řekl v rozhovoru </w:t>
      </w:r>
      <w:r>
        <w:rPr>
          <w:color w:val="310106"/>
        </w:rPr>
        <w:t>tento týden</w:t>
      </w:r>
      <w:r>
        <w:t xml:space="preserve"> </w:t>
      </w:r>
      <w:r>
        <w:rPr>
          <w:color w:val="1C0720"/>
        </w:rPr>
        <w:t>prezident Bush</w:t>
      </w:r>
      <w:r>
        <w:t xml:space="preserve"> </w:t>
      </w:r>
      <w:r>
        <w:rPr>
          <w:color w:val="F98A9D"/>
        </w:rPr>
        <w:t>panu Appleovi</w:t>
      </w:r>
      <w:r>
        <w:t>. Měl na mysli "</w:t>
      </w:r>
      <w:r>
        <w:rPr>
          <w:color w:val="6B5F61"/>
        </w:rPr>
        <w:t xml:space="preserve">absolutně mimořádné" události </w:t>
      </w:r>
      <w:r>
        <w:rPr>
          <w:color w:val="9B72C2"/>
        </w:rPr>
        <w:t>ve východní Evropě</w:t>
      </w:r>
      <w:r>
        <w:t xml:space="preserve"> a </w:t>
      </w:r>
      <w:r>
        <w:rPr>
          <w:color w:val="A6919D"/>
        </w:rPr>
        <w:t>to</w:t>
      </w:r>
      <w:r>
        <w:t xml:space="preserve"> je omluvitelný postoj. Ale pro celý étos </w:t>
      </w:r>
      <w:r>
        <w:rPr>
          <w:color w:val="2C3729"/>
        </w:rPr>
        <w:t>osmdesátých let</w:t>
      </w:r>
      <w:r>
        <w:t xml:space="preserve"> vůbec neexistuje obhajoba. Nehnali jsme se do toho bezhlavě, uklouzli jsme a klouzali dolů po dlouhém svahu a nyní máme jako typický symbol </w:t>
      </w:r>
      <w:r>
        <w:rPr>
          <w:color w:val="2C3729"/>
        </w:rPr>
        <w:t>této éry</w:t>
      </w:r>
      <w:r>
        <w:t xml:space="preserve"> </w:t>
      </w:r>
      <w:r>
        <w:rPr>
          <w:color w:val="703B01"/>
        </w:rPr>
        <w:t>bývalého prezidenta handrkujícího se za cizího pohlavára</w:t>
      </w:r>
      <w:r>
        <w:t xml:space="preserve">. Nebo je možná příhodným symbolem </w:t>
      </w:r>
      <w:r>
        <w:rPr>
          <w:color w:val="000D2C"/>
        </w:rPr>
        <w:t>pro Spojené státy roku 1989</w:t>
      </w:r>
      <w:r>
        <w:t xml:space="preserve">: </w:t>
      </w:r>
      <w:r>
        <w:rPr>
          <w:color w:val="D7C70B"/>
        </w:rPr>
        <w:t>Všechno je na prodej, nic nemá skutečnou hodnotu</w:t>
      </w:r>
      <w:r>
        <w:t xml:space="preserve">. </w:t>
      </w:r>
      <w:r>
        <w:rPr>
          <w:color w:val="9F9992"/>
        </w:rPr>
        <w:t>Pan Carter</w:t>
      </w:r>
      <w:r>
        <w:t xml:space="preserve"> je </w:t>
      </w:r>
      <w:r>
        <w:rPr>
          <w:color w:val="EFFBD0"/>
        </w:rPr>
        <w:t xml:space="preserve">politický komentátor, </w:t>
      </w:r>
      <w:r>
        <w:rPr>
          <w:color w:val="FDE2F1"/>
        </w:rPr>
        <w:t>který</w:t>
      </w:r>
      <w:r>
        <w:rPr>
          <w:color w:val="EFFBD0"/>
        </w:rPr>
        <w:t xml:space="preserve"> řídí televizní produkční firmu</w:t>
      </w:r>
      <w:r>
        <w:t>.</w:t>
      </w:r>
    </w:p>
    <w:p>
      <w:r>
        <w:rPr>
          <w:b/>
        </w:rPr>
        <w:t>Document number 640</w:t>
      </w:r>
    </w:p>
    <w:p>
      <w:r>
        <w:rPr>
          <w:b/>
        </w:rPr>
        <w:t>Document identifier: wsj0938-001</w:t>
      </w:r>
    </w:p>
    <w:p>
      <w:r>
        <w:rPr>
          <w:color w:val="310106"/>
        </w:rPr>
        <w:t xml:space="preserve">Členové </w:t>
      </w:r>
      <w:r>
        <w:rPr>
          <w:color w:val="04640D"/>
        </w:rPr>
        <w:t xml:space="preserve">správní rady </w:t>
      </w:r>
      <w:r>
        <w:rPr>
          <w:color w:val="FEFB0A"/>
        </w:rPr>
        <w:t>společnosti Cineplex Odeon Corp.</w:t>
      </w:r>
      <w:r>
        <w:t xml:space="preserve"> oznámili, že </w:t>
      </w:r>
      <w:r>
        <w:rPr>
          <w:color w:val="FB5514"/>
        </w:rPr>
        <w:t>předseda představenstva a generální ředitel Garth Drabinsky</w:t>
      </w:r>
      <w:r>
        <w:t xml:space="preserve"> uvažuje, že nabídne 780.6 milionu kanadských dolarů (666 milionů amerických dolarů), aby </w:t>
      </w:r>
      <w:r>
        <w:rPr>
          <w:color w:val="E115C0"/>
        </w:rPr>
        <w:t>společnost</w:t>
      </w:r>
      <w:r>
        <w:t xml:space="preserve"> získal. </w:t>
      </w:r>
      <w:r>
        <w:rPr>
          <w:color w:val="00587F"/>
        </w:rPr>
        <w:t>Správní rada</w:t>
      </w:r>
      <w:r>
        <w:t xml:space="preserve"> uvedla, že </w:t>
      </w:r>
      <w:r>
        <w:rPr>
          <w:color w:val="0BC582"/>
        </w:rPr>
        <w:t>Drabinsky</w:t>
      </w:r>
      <w:r>
        <w:rPr>
          <w:color w:val="FEB8C8"/>
        </w:rPr>
        <w:t xml:space="preserve"> a </w:t>
      </w:r>
      <w:r>
        <w:rPr>
          <w:color w:val="9E8317"/>
        </w:rPr>
        <w:t>místopředseda Myron Gottlieb</w:t>
      </w:r>
      <w:r>
        <w:t xml:space="preserve"> jednají </w:t>
      </w:r>
      <w:r>
        <w:rPr>
          <w:color w:val="01190F"/>
        </w:rPr>
        <w:t>o financování</w:t>
      </w:r>
      <w:r>
        <w:t xml:space="preserve">, </w:t>
      </w:r>
      <w:r>
        <w:rPr>
          <w:color w:val="847D81"/>
        </w:rPr>
        <w:t>předtím než nabídnou 16.40 kanadského dolaru za akcii, aby</w:t>
      </w:r>
      <w:r>
        <w:t xml:space="preserve"> získali všechny nevyplacené akcie </w:t>
      </w:r>
      <w:r>
        <w:rPr>
          <w:color w:val="E115C0"/>
        </w:rPr>
        <w:t>firmy Cineplex</w:t>
      </w:r>
      <w:r>
        <w:t xml:space="preserve">. </w:t>
      </w:r>
      <w:r>
        <w:rPr>
          <w:color w:val="310106"/>
        </w:rPr>
        <w:t xml:space="preserve">Členové </w:t>
      </w:r>
      <w:r>
        <w:rPr>
          <w:color w:val="04640D"/>
        </w:rPr>
        <w:t>rady</w:t>
      </w:r>
      <w:r>
        <w:t xml:space="preserve"> dodali, že </w:t>
      </w:r>
      <w:r>
        <w:rPr>
          <w:color w:val="FEB8C8"/>
        </w:rPr>
        <w:t>tito dva vedoucí pracovníci</w:t>
      </w:r>
      <w:r>
        <w:t xml:space="preserve"> nedospěli ke konečnému rozhodnutí, jak </w:t>
      </w:r>
      <w:r>
        <w:rPr>
          <w:color w:val="58018B"/>
        </w:rPr>
        <w:t>v nabídce</w:t>
      </w:r>
      <w:r>
        <w:t xml:space="preserve"> pokračovat, a že než bude </w:t>
      </w:r>
      <w:r>
        <w:rPr>
          <w:color w:val="58018B"/>
        </w:rPr>
        <w:t>nabídka</w:t>
      </w:r>
      <w:r>
        <w:t xml:space="preserve"> učiněna, </w:t>
      </w:r>
      <w:r>
        <w:rPr>
          <w:color w:val="00587F"/>
        </w:rPr>
        <w:t>rada</w:t>
      </w:r>
      <w:r>
        <w:t xml:space="preserve"> bude stále usilovat o vyšší nabídky od jiných zájemců. </w:t>
      </w:r>
      <w:r>
        <w:rPr>
          <w:color w:val="310106"/>
        </w:rPr>
        <w:t xml:space="preserve">Členové </w:t>
      </w:r>
      <w:r>
        <w:rPr>
          <w:color w:val="04640D"/>
        </w:rPr>
        <w:t>rady</w:t>
      </w:r>
      <w:r>
        <w:t xml:space="preserve"> prohlásili, že jestliže </w:t>
      </w:r>
      <w:r>
        <w:rPr>
          <w:color w:val="0BC582"/>
        </w:rPr>
        <w:t>Drabinsky</w:t>
      </w:r>
      <w:r>
        <w:rPr>
          <w:color w:val="FEB8C8"/>
        </w:rPr>
        <w:t xml:space="preserve"> a </w:t>
      </w:r>
      <w:r>
        <w:rPr>
          <w:color w:val="9E8317"/>
        </w:rPr>
        <w:t>Gottlieb</w:t>
      </w:r>
      <w:r>
        <w:t xml:space="preserve"> pošlou </w:t>
      </w:r>
      <w:r>
        <w:rPr>
          <w:color w:val="58018B"/>
        </w:rPr>
        <w:t>nabídku</w:t>
      </w:r>
      <w:r>
        <w:t xml:space="preserve"> akcionářům do 22. listopadu, bude </w:t>
      </w:r>
      <w:r>
        <w:rPr>
          <w:color w:val="FEB8C8"/>
        </w:rPr>
        <w:t>jim</w:t>
      </w:r>
      <w:r>
        <w:t xml:space="preserve"> uhrazena maximální částka 8.5 milionu kanadských dolarů na výdaje související </w:t>
      </w:r>
      <w:r>
        <w:rPr>
          <w:color w:val="58018B"/>
        </w:rPr>
        <w:t>s nabídkou</w:t>
      </w:r>
      <w:r>
        <w:t xml:space="preserve">. "Domníváme se, že </w:t>
      </w:r>
      <w:r>
        <w:rPr>
          <w:color w:val="B70639"/>
        </w:rPr>
        <w:t>jeho</w:t>
      </w:r>
      <w:r>
        <w:rPr>
          <w:color w:val="58018B"/>
        </w:rPr>
        <w:t xml:space="preserve"> nabídka</w:t>
      </w:r>
      <w:r>
        <w:t xml:space="preserve"> je přijatelná," řekla </w:t>
      </w:r>
      <w:r>
        <w:rPr>
          <w:color w:val="703B01"/>
        </w:rPr>
        <w:t xml:space="preserve">Sandra Kolberová, mluvčí </w:t>
      </w:r>
      <w:r>
        <w:rPr>
          <w:color w:val="F7F1DF"/>
        </w:rPr>
        <w:t xml:space="preserve">výboru nezávislých členů </w:t>
      </w:r>
      <w:r>
        <w:rPr>
          <w:color w:val="118B8A"/>
        </w:rPr>
        <w:t>správní rady</w:t>
      </w:r>
      <w:r>
        <w:rPr>
          <w:color w:val="F7F1DF"/>
        </w:rPr>
        <w:t xml:space="preserve">, </w:t>
      </w:r>
      <w:r>
        <w:rPr>
          <w:color w:val="4AFEFA"/>
        </w:rPr>
        <w:t>který</w:t>
      </w:r>
      <w:r>
        <w:rPr>
          <w:color w:val="F7F1DF"/>
        </w:rPr>
        <w:t xml:space="preserve"> byl ustanoven v květnu, aby</w:t>
      </w:r>
      <w:r>
        <w:t xml:space="preserve"> </w:t>
      </w:r>
      <w:r>
        <w:rPr>
          <w:color w:val="FCB164"/>
        </w:rPr>
        <w:t>si</w:t>
      </w:r>
      <w:r>
        <w:rPr>
          <w:color w:val="796EE6"/>
        </w:rPr>
        <w:t xml:space="preserve"> vyžádal a přezkoumal nabídky na koupi </w:t>
      </w:r>
      <w:r>
        <w:rPr>
          <w:color w:val="000D2C"/>
        </w:rPr>
        <w:t>společnosti</w:t>
      </w:r>
      <w:r>
        <w:rPr>
          <w:color w:val="796EE6"/>
        </w:rPr>
        <w:t xml:space="preserve">, v důsledku sporu </w:t>
      </w:r>
      <w:r>
        <w:rPr>
          <w:color w:val="53495F"/>
        </w:rPr>
        <w:t>mezi</w:t>
      </w:r>
      <w:r>
        <w:rPr>
          <w:color w:val="F95475"/>
        </w:rPr>
        <w:t xml:space="preserve"> Drabinskym</w:t>
      </w:r>
      <w:r>
        <w:rPr>
          <w:color w:val="796EE6"/>
        </w:rPr>
        <w:t xml:space="preserve"> a </w:t>
      </w:r>
      <w:r>
        <w:rPr>
          <w:color w:val="61FC03"/>
        </w:rPr>
        <w:t xml:space="preserve">majoritním akcionářem </w:t>
      </w:r>
      <w:r>
        <w:rPr>
          <w:color w:val="5D9608"/>
        </w:rPr>
        <w:t>firmy Cineplex</w:t>
      </w:r>
      <w:r>
        <w:rPr>
          <w:color w:val="61FC03"/>
        </w:rPr>
        <w:t>, společností MCA Inc</w:t>
      </w:r>
      <w:r>
        <w:t xml:space="preserve">. </w:t>
      </w:r>
      <w:r>
        <w:rPr>
          <w:color w:val="DE98FD"/>
        </w:rPr>
        <w:t>Společnost MCA</w:t>
      </w:r>
      <w:r>
        <w:rPr>
          <w:color w:val="98A088"/>
        </w:rPr>
        <w:t xml:space="preserve"> a další významný akcionář </w:t>
      </w:r>
      <w:r>
        <w:rPr>
          <w:color w:val="4F584E"/>
        </w:rPr>
        <w:t>firmy Cineplex</w:t>
      </w:r>
      <w:r>
        <w:rPr>
          <w:color w:val="98A088"/>
        </w:rPr>
        <w:t xml:space="preserve">, </w:t>
      </w:r>
      <w:r>
        <w:rPr>
          <w:color w:val="248AD0"/>
        </w:rPr>
        <w:t>v Montrealu sídlící finančník Charles Bronfman</w:t>
      </w:r>
      <w:r>
        <w:rPr>
          <w:color w:val="98A088"/>
        </w:rPr>
        <w:t xml:space="preserve"> a </w:t>
      </w:r>
      <w:r>
        <w:rPr>
          <w:color w:val="5C5300"/>
        </w:rPr>
        <w:t>jeho</w:t>
      </w:r>
      <w:r>
        <w:rPr>
          <w:color w:val="9F6551"/>
        </w:rPr>
        <w:t xml:space="preserve"> společníci</w:t>
      </w:r>
      <w:r>
        <w:t xml:space="preserve">, se dohodli, že </w:t>
      </w:r>
      <w:r>
        <w:rPr>
          <w:color w:val="98A088"/>
        </w:rPr>
        <w:t>svůj</w:t>
      </w:r>
      <w:r>
        <w:t xml:space="preserve"> majetek poskytnou </w:t>
      </w:r>
      <w:r>
        <w:rPr>
          <w:color w:val="B70639"/>
        </w:rPr>
        <w:t>Drabinskyho</w:t>
      </w:r>
      <w:r>
        <w:rPr>
          <w:color w:val="58018B"/>
        </w:rPr>
        <w:t xml:space="preserve"> nabídce</w:t>
      </w:r>
      <w:r>
        <w:t xml:space="preserve">, jedině když nebude učiněna vyšší nabídka jiným zájemcem. </w:t>
      </w:r>
      <w:r>
        <w:rPr>
          <w:color w:val="BCFEC6"/>
        </w:rPr>
        <w:t>Společnost MCA</w:t>
      </w:r>
      <w:r>
        <w:t xml:space="preserve"> vlastní polovinu majetku </w:t>
      </w:r>
      <w:r>
        <w:rPr>
          <w:color w:val="E115C0"/>
        </w:rPr>
        <w:t>firmy Cineplex</w:t>
      </w:r>
      <w:r>
        <w:t xml:space="preserve"> a 33 % </w:t>
      </w:r>
      <w:r>
        <w:rPr>
          <w:color w:val="E115C0"/>
        </w:rPr>
        <w:t>jejích</w:t>
      </w:r>
      <w:r>
        <w:t xml:space="preserve"> hlasovacích práv prostřednictvím akcií s omezeným hlasovacím právem, zatímco </w:t>
      </w:r>
      <w:r>
        <w:rPr>
          <w:color w:val="932C70"/>
        </w:rPr>
        <w:t>Bronfmanův</w:t>
      </w:r>
      <w:r>
        <w:t xml:space="preserve"> podíl činí asi 24 % majetku </w:t>
      </w:r>
      <w:r>
        <w:rPr>
          <w:color w:val="E115C0"/>
        </w:rPr>
        <w:t>společnosti</w:t>
      </w:r>
      <w:r>
        <w:t xml:space="preserve">. </w:t>
      </w:r>
      <w:r>
        <w:rPr>
          <w:color w:val="2B1B04"/>
        </w:rPr>
        <w:t>Kolberová</w:t>
      </w:r>
      <w:r>
        <w:t xml:space="preserve"> prohlásila, že </w:t>
      </w:r>
      <w:r>
        <w:rPr>
          <w:color w:val="B5AFC4"/>
        </w:rPr>
        <w:t>výbor</w:t>
      </w:r>
      <w:r>
        <w:t xml:space="preserve"> obdržel </w:t>
      </w:r>
      <w:r>
        <w:rPr>
          <w:color w:val="D4C67A"/>
        </w:rPr>
        <w:t>další nabídky</w:t>
      </w:r>
      <w:r>
        <w:t xml:space="preserve">. Ostatní zájemce odmítla prozradit, ale řekla, že </w:t>
      </w:r>
      <w:r>
        <w:rPr>
          <w:color w:val="B70639"/>
        </w:rPr>
        <w:t>Drabinskyho</w:t>
      </w:r>
      <w:r>
        <w:rPr>
          <w:color w:val="58018B"/>
        </w:rPr>
        <w:t xml:space="preserve"> nabídka</w:t>
      </w:r>
      <w:r>
        <w:t xml:space="preserve"> "je celá v hotovosti a je </w:t>
      </w:r>
      <w:r>
        <w:rPr>
          <w:color w:val="E115C0"/>
        </w:rPr>
        <w:t>na celou společnost</w:t>
      </w:r>
      <w:r>
        <w:t xml:space="preserve">". Několik analytiků </w:t>
      </w:r>
      <w:r>
        <w:rPr>
          <w:color w:val="E115C0"/>
        </w:rPr>
        <w:t>firmy Cineplex</w:t>
      </w:r>
      <w:r>
        <w:t xml:space="preserve"> uvažovalo, že </w:t>
      </w:r>
      <w:r>
        <w:rPr>
          <w:color w:val="D4C67A"/>
        </w:rPr>
        <w:t xml:space="preserve">nabídky odjinud, </w:t>
      </w:r>
      <w:r>
        <w:rPr>
          <w:color w:val="AE7AA1"/>
        </w:rPr>
        <w:t>které</w:t>
      </w:r>
      <w:r>
        <w:rPr>
          <w:color w:val="D4C67A"/>
        </w:rPr>
        <w:t xml:space="preserve"> </w:t>
      </w:r>
      <w:r>
        <w:rPr>
          <w:color w:val="C2A393"/>
        </w:rPr>
        <w:t>výbor</w:t>
      </w:r>
      <w:r>
        <w:rPr>
          <w:color w:val="D4C67A"/>
        </w:rPr>
        <w:t xml:space="preserve"> obdržel</w:t>
      </w:r>
      <w:r>
        <w:t xml:space="preserve">, byly buď neuspokojivě nízké, nebo jenom na část </w:t>
      </w:r>
      <w:r>
        <w:rPr>
          <w:color w:val="E115C0"/>
        </w:rPr>
        <w:t>společnosti</w:t>
      </w:r>
      <w:r>
        <w:t xml:space="preserve">. "Skutečným výsledkem je, že se </w:t>
      </w:r>
      <w:r>
        <w:rPr>
          <w:color w:val="DE98FD"/>
        </w:rPr>
        <w:t>společnost MCA</w:t>
      </w:r>
      <w:r>
        <w:rPr>
          <w:color w:val="98A088"/>
        </w:rPr>
        <w:t xml:space="preserve"> a </w:t>
      </w:r>
      <w:r>
        <w:rPr>
          <w:color w:val="5C5300"/>
        </w:rPr>
        <w:t>Bronfmanovi</w:t>
      </w:r>
      <w:r>
        <w:rPr>
          <w:color w:val="9F6551"/>
        </w:rPr>
        <w:t xml:space="preserve"> lidé</w:t>
      </w:r>
      <w:r>
        <w:t xml:space="preserve"> dohodli </w:t>
      </w:r>
      <w:r>
        <w:rPr>
          <w:color w:val="0232FD"/>
        </w:rPr>
        <w:t xml:space="preserve">na ceně, </w:t>
      </w:r>
      <w:r>
        <w:rPr>
          <w:color w:val="6A3A35"/>
        </w:rPr>
        <w:t>za kterou</w:t>
      </w:r>
      <w:r>
        <w:rPr>
          <w:color w:val="0232FD"/>
        </w:rPr>
        <w:t xml:space="preserve"> mohou být vyplaceni</w:t>
      </w:r>
      <w:r>
        <w:t xml:space="preserve">," řekl Jeffery Logsdon, analytik u firmy Crowell, Weedon v Los Angeles. "Jestliže se </w:t>
      </w:r>
      <w:r>
        <w:rPr>
          <w:color w:val="0232FD"/>
        </w:rPr>
        <w:t>za tuto cenu</w:t>
      </w:r>
      <w:r>
        <w:t xml:space="preserve"> </w:t>
      </w:r>
      <w:r>
        <w:rPr>
          <w:color w:val="58018B"/>
        </w:rPr>
        <w:t>nabídka</w:t>
      </w:r>
      <w:r>
        <w:t xml:space="preserve"> uskuteční, budou mít akcionáři všechny důvody k radosti, ale otázka </w:t>
      </w:r>
      <w:r>
        <w:rPr>
          <w:color w:val="01190F"/>
        </w:rPr>
        <w:t>financování</w:t>
      </w:r>
      <w:r>
        <w:t xml:space="preserve"> stále zůstává." </w:t>
      </w:r>
      <w:r>
        <w:rPr>
          <w:color w:val="BA6801"/>
        </w:rPr>
        <w:t>Drabinsky</w:t>
      </w:r>
      <w:r>
        <w:rPr>
          <w:color w:val="168E5C"/>
        </w:rPr>
        <w:t xml:space="preserve"> a skupina finančních společníků</w:t>
      </w:r>
      <w:r>
        <w:t xml:space="preserve"> v dubnu plánovali získat </w:t>
      </w:r>
      <w:r>
        <w:rPr>
          <w:color w:val="16C0D0"/>
        </w:rPr>
        <w:t xml:space="preserve">od </w:t>
      </w:r>
      <w:r>
        <w:rPr>
          <w:color w:val="C62100"/>
        </w:rPr>
        <w:t>Bronfmanových</w:t>
      </w:r>
      <w:r>
        <w:rPr>
          <w:color w:val="16C0D0"/>
        </w:rPr>
        <w:t xml:space="preserve"> společníků</w:t>
      </w:r>
      <w:r>
        <w:t xml:space="preserve"> nanejvýš 30.2 % </w:t>
      </w:r>
      <w:r>
        <w:rPr>
          <w:color w:val="E115C0"/>
        </w:rPr>
        <w:t>firmy Cineplex</w:t>
      </w:r>
      <w:r>
        <w:t xml:space="preserve"> za 17.50 kanadského dolaru za akcii. </w:t>
      </w:r>
      <w:r>
        <w:rPr>
          <w:color w:val="FB5514"/>
        </w:rPr>
        <w:t xml:space="preserve">Drabinsky, </w:t>
      </w:r>
      <w:r>
        <w:rPr>
          <w:color w:val="014347"/>
        </w:rPr>
        <w:t>který</w:t>
      </w:r>
      <w:r>
        <w:rPr>
          <w:color w:val="FB5514"/>
        </w:rPr>
        <w:t xml:space="preserve"> by býval měl právo o akciích hlasovat po dva roky</w:t>
      </w:r>
      <w:r>
        <w:t xml:space="preserve">, řekl, že </w:t>
      </w:r>
      <w:r>
        <w:rPr>
          <w:color w:val="233809"/>
        </w:rPr>
        <w:t>koupě, následně odmítnutá regulátory</w:t>
      </w:r>
      <w:r>
        <w:t xml:space="preserve">, byla zaměřená na upevnění </w:t>
      </w:r>
      <w:r>
        <w:rPr>
          <w:color w:val="FB5514"/>
        </w:rPr>
        <w:t>jeho</w:t>
      </w:r>
      <w:r>
        <w:t xml:space="preserve"> kontroly </w:t>
      </w:r>
      <w:r>
        <w:rPr>
          <w:color w:val="E115C0"/>
        </w:rPr>
        <w:t>nad společností</w:t>
      </w:r>
      <w:r>
        <w:t xml:space="preserve">. </w:t>
      </w:r>
      <w:r>
        <w:rPr>
          <w:color w:val="BCFEC6"/>
        </w:rPr>
        <w:t>Společnost MCA</w:t>
      </w:r>
      <w:r>
        <w:t xml:space="preserve"> se tvrdě postavila proti kroku </w:t>
      </w:r>
      <w:r>
        <w:rPr>
          <w:color w:val="BA6801"/>
        </w:rPr>
        <w:t>Drabinskyho</w:t>
      </w:r>
      <w:r>
        <w:rPr>
          <w:color w:val="168E5C"/>
        </w:rPr>
        <w:t xml:space="preserve"> skupiny</w:t>
      </w:r>
      <w:r>
        <w:t xml:space="preserve">. Zdroj </w:t>
      </w:r>
      <w:r>
        <w:rPr>
          <w:color w:val="01190F"/>
        </w:rPr>
        <w:t xml:space="preserve">financování </w:t>
      </w:r>
      <w:r>
        <w:rPr>
          <w:color w:val="42083B"/>
        </w:rPr>
        <w:t xml:space="preserve">pro nový </w:t>
      </w:r>
      <w:r>
        <w:rPr>
          <w:color w:val="82785D"/>
        </w:rPr>
        <w:t>Drabinskyho</w:t>
      </w:r>
      <w:r>
        <w:rPr>
          <w:color w:val="42083B"/>
        </w:rPr>
        <w:t xml:space="preserve"> návrh</w:t>
      </w:r>
      <w:r>
        <w:t xml:space="preserve"> </w:t>
      </w:r>
      <w:r>
        <w:rPr>
          <w:color w:val="310106"/>
        </w:rPr>
        <w:t xml:space="preserve">členové </w:t>
      </w:r>
      <w:r>
        <w:rPr>
          <w:color w:val="04640D"/>
        </w:rPr>
        <w:t>rady</w:t>
      </w:r>
      <w:r>
        <w:t xml:space="preserve"> neoznačili, ale oznámili, že </w:t>
      </w:r>
      <w:r>
        <w:rPr>
          <w:color w:val="DE98FD"/>
        </w:rPr>
        <w:t>společnost MCA</w:t>
      </w:r>
      <w:r>
        <w:rPr>
          <w:color w:val="98A088"/>
        </w:rPr>
        <w:t xml:space="preserve"> a </w:t>
      </w:r>
      <w:r>
        <w:rPr>
          <w:color w:val="5C5300"/>
        </w:rPr>
        <w:t>Bronfmanovi</w:t>
      </w:r>
      <w:r>
        <w:rPr>
          <w:color w:val="9F6551"/>
        </w:rPr>
        <w:t xml:space="preserve"> společníci</w:t>
      </w:r>
      <w:r>
        <w:t xml:space="preserve"> se v principu dohodli, </w:t>
      </w:r>
      <w:r>
        <w:rPr>
          <w:color w:val="023087"/>
        </w:rPr>
        <w:t xml:space="preserve">že za 57 milionů dolarů koupí a potom </w:t>
      </w:r>
      <w:r>
        <w:rPr>
          <w:color w:val="B7DAD2"/>
        </w:rPr>
        <w:t>firmě Cineplex</w:t>
      </w:r>
      <w:r>
        <w:rPr>
          <w:color w:val="023087"/>
        </w:rPr>
        <w:t xml:space="preserve"> zpětně pronajmou </w:t>
      </w:r>
      <w:r>
        <w:rPr>
          <w:color w:val="B7DAD2"/>
        </w:rPr>
        <w:t>její</w:t>
      </w:r>
      <w:r>
        <w:rPr>
          <w:color w:val="023087"/>
        </w:rPr>
        <w:t xml:space="preserve"> multikino s 18 plátny v Universal City v Kalifornii, pokud </w:t>
      </w:r>
      <w:r>
        <w:rPr>
          <w:color w:val="196956"/>
        </w:rPr>
        <w:t>Drabinsky</w:t>
      </w:r>
      <w:r>
        <w:rPr>
          <w:color w:val="023087"/>
        </w:rPr>
        <w:t xml:space="preserve"> </w:t>
      </w:r>
      <w:r>
        <w:rPr>
          <w:color w:val="8C41BB"/>
        </w:rPr>
        <w:t>s nabídkou</w:t>
      </w:r>
      <w:r>
        <w:rPr>
          <w:color w:val="023087"/>
        </w:rPr>
        <w:t xml:space="preserve"> uspěje</w:t>
      </w:r>
      <w:r>
        <w:t xml:space="preserve">. "Děje se </w:t>
      </w:r>
      <w:r>
        <w:rPr>
          <w:color w:val="023087"/>
        </w:rPr>
        <w:t>tak</w:t>
      </w:r>
      <w:r>
        <w:t xml:space="preserve"> podle (</w:t>
      </w:r>
      <w:r>
        <w:rPr>
          <w:color w:val="FB5514"/>
        </w:rPr>
        <w:t>Drabinskyho</w:t>
      </w:r>
      <w:r>
        <w:t xml:space="preserve">) návrhu, aby se </w:t>
      </w:r>
      <w:r>
        <w:rPr>
          <w:color w:val="FB5514"/>
        </w:rPr>
        <w:t>mu</w:t>
      </w:r>
      <w:r>
        <w:t xml:space="preserve"> vyhovělo a usnadnilo se </w:t>
      </w:r>
      <w:r>
        <w:rPr>
          <w:color w:val="FB5514"/>
        </w:rPr>
        <w:t>jeho</w:t>
      </w:r>
      <w:r>
        <w:t xml:space="preserve"> finanční vypořádání," řekla </w:t>
      </w:r>
      <w:r>
        <w:rPr>
          <w:color w:val="2B1B04"/>
        </w:rPr>
        <w:t>Kolberová</w:t>
      </w:r>
      <w:r>
        <w:t xml:space="preserve">. </w:t>
      </w:r>
      <w:r>
        <w:rPr>
          <w:color w:val="310106"/>
        </w:rPr>
        <w:t xml:space="preserve">Členové </w:t>
      </w:r>
      <w:r>
        <w:rPr>
          <w:color w:val="04640D"/>
        </w:rPr>
        <w:t>správní rady</w:t>
      </w:r>
      <w:r>
        <w:t xml:space="preserve"> navíc prohlásili, že pokud bude </w:t>
      </w:r>
      <w:r>
        <w:rPr>
          <w:color w:val="B70639"/>
        </w:rPr>
        <w:t>Drabinskyho</w:t>
      </w:r>
      <w:r>
        <w:rPr>
          <w:color w:val="58018B"/>
        </w:rPr>
        <w:t xml:space="preserve"> nabídka</w:t>
      </w:r>
      <w:r>
        <w:t xml:space="preserve"> úspěšná, </w:t>
      </w:r>
      <w:r>
        <w:rPr>
          <w:color w:val="E115C0"/>
        </w:rPr>
        <w:t>firma Cineplex</w:t>
      </w:r>
      <w:r>
        <w:t xml:space="preserve"> očekává, </w:t>
      </w:r>
      <w:r>
        <w:rPr>
          <w:color w:val="ECEDFE"/>
        </w:rPr>
        <w:t xml:space="preserve">že </w:t>
      </w:r>
      <w:r>
        <w:rPr>
          <w:color w:val="2B2D32"/>
        </w:rPr>
        <w:t>společnost Rank Organisation PLC</w:t>
      </w:r>
      <w:r>
        <w:rPr>
          <w:color w:val="ECEDFE"/>
        </w:rPr>
        <w:t xml:space="preserve"> získá 51 % </w:t>
      </w:r>
      <w:r>
        <w:rPr>
          <w:color w:val="94C661"/>
        </w:rPr>
        <w:t xml:space="preserve">firmy Film House, jednotky </w:t>
      </w:r>
      <w:r>
        <w:rPr>
          <w:color w:val="F8907D"/>
        </w:rPr>
        <w:t>společnosti Cineplex</w:t>
      </w:r>
      <w:r>
        <w:rPr>
          <w:color w:val="94C661"/>
        </w:rPr>
        <w:t xml:space="preserve">, </w:t>
      </w:r>
      <w:r>
        <w:rPr>
          <w:color w:val="895E6B"/>
        </w:rPr>
        <w:t>kterou</w:t>
      </w:r>
      <w:r>
        <w:rPr>
          <w:color w:val="94C661"/>
        </w:rPr>
        <w:t xml:space="preserve"> nevlastní</w:t>
      </w:r>
      <w:r>
        <w:t xml:space="preserve">, a poskytne </w:t>
      </w:r>
      <w:r>
        <w:rPr>
          <w:color w:val="FB5514"/>
        </w:rPr>
        <w:t>Drabinskymu</w:t>
      </w:r>
      <w:r>
        <w:t xml:space="preserve"> </w:t>
      </w:r>
      <w:r>
        <w:rPr>
          <w:color w:val="788E95"/>
        </w:rPr>
        <w:t>dodatečnou finanční půjčku</w:t>
      </w:r>
      <w:r>
        <w:t xml:space="preserve">. </w:t>
      </w:r>
      <w:r>
        <w:rPr>
          <w:color w:val="FB6AB8"/>
        </w:rPr>
        <w:t xml:space="preserve">Michael Gifford, výkonný ředitel </w:t>
      </w:r>
      <w:r>
        <w:rPr>
          <w:color w:val="576094"/>
        </w:rPr>
        <w:t>firmy Rank</w:t>
      </w:r>
      <w:r>
        <w:t xml:space="preserve">, řekl, že úplné zapojení </w:t>
      </w:r>
      <w:r>
        <w:rPr>
          <w:color w:val="DB1474"/>
        </w:rPr>
        <w:t>řetězce britských kin</w:t>
      </w:r>
      <w:r>
        <w:t xml:space="preserve"> "nepřesáhne </w:t>
      </w:r>
      <w:r>
        <w:rPr>
          <w:color w:val="8489AE"/>
        </w:rPr>
        <w:t>100 milionů dolarů</w:t>
      </w:r>
      <w:r>
        <w:t xml:space="preserve">", ale odmítl specifikovat rozdělení </w:t>
      </w:r>
      <w:r>
        <w:rPr>
          <w:color w:val="8489AE"/>
        </w:rPr>
        <w:t>této částky</w:t>
      </w:r>
      <w:r>
        <w:t xml:space="preserve"> </w:t>
      </w:r>
      <w:r>
        <w:rPr>
          <w:color w:val="860E04"/>
        </w:rPr>
        <w:t>mezi</w:t>
      </w:r>
      <w:r>
        <w:t xml:space="preserve"> financování </w:t>
      </w:r>
      <w:r>
        <w:rPr>
          <w:color w:val="788E95"/>
        </w:rPr>
        <w:t>půjčky</w:t>
      </w:r>
      <w:r>
        <w:t xml:space="preserve"> a </w:t>
      </w:r>
      <w:r>
        <w:rPr>
          <w:color w:val="FBC206"/>
        </w:rPr>
        <w:t xml:space="preserve">navrhovanou koupi </w:t>
      </w:r>
      <w:r>
        <w:rPr>
          <w:color w:val="6EAB9B"/>
        </w:rPr>
        <w:t>firmy Film House</w:t>
      </w:r>
      <w:r>
        <w:t xml:space="preserve">. Akcionáři </w:t>
      </w:r>
      <w:r>
        <w:rPr>
          <w:color w:val="E115C0"/>
        </w:rPr>
        <w:t>firmy Cineplex</w:t>
      </w:r>
      <w:r>
        <w:t xml:space="preserve"> na včerejší oznámení reagovali chladně. Při obchodování na Newyorské burze cenných papírů </w:t>
      </w:r>
      <w:r>
        <w:rPr>
          <w:color w:val="E115C0"/>
        </w:rPr>
        <w:t>firma Cineplex</w:t>
      </w:r>
      <w:r>
        <w:t xml:space="preserve"> uzavírala </w:t>
      </w:r>
      <w:r>
        <w:rPr>
          <w:color w:val="F2CDFE"/>
        </w:rPr>
        <w:t>na 11 dolarech</w:t>
      </w:r>
      <w:r>
        <w:t xml:space="preserve">, </w:t>
      </w:r>
      <w:r>
        <w:rPr>
          <w:color w:val="F2CDFE"/>
        </w:rPr>
        <w:t>což</w:t>
      </w:r>
      <w:r>
        <w:t xml:space="preserve"> je propad o 25 centů, přičemž více než milion </w:t>
      </w:r>
      <w:r>
        <w:rPr>
          <w:color w:val="645341"/>
        </w:rPr>
        <w:t>akcií</w:t>
      </w:r>
      <w:r>
        <w:t xml:space="preserve"> změnilo majitele. Na Torontské burze cenných papírů </w:t>
      </w:r>
      <w:r>
        <w:rPr>
          <w:color w:val="E115C0"/>
        </w:rPr>
        <w:t>firma Cineplex</w:t>
      </w:r>
      <w:r>
        <w:t xml:space="preserve"> uzavírala se ztrátou 37.5 kanadského centu, na 12875 kanadského dolaru, daleko pod úrovní 16.40 kanadského dolaru. "Kde je </w:t>
      </w:r>
      <w:r>
        <w:rPr>
          <w:color w:val="58018B"/>
        </w:rPr>
        <w:t>ta nabídka</w:t>
      </w:r>
      <w:r>
        <w:t xml:space="preserve">?" ptal se </w:t>
      </w:r>
      <w:r>
        <w:rPr>
          <w:color w:val="760035"/>
        </w:rPr>
        <w:t>Pierre Panet-Raymond, analytik a zprostředkovatel torontské společnosti McDermid St. Lawrence Ltd. obchodující s cennými papíry</w:t>
      </w:r>
      <w:r>
        <w:t xml:space="preserve">. </w:t>
      </w:r>
      <w:r>
        <w:rPr>
          <w:color w:val="760035"/>
        </w:rPr>
        <w:t>Panet-Raymond</w:t>
      </w:r>
      <w:r>
        <w:t xml:space="preserve"> řekl, že si nemyslí, že </w:t>
      </w:r>
      <w:r>
        <w:rPr>
          <w:color w:val="647A41"/>
        </w:rPr>
        <w:t>Drabinsky</w:t>
      </w:r>
      <w:r>
        <w:rPr>
          <w:color w:val="496E76"/>
        </w:rPr>
        <w:t xml:space="preserve"> a </w:t>
      </w:r>
      <w:r>
        <w:rPr>
          <w:color w:val="E3F894"/>
        </w:rPr>
        <w:t>Gottlieb</w:t>
      </w:r>
      <w:r>
        <w:t xml:space="preserve"> jsou "jakkoli blízko" k uspořádání financování, a že investoři budou potřebovat spolehlivou nabídku, než </w:t>
      </w:r>
      <w:r>
        <w:rPr>
          <w:color w:val="F9D7CD"/>
        </w:rPr>
        <w:t>akcie</w:t>
      </w:r>
      <w:r>
        <w:t xml:space="preserve"> zase začnou stoupat. </w:t>
      </w:r>
      <w:r>
        <w:rPr>
          <w:color w:val="FB5514"/>
        </w:rPr>
        <w:t>Drabinskyho</w:t>
      </w:r>
      <w:r>
        <w:t xml:space="preserve"> se nepodařilo zastihnout, aby se vyjádřil.</w:t>
      </w:r>
    </w:p>
    <w:p>
      <w:r>
        <w:rPr>
          <w:b/>
        </w:rPr>
        <w:t>Document number 641</w:t>
      </w:r>
    </w:p>
    <w:p>
      <w:r>
        <w:rPr>
          <w:b/>
        </w:rPr>
        <w:t>Document identifier: wsj0939-001</w:t>
      </w:r>
    </w:p>
    <w:p>
      <w:r>
        <w:t xml:space="preserve">Dvě západoněmecké chemické společnosti ohlásily </w:t>
      </w:r>
      <w:r>
        <w:rPr>
          <w:color w:val="310106"/>
        </w:rPr>
        <w:t xml:space="preserve">kroky, </w:t>
      </w:r>
      <w:r>
        <w:rPr>
          <w:color w:val="04640D"/>
        </w:rPr>
        <w:t>které</w:t>
      </w:r>
      <w:r>
        <w:rPr>
          <w:color w:val="310106"/>
        </w:rPr>
        <w:t xml:space="preserve"> mají zjevně vylepšit pověst chemického průmyslu mezi ekologickými skupinami a širokou veřejností</w:t>
      </w:r>
      <w:r>
        <w:t xml:space="preserve">. </w:t>
      </w:r>
      <w:r>
        <w:rPr>
          <w:color w:val="FEFB0A"/>
        </w:rPr>
        <w:t xml:space="preserve">Předseda </w:t>
      </w:r>
      <w:r>
        <w:rPr>
          <w:color w:val="FB5514"/>
        </w:rPr>
        <w:t>firmy Hoechst AG</w:t>
      </w:r>
      <w:r>
        <w:rPr>
          <w:color w:val="FEFB0A"/>
        </w:rPr>
        <w:t xml:space="preserve"> Wolfgang Hilger</w:t>
      </w:r>
      <w:r>
        <w:t xml:space="preserve"> řekl, že </w:t>
      </w:r>
      <w:r>
        <w:rPr>
          <w:color w:val="E115C0"/>
        </w:rPr>
        <w:t>společnost</w:t>
      </w:r>
      <w:r>
        <w:t xml:space="preserve"> chce mít do roku 1995 </w:t>
      </w:r>
      <w:r>
        <w:rPr>
          <w:color w:val="00587F"/>
        </w:rPr>
        <w:t xml:space="preserve">náhradní výrobky, </w:t>
      </w:r>
      <w:r>
        <w:rPr>
          <w:color w:val="0BC582"/>
        </w:rPr>
        <w:t>které</w:t>
      </w:r>
      <w:r>
        <w:rPr>
          <w:color w:val="00587F"/>
        </w:rPr>
        <w:t xml:space="preserve"> by plně nahradily freony ničící ozón</w:t>
      </w:r>
      <w:r>
        <w:t xml:space="preserve">. </w:t>
      </w:r>
      <w:r>
        <w:rPr>
          <w:color w:val="E115C0"/>
        </w:rPr>
        <w:t>Firma Hoechst, největší výrobce freonů v Západním Německu</w:t>
      </w:r>
      <w:r>
        <w:t xml:space="preserve">, v dubnu prohlásila, že výrobu produktů chce do roku 1993 omezit o 50 %. </w:t>
      </w:r>
      <w:r>
        <w:rPr>
          <w:color w:val="FEFB0A"/>
        </w:rPr>
        <w:t>Hilger</w:t>
      </w:r>
      <w:r>
        <w:t xml:space="preserve"> řekl, že </w:t>
      </w:r>
      <w:r>
        <w:rPr>
          <w:color w:val="E115C0"/>
        </w:rPr>
        <w:t>firma Hoechst</w:t>
      </w:r>
      <w:r>
        <w:t xml:space="preserve"> investuje 50 milionů marek (27.2 milionu dolarů) </w:t>
      </w:r>
      <w:r>
        <w:rPr>
          <w:color w:val="FEB8C8"/>
        </w:rPr>
        <w:t xml:space="preserve">do závodu na výrobu </w:t>
      </w:r>
      <w:r>
        <w:rPr>
          <w:color w:val="9E8317"/>
        </w:rPr>
        <w:t xml:space="preserve">náhradního produktu, </w:t>
      </w:r>
      <w:r>
        <w:rPr>
          <w:color w:val="01190F"/>
        </w:rPr>
        <w:t>který</w:t>
      </w:r>
      <w:r>
        <w:rPr>
          <w:color w:val="9E8317"/>
        </w:rPr>
        <w:t xml:space="preserve"> vyvinula a </w:t>
      </w:r>
      <w:r>
        <w:rPr>
          <w:color w:val="01190F"/>
        </w:rPr>
        <w:t>který</w:t>
      </w:r>
      <w:r>
        <w:rPr>
          <w:color w:val="9E8317"/>
        </w:rPr>
        <w:t xml:space="preserve"> podle </w:t>
      </w:r>
      <w:r>
        <w:rPr>
          <w:color w:val="847D81"/>
        </w:rPr>
        <w:t>jejích</w:t>
      </w:r>
      <w:r>
        <w:rPr>
          <w:color w:val="9E8317"/>
        </w:rPr>
        <w:t xml:space="preserve"> slov neobsahuje chlór</w:t>
      </w:r>
      <w:r>
        <w:t xml:space="preserve">. </w:t>
      </w:r>
      <w:r>
        <w:rPr>
          <w:color w:val="E115C0"/>
        </w:rPr>
        <w:t>Společnost</w:t>
      </w:r>
      <w:r>
        <w:t xml:space="preserve"> doufá, že </w:t>
      </w:r>
      <w:r>
        <w:rPr>
          <w:color w:val="FEB8C8"/>
        </w:rPr>
        <w:t xml:space="preserve">nový závod, </w:t>
      </w:r>
      <w:r>
        <w:rPr>
          <w:color w:val="58018B"/>
        </w:rPr>
        <w:t>který</w:t>
      </w:r>
      <w:r>
        <w:rPr>
          <w:color w:val="FEB8C8"/>
        </w:rPr>
        <w:t xml:space="preserve"> bude pravděpodobně postaven </w:t>
      </w:r>
      <w:r>
        <w:rPr>
          <w:color w:val="B70639"/>
        </w:rPr>
        <w:t>ve Frankfurtu</w:t>
      </w:r>
      <w:r>
        <w:t xml:space="preserve">, bude schopen vyprodukovat 10000 tun ročně. Tento rok </w:t>
      </w:r>
      <w:r>
        <w:rPr>
          <w:color w:val="E115C0"/>
        </w:rPr>
        <w:t>firma Hoechst</w:t>
      </w:r>
      <w:r>
        <w:t xml:space="preserve"> vyrobí v továrnách </w:t>
      </w:r>
      <w:r>
        <w:rPr>
          <w:color w:val="703B01"/>
        </w:rPr>
        <w:t>ve Frankfurtu</w:t>
      </w:r>
      <w:r>
        <w:t xml:space="preserve">, Španělsku a Brazílii kolem 62000 tun freonů. Ze 40.9 miliardy marek obratu </w:t>
      </w:r>
      <w:r>
        <w:rPr>
          <w:color w:val="E115C0"/>
        </w:rPr>
        <w:t>skupiny Hoechst</w:t>
      </w:r>
      <w:r>
        <w:t xml:space="preserve"> v roce 1988 pocházelo 200 milionů marek z prodeje freonů. Také další velká chemická společnost BASF AG uvedla, že vytvořila </w:t>
      </w:r>
      <w:r>
        <w:rPr>
          <w:color w:val="F7F1DF"/>
        </w:rPr>
        <w:t xml:space="preserve">zvláštní oddělení, </w:t>
      </w:r>
      <w:r>
        <w:rPr>
          <w:color w:val="118B8A"/>
        </w:rPr>
        <w:t>které</w:t>
      </w:r>
      <w:r>
        <w:rPr>
          <w:color w:val="F7F1DF"/>
        </w:rPr>
        <w:t xml:space="preserve"> bude studovat vliv umělých hmot na životní prostředí a zkoumat všechny možnosti recyklace plastů</w:t>
      </w:r>
      <w:r>
        <w:t>.</w:t>
      </w:r>
    </w:p>
    <w:p>
      <w:r>
        <w:rPr>
          <w:b/>
        </w:rPr>
        <w:t>Document number 642</w:t>
      </w:r>
    </w:p>
    <w:p>
      <w:r>
        <w:rPr>
          <w:b/>
        </w:rPr>
        <w:t>Document identifier: wsj0940-001</w:t>
      </w:r>
    </w:p>
    <w:p>
      <w:r>
        <w:rPr>
          <w:color w:val="310106"/>
        </w:rPr>
        <w:t xml:space="preserve">53 letý George L. Manzanec, hlavní viceprezident </w:t>
      </w:r>
      <w:r>
        <w:rPr>
          <w:color w:val="04640D"/>
        </w:rPr>
        <w:t>společnosti Texas Eastern Corp.</w:t>
      </w:r>
      <w:r>
        <w:t xml:space="preserve">, byl zvolen viceprezidentem skupiny </w:t>
      </w:r>
      <w:r>
        <w:rPr>
          <w:color w:val="FEFB0A"/>
        </w:rPr>
        <w:t xml:space="preserve">tohoto koncernu, </w:t>
      </w:r>
      <w:r>
        <w:rPr>
          <w:color w:val="FB5514"/>
        </w:rPr>
        <w:t>který</w:t>
      </w:r>
      <w:r>
        <w:rPr>
          <w:color w:val="FEFB0A"/>
        </w:rPr>
        <w:t xml:space="preserve"> se zabývá rozvodem zemního plynu</w:t>
      </w:r>
      <w:r>
        <w:t xml:space="preserve">. </w:t>
      </w:r>
      <w:r>
        <w:rPr>
          <w:color w:val="310106"/>
        </w:rPr>
        <w:t xml:space="preserve">Manzanec, </w:t>
      </w:r>
      <w:r>
        <w:rPr>
          <w:color w:val="E115C0"/>
        </w:rPr>
        <w:t>který</w:t>
      </w:r>
      <w:r>
        <w:rPr>
          <w:color w:val="310106"/>
        </w:rPr>
        <w:t xml:space="preserve"> nastupuje </w:t>
      </w:r>
      <w:r>
        <w:rPr>
          <w:color w:val="00587F"/>
        </w:rPr>
        <w:t xml:space="preserve">po Richardu C. Dixonovi, </w:t>
      </w:r>
      <w:r>
        <w:rPr>
          <w:color w:val="0BC582"/>
        </w:rPr>
        <w:t>jenž</w:t>
      </w:r>
      <w:r>
        <w:rPr>
          <w:color w:val="00587F"/>
        </w:rPr>
        <w:t xml:space="preserve"> odešel do důchodu</w:t>
      </w:r>
      <w:r>
        <w:t xml:space="preserve">, bude zodpovědný za dodávku plynu, regulační záležitosti, marketing a transport i výměnu </w:t>
      </w:r>
      <w:r>
        <w:rPr>
          <w:color w:val="FEB8C8"/>
        </w:rPr>
        <w:t>pro společnosti Panhandle Eastern Pipe Line Co., Trunkline Gas Co., Texas Eastern Transmission Corp. a Algonquin Gas Transmission Co</w:t>
      </w:r>
      <w:r>
        <w:t xml:space="preserve">. </w:t>
      </w:r>
      <w:r>
        <w:rPr>
          <w:color w:val="FEB8C8"/>
        </w:rPr>
        <w:t>Všechny tyto společnosti</w:t>
      </w:r>
      <w:r>
        <w:t xml:space="preserve"> jsou jednotkami </w:t>
      </w:r>
      <w:r>
        <w:rPr>
          <w:color w:val="9E8317"/>
        </w:rPr>
        <w:t xml:space="preserve">společnosti Panhandle Eastern Corp., </w:t>
      </w:r>
      <w:r>
        <w:rPr>
          <w:color w:val="01190F"/>
        </w:rPr>
        <w:t>která</w:t>
      </w:r>
      <w:r>
        <w:rPr>
          <w:color w:val="9E8317"/>
        </w:rPr>
        <w:t xml:space="preserve"> získala </w:t>
      </w:r>
      <w:r>
        <w:rPr>
          <w:color w:val="847D81"/>
        </w:rPr>
        <w:t>společnost Texas Eastern Corp.</w:t>
      </w:r>
      <w:r>
        <w:rPr>
          <w:color w:val="9E8317"/>
        </w:rPr>
        <w:t xml:space="preserve"> na začátku tohoto roku</w:t>
      </w:r>
      <w:r>
        <w:t>.</w:t>
      </w:r>
    </w:p>
    <w:p>
      <w:r>
        <w:rPr>
          <w:b/>
        </w:rPr>
        <w:t>Document number 643</w:t>
      </w:r>
    </w:p>
    <w:p>
      <w:r>
        <w:rPr>
          <w:b/>
        </w:rPr>
        <w:t>Document identifier: wsj0941-001</w:t>
      </w:r>
    </w:p>
    <w:p>
      <w:r>
        <w:rPr>
          <w:color w:val="310106"/>
        </w:rPr>
        <w:t>Společnost Adolph Coors Co.</w:t>
      </w:r>
      <w:r>
        <w:t xml:space="preserve"> uvedla, </w:t>
      </w:r>
      <w:r>
        <w:rPr>
          <w:color w:val="04640D"/>
        </w:rPr>
        <w:t xml:space="preserve">že </w:t>
      </w:r>
      <w:r>
        <w:rPr>
          <w:color w:val="FEFB0A"/>
        </w:rPr>
        <w:t>její</w:t>
      </w:r>
      <w:r>
        <w:rPr>
          <w:color w:val="04640D"/>
        </w:rPr>
        <w:t xml:space="preserve"> jednotka Coors Brewing Co. zahájí začátkem příštího roku na západě zkušební prodej nové řady balené vody</w:t>
      </w:r>
      <w:r>
        <w:t xml:space="preserve">. </w:t>
      </w:r>
      <w:r>
        <w:rPr>
          <w:color w:val="04640D"/>
        </w:rPr>
        <w:t>Tento očekávaný krok</w:t>
      </w:r>
      <w:r>
        <w:t xml:space="preserve"> znamená, že </w:t>
      </w:r>
      <w:r>
        <w:rPr>
          <w:color w:val="310106"/>
        </w:rPr>
        <w:t>společnost Coors</w:t>
      </w:r>
      <w:r>
        <w:t xml:space="preserve"> bude poprvé od prohibice prodávat nealkoholický nápoj, a představuje vstup </w:t>
      </w:r>
      <w:r>
        <w:rPr>
          <w:color w:val="310106"/>
        </w:rPr>
        <w:t>společnosti</w:t>
      </w:r>
      <w:r>
        <w:t xml:space="preserve"> </w:t>
      </w:r>
      <w:r>
        <w:rPr>
          <w:color w:val="FB5514"/>
        </w:rPr>
        <w:t xml:space="preserve">do přeplněného, avšak rychle rostoucího trhu, </w:t>
      </w:r>
      <w:r>
        <w:rPr>
          <w:color w:val="E115C0"/>
        </w:rPr>
        <w:t>který</w:t>
      </w:r>
      <w:r>
        <w:rPr>
          <w:color w:val="FB5514"/>
        </w:rPr>
        <w:t xml:space="preserve"> minulý rok vytvořil obrat 2.2 miliardy dolarů</w:t>
      </w:r>
      <w:r>
        <w:t xml:space="preserve">. </w:t>
      </w:r>
      <w:r>
        <w:rPr>
          <w:color w:val="310106"/>
        </w:rPr>
        <w:t>Společnost Coors</w:t>
      </w:r>
      <w:r>
        <w:t xml:space="preserve"> doufá, že se stane jednou </w:t>
      </w:r>
      <w:r>
        <w:rPr>
          <w:color w:val="00587F"/>
        </w:rPr>
        <w:t xml:space="preserve">z prvních společností, </w:t>
      </w:r>
      <w:r>
        <w:rPr>
          <w:color w:val="0BC582"/>
        </w:rPr>
        <w:t>které</w:t>
      </w:r>
      <w:r>
        <w:rPr>
          <w:color w:val="00587F"/>
        </w:rPr>
        <w:t xml:space="preserve"> budou balenou vodu distribuovat celostátně</w:t>
      </w:r>
      <w:r>
        <w:t xml:space="preserve">. </w:t>
      </w:r>
      <w:r>
        <w:rPr>
          <w:color w:val="FEB8C8"/>
        </w:rPr>
        <w:t xml:space="preserve">Voda Perrier, </w:t>
      </w:r>
      <w:r>
        <w:rPr>
          <w:color w:val="9E8317"/>
        </w:rPr>
        <w:t>kterou</w:t>
      </w:r>
      <w:r>
        <w:rPr>
          <w:color w:val="FEB8C8"/>
        </w:rPr>
        <w:t xml:space="preserve"> prodává </w:t>
      </w:r>
      <w:r>
        <w:rPr>
          <w:color w:val="01190F"/>
        </w:rPr>
        <w:t>americká společnost Perrier Group, jednotka pařížské společnosti Source Perrier S. A.</w:t>
      </w:r>
      <w:r>
        <w:rPr>
          <w:color w:val="847D81"/>
        </w:rPr>
        <w:t xml:space="preserve">, a </w:t>
      </w:r>
      <w:r>
        <w:rPr>
          <w:color w:val="58018B"/>
        </w:rPr>
        <w:t xml:space="preserve">voda Evian, </w:t>
      </w:r>
      <w:r>
        <w:rPr>
          <w:color w:val="B70639"/>
        </w:rPr>
        <w:t>kterou</w:t>
      </w:r>
      <w:r>
        <w:rPr>
          <w:color w:val="58018B"/>
        </w:rPr>
        <w:t xml:space="preserve"> prodává </w:t>
      </w:r>
      <w:r>
        <w:rPr>
          <w:color w:val="703B01"/>
        </w:rPr>
        <w:t>americká jednotka francouzské společnosti BSN</w:t>
      </w:r>
      <w:r>
        <w:t xml:space="preserve">, jsou distribuovány do městských oblastí po celé zemi, avšak na venkově nejsou tolik k dostání. Se </w:t>
      </w:r>
      <w:r>
        <w:rPr>
          <w:color w:val="310106"/>
        </w:rPr>
        <w:t>svojí</w:t>
      </w:r>
      <w:r>
        <w:t xml:space="preserve"> rozsáhlou sítí pro distribuci piva by </w:t>
      </w:r>
      <w:r>
        <w:rPr>
          <w:color w:val="310106"/>
        </w:rPr>
        <w:t>společnost Coors</w:t>
      </w:r>
      <w:r>
        <w:t xml:space="preserve"> mohla proniknout na více trhů. </w:t>
      </w:r>
      <w:r>
        <w:rPr>
          <w:color w:val="310106"/>
        </w:rPr>
        <w:t>Společnost</w:t>
      </w:r>
      <w:r>
        <w:t xml:space="preserve"> uvedla, že voda ponese název Coors Rocky Mountain Sparkling Water a bude pocházet z téhož horského pramene jako voda používaná na pivo </w:t>
      </w:r>
      <w:r>
        <w:rPr>
          <w:color w:val="310106"/>
        </w:rPr>
        <w:t>společnosti Coors</w:t>
      </w:r>
      <w:r>
        <w:t xml:space="preserve">. </w:t>
      </w:r>
      <w:r>
        <w:rPr>
          <w:color w:val="310106"/>
        </w:rPr>
        <w:t>Společnost</w:t>
      </w:r>
      <w:r>
        <w:t xml:space="preserve"> prohlásila, že bude prodávat </w:t>
      </w:r>
      <w:r>
        <w:rPr>
          <w:color w:val="F7F1DF"/>
        </w:rPr>
        <w:t>vodu bez příchuti a s citrónovo-limetovou a třešňovou příchutí</w:t>
      </w:r>
      <w:r>
        <w:t xml:space="preserve"> a bude </w:t>
      </w:r>
      <w:r>
        <w:rPr>
          <w:color w:val="F7F1DF"/>
        </w:rPr>
        <w:t>jí</w:t>
      </w:r>
      <w:r>
        <w:t xml:space="preserve"> balit do 28 uncových lahví a do 6,5 uncových lahví balených po šesti. Ačkoli zkušební trhy nebyly blíže určené, budou </w:t>
      </w:r>
      <w:r>
        <w:rPr>
          <w:color w:val="118B8A"/>
        </w:rPr>
        <w:t>v severní Kalifornii, Arizoně a Coloradu</w:t>
      </w:r>
      <w:r>
        <w:t xml:space="preserve">, </w:t>
      </w:r>
      <w:r>
        <w:rPr>
          <w:color w:val="118B8A"/>
        </w:rPr>
        <w:t>což</w:t>
      </w:r>
      <w:r>
        <w:t xml:space="preserve"> jsou jedny z nejživějších trhů pro balenou vodu.</w:t>
      </w:r>
    </w:p>
    <w:p>
      <w:r>
        <w:rPr>
          <w:b/>
        </w:rPr>
        <w:t>Document number 644</w:t>
      </w:r>
    </w:p>
    <w:p>
      <w:r>
        <w:rPr>
          <w:b/>
        </w:rPr>
        <w:t>Document identifier: wsj0942-001</w:t>
      </w:r>
    </w:p>
    <w:p>
      <w:r>
        <w:t xml:space="preserve">Několik nejvýznamnějších obchodních partnerů </w:t>
      </w:r>
      <w:r>
        <w:rPr>
          <w:color w:val="310106"/>
        </w:rPr>
        <w:t>Ameriky</w:t>
      </w:r>
      <w:r>
        <w:t xml:space="preserve"> rychle odmítlo </w:t>
      </w:r>
      <w:r>
        <w:rPr>
          <w:color w:val="04640D"/>
        </w:rPr>
        <w:t xml:space="preserve">návrh </w:t>
      </w:r>
      <w:r>
        <w:rPr>
          <w:color w:val="FEFB0A"/>
        </w:rPr>
        <w:t>Spojených států</w:t>
      </w:r>
      <w:r>
        <w:rPr>
          <w:color w:val="04640D"/>
        </w:rPr>
        <w:t xml:space="preserve"> na liberalizaci světového obchodu a omezení dotací na zemědělské produkty</w:t>
      </w:r>
      <w:r>
        <w:t xml:space="preserve">. </w:t>
      </w:r>
      <w:r>
        <w:rPr>
          <w:color w:val="FB5514"/>
        </w:rPr>
        <w:t xml:space="preserve">V Ženevě, </w:t>
      </w:r>
      <w:r>
        <w:rPr>
          <w:color w:val="E115C0"/>
        </w:rPr>
        <w:t>kde</w:t>
      </w:r>
      <w:r>
        <w:rPr>
          <w:color w:val="FB5514"/>
        </w:rPr>
        <w:t xml:space="preserve"> se konají rozhovory o světovém obchodu v rámci Všeobecné dohody o clech a obchodu, neboli GATT</w:t>
      </w:r>
      <w:r>
        <w:t xml:space="preserve">, nazvalo </w:t>
      </w:r>
      <w:r>
        <w:rPr>
          <w:color w:val="00587F"/>
        </w:rPr>
        <w:t>Evropské společenství</w:t>
      </w:r>
      <w:r>
        <w:t xml:space="preserve"> </w:t>
      </w:r>
      <w:r>
        <w:rPr>
          <w:color w:val="04640D"/>
        </w:rPr>
        <w:t xml:space="preserve">návrh </w:t>
      </w:r>
      <w:r>
        <w:rPr>
          <w:color w:val="FEFB0A"/>
        </w:rPr>
        <w:t>Spojených států</w:t>
      </w:r>
      <w:r>
        <w:t xml:space="preserve"> "krokem zpět". A japonský ministr zemědělství, lesnictví a rybolovu řekl výboru japonského parlamentu, že </w:t>
      </w:r>
      <w:r>
        <w:rPr>
          <w:color w:val="04640D"/>
        </w:rPr>
        <w:t xml:space="preserve">návrh </w:t>
      </w:r>
      <w:r>
        <w:rPr>
          <w:color w:val="FEFB0A"/>
        </w:rPr>
        <w:t>Washingtonu</w:t>
      </w:r>
      <w:r>
        <w:t xml:space="preserve"> je nepraktický, a že </w:t>
      </w:r>
      <w:r>
        <w:rPr>
          <w:color w:val="0BC582"/>
        </w:rPr>
        <w:t>Tokio</w:t>
      </w:r>
      <w:r>
        <w:t xml:space="preserve"> bude </w:t>
      </w:r>
      <w:r>
        <w:rPr>
          <w:color w:val="0BC582"/>
        </w:rPr>
        <w:t>své</w:t>
      </w:r>
      <w:r>
        <w:t xml:space="preserve"> pěstitele rýže nadále výrazně podporovat. </w:t>
      </w:r>
      <w:r>
        <w:rPr>
          <w:color w:val="310106"/>
        </w:rPr>
        <w:t>Spojené státy</w:t>
      </w:r>
      <w:r>
        <w:t xml:space="preserve"> </w:t>
      </w:r>
      <w:r>
        <w:rPr>
          <w:color w:val="04640D"/>
        </w:rPr>
        <w:t xml:space="preserve">v rozsáhlém plánu, </w:t>
      </w:r>
      <w:r>
        <w:rPr>
          <w:color w:val="FEB8C8"/>
        </w:rPr>
        <w:t>který</w:t>
      </w:r>
      <w:r>
        <w:rPr>
          <w:color w:val="04640D"/>
        </w:rPr>
        <w:t xml:space="preserve"> byl v úterý předložen na ženevském shromáždění</w:t>
      </w:r>
      <w:r>
        <w:t xml:space="preserve">, navrhly </w:t>
      </w:r>
      <w:r>
        <w:rPr>
          <w:color w:val="9E8317"/>
        </w:rPr>
        <w:t>do 10 let</w:t>
      </w:r>
      <w:r>
        <w:t xml:space="preserve"> omezit cenové dotace a do pěti let odstranit podporu vývozu. </w:t>
      </w:r>
      <w:r>
        <w:rPr>
          <w:color w:val="01190F"/>
        </w:rPr>
        <w:t xml:space="preserve">Představitelé </w:t>
      </w:r>
      <w:r>
        <w:rPr>
          <w:color w:val="847D81"/>
        </w:rPr>
        <w:t>Spojených států</w:t>
      </w:r>
      <w:r>
        <w:rPr>
          <w:color w:val="58018B"/>
        </w:rPr>
        <w:t xml:space="preserve"> prohlásili, že </w:t>
      </w:r>
      <w:r>
        <w:rPr>
          <w:color w:val="B70639"/>
        </w:rPr>
        <w:t>plán</w:t>
      </w:r>
      <w:r>
        <w:rPr>
          <w:color w:val="58018B"/>
        </w:rPr>
        <w:t xml:space="preserve"> je flexibilní a je míněn jako pragmatický přístup k postupnému odstraňování </w:t>
      </w:r>
      <w:r>
        <w:rPr>
          <w:color w:val="703B01"/>
        </w:rPr>
        <w:t xml:space="preserve">dotací, </w:t>
      </w:r>
      <w:r>
        <w:rPr>
          <w:color w:val="F7F1DF"/>
        </w:rPr>
        <w:t>které</w:t>
      </w:r>
      <w:r>
        <w:rPr>
          <w:color w:val="703B01"/>
        </w:rPr>
        <w:t xml:space="preserve"> deformují obchod</w:t>
      </w:r>
      <w:r>
        <w:t xml:space="preserve">. ES však reagovalo vzdorovitě a tvrdilo, že hlavním cílem </w:t>
      </w:r>
      <w:r>
        <w:rPr>
          <w:color w:val="04640D"/>
        </w:rPr>
        <w:t>návrhu</w:t>
      </w:r>
      <w:r>
        <w:t xml:space="preserve"> je zničit </w:t>
      </w:r>
      <w:r>
        <w:rPr>
          <w:color w:val="118B8A"/>
        </w:rPr>
        <w:t xml:space="preserve">společnou zemědělskou politiku, program ES na podporu cen, </w:t>
      </w:r>
      <w:r>
        <w:rPr>
          <w:color w:val="4AFEFA"/>
        </w:rPr>
        <w:t>který</w:t>
      </w:r>
      <w:r>
        <w:rPr>
          <w:color w:val="118B8A"/>
        </w:rPr>
        <w:t xml:space="preserve"> ročně poskytuje 28 miliard dolarů</w:t>
      </w:r>
      <w:r>
        <w:t>. "</w:t>
      </w:r>
      <w:r>
        <w:rPr>
          <w:color w:val="04640D"/>
        </w:rPr>
        <w:t>Americký návrh</w:t>
      </w:r>
      <w:r>
        <w:t xml:space="preserve"> není přiměřeným základem pro jednání," uvedlo ES ve zprávě. </w:t>
      </w:r>
      <w:r>
        <w:rPr>
          <w:color w:val="FCB164"/>
        </w:rPr>
        <w:t>Představitelé ES</w:t>
      </w:r>
      <w:r>
        <w:t xml:space="preserve"> říkají, že </w:t>
      </w:r>
      <w:r>
        <w:rPr>
          <w:color w:val="FCB164"/>
        </w:rPr>
        <w:t>je</w:t>
      </w:r>
      <w:r>
        <w:t xml:space="preserve"> rozladilo, že </w:t>
      </w:r>
      <w:r>
        <w:rPr>
          <w:color w:val="310106"/>
        </w:rPr>
        <w:t>Spojené státy</w:t>
      </w:r>
      <w:r>
        <w:t xml:space="preserve"> stanovily přesný harmonogram a požadují "odstranění" dotací na vývoz, nikoliv pouhé omezení. </w:t>
      </w:r>
      <w:r>
        <w:rPr>
          <w:color w:val="796EE6"/>
        </w:rPr>
        <w:t>Komisař ES pro zemědělství Ray MacSharry</w:t>
      </w:r>
      <w:r>
        <w:t xml:space="preserve"> řekl, že </w:t>
      </w:r>
      <w:r>
        <w:rPr>
          <w:color w:val="04640D"/>
        </w:rPr>
        <w:t xml:space="preserve">plán </w:t>
      </w:r>
      <w:r>
        <w:rPr>
          <w:color w:val="FEFB0A"/>
        </w:rPr>
        <w:t>Spojených států</w:t>
      </w:r>
      <w:r>
        <w:t xml:space="preserve"> "zpochybňuje" </w:t>
      </w:r>
      <w:r>
        <w:rPr>
          <w:color w:val="000D2C"/>
        </w:rPr>
        <w:t xml:space="preserve">dohodu dosaženou světovými vyjednavači v dubnu loňského roku </w:t>
      </w:r>
      <w:r>
        <w:rPr>
          <w:color w:val="53495F"/>
        </w:rPr>
        <w:t>v Ženevě</w:t>
      </w:r>
      <w:r>
        <w:rPr>
          <w:color w:val="000D2C"/>
        </w:rPr>
        <w:t xml:space="preserve">, </w:t>
      </w:r>
      <w:r>
        <w:rPr>
          <w:color w:val="F95475"/>
        </w:rPr>
        <w:t>která</w:t>
      </w:r>
      <w:r>
        <w:rPr>
          <w:color w:val="000D2C"/>
        </w:rPr>
        <w:t xml:space="preserve"> usiluje o "podstatná postupná omezení podpory a ochrany zemědělství</w:t>
      </w:r>
      <w:r>
        <w:t xml:space="preserve">". </w:t>
      </w:r>
      <w:r>
        <w:rPr>
          <w:color w:val="61FC03"/>
        </w:rPr>
        <w:t xml:space="preserve">Zástupce obchodního pověřence </w:t>
      </w:r>
      <w:r>
        <w:rPr>
          <w:color w:val="5D9608"/>
        </w:rPr>
        <w:t>Spojených států</w:t>
      </w:r>
      <w:r>
        <w:rPr>
          <w:color w:val="61FC03"/>
        </w:rPr>
        <w:t xml:space="preserve"> Jules Katz</w:t>
      </w:r>
      <w:r>
        <w:t xml:space="preserve"> odpověděl, že </w:t>
      </w:r>
      <w:r>
        <w:rPr>
          <w:color w:val="04640D"/>
        </w:rPr>
        <w:t>návrh</w:t>
      </w:r>
      <w:r>
        <w:t xml:space="preserve"> je zcela </w:t>
      </w:r>
      <w:r>
        <w:rPr>
          <w:color w:val="000D2C"/>
        </w:rPr>
        <w:t>ve shodě s dubnovou dohodou</w:t>
      </w:r>
      <w:r>
        <w:t xml:space="preserve">. Řekl, že byl překvapen </w:t>
      </w:r>
      <w:r>
        <w:rPr>
          <w:color w:val="DE98FD"/>
        </w:rPr>
        <w:t>reakcí ES</w:t>
      </w:r>
      <w:r>
        <w:t xml:space="preserve">, a nazval </w:t>
      </w:r>
      <w:r>
        <w:rPr>
          <w:color w:val="DE98FD"/>
        </w:rPr>
        <w:t>ji</w:t>
      </w:r>
      <w:r>
        <w:t xml:space="preserve"> "prudkou, ba i bouřlivou". </w:t>
      </w:r>
      <w:r>
        <w:rPr>
          <w:color w:val="04640D"/>
        </w:rPr>
        <w:t xml:space="preserve">Návrh </w:t>
      </w:r>
      <w:r>
        <w:rPr>
          <w:color w:val="FEFB0A"/>
        </w:rPr>
        <w:t>Spojených států</w:t>
      </w:r>
      <w:r>
        <w:t xml:space="preserve"> také kritizovaly </w:t>
      </w:r>
      <w:r>
        <w:rPr>
          <w:color w:val="98A088"/>
        </w:rPr>
        <w:t xml:space="preserve">rozvojové země dovážející potraviny, </w:t>
      </w:r>
      <w:r>
        <w:rPr>
          <w:color w:val="4F584E"/>
        </w:rPr>
        <w:t>které</w:t>
      </w:r>
      <w:r>
        <w:rPr>
          <w:color w:val="98A088"/>
        </w:rPr>
        <w:t xml:space="preserve"> prohlásily, že </w:t>
      </w:r>
      <w:r>
        <w:rPr>
          <w:color w:val="248AD0"/>
        </w:rPr>
        <w:t>Spojené státy</w:t>
      </w:r>
      <w:r>
        <w:rPr>
          <w:color w:val="98A088"/>
        </w:rPr>
        <w:t xml:space="preserve"> neposkytují chudým státům žádné mimořádné slevy</w:t>
      </w:r>
      <w:r>
        <w:t xml:space="preserve">. I když mnoho expertů tvrdí, že státy dovážející potraviny by se nakonec mohly v systému volného trhu stát soběstačnými, ty nejchudší státy pravděpodobně budou prozatím potřebovat pomoc. </w:t>
      </w:r>
      <w:r>
        <w:rPr>
          <w:color w:val="61FC03"/>
        </w:rPr>
        <w:t>Velvyslanec Katz</w:t>
      </w:r>
      <w:r>
        <w:t xml:space="preserve"> řekl, že </w:t>
      </w:r>
      <w:r>
        <w:rPr>
          <w:color w:val="310106"/>
        </w:rPr>
        <w:t>Spojené státy</w:t>
      </w:r>
      <w:r>
        <w:t xml:space="preserve"> jsou ochotné o konkrétních problémech rozvojových zemí diskutovat. </w:t>
      </w:r>
      <w:r>
        <w:rPr>
          <w:color w:val="5C5300"/>
        </w:rPr>
        <w:t xml:space="preserve">Vláda </w:t>
      </w:r>
      <w:r>
        <w:rPr>
          <w:color w:val="9F6551"/>
        </w:rPr>
        <w:t>Spojených států</w:t>
      </w:r>
      <w:r>
        <w:t xml:space="preserve"> uvedla, že </w:t>
      </w:r>
      <w:r>
        <w:rPr>
          <w:color w:val="BCFEC6"/>
        </w:rPr>
        <w:t>její</w:t>
      </w:r>
      <w:r>
        <w:rPr>
          <w:color w:val="04640D"/>
        </w:rPr>
        <w:t xml:space="preserve"> plán</w:t>
      </w:r>
      <w:r>
        <w:t xml:space="preserve"> vnese větší pružnost do rozhodování ohledně toho, jak a kdy bude dosahováno cílů volného obchodu. </w:t>
      </w:r>
      <w:r>
        <w:rPr>
          <w:color w:val="310106"/>
        </w:rPr>
        <w:t>Spojené státy</w:t>
      </w:r>
      <w:r>
        <w:t xml:space="preserve"> tvrdí, že </w:t>
      </w:r>
      <w:r>
        <w:rPr>
          <w:color w:val="FEFB0A"/>
        </w:rPr>
        <w:t>jejich</w:t>
      </w:r>
      <w:r>
        <w:rPr>
          <w:color w:val="04640D"/>
        </w:rPr>
        <w:t xml:space="preserve"> plán</w:t>
      </w:r>
      <w:r>
        <w:t xml:space="preserve"> by usnadnil přechod k volnějšímu zemědělskému obchodu tím, že by se jisté necelní překážky proměnily </w:t>
      </w:r>
      <w:r>
        <w:rPr>
          <w:color w:val="932C70"/>
        </w:rPr>
        <w:t xml:space="preserve">ve cla, </w:t>
      </w:r>
      <w:r>
        <w:rPr>
          <w:color w:val="2B1B04"/>
        </w:rPr>
        <w:t>která</w:t>
      </w:r>
      <w:r>
        <w:rPr>
          <w:color w:val="932C70"/>
        </w:rPr>
        <w:t xml:space="preserve"> by pak společně s již existujícími cly byla </w:t>
      </w:r>
      <w:r>
        <w:rPr>
          <w:color w:val="B5AFC4"/>
        </w:rPr>
        <w:t>v průběhu 10 let</w:t>
      </w:r>
      <w:r>
        <w:rPr>
          <w:color w:val="932C70"/>
        </w:rPr>
        <w:t xml:space="preserve"> postupně rušena</w:t>
      </w:r>
      <w:r>
        <w:t xml:space="preserve">. Avšak ES je zásadně proti přeměně podpor zemědělství ve cla. </w:t>
      </w:r>
      <w:r>
        <w:rPr>
          <w:color w:val="04640D"/>
        </w:rPr>
        <w:t xml:space="preserve">V novém balíčku </w:t>
      </w:r>
      <w:r>
        <w:rPr>
          <w:color w:val="FEFB0A"/>
        </w:rPr>
        <w:t>Spojených států</w:t>
      </w:r>
      <w:r>
        <w:t xml:space="preserve"> se také tvrdí, že pokud se </w:t>
      </w:r>
      <w:r>
        <w:rPr>
          <w:color w:val="D4C67A"/>
        </w:rPr>
        <w:t>země</w:t>
      </w:r>
      <w:r>
        <w:t xml:space="preserve"> setkají s nezvykle velkým objemem dovozu, mohly by dočasně zvýšit cla na určité produkty. Zavedly by se </w:t>
      </w:r>
      <w:r>
        <w:rPr>
          <w:color w:val="AE7AA1"/>
        </w:rPr>
        <w:t xml:space="preserve">postupy, </w:t>
      </w:r>
      <w:r>
        <w:rPr>
          <w:color w:val="C2A393"/>
        </w:rPr>
        <w:t>které</w:t>
      </w:r>
      <w:r>
        <w:rPr>
          <w:color w:val="AE7AA1"/>
        </w:rPr>
        <w:t xml:space="preserve"> by </w:t>
      </w:r>
      <w:r>
        <w:rPr>
          <w:color w:val="0232FD"/>
        </w:rPr>
        <w:t>zemím</w:t>
      </w:r>
      <w:r>
        <w:rPr>
          <w:color w:val="AE7AA1"/>
        </w:rPr>
        <w:t xml:space="preserve"> zabránily ve zneužívání zdravotních a hygienických nařízení ke svévolnému znemožňování obchodu</w:t>
      </w:r>
      <w:r>
        <w:t xml:space="preserve">. </w:t>
      </w:r>
      <w:r>
        <w:rPr>
          <w:color w:val="6A3A35"/>
        </w:rPr>
        <w:t>Ministr zemědělství USA Clayton Yeutter</w:t>
      </w:r>
      <w:r>
        <w:t xml:space="preserve"> ve snaze uklidnit evropské koncerny ve Washingtonu prohlásil, že </w:t>
      </w:r>
      <w:r>
        <w:rPr>
          <w:color w:val="04640D"/>
        </w:rPr>
        <w:t xml:space="preserve">nový plán </w:t>
      </w:r>
      <w:r>
        <w:rPr>
          <w:color w:val="FEFB0A"/>
        </w:rPr>
        <w:t>Spojených států</w:t>
      </w:r>
      <w:r>
        <w:t xml:space="preserve"> "nevyřadí </w:t>
      </w:r>
      <w:r>
        <w:rPr>
          <w:color w:val="BA6801"/>
        </w:rPr>
        <w:t>zemědělce</w:t>
      </w:r>
      <w:r>
        <w:t xml:space="preserve"> z obchodování", ale přesvědčí </w:t>
      </w:r>
      <w:r>
        <w:rPr>
          <w:color w:val="BA6801"/>
        </w:rPr>
        <w:t>je</w:t>
      </w:r>
      <w:r>
        <w:t xml:space="preserve">, aby "namísto toho, co chce vláda, pěstovali to, co </w:t>
      </w:r>
      <w:r>
        <w:rPr>
          <w:color w:val="168E5C"/>
        </w:rPr>
        <w:t>si</w:t>
      </w:r>
      <w:r>
        <w:t xml:space="preserve"> žádá </w:t>
      </w:r>
      <w:r>
        <w:rPr>
          <w:color w:val="168E5C"/>
        </w:rPr>
        <w:t>trh</w:t>
      </w:r>
      <w:r>
        <w:t xml:space="preserve">". ES s 320 miliony obyvatel má 8.5 milionu zemědělců, zatímco </w:t>
      </w:r>
      <w:r>
        <w:rPr>
          <w:color w:val="310106"/>
        </w:rPr>
        <w:t>Spojené státy</w:t>
      </w:r>
      <w:r>
        <w:t xml:space="preserve"> mají se zhruba 245 miliony obyvatel jen dva miliony zemědělců. Protesty </w:t>
      </w:r>
      <w:r>
        <w:rPr>
          <w:color w:val="0BC582"/>
        </w:rPr>
        <w:t>Japonska</w:t>
      </w:r>
      <w:r>
        <w:t xml:space="preserve"> </w:t>
      </w:r>
      <w:r>
        <w:rPr>
          <w:color w:val="04640D"/>
        </w:rPr>
        <w:t xml:space="preserve">proti plánu </w:t>
      </w:r>
      <w:r>
        <w:rPr>
          <w:color w:val="FEFB0A"/>
        </w:rPr>
        <w:t>Spojených států</w:t>
      </w:r>
      <w:r>
        <w:t xml:space="preserve"> se soustřeďují kolem toho, že chce zůstat soběstačné co se týče základní potraviny rýže, přestože zahraniční producenti jsou daleko výkonnější.</w:t>
      </w:r>
    </w:p>
    <w:p>
      <w:r>
        <w:rPr>
          <w:b/>
        </w:rPr>
        <w:t>Document number 645</w:t>
      </w:r>
    </w:p>
    <w:p>
      <w:r>
        <w:rPr>
          <w:b/>
        </w:rPr>
        <w:t>Document identifier: wsj0943-001</w:t>
      </w:r>
    </w:p>
    <w:p>
      <w:r>
        <w:rPr>
          <w:color w:val="310106"/>
        </w:rPr>
        <w:t>Společnost Bell Atlantic Corp.</w:t>
      </w:r>
      <w:r>
        <w:t xml:space="preserve"> uvedla, že definitivně odsouhlasila </w:t>
      </w:r>
      <w:r>
        <w:rPr>
          <w:color w:val="04640D"/>
        </w:rPr>
        <w:t xml:space="preserve">akvizici </w:t>
      </w:r>
      <w:r>
        <w:rPr>
          <w:color w:val="FEFB0A"/>
        </w:rPr>
        <w:t xml:space="preserve">jednoho z podniků </w:t>
      </w:r>
      <w:r>
        <w:rPr>
          <w:color w:val="FB5514"/>
        </w:rPr>
        <w:t>společnosti Control Data Corp.</w:t>
      </w:r>
      <w:r>
        <w:rPr>
          <w:color w:val="FEFB0A"/>
        </w:rPr>
        <w:t>, zaměřeného na údržbu počítačů</w:t>
      </w:r>
      <w:r>
        <w:t xml:space="preserve">. Podmínky dohody nebyly zveřejněny. </w:t>
      </w:r>
      <w:r>
        <w:rPr>
          <w:color w:val="E115C0"/>
        </w:rPr>
        <w:t xml:space="preserve">Jednotka </w:t>
      </w:r>
      <w:r>
        <w:rPr>
          <w:color w:val="00587F"/>
        </w:rPr>
        <w:t>společnosti Control Data</w:t>
      </w:r>
      <w:r>
        <w:t xml:space="preserve"> provádí pro třetí strany servis produktů vyrobených zejména společnostmi Digital Equipment Corp. a International Business Machines Corp. </w:t>
      </w:r>
      <w:r>
        <w:rPr>
          <w:color w:val="E115C0"/>
        </w:rPr>
        <w:t>Jednotka</w:t>
      </w:r>
      <w:r>
        <w:t xml:space="preserve"> má 6000 zákazníků a podle jednoho analytika měla v roce 1988 příjem zhruba 85 milionů dolarů. Podle všeobecně očekávané dohody </w:t>
      </w:r>
      <w:r>
        <w:rPr>
          <w:color w:val="310106"/>
        </w:rPr>
        <w:t>společnost Bell Atlantic</w:t>
      </w:r>
      <w:r>
        <w:t xml:space="preserve"> odkoupí klientelu </w:t>
      </w:r>
      <w:r>
        <w:rPr>
          <w:color w:val="0BC582"/>
        </w:rPr>
        <w:t>společnosti Control Data</w:t>
      </w:r>
      <w:r>
        <w:t xml:space="preserve"> a </w:t>
      </w:r>
      <w:r>
        <w:rPr>
          <w:color w:val="0BC582"/>
        </w:rPr>
        <w:t>jejích</w:t>
      </w:r>
      <w:r>
        <w:t xml:space="preserve"> přibližně 100 amerických servisních podniků v asi 33 městech. Servisní služby pro zákazníky </w:t>
      </w:r>
      <w:r>
        <w:rPr>
          <w:color w:val="0BC582"/>
        </w:rPr>
        <w:t>své</w:t>
      </w:r>
      <w:r>
        <w:t xml:space="preserve"> produktové řady Cyber však bude nadále zajišťovat </w:t>
      </w:r>
      <w:r>
        <w:rPr>
          <w:color w:val="0BC582"/>
        </w:rPr>
        <w:t>společnost Control Data</w:t>
      </w:r>
      <w:r>
        <w:t xml:space="preserve">. </w:t>
      </w:r>
      <w:r>
        <w:rPr>
          <w:color w:val="E115C0"/>
        </w:rPr>
        <w:t>Jednotka</w:t>
      </w:r>
      <w:r>
        <w:t xml:space="preserve"> představuje malou část </w:t>
      </w:r>
      <w:r>
        <w:rPr>
          <w:color w:val="FEB8C8"/>
        </w:rPr>
        <w:t xml:space="preserve">celého podniku </w:t>
      </w:r>
      <w:r>
        <w:rPr>
          <w:color w:val="9E8317"/>
        </w:rPr>
        <w:t>společnosti Control Data</w:t>
      </w:r>
      <w:r>
        <w:rPr>
          <w:color w:val="FEB8C8"/>
        </w:rPr>
        <w:t xml:space="preserve"> na servis počítačů se sídlem v Minneapolisu, </w:t>
      </w:r>
      <w:r>
        <w:rPr>
          <w:color w:val="01190F"/>
        </w:rPr>
        <w:t>který</w:t>
      </w:r>
      <w:r>
        <w:rPr>
          <w:color w:val="FEB8C8"/>
        </w:rPr>
        <w:t xml:space="preserve"> minulý rok oznámil obrat kolem 400 milionů dolarů</w:t>
      </w:r>
      <w:r>
        <w:t xml:space="preserve">. Začátkem tohoto roku </w:t>
      </w:r>
      <w:r>
        <w:rPr>
          <w:color w:val="0BC582"/>
        </w:rPr>
        <w:t>společnost</w:t>
      </w:r>
      <w:r>
        <w:t xml:space="preserve"> prodala podobnou jednotku v Evropě asi za 25 milionů dolarů. Lawrence Perlman, prezident a provozní ředitel </w:t>
      </w:r>
      <w:r>
        <w:rPr>
          <w:color w:val="0BC582"/>
        </w:rPr>
        <w:t>společnosti Control Data</w:t>
      </w:r>
      <w:r>
        <w:t xml:space="preserve">, řekl, že </w:t>
      </w:r>
      <w:r>
        <w:rPr>
          <w:color w:val="FEB8C8"/>
        </w:rPr>
        <w:t>podnik na údržbu</w:t>
      </w:r>
      <w:r>
        <w:t xml:space="preserve"> už nezapadá do firemní "strategie být společností datových řešení". Thomas Vassiliades, prezident oddělení zákaznického servisu </w:t>
      </w:r>
      <w:r>
        <w:rPr>
          <w:color w:val="310106"/>
        </w:rPr>
        <w:t>společnosti Bell Atlantic</w:t>
      </w:r>
      <w:r>
        <w:t xml:space="preserve">, řekl, že </w:t>
      </w:r>
      <w:r>
        <w:rPr>
          <w:color w:val="04640D"/>
        </w:rPr>
        <w:t>akvizice</w:t>
      </w:r>
      <w:r>
        <w:t xml:space="preserve"> poskytne </w:t>
      </w:r>
      <w:r>
        <w:rPr>
          <w:color w:val="847D81"/>
        </w:rPr>
        <w:t xml:space="preserve">jednotce Sorbus zabývající se údržbou počítačů, </w:t>
      </w:r>
      <w:r>
        <w:rPr>
          <w:color w:val="58018B"/>
        </w:rPr>
        <w:t>která</w:t>
      </w:r>
      <w:r>
        <w:rPr>
          <w:color w:val="847D81"/>
        </w:rPr>
        <w:t xml:space="preserve"> patří </w:t>
      </w:r>
      <w:r>
        <w:rPr>
          <w:color w:val="B70639"/>
        </w:rPr>
        <w:t>společnosti</w:t>
      </w:r>
      <w:r>
        <w:t>, další odborné znalosti ve "stále komplikovanějších technologiích pracovních stanic a luxusních sálových počítačů.</w:t>
      </w:r>
    </w:p>
    <w:p>
      <w:r>
        <w:rPr>
          <w:b/>
        </w:rPr>
        <w:t>Document number 646</w:t>
      </w:r>
    </w:p>
    <w:p>
      <w:r>
        <w:rPr>
          <w:b/>
        </w:rPr>
        <w:t>Document identifier: wsj0944-001</w:t>
      </w:r>
    </w:p>
    <w:p>
      <w:r>
        <w:rPr>
          <w:color w:val="310106"/>
        </w:rPr>
        <w:t xml:space="preserve">Dvě nedávná rozhodnutí </w:t>
      </w:r>
      <w:r>
        <w:rPr>
          <w:color w:val="04640D"/>
        </w:rPr>
        <w:t>federálních soudů</w:t>
      </w:r>
      <w:r>
        <w:t xml:space="preserve"> přidělila </w:t>
      </w:r>
      <w:r>
        <w:rPr>
          <w:color w:val="FEFB0A"/>
        </w:rPr>
        <w:t>soudcům</w:t>
      </w:r>
      <w:r>
        <w:t xml:space="preserve"> </w:t>
      </w:r>
      <w:r>
        <w:rPr>
          <w:color w:val="FB5514"/>
        </w:rPr>
        <w:t xml:space="preserve">podivnou roli, </w:t>
      </w:r>
      <w:r>
        <w:rPr>
          <w:color w:val="E115C0"/>
        </w:rPr>
        <w:t>kdy</w:t>
      </w:r>
      <w:r>
        <w:rPr>
          <w:color w:val="FB5514"/>
        </w:rPr>
        <w:t xml:space="preserve"> budou říkat </w:t>
      </w:r>
      <w:r>
        <w:rPr>
          <w:color w:val="00587F"/>
        </w:rPr>
        <w:t>autorům</w:t>
      </w:r>
      <w:r>
        <w:rPr>
          <w:color w:val="FB5514"/>
        </w:rPr>
        <w:t>, jak by měli psát historické knihy a životopisy</w:t>
      </w:r>
      <w:r>
        <w:t xml:space="preserve">. </w:t>
      </w:r>
      <w:r>
        <w:rPr>
          <w:color w:val="310106"/>
        </w:rPr>
        <w:t>Tato rozhodnutí</w:t>
      </w:r>
      <w:r>
        <w:t xml:space="preserve"> si zaslouží </w:t>
      </w:r>
      <w:r>
        <w:rPr>
          <w:color w:val="0BC582"/>
        </w:rPr>
        <w:t xml:space="preserve">více pozornosti, než se </w:t>
      </w:r>
      <w:r>
        <w:rPr>
          <w:color w:val="FEB8C8"/>
        </w:rPr>
        <w:t>jim</w:t>
      </w:r>
      <w:r>
        <w:rPr>
          <w:color w:val="0BC582"/>
        </w:rPr>
        <w:t xml:space="preserve"> dostalo od odborníků, a zrovna tak od novinářů</w:t>
      </w:r>
      <w:r>
        <w:t>. "</w:t>
      </w:r>
      <w:r>
        <w:rPr>
          <w:color w:val="9E8317"/>
        </w:rPr>
        <w:t xml:space="preserve">Bare-Faced Messiah: The True Story of L. Ron </w:t>
      </w:r>
      <w:r>
        <w:rPr>
          <w:color w:val="01190F"/>
        </w:rPr>
        <w:t>Hubbard</w:t>
      </w:r>
      <w:r>
        <w:rPr>
          <w:color w:val="9E8317"/>
        </w:rPr>
        <w:t xml:space="preserve"> (Nestoudný mesiáš: pravdivý příběh </w:t>
      </w:r>
      <w:r>
        <w:rPr>
          <w:color w:val="01190F"/>
        </w:rPr>
        <w:t>L. Rona Hubbarda</w:t>
      </w:r>
      <w:r>
        <w:rPr>
          <w:color w:val="9E8317"/>
        </w:rPr>
        <w:t xml:space="preserve">)" </w:t>
      </w:r>
      <w:r>
        <w:rPr>
          <w:color w:val="847D81"/>
        </w:rPr>
        <w:t>od Russella Millera</w:t>
      </w:r>
      <w:r>
        <w:t xml:space="preserve"> je životopis zakladatele </w:t>
      </w:r>
      <w:r>
        <w:rPr>
          <w:color w:val="58018B"/>
        </w:rPr>
        <w:t>scientologické církve</w:t>
      </w:r>
      <w:r>
        <w:t xml:space="preserve">. </w:t>
      </w:r>
      <w:r>
        <w:rPr>
          <w:color w:val="B70639"/>
        </w:rPr>
        <w:t xml:space="preserve">Hubbard, </w:t>
      </w:r>
      <w:r>
        <w:rPr>
          <w:color w:val="703B01"/>
        </w:rPr>
        <w:t>který</w:t>
      </w:r>
      <w:r>
        <w:rPr>
          <w:color w:val="B70639"/>
        </w:rPr>
        <w:t xml:space="preserve"> zemřel v roce 1986</w:t>
      </w:r>
      <w:r>
        <w:t xml:space="preserve">, odkázal </w:t>
      </w:r>
      <w:r>
        <w:rPr>
          <w:color w:val="F7F1DF"/>
        </w:rPr>
        <w:t xml:space="preserve">autorská práva </w:t>
      </w:r>
      <w:r>
        <w:rPr>
          <w:color w:val="118B8A"/>
        </w:rPr>
        <w:t xml:space="preserve">na </w:t>
      </w:r>
      <w:r>
        <w:rPr>
          <w:color w:val="4AFEFA"/>
        </w:rPr>
        <w:t>své</w:t>
      </w:r>
      <w:r>
        <w:rPr>
          <w:color w:val="118B8A"/>
        </w:rPr>
        <w:t xml:space="preserve"> spisy</w:t>
      </w:r>
      <w:r>
        <w:t xml:space="preserve"> </w:t>
      </w:r>
      <w:r>
        <w:rPr>
          <w:color w:val="FCB164"/>
        </w:rPr>
        <w:t>své</w:t>
      </w:r>
      <w:r>
        <w:rPr>
          <w:color w:val="58018B"/>
        </w:rPr>
        <w:t xml:space="preserve"> církvi, </w:t>
      </w:r>
      <w:r>
        <w:rPr>
          <w:color w:val="796EE6"/>
        </w:rPr>
        <w:t>která</w:t>
      </w:r>
      <w:r>
        <w:rPr>
          <w:color w:val="58018B"/>
        </w:rPr>
        <w:t xml:space="preserve"> </w:t>
      </w:r>
      <w:r>
        <w:rPr>
          <w:color w:val="000D2C"/>
        </w:rPr>
        <w:t>je</w:t>
      </w:r>
      <w:r>
        <w:rPr>
          <w:color w:val="58018B"/>
        </w:rPr>
        <w:t xml:space="preserve"> přenechala </w:t>
      </w:r>
      <w:r>
        <w:rPr>
          <w:color w:val="53495F"/>
        </w:rPr>
        <w:t>dánské společnosti, nakladatelství New Era Publications</w:t>
      </w:r>
      <w:r>
        <w:t xml:space="preserve">. V roce 1988 usilovala </w:t>
      </w:r>
      <w:r>
        <w:rPr>
          <w:color w:val="F95475"/>
        </w:rPr>
        <w:t>společnost New Era</w:t>
      </w:r>
      <w:r>
        <w:t xml:space="preserve"> </w:t>
      </w:r>
      <w:r>
        <w:rPr>
          <w:color w:val="61FC03"/>
        </w:rPr>
        <w:t xml:space="preserve">o trvalý soudní příkaz, </w:t>
      </w:r>
      <w:r>
        <w:rPr>
          <w:color w:val="5D9608"/>
        </w:rPr>
        <w:t>který</w:t>
      </w:r>
      <w:r>
        <w:rPr>
          <w:color w:val="61FC03"/>
        </w:rPr>
        <w:t xml:space="preserve"> by zabránil </w:t>
      </w:r>
      <w:r>
        <w:rPr>
          <w:color w:val="DE98FD"/>
        </w:rPr>
        <w:t>společnosti Henry Holt &amp; Co.</w:t>
      </w:r>
      <w:r>
        <w:rPr>
          <w:color w:val="61FC03"/>
        </w:rPr>
        <w:t xml:space="preserve"> vydat "</w:t>
      </w:r>
      <w:r>
        <w:rPr>
          <w:color w:val="98A088"/>
        </w:rPr>
        <w:t>Nestoudného mesiáše</w:t>
      </w:r>
      <w:r>
        <w:rPr>
          <w:color w:val="61FC03"/>
        </w:rPr>
        <w:t xml:space="preserve">" na základě toho, že </w:t>
      </w:r>
      <w:r>
        <w:rPr>
          <w:color w:val="4F584E"/>
        </w:rPr>
        <w:t>Miller</w:t>
      </w:r>
      <w:r>
        <w:rPr>
          <w:color w:val="61FC03"/>
        </w:rPr>
        <w:t xml:space="preserve"> citováním </w:t>
      </w:r>
      <w:r>
        <w:rPr>
          <w:color w:val="248AD0"/>
        </w:rPr>
        <w:t>Hubbarda</w:t>
      </w:r>
      <w:r>
        <w:rPr>
          <w:color w:val="61FC03"/>
        </w:rPr>
        <w:t xml:space="preserve"> porušil autorská práva</w:t>
      </w:r>
      <w:r>
        <w:t xml:space="preserve">. </w:t>
      </w:r>
      <w:r>
        <w:rPr>
          <w:color w:val="5C5300"/>
        </w:rPr>
        <w:t>Vydavatel</w:t>
      </w:r>
      <w:r>
        <w:t xml:space="preserve"> v odpovědi prohlásil, že předpis o "korektním využití" povoluje citaci "pro takové účely, jako je kritika, komentář, zpravodajství, výuka,... badatelská činnost, nebo výzkum". </w:t>
      </w:r>
      <w:r>
        <w:rPr>
          <w:color w:val="9F6551"/>
        </w:rPr>
        <w:t>Soudce okresního soudu Pierre Leval</w:t>
      </w:r>
      <w:r>
        <w:t xml:space="preserve"> odmítl vydat soudní příkaz </w:t>
      </w:r>
      <w:r>
        <w:rPr>
          <w:color w:val="BCFEC6"/>
        </w:rPr>
        <w:t xml:space="preserve">na základě toho, že </w:t>
      </w:r>
      <w:r>
        <w:rPr>
          <w:color w:val="932C70"/>
        </w:rPr>
        <w:t>společnost New Era</w:t>
      </w:r>
      <w:r>
        <w:rPr>
          <w:color w:val="BCFEC6"/>
        </w:rPr>
        <w:t xml:space="preserve"> opomněla uplatnit </w:t>
      </w:r>
      <w:r>
        <w:rPr>
          <w:color w:val="932C70"/>
        </w:rPr>
        <w:t>svůj</w:t>
      </w:r>
      <w:r>
        <w:rPr>
          <w:color w:val="BCFEC6"/>
        </w:rPr>
        <w:t xml:space="preserve"> nárok v přiměřené časové lhůtě - v právnické teorii se </w:t>
      </w:r>
      <w:r>
        <w:rPr>
          <w:color w:val="2B1B04"/>
        </w:rPr>
        <w:t>to</w:t>
      </w:r>
      <w:r>
        <w:rPr>
          <w:color w:val="BCFEC6"/>
        </w:rPr>
        <w:t xml:space="preserve"> nazývá "promeškání</w:t>
      </w:r>
      <w:r>
        <w:t xml:space="preserve">". </w:t>
      </w:r>
      <w:r>
        <w:rPr>
          <w:color w:val="9F6551"/>
        </w:rPr>
        <w:t>Soudce Leval</w:t>
      </w:r>
      <w:r>
        <w:t xml:space="preserve"> v podstatě řekl, že </w:t>
      </w:r>
      <w:r>
        <w:rPr>
          <w:color w:val="B5AFC4"/>
        </w:rPr>
        <w:t>Miller</w:t>
      </w:r>
      <w:r>
        <w:t xml:space="preserve"> napsal "seriózní knihu obsahující uvážlivou historickou kritiku". Doslovná citace je </w:t>
      </w:r>
      <w:r>
        <w:rPr>
          <w:color w:val="9F6551"/>
        </w:rPr>
        <w:t>podle soudce</w:t>
      </w:r>
      <w:r>
        <w:t xml:space="preserve"> oprávněná, aby bylo možno prokázat </w:t>
      </w:r>
      <w:r>
        <w:rPr>
          <w:color w:val="D4C67A"/>
        </w:rPr>
        <w:t xml:space="preserve">názory, </w:t>
      </w:r>
      <w:r>
        <w:rPr>
          <w:color w:val="AE7AA1"/>
        </w:rPr>
        <w:t>které</w:t>
      </w:r>
      <w:r>
        <w:rPr>
          <w:color w:val="D4C67A"/>
        </w:rPr>
        <w:t xml:space="preserve"> </w:t>
      </w:r>
      <w:r>
        <w:rPr>
          <w:color w:val="C2A393"/>
        </w:rPr>
        <w:t>autor</w:t>
      </w:r>
      <w:r>
        <w:rPr>
          <w:color w:val="D4C67A"/>
        </w:rPr>
        <w:t xml:space="preserve"> vyřknul </w:t>
      </w:r>
      <w:r>
        <w:rPr>
          <w:color w:val="0232FD"/>
        </w:rPr>
        <w:t>o Hubbardovi</w:t>
      </w:r>
      <w:r>
        <w:t xml:space="preserve"> - </w:t>
      </w:r>
      <w:r>
        <w:rPr>
          <w:color w:val="6A3A35"/>
        </w:rPr>
        <w:t xml:space="preserve">prolhanost, bigotnost, paranoiu a další nepěkné vlastnosti, </w:t>
      </w:r>
      <w:r>
        <w:rPr>
          <w:color w:val="BA6801"/>
        </w:rPr>
        <w:t>které</w:t>
      </w:r>
      <w:r>
        <w:rPr>
          <w:color w:val="6A3A35"/>
        </w:rPr>
        <w:t xml:space="preserve"> by nemohly být přesvědčivě dokázány bez užití </w:t>
      </w:r>
      <w:r>
        <w:rPr>
          <w:color w:val="168E5C"/>
        </w:rPr>
        <w:t>Hubbardových</w:t>
      </w:r>
      <w:r>
        <w:rPr>
          <w:color w:val="6A3A35"/>
        </w:rPr>
        <w:t xml:space="preserve"> vlastních slov</w:t>
      </w:r>
      <w:r>
        <w:t>. "</w:t>
      </w:r>
      <w:r>
        <w:rPr>
          <w:color w:val="16C0D0"/>
        </w:rPr>
        <w:t>Životopisec/kritik</w:t>
      </w:r>
      <w:r>
        <w:t xml:space="preserve">," napsal </w:t>
      </w:r>
      <w:r>
        <w:rPr>
          <w:color w:val="9F6551"/>
        </w:rPr>
        <w:t>soudce Leval</w:t>
      </w:r>
      <w:r>
        <w:t xml:space="preserve">, "by prostě neměl být nucen vyřknout... </w:t>
      </w:r>
      <w:r>
        <w:rPr>
          <w:color w:val="C62100"/>
        </w:rPr>
        <w:t>soudy</w:t>
      </w:r>
      <w:r>
        <w:t xml:space="preserve">, aniž by </w:t>
      </w:r>
      <w:r>
        <w:rPr>
          <w:color w:val="C62100"/>
        </w:rPr>
        <w:t>je</w:t>
      </w:r>
      <w:r>
        <w:t xml:space="preserve"> obhájil příkladem." Za takových okolností převážil zájem svobody projevu nad zájmy </w:t>
      </w:r>
      <w:r>
        <w:rPr>
          <w:color w:val="F95475"/>
        </w:rPr>
        <w:t>vlastníka autorských práv</w:t>
      </w:r>
      <w:r>
        <w:t xml:space="preserve">. </w:t>
      </w:r>
      <w:r>
        <w:rPr>
          <w:color w:val="9F6551"/>
        </w:rPr>
        <w:t>Soudce Leval</w:t>
      </w:r>
      <w:r>
        <w:t xml:space="preserve"> se však cítil svázaný </w:t>
      </w:r>
      <w:r>
        <w:rPr>
          <w:color w:val="014347"/>
        </w:rPr>
        <w:t xml:space="preserve">dřívějším rozhodnutím </w:t>
      </w:r>
      <w:r>
        <w:rPr>
          <w:color w:val="233809"/>
        </w:rPr>
        <w:t>druhého obvodního soudu</w:t>
      </w:r>
      <w:r>
        <w:rPr>
          <w:color w:val="014347"/>
        </w:rPr>
        <w:t xml:space="preserve">, </w:t>
      </w:r>
      <w:r>
        <w:rPr>
          <w:color w:val="42083B"/>
        </w:rPr>
        <w:t>které</w:t>
      </w:r>
      <w:r>
        <w:rPr>
          <w:color w:val="82785D"/>
        </w:rPr>
        <w:t xml:space="preserve"> zakázalo </w:t>
      </w:r>
      <w:r>
        <w:rPr>
          <w:color w:val="023087"/>
        </w:rPr>
        <w:t xml:space="preserve">životopisci </w:t>
      </w:r>
      <w:r>
        <w:rPr>
          <w:color w:val="B7DAD2"/>
        </w:rPr>
        <w:t>J. D. Salingera</w:t>
      </w:r>
      <w:r>
        <w:rPr>
          <w:color w:val="82785D"/>
        </w:rPr>
        <w:t xml:space="preserve"> citovat z osobních dopisů </w:t>
      </w:r>
      <w:r>
        <w:rPr>
          <w:color w:val="196956"/>
        </w:rPr>
        <w:t>spisovatele</w:t>
      </w:r>
      <w:r>
        <w:t xml:space="preserve">. Uvedl rozdíly v těchto případech: </w:t>
      </w:r>
      <w:r>
        <w:rPr>
          <w:color w:val="8C41BB"/>
        </w:rPr>
        <w:t>V případu Salinger</w:t>
      </w:r>
      <w:r>
        <w:t xml:space="preserve">, poznamenal </w:t>
      </w:r>
      <w:r>
        <w:rPr>
          <w:color w:val="9F6551"/>
        </w:rPr>
        <w:t>soudce Leval</w:t>
      </w:r>
      <w:r>
        <w:t xml:space="preserve">, jsou </w:t>
      </w:r>
      <w:r>
        <w:rPr>
          <w:color w:val="ECEDFE"/>
        </w:rPr>
        <w:t>citace</w:t>
      </w:r>
      <w:r>
        <w:t xml:space="preserve"> uvedeny spíše za účelem oživení životopisu než za účelem dokazování skutečností </w:t>
      </w:r>
      <w:r>
        <w:rPr>
          <w:color w:val="2B2D32"/>
        </w:rPr>
        <w:t>o subjektu</w:t>
      </w:r>
      <w:r>
        <w:t xml:space="preserve">. Nicméně rozhodnutí </w:t>
      </w:r>
      <w:r>
        <w:rPr>
          <w:color w:val="8C41BB"/>
        </w:rPr>
        <w:t>v případu Salinger</w:t>
      </w:r>
      <w:r>
        <w:t xml:space="preserve"> vytvořilo silnou presumpci ohledně korektního využití nepublikovaných materiálů. </w:t>
      </w:r>
      <w:r>
        <w:rPr>
          <w:color w:val="9F6551"/>
        </w:rPr>
        <w:t>Soudce Leval</w:t>
      </w:r>
      <w:r>
        <w:t xml:space="preserve"> zdráhavě rozhodl, že </w:t>
      </w:r>
      <w:r>
        <w:rPr>
          <w:color w:val="94C661"/>
        </w:rPr>
        <w:t xml:space="preserve">několik </w:t>
      </w:r>
      <w:r>
        <w:rPr>
          <w:color w:val="F8907D"/>
        </w:rPr>
        <w:t>Millerových</w:t>
      </w:r>
      <w:r>
        <w:rPr>
          <w:color w:val="94C661"/>
        </w:rPr>
        <w:t xml:space="preserve"> citací </w:t>
      </w:r>
      <w:r>
        <w:rPr>
          <w:color w:val="895E6B"/>
        </w:rPr>
        <w:t xml:space="preserve">z nepublikovaných spisů </w:t>
      </w:r>
      <w:r>
        <w:rPr>
          <w:color w:val="788E95"/>
        </w:rPr>
        <w:t>Hubbarda</w:t>
      </w:r>
      <w:r>
        <w:t xml:space="preserve"> neprošlo prověrkou korektního užití, protože nebyly nutné k prokázání historických skutečností, a tudíž porušily autorská práva. </w:t>
      </w:r>
      <w:r>
        <w:rPr>
          <w:color w:val="FB6AB8"/>
        </w:rPr>
        <w:t xml:space="preserve">Avšak řádný opravný prostředek, řekl </w:t>
      </w:r>
      <w:r>
        <w:rPr>
          <w:color w:val="576094"/>
        </w:rPr>
        <w:t>soudce Leval</w:t>
      </w:r>
      <w:r>
        <w:rPr>
          <w:color w:val="FB6AB8"/>
        </w:rPr>
        <w:t>, spočívá v žalobě o náhradu škody, nikoli v soudním příkazu</w:t>
      </w:r>
      <w:r>
        <w:t xml:space="preserve">. Odvoláním přešel </w:t>
      </w:r>
      <w:r>
        <w:rPr>
          <w:color w:val="DB1474"/>
        </w:rPr>
        <w:t>případ</w:t>
      </w:r>
      <w:r>
        <w:t xml:space="preserve"> </w:t>
      </w:r>
      <w:r>
        <w:rPr>
          <w:color w:val="8489AE"/>
        </w:rPr>
        <w:t>k druhému obvodnímu soudu</w:t>
      </w:r>
      <w:r>
        <w:t xml:space="preserve">. V rozhodnutí z dubnu tohoto roku </w:t>
      </w:r>
      <w:r>
        <w:rPr>
          <w:color w:val="860E04"/>
        </w:rPr>
        <w:t xml:space="preserve">soudce Roger Miner, doprovázený </w:t>
      </w:r>
      <w:r>
        <w:rPr>
          <w:color w:val="FBC206"/>
        </w:rPr>
        <w:t>soudcem Frankem Altimarim</w:t>
      </w:r>
      <w:r>
        <w:t xml:space="preserve">, souhlasil </w:t>
      </w:r>
      <w:r>
        <w:rPr>
          <w:color w:val="FB6AB8"/>
        </w:rPr>
        <w:t>s odepřením soudního příkazu</w:t>
      </w:r>
      <w:r>
        <w:t xml:space="preserve"> a nepochyboval o tom, že "</w:t>
      </w:r>
      <w:r>
        <w:rPr>
          <w:color w:val="9E8317"/>
        </w:rPr>
        <w:t>Nestoudný mesiáš</w:t>
      </w:r>
      <w:r>
        <w:t xml:space="preserve">" je seriózním dílem, ale odmítl argument </w:t>
      </w:r>
      <w:r>
        <w:rPr>
          <w:color w:val="9F6551"/>
        </w:rPr>
        <w:t>soudce Levala</w:t>
      </w:r>
      <w:r>
        <w:t xml:space="preserve">, že veřejný zájem na vědecké práci může převážit nad neporušitelností autorských práv. "Usoudili jsme," napsali </w:t>
      </w:r>
      <w:r>
        <w:rPr>
          <w:color w:val="6EAB9B"/>
        </w:rPr>
        <w:t>tito dva soudci</w:t>
      </w:r>
      <w:r>
        <w:t xml:space="preserve">, "že jedinou překážkou vydání soudního příkazu je promeškání lhůty." Kdyby byla </w:t>
      </w:r>
      <w:r>
        <w:rPr>
          <w:color w:val="F2CDFE"/>
        </w:rPr>
        <w:t>žaloba</w:t>
      </w:r>
      <w:r>
        <w:t xml:space="preserve"> podána včas, řekli, "</w:t>
      </w:r>
      <w:r>
        <w:rPr>
          <w:color w:val="9E8317"/>
        </w:rPr>
        <w:t>Nestoudný mesiáš</w:t>
      </w:r>
      <w:r>
        <w:t xml:space="preserve">" by byl zakázán. </w:t>
      </w:r>
      <w:r>
        <w:rPr>
          <w:color w:val="645341"/>
        </w:rPr>
        <w:t>To</w:t>
      </w:r>
      <w:r>
        <w:t xml:space="preserve"> bylo příliš </w:t>
      </w:r>
      <w:r>
        <w:rPr>
          <w:color w:val="760035"/>
        </w:rPr>
        <w:t xml:space="preserve">na Jamese Oakese, vrchního soudce </w:t>
      </w:r>
      <w:r>
        <w:rPr>
          <w:color w:val="647A41"/>
        </w:rPr>
        <w:t>tohoto soudu</w:t>
      </w:r>
      <w:r>
        <w:t xml:space="preserve">. </w:t>
      </w:r>
      <w:r>
        <w:rPr>
          <w:color w:val="760035"/>
        </w:rPr>
        <w:t>Soudce Oakes</w:t>
      </w:r>
      <w:r>
        <w:t xml:space="preserve"> pojal </w:t>
      </w:r>
      <w:r>
        <w:rPr>
          <w:color w:val="8C41BB"/>
        </w:rPr>
        <w:t>případ Salinger</w:t>
      </w:r>
      <w:r>
        <w:t xml:space="preserve"> s úplně rozdílným názorem, přičemž poukázal na to, že </w:t>
      </w:r>
      <w:r>
        <w:rPr>
          <w:color w:val="496E76"/>
        </w:rPr>
        <w:t xml:space="preserve">žijící osoba, </w:t>
      </w:r>
      <w:r>
        <w:rPr>
          <w:color w:val="E3F894"/>
        </w:rPr>
        <w:t>jakou</w:t>
      </w:r>
      <w:r>
        <w:rPr>
          <w:color w:val="496E76"/>
        </w:rPr>
        <w:t xml:space="preserve"> je například </w:t>
      </w:r>
      <w:r>
        <w:rPr>
          <w:color w:val="F9D7CD"/>
        </w:rPr>
        <w:t>Salinger</w:t>
      </w:r>
      <w:r>
        <w:t xml:space="preserve">, má </w:t>
      </w:r>
      <w:r>
        <w:rPr>
          <w:color w:val="876128"/>
        </w:rPr>
        <w:t xml:space="preserve">právo na soukromí, </w:t>
      </w:r>
      <w:r>
        <w:rPr>
          <w:color w:val="A1A711"/>
        </w:rPr>
        <w:t>které</w:t>
      </w:r>
      <w:r>
        <w:rPr>
          <w:color w:val="876128"/>
        </w:rPr>
        <w:t xml:space="preserve"> se netýká </w:t>
      </w:r>
      <w:r>
        <w:rPr>
          <w:color w:val="01FB92"/>
        </w:rPr>
        <w:t xml:space="preserve">zesnulé osoby, </w:t>
      </w:r>
      <w:r>
        <w:rPr>
          <w:color w:val="FD0F31"/>
        </w:rPr>
        <w:t>jakou</w:t>
      </w:r>
      <w:r>
        <w:rPr>
          <w:color w:val="01FB92"/>
        </w:rPr>
        <w:t xml:space="preserve"> je například </w:t>
      </w:r>
      <w:r>
        <w:rPr>
          <w:color w:val="BE8485"/>
        </w:rPr>
        <w:t>Hubbard</w:t>
      </w:r>
      <w:r>
        <w:t xml:space="preserve">. "Myslel jsem si, že by se </w:t>
      </w:r>
      <w:r>
        <w:rPr>
          <w:color w:val="8C41BB"/>
        </w:rPr>
        <w:t>případ Salinger</w:t>
      </w:r>
      <w:r>
        <w:t xml:space="preserve"> mohl vrátit v jiném kontextu a pronásledovat </w:t>
      </w:r>
      <w:r>
        <w:rPr>
          <w:color w:val="8489AE"/>
        </w:rPr>
        <w:t>nás</w:t>
      </w:r>
      <w:r>
        <w:t xml:space="preserve">. </w:t>
      </w:r>
      <w:r>
        <w:rPr>
          <w:color w:val="DB1474"/>
        </w:rPr>
        <w:t>Tento případ</w:t>
      </w:r>
      <w:r>
        <w:t xml:space="preserve"> </w:t>
      </w:r>
      <w:r>
        <w:rPr>
          <w:color w:val="C660FB"/>
        </w:rPr>
        <w:t>tuto obavu</w:t>
      </w:r>
      <w:r>
        <w:t xml:space="preserve"> naplnil." </w:t>
      </w:r>
      <w:r>
        <w:rPr>
          <w:color w:val="645341"/>
        </w:rPr>
        <w:t xml:space="preserve">Rozhodnutí </w:t>
      </w:r>
      <w:r>
        <w:rPr>
          <w:color w:val="120104"/>
        </w:rPr>
        <w:t>samotného druhého obvodního soudu</w:t>
      </w:r>
      <w:r>
        <w:t xml:space="preserve">, pokračoval </w:t>
      </w:r>
      <w:r>
        <w:rPr>
          <w:color w:val="760035"/>
        </w:rPr>
        <w:t>soudce Oakes</w:t>
      </w:r>
      <w:r>
        <w:t xml:space="preserve">, uznalo, že nezbytnou součástí korektního využití je veřejný zájem na skutkové podstatě a nepostradatelnost konkrétních případů doslovných citací. A uznali by </w:t>
      </w:r>
      <w:r>
        <w:rPr>
          <w:color w:val="D48958"/>
        </w:rPr>
        <w:t>soudci</w:t>
      </w:r>
      <w:r>
        <w:rPr>
          <w:color w:val="05AEE8"/>
        </w:rPr>
        <w:t xml:space="preserve"> Miner</w:t>
      </w:r>
      <w:r>
        <w:rPr>
          <w:color w:val="6EAB9B"/>
        </w:rPr>
        <w:t xml:space="preserve"> a </w:t>
      </w:r>
      <w:r>
        <w:rPr>
          <w:color w:val="C3C1BE"/>
        </w:rPr>
        <w:t xml:space="preserve">Altimari, </w:t>
      </w:r>
      <w:r>
        <w:rPr>
          <w:color w:val="9F98F8"/>
        </w:rPr>
        <w:t>kteří</w:t>
      </w:r>
      <w:r>
        <w:rPr>
          <w:color w:val="1167D9"/>
        </w:rPr>
        <w:t xml:space="preserve"> se soudním příkazem zabývají</w:t>
      </w:r>
      <w:r>
        <w:t xml:space="preserve">, tak ochotně, že </w:t>
      </w:r>
      <w:r>
        <w:rPr>
          <w:color w:val="F95475"/>
        </w:rPr>
        <w:t>společnost New Era</w:t>
      </w:r>
      <w:r>
        <w:t xml:space="preserve"> podala </w:t>
      </w:r>
      <w:r>
        <w:rPr>
          <w:color w:val="F2CDFE"/>
        </w:rPr>
        <w:t>žalobu</w:t>
      </w:r>
      <w:r>
        <w:t xml:space="preserve"> včas? </w:t>
      </w:r>
      <w:r>
        <w:rPr>
          <w:color w:val="D19012"/>
        </w:rPr>
        <w:t xml:space="preserve">Zákaz </w:t>
      </w:r>
      <w:r>
        <w:rPr>
          <w:color w:val="B7D802"/>
        </w:rPr>
        <w:t>knihy</w:t>
      </w:r>
      <w:r>
        <w:t xml:space="preserve">, podotkl </w:t>
      </w:r>
      <w:r>
        <w:rPr>
          <w:color w:val="760035"/>
        </w:rPr>
        <w:t>soudce Oakes</w:t>
      </w:r>
      <w:r>
        <w:t xml:space="preserve">, by působil jako předběžný zákaz, tudíž by se </w:t>
      </w:r>
      <w:r>
        <w:rPr>
          <w:color w:val="D19012"/>
        </w:rPr>
        <w:t>jej</w:t>
      </w:r>
      <w:r>
        <w:t xml:space="preserve"> týkal první dodatek. </w:t>
      </w:r>
      <w:r>
        <w:rPr>
          <w:color w:val="826392"/>
        </w:rPr>
        <w:t>Mimoto,</w:t>
      </w:r>
      <w:r>
        <w:t xml:space="preserve"> a </w:t>
      </w:r>
      <w:r>
        <w:rPr>
          <w:color w:val="5E7A6A"/>
        </w:rPr>
        <w:t>tady</w:t>
      </w:r>
      <w:r>
        <w:t xml:space="preserve"> se </w:t>
      </w:r>
      <w:r>
        <w:rPr>
          <w:color w:val="760035"/>
        </w:rPr>
        <w:t>soudce Oakes</w:t>
      </w:r>
      <w:r>
        <w:t xml:space="preserve"> dostal k jádru věci, "zodpovědní životopisci a historici využívají </w:t>
      </w:r>
      <w:r>
        <w:rPr>
          <w:color w:val="B29869"/>
        </w:rPr>
        <w:t>primární zdroje, dopisy, deníky a poznámky</w:t>
      </w:r>
      <w:r>
        <w:t xml:space="preserve"> neustále. Bylo by opravdu nezodpovědné </w:t>
      </w:r>
      <w:r>
        <w:rPr>
          <w:color w:val="B29869"/>
        </w:rPr>
        <w:t>takové zdroje informací</w:t>
      </w:r>
      <w:r>
        <w:t xml:space="preserve"> ignorovat". Když v </w:t>
      </w:r>
      <w:r>
        <w:rPr>
          <w:color w:val="1D0051"/>
        </w:rPr>
        <w:t>současné</w:t>
      </w:r>
      <w:r>
        <w:t xml:space="preserve"> době </w:t>
      </w:r>
      <w:r>
        <w:rPr>
          <w:color w:val="8BE7FC"/>
        </w:rPr>
        <w:t>vědci</w:t>
      </w:r>
      <w:r>
        <w:t xml:space="preserve"> plní </w:t>
      </w:r>
      <w:r>
        <w:rPr>
          <w:color w:val="76E0C1"/>
        </w:rPr>
        <w:t>svůj</w:t>
      </w:r>
      <w:r>
        <w:t xml:space="preserve"> úkol, nedomáhají se práva napadnout </w:t>
      </w:r>
      <w:r>
        <w:rPr>
          <w:color w:val="BACFA7"/>
        </w:rPr>
        <w:t xml:space="preserve">každou kupu písemností, </w:t>
      </w:r>
      <w:r>
        <w:rPr>
          <w:color w:val="11BA09"/>
        </w:rPr>
        <w:t>která</w:t>
      </w:r>
      <w:r>
        <w:rPr>
          <w:color w:val="BACFA7"/>
        </w:rPr>
        <w:t xml:space="preserve"> se dotýká </w:t>
      </w:r>
      <w:r>
        <w:rPr>
          <w:color w:val="462C36"/>
        </w:rPr>
        <w:t>jejich</w:t>
      </w:r>
      <w:r>
        <w:rPr>
          <w:color w:val="BACFA7"/>
        </w:rPr>
        <w:t xml:space="preserve"> předmětu zkoumání</w:t>
      </w:r>
      <w:r>
        <w:t xml:space="preserve">. A samozřejmě souhlasí s tím, že </w:t>
      </w:r>
      <w:r>
        <w:rPr>
          <w:color w:val="65407D"/>
        </w:rPr>
        <w:t>lidé</w:t>
      </w:r>
      <w:r>
        <w:t xml:space="preserve"> mohou omezit využití </w:t>
      </w:r>
      <w:r>
        <w:rPr>
          <w:color w:val="491803"/>
        </w:rPr>
        <w:t>svých</w:t>
      </w:r>
      <w:r>
        <w:rPr>
          <w:color w:val="F5D2A8"/>
        </w:rPr>
        <w:t xml:space="preserve"> písemností</w:t>
      </w:r>
      <w:r>
        <w:t xml:space="preserve">, ať už budou v </w:t>
      </w:r>
      <w:r>
        <w:rPr>
          <w:color w:val="65407D"/>
        </w:rPr>
        <w:t>jejich</w:t>
      </w:r>
      <w:r>
        <w:t xml:space="preserve"> držení, nebo </w:t>
      </w:r>
      <w:r>
        <w:rPr>
          <w:color w:val="F5D2A8"/>
        </w:rPr>
        <w:t>je</w:t>
      </w:r>
      <w:r>
        <w:t xml:space="preserve"> darují či prodají knihovnám. </w:t>
      </w:r>
      <w:r>
        <w:rPr>
          <w:color w:val="DB1474"/>
        </w:rPr>
        <w:t>V případě "</w:t>
      </w:r>
      <w:r>
        <w:rPr>
          <w:color w:val="03422C"/>
        </w:rPr>
        <w:t>Nestoudného mesiáše</w:t>
      </w:r>
      <w:r>
        <w:t xml:space="preserve">" však </w:t>
      </w:r>
      <w:r>
        <w:rPr>
          <w:color w:val="B5AFC4"/>
        </w:rPr>
        <w:t>autor</w:t>
      </w:r>
      <w:r>
        <w:t xml:space="preserve"> objevil většinu </w:t>
      </w:r>
      <w:r>
        <w:rPr>
          <w:color w:val="B5AFC4"/>
        </w:rPr>
        <w:t>svého</w:t>
      </w:r>
      <w:r>
        <w:t xml:space="preserve"> materiálu v soudních zápisech, čili s pomocí zákona o svobodě informací. A když </w:t>
      </w:r>
      <w:r>
        <w:rPr>
          <w:color w:val="72A46E"/>
        </w:rPr>
        <w:t>zodpovědní badatelé</w:t>
      </w:r>
      <w:r>
        <w:t xml:space="preserve"> získají zákonný přístup k nepublikovaným materiálům, nemělo by se dovolit, aby </w:t>
      </w:r>
      <w:r>
        <w:rPr>
          <w:color w:val="72A46E"/>
        </w:rPr>
        <w:t>jim</w:t>
      </w:r>
      <w:r>
        <w:t xml:space="preserve"> autorská práva znemožnila využít </w:t>
      </w:r>
      <w:r>
        <w:rPr>
          <w:color w:val="128EAC"/>
        </w:rPr>
        <w:t xml:space="preserve">citace, </w:t>
      </w:r>
      <w:r>
        <w:rPr>
          <w:color w:val="47545E"/>
        </w:rPr>
        <w:t>které</w:t>
      </w:r>
      <w:r>
        <w:rPr>
          <w:color w:val="128EAC"/>
        </w:rPr>
        <w:t xml:space="preserve"> pomohou prokázat historické skutečnosti</w:t>
      </w:r>
      <w:r>
        <w:t xml:space="preserve">. </w:t>
      </w:r>
      <w:r>
        <w:rPr>
          <w:color w:val="B95C69"/>
        </w:rPr>
        <w:t>Soudcové</w:t>
      </w:r>
      <w:r>
        <w:rPr>
          <w:color w:val="760035"/>
        </w:rPr>
        <w:t xml:space="preserve"> Oakes</w:t>
      </w:r>
      <w:r>
        <w:t xml:space="preserve"> a </w:t>
      </w:r>
      <w:r>
        <w:rPr>
          <w:color w:val="A14D12"/>
        </w:rPr>
        <w:t>Leval</w:t>
      </w:r>
      <w:r>
        <w:t xml:space="preserve"> chápou potřeby historického bádání. </w:t>
      </w:r>
      <w:r>
        <w:rPr>
          <w:color w:val="C4C8FA"/>
        </w:rPr>
        <w:t>Soudcové</w:t>
      </w:r>
      <w:r>
        <w:rPr>
          <w:color w:val="372A55"/>
        </w:rPr>
        <w:t xml:space="preserve"> Miner</w:t>
      </w:r>
      <w:r>
        <w:rPr>
          <w:color w:val="6EAB9B"/>
        </w:rPr>
        <w:t xml:space="preserve"> a </w:t>
      </w:r>
      <w:r>
        <w:rPr>
          <w:color w:val="C3C1BE"/>
        </w:rPr>
        <w:t>Altimari</w:t>
      </w:r>
      <w:r>
        <w:t xml:space="preserve"> vypadají, že nemají ani zdání. Nicméně </w:t>
      </w:r>
      <w:r>
        <w:rPr>
          <w:color w:val="3F3610"/>
        </w:rPr>
        <w:t>v tuto chvíli</w:t>
      </w:r>
      <w:r>
        <w:t xml:space="preserve"> jsou </w:t>
      </w:r>
      <w:r>
        <w:rPr>
          <w:color w:val="D3A2C6"/>
        </w:rPr>
        <w:t xml:space="preserve">soudci, </w:t>
      </w:r>
      <w:r>
        <w:rPr>
          <w:color w:val="719FFA"/>
        </w:rPr>
        <w:t>kteří</w:t>
      </w:r>
      <w:r>
        <w:rPr>
          <w:color w:val="D3A2C6"/>
        </w:rPr>
        <w:t xml:space="preserve"> dělají zákon</w:t>
      </w:r>
      <w:r>
        <w:t xml:space="preserve">. Věci se </w:t>
      </w:r>
      <w:r>
        <w:rPr>
          <w:color w:val="3F3610"/>
        </w:rPr>
        <w:t>teď</w:t>
      </w:r>
      <w:r>
        <w:t xml:space="preserve"> řídí </w:t>
      </w:r>
      <w:r>
        <w:rPr>
          <w:color w:val="014347"/>
        </w:rPr>
        <w:t xml:space="preserve">podle rozhodnutí </w:t>
      </w:r>
      <w:r>
        <w:rPr>
          <w:color w:val="0D841A"/>
        </w:rPr>
        <w:t>v případu Salinger</w:t>
      </w:r>
      <w:r>
        <w:rPr>
          <w:color w:val="014347"/>
        </w:rPr>
        <w:t>, vytrženého z kontextu a chápaného obecně</w:t>
      </w:r>
      <w:r>
        <w:t xml:space="preserve">. </w:t>
      </w:r>
      <w:r>
        <w:rPr>
          <w:color w:val="4C5B32"/>
        </w:rPr>
        <w:t xml:space="preserve">Pokud </w:t>
      </w:r>
      <w:r>
        <w:rPr>
          <w:color w:val="9DB3B7"/>
        </w:rPr>
        <w:t>autor</w:t>
      </w:r>
      <w:r>
        <w:rPr>
          <w:color w:val="4C5B32"/>
        </w:rPr>
        <w:t xml:space="preserve"> cituje </w:t>
      </w:r>
      <w:r>
        <w:rPr>
          <w:color w:val="B14F8F"/>
        </w:rPr>
        <w:t>ve "více než minimálním rozsahu</w:t>
      </w:r>
      <w:r>
        <w:rPr>
          <w:color w:val="4C5B32"/>
        </w:rPr>
        <w:t xml:space="preserve">" z nepublikovaných materiálů chráněných autorskými právy, </w:t>
      </w:r>
      <w:r>
        <w:rPr>
          <w:color w:val="747103"/>
        </w:rPr>
        <w:t>jak</w:t>
      </w:r>
      <w:r>
        <w:rPr>
          <w:color w:val="4C5B32"/>
        </w:rPr>
        <w:t xml:space="preserve"> tomu bylo </w:t>
      </w:r>
      <w:r>
        <w:rPr>
          <w:color w:val="9F816D"/>
        </w:rPr>
        <w:t xml:space="preserve">v rozhodnutí </w:t>
      </w:r>
      <w:r>
        <w:rPr>
          <w:color w:val="D26A5B"/>
        </w:rPr>
        <w:t>v případu Salinger</w:t>
      </w:r>
      <w:r>
        <w:t>, "zaslouží si soudní zákaz". Soudy "</w:t>
      </w:r>
      <w:r>
        <w:rPr>
          <w:color w:val="8B934B"/>
        </w:rPr>
        <w:t>minimální rozsah</w:t>
      </w:r>
      <w:r>
        <w:t xml:space="preserve">" nedefinovaly, ale podle </w:t>
      </w:r>
      <w:r>
        <w:rPr>
          <w:color w:val="F98500"/>
        </w:rPr>
        <w:t>mého</w:t>
      </w:r>
      <w:r>
        <w:t xml:space="preserve"> názoru </w:t>
      </w:r>
      <w:r>
        <w:rPr>
          <w:color w:val="8B934B"/>
        </w:rPr>
        <w:t>jej</w:t>
      </w:r>
      <w:r>
        <w:t xml:space="preserve"> vydavatelé berou tak, že se </w:t>
      </w:r>
      <w:r>
        <w:rPr>
          <w:color w:val="8B934B"/>
        </w:rPr>
        <w:t>tím</w:t>
      </w:r>
      <w:r>
        <w:t xml:space="preserve"> míní asi 50 slov. Rozhodnutí </w:t>
      </w:r>
      <w:r>
        <w:rPr>
          <w:color w:val="DB1474"/>
        </w:rPr>
        <w:t>v případu "</w:t>
      </w:r>
      <w:r>
        <w:rPr>
          <w:color w:val="03422C"/>
        </w:rPr>
        <w:t>Nestoudného mesiáše</w:t>
      </w:r>
      <w:r>
        <w:t xml:space="preserve">" je ránou pro celý obor historie. další ranou pro vědu je </w:t>
      </w:r>
      <w:r>
        <w:rPr>
          <w:color w:val="002935"/>
        </w:rPr>
        <w:t xml:space="preserve">druhé rozhodnutí, </w:t>
      </w:r>
      <w:r>
        <w:rPr>
          <w:color w:val="D7F3FE"/>
        </w:rPr>
        <w:t>které</w:t>
      </w:r>
      <w:r>
        <w:rPr>
          <w:color w:val="002935"/>
        </w:rPr>
        <w:t xml:space="preserve"> v srpnu vydal </w:t>
      </w:r>
      <w:r>
        <w:rPr>
          <w:color w:val="FCB899"/>
        </w:rPr>
        <w:t>odvolací soud devátého obvodu</w:t>
      </w:r>
      <w:r>
        <w:t xml:space="preserve">. </w:t>
      </w:r>
      <w:r>
        <w:rPr>
          <w:color w:val="1C0720"/>
        </w:rPr>
        <w:t>Janet Malcolmová, profesionální spisovatelka v oblasti psychiatrie</w:t>
      </w:r>
      <w:r>
        <w:t xml:space="preserve">, napsala sérii </w:t>
      </w:r>
      <w:r>
        <w:rPr>
          <w:color w:val="6B5F61"/>
        </w:rPr>
        <w:t xml:space="preserve">článků </w:t>
      </w:r>
      <w:r>
        <w:rPr>
          <w:color w:val="F98A9D"/>
        </w:rPr>
        <w:t>pro magazín New Yorker</w:t>
      </w:r>
      <w:r>
        <w:rPr>
          <w:color w:val="6B5F61"/>
        </w:rPr>
        <w:t xml:space="preserve">, </w:t>
      </w:r>
      <w:r>
        <w:rPr>
          <w:color w:val="9B72C2"/>
        </w:rPr>
        <w:t>které</w:t>
      </w:r>
      <w:r>
        <w:rPr>
          <w:color w:val="6B5F61"/>
        </w:rPr>
        <w:t xml:space="preserve"> byly později vydané </w:t>
      </w:r>
      <w:r>
        <w:rPr>
          <w:color w:val="A6919D"/>
        </w:rPr>
        <w:t>v knižní formě</w:t>
      </w:r>
      <w:r>
        <w:rPr>
          <w:color w:val="6B5F61"/>
        </w:rPr>
        <w:t xml:space="preserve"> </w:t>
      </w:r>
      <w:r>
        <w:rPr>
          <w:color w:val="2C3729"/>
        </w:rPr>
        <w:t>společností Knopf</w:t>
      </w:r>
      <w:r>
        <w:rPr>
          <w:color w:val="6B5F61"/>
        </w:rPr>
        <w:t xml:space="preserve"> pod názvem "In the Freud Archives (Ve Freudových archivech</w:t>
      </w:r>
      <w:r>
        <w:t xml:space="preserve">)". </w:t>
      </w:r>
      <w:r>
        <w:rPr>
          <w:color w:val="6B5F61"/>
        </w:rPr>
        <w:t>Články</w:t>
      </w:r>
      <w:r>
        <w:t xml:space="preserve"> byly z velké části založeny </w:t>
      </w:r>
      <w:r>
        <w:rPr>
          <w:color w:val="D7C70B"/>
        </w:rPr>
        <w:t xml:space="preserve">na rozhovorech, </w:t>
      </w:r>
      <w:r>
        <w:rPr>
          <w:color w:val="9F9992"/>
        </w:rPr>
        <w:t>které</w:t>
      </w:r>
      <w:r>
        <w:rPr>
          <w:color w:val="D7C70B"/>
        </w:rPr>
        <w:t xml:space="preserve"> </w:t>
      </w:r>
      <w:r>
        <w:rPr>
          <w:color w:val="EFFBD0"/>
        </w:rPr>
        <w:t>Malcolmová</w:t>
      </w:r>
      <w:r>
        <w:rPr>
          <w:color w:val="D7C70B"/>
        </w:rPr>
        <w:t xml:space="preserve"> nahrála </w:t>
      </w:r>
      <w:r>
        <w:rPr>
          <w:color w:val="FDE2F1"/>
        </w:rPr>
        <w:t xml:space="preserve">s Jeffreym Massonem, psychoanalytikem, </w:t>
      </w:r>
      <w:r>
        <w:rPr>
          <w:color w:val="923A52"/>
        </w:rPr>
        <w:t>který</w:t>
      </w:r>
      <w:r>
        <w:rPr>
          <w:color w:val="FDE2F1"/>
        </w:rPr>
        <w:t xml:space="preserve"> vykonával funkci vedoucího projektu Freudových archívů</w:t>
      </w:r>
      <w:r>
        <w:t xml:space="preserve">. </w:t>
      </w:r>
      <w:r>
        <w:rPr>
          <w:color w:val="5140A7"/>
        </w:rPr>
        <w:t>Masson</w:t>
      </w:r>
      <w:r>
        <w:t xml:space="preserve"> následně podal </w:t>
      </w:r>
      <w:r>
        <w:rPr>
          <w:color w:val="BC14FD"/>
        </w:rPr>
        <w:t>na</w:t>
      </w:r>
      <w:r>
        <w:rPr>
          <w:color w:val="6D706C"/>
        </w:rPr>
        <w:t xml:space="preserve"> Malcolmovou</w:t>
      </w:r>
      <w:r>
        <w:rPr>
          <w:color w:val="0007C4"/>
        </w:rPr>
        <w:t xml:space="preserve">, </w:t>
      </w:r>
      <w:r>
        <w:rPr>
          <w:color w:val="C6A62F"/>
        </w:rPr>
        <w:t>magazín New Yorker</w:t>
      </w:r>
      <w:r>
        <w:rPr>
          <w:color w:val="0007C4"/>
        </w:rPr>
        <w:t xml:space="preserve"> a </w:t>
      </w:r>
      <w:r>
        <w:rPr>
          <w:color w:val="000C14"/>
        </w:rPr>
        <w:t>společnost Knopf</w:t>
      </w:r>
      <w:r>
        <w:t xml:space="preserve"> žalobu pro urážku na cti. Jako veřejná osoba musel </w:t>
      </w:r>
      <w:r>
        <w:rPr>
          <w:color w:val="5140A7"/>
        </w:rPr>
        <w:t>Masson</w:t>
      </w:r>
      <w:r>
        <w:t xml:space="preserve"> dokázat zlý úmysl a jako důkaz zlého úmyslu </w:t>
      </w:r>
      <w:r>
        <w:rPr>
          <w:color w:val="5140A7"/>
        </w:rPr>
        <w:t>Masson</w:t>
      </w:r>
      <w:r>
        <w:t xml:space="preserve"> tvrdil, že </w:t>
      </w:r>
      <w:r>
        <w:rPr>
          <w:color w:val="904431"/>
        </w:rPr>
        <w:t xml:space="preserve">hanlivé citace, </w:t>
      </w:r>
      <w:r>
        <w:rPr>
          <w:color w:val="600013"/>
        </w:rPr>
        <w:t>které</w:t>
      </w:r>
      <w:r>
        <w:rPr>
          <w:color w:val="904431"/>
        </w:rPr>
        <w:t xml:space="preserve"> </w:t>
      </w:r>
      <w:r>
        <w:rPr>
          <w:color w:val="1C1B08"/>
        </w:rPr>
        <w:t>mu</w:t>
      </w:r>
      <w:r>
        <w:rPr>
          <w:color w:val="904431"/>
        </w:rPr>
        <w:t xml:space="preserve"> </w:t>
      </w:r>
      <w:r>
        <w:rPr>
          <w:color w:val="693955"/>
        </w:rPr>
        <w:t>Malcolmová</w:t>
      </w:r>
      <w:r>
        <w:rPr>
          <w:color w:val="904431"/>
        </w:rPr>
        <w:t xml:space="preserve"> připsala</w:t>
      </w:r>
      <w:r>
        <w:t xml:space="preserve">, byly ve skutečnosti smyšlené. </w:t>
      </w:r>
      <w:r>
        <w:rPr>
          <w:color w:val="5E7C99"/>
        </w:rPr>
        <w:t>Na magnetofonových páscích</w:t>
      </w:r>
      <w:r>
        <w:t xml:space="preserve"> nebyly citáty nalezeny a </w:t>
      </w:r>
      <w:r>
        <w:rPr>
          <w:color w:val="6C6E82"/>
        </w:rPr>
        <w:t xml:space="preserve">oba soudci, </w:t>
      </w:r>
      <w:r>
        <w:rPr>
          <w:color w:val="D0AFB3"/>
        </w:rPr>
        <w:t>kteří</w:t>
      </w:r>
      <w:r>
        <w:rPr>
          <w:color w:val="6C6E82"/>
        </w:rPr>
        <w:t xml:space="preserve"> rozhodli </w:t>
      </w:r>
      <w:r>
        <w:rPr>
          <w:color w:val="493B36"/>
        </w:rPr>
        <w:t>případ</w:t>
      </w:r>
      <w:r>
        <w:rPr>
          <w:color w:val="6C6E82"/>
        </w:rPr>
        <w:t xml:space="preserve"> </w:t>
      </w:r>
      <w:r>
        <w:rPr>
          <w:color w:val="AC93CE"/>
        </w:rPr>
        <w:t>ve prospěch</w:t>
      </w:r>
      <w:r>
        <w:rPr>
          <w:color w:val="C4BA9C"/>
        </w:rPr>
        <w:t xml:space="preserve"> Malcolmové</w:t>
      </w:r>
      <w:r>
        <w:rPr>
          <w:color w:val="6C6E82"/>
        </w:rPr>
        <w:t xml:space="preserve"> a </w:t>
      </w:r>
      <w:r>
        <w:rPr>
          <w:color w:val="09C4B8"/>
        </w:rPr>
        <w:t>jejích</w:t>
      </w:r>
      <w:r>
        <w:rPr>
          <w:color w:val="69A5B8"/>
        </w:rPr>
        <w:t xml:space="preserve"> vydavatelů</w:t>
      </w:r>
      <w:r>
        <w:rPr>
          <w:color w:val="374869"/>
        </w:rPr>
        <w:t xml:space="preserve">, přiznali, </w:t>
      </w:r>
      <w:r>
        <w:rPr>
          <w:color w:val="F868ED"/>
        </w:rPr>
        <w:t xml:space="preserve">že při </w:t>
      </w:r>
      <w:r>
        <w:rPr>
          <w:color w:val="E70850"/>
        </w:rPr>
        <w:t>svém</w:t>
      </w:r>
      <w:r>
        <w:rPr>
          <w:color w:val="F868ED"/>
        </w:rPr>
        <w:t xml:space="preserve"> rozhodování uvažovali tak, že "se domnívali, že citáty byly pozměněny záměrně</w:t>
      </w:r>
      <w:r>
        <w:t xml:space="preserve">". </w:t>
      </w:r>
      <w:r>
        <w:rPr>
          <w:color w:val="C04841"/>
        </w:rPr>
        <w:t>Všem historikům a většině žurnalistů</w:t>
      </w:r>
      <w:r>
        <w:t xml:space="preserve"> by </w:t>
      </w:r>
      <w:r>
        <w:rPr>
          <w:color w:val="374869"/>
        </w:rPr>
        <w:t>toto doznání</w:t>
      </w:r>
      <w:r>
        <w:t xml:space="preserve"> stačilo k tomu, aby </w:t>
      </w:r>
      <w:r>
        <w:rPr>
          <w:color w:val="6B5F61"/>
        </w:rPr>
        <w:t xml:space="preserve">články </w:t>
      </w:r>
      <w:r>
        <w:rPr>
          <w:color w:val="C36333"/>
        </w:rPr>
        <w:t>Malcolmové</w:t>
      </w:r>
      <w:r>
        <w:t xml:space="preserve"> zavrhli. Avšak </w:t>
      </w:r>
      <w:r>
        <w:rPr>
          <w:color w:val="700366"/>
        </w:rPr>
        <w:t xml:space="preserve">soudce Arthur Alarcon, doprovázený </w:t>
      </w:r>
      <w:r>
        <w:rPr>
          <w:color w:val="8A7A93"/>
        </w:rPr>
        <w:t>soudkyní Cynthiou Holcomb Hall</w:t>
      </w:r>
      <w:r>
        <w:t xml:space="preserve">, zaujal překvapující stanovisko, že </w:t>
      </w:r>
      <w:r>
        <w:rPr>
          <w:color w:val="52351D"/>
        </w:rPr>
        <w:t>přetvářet citace</w:t>
      </w:r>
      <w:r>
        <w:t xml:space="preserve"> je naprosto v pořádku, pokud soudce shledá, že </w:t>
      </w:r>
      <w:r>
        <w:rPr>
          <w:color w:val="52351D"/>
        </w:rPr>
        <w:t>takové konstrukce</w:t>
      </w:r>
      <w:r>
        <w:t xml:space="preserve"> nemění skutečný obsah nebo jsou rozumnými interpretacemi dvojznačných poznámek. </w:t>
      </w:r>
      <w:r>
        <w:rPr>
          <w:color w:val="B503A2"/>
        </w:rPr>
        <w:t>Soudce Alex Kozinski</w:t>
      </w:r>
      <w:r>
        <w:t xml:space="preserve"> ve </w:t>
      </w:r>
      <w:r>
        <w:rPr>
          <w:color w:val="B503A2"/>
        </w:rPr>
        <w:t>svém</w:t>
      </w:r>
      <w:r>
        <w:t xml:space="preserve"> výmluvném nesouhlasu poznamenal, že když </w:t>
      </w:r>
      <w:r>
        <w:rPr>
          <w:color w:val="D17190"/>
        </w:rPr>
        <w:t>autor</w:t>
      </w:r>
      <w:r>
        <w:t xml:space="preserve"> použije </w:t>
      </w:r>
      <w:r>
        <w:rPr>
          <w:color w:val="A0F086"/>
        </w:rPr>
        <w:t>při zaznamenání toho, co někdo řekl</w:t>
      </w:r>
      <w:r>
        <w:t xml:space="preserve">, uvozovky, čtenář předpokládá, že </w:t>
      </w:r>
      <w:r>
        <w:rPr>
          <w:color w:val="A0F086"/>
        </w:rPr>
        <w:t>to</w:t>
      </w:r>
      <w:r>
        <w:t xml:space="preserve"> jsou přesná slova </w:t>
      </w:r>
      <w:r>
        <w:rPr>
          <w:color w:val="7B41FC"/>
        </w:rPr>
        <w:t>mluvčího</w:t>
      </w:r>
      <w:r>
        <w:t xml:space="preserve">, nebo alespoň </w:t>
      </w:r>
      <w:r>
        <w:rPr>
          <w:color w:val="7B41FC"/>
        </w:rPr>
        <w:t>jeho</w:t>
      </w:r>
      <w:r>
        <w:t xml:space="preserve"> slova zbavená "hm" a "znáte to" a gramatických chyb. I když </w:t>
      </w:r>
      <w:r>
        <w:rPr>
          <w:color w:val="0EA64F"/>
        </w:rPr>
        <w:t>soudci</w:t>
      </w:r>
      <w:r>
        <w:t xml:space="preserve"> mají podle prvního dodatku povinnost chránit svobodu tisku, myslí si, že "právo úmyslně měnit citace není průvodním jevem svobodného tisku". </w:t>
      </w:r>
      <w:r>
        <w:rPr>
          <w:color w:val="1C0720"/>
        </w:rPr>
        <w:t>Malcolmová</w:t>
      </w:r>
      <w:r>
        <w:t xml:space="preserve"> například napsala, že </w:t>
      </w:r>
      <w:r>
        <w:rPr>
          <w:color w:val="5140A7"/>
        </w:rPr>
        <w:t>Masson</w:t>
      </w:r>
      <w:r>
        <w:t xml:space="preserve"> sám </w:t>
      </w:r>
      <w:r>
        <w:rPr>
          <w:color w:val="5140A7"/>
        </w:rPr>
        <w:t>sebe</w:t>
      </w:r>
      <w:r>
        <w:t xml:space="preserve"> líčí </w:t>
      </w:r>
      <w:r>
        <w:rPr>
          <w:color w:val="017499"/>
        </w:rPr>
        <w:t xml:space="preserve">jako "největšího analytika, </w:t>
      </w:r>
      <w:r>
        <w:rPr>
          <w:color w:val="08A882"/>
        </w:rPr>
        <w:t>jaký</w:t>
      </w:r>
      <w:r>
        <w:rPr>
          <w:color w:val="017499"/>
        </w:rPr>
        <w:t xml:space="preserve"> kdy žil</w:t>
      </w:r>
      <w:r>
        <w:t xml:space="preserve">". </w:t>
      </w:r>
      <w:r>
        <w:rPr>
          <w:color w:val="5E7C99"/>
        </w:rPr>
        <w:t>Na páscích</w:t>
      </w:r>
      <w:r>
        <w:t xml:space="preserve"> se žádné takové prohlášení neobjevuje. </w:t>
      </w:r>
      <w:r>
        <w:rPr>
          <w:color w:val="7300CD"/>
        </w:rPr>
        <w:t>Massonovu</w:t>
      </w:r>
      <w:r>
        <w:rPr>
          <w:color w:val="A9B074"/>
        </w:rPr>
        <w:t xml:space="preserve"> poznámku "Jsem to já sám... proti zbytku analytického světa</w:t>
      </w:r>
      <w:r>
        <w:t xml:space="preserve">" většina uváděla jako důkaz </w:t>
      </w:r>
      <w:r>
        <w:rPr>
          <w:color w:val="1C0720"/>
        </w:rPr>
        <w:t>Malcolmové</w:t>
      </w:r>
      <w:r>
        <w:t xml:space="preserve"> smyšlenek. </w:t>
      </w:r>
      <w:r>
        <w:rPr>
          <w:color w:val="4E6301"/>
        </w:rPr>
        <w:t xml:space="preserve">Avšak, jak </w:t>
      </w:r>
      <w:r>
        <w:rPr>
          <w:color w:val="AB7E41"/>
        </w:rPr>
        <w:t>soudce Kozinski</w:t>
      </w:r>
      <w:r>
        <w:rPr>
          <w:color w:val="4E6301"/>
        </w:rPr>
        <w:t xml:space="preserve"> poznamenal, souvislosti ukazují, že </w:t>
      </w:r>
      <w:r>
        <w:rPr>
          <w:color w:val="547FF4"/>
        </w:rPr>
        <w:t>Massonova</w:t>
      </w:r>
      <w:r>
        <w:rPr>
          <w:color w:val="134DAC"/>
        </w:rPr>
        <w:t xml:space="preserve"> poznámka "já sám</w:t>
      </w:r>
      <w:r>
        <w:rPr>
          <w:color w:val="4E6301"/>
        </w:rPr>
        <w:t xml:space="preserve">" se nevztahovala k </w:t>
      </w:r>
      <w:r>
        <w:rPr>
          <w:color w:val="FDEC87"/>
        </w:rPr>
        <w:t>jeho</w:t>
      </w:r>
      <w:r>
        <w:rPr>
          <w:color w:val="4E6301"/>
        </w:rPr>
        <w:t xml:space="preserve"> údajnému výsadnímu postavení v </w:t>
      </w:r>
      <w:r>
        <w:rPr>
          <w:color w:val="FDEC87"/>
        </w:rPr>
        <w:t>jeho</w:t>
      </w:r>
      <w:r>
        <w:rPr>
          <w:color w:val="4E6301"/>
        </w:rPr>
        <w:t xml:space="preserve"> profesi, ale ke skutečnosti, že </w:t>
      </w:r>
      <w:r>
        <w:rPr>
          <w:color w:val="FDEC87"/>
        </w:rPr>
        <w:t>jeho</w:t>
      </w:r>
      <w:r>
        <w:rPr>
          <w:color w:val="4E6301"/>
        </w:rPr>
        <w:t xml:space="preserve"> stanovisko k jednomu konkrétnímu problému nikdo jiný nesdílí</w:t>
      </w:r>
      <w:r>
        <w:t xml:space="preserve">. </w:t>
      </w:r>
      <w:r>
        <w:rPr>
          <w:color w:val="1C0720"/>
        </w:rPr>
        <w:t>Podle Malcolmové</w:t>
      </w:r>
      <w:r>
        <w:t xml:space="preserve"> </w:t>
      </w:r>
      <w:r>
        <w:rPr>
          <w:color w:val="5140A7"/>
        </w:rPr>
        <w:t>se</w:t>
      </w:r>
      <w:r>
        <w:t xml:space="preserve"> sám </w:t>
      </w:r>
      <w:r>
        <w:rPr>
          <w:color w:val="5140A7"/>
        </w:rPr>
        <w:t>Mason</w:t>
      </w:r>
      <w:r>
        <w:t xml:space="preserve"> charakterizuje </w:t>
      </w:r>
      <w:r>
        <w:rPr>
          <w:color w:val="056164"/>
        </w:rPr>
        <w:t>jako "intelektuální gigolo</w:t>
      </w:r>
      <w:r>
        <w:t xml:space="preserve">". Žádné takové prohlášení se </w:t>
      </w:r>
      <w:r>
        <w:rPr>
          <w:color w:val="5E7C99"/>
        </w:rPr>
        <w:t>na páscích</w:t>
      </w:r>
      <w:r>
        <w:t xml:space="preserve"> opět neobjevuje. </w:t>
      </w:r>
      <w:r>
        <w:rPr>
          <w:color w:val="002935"/>
        </w:rPr>
        <w:t>Většinové rozhodnutí</w:t>
      </w:r>
      <w:r>
        <w:t xml:space="preserve"> trvalo </w:t>
      </w:r>
      <w:r>
        <w:rPr>
          <w:color w:val="FE12A0"/>
        </w:rPr>
        <w:t xml:space="preserve">na tom, že </w:t>
      </w:r>
      <w:r>
        <w:rPr>
          <w:color w:val="C264BA"/>
        </w:rPr>
        <w:t>tento slovní obrat</w:t>
      </w:r>
      <w:r>
        <w:rPr>
          <w:color w:val="FE12A0"/>
        </w:rPr>
        <w:t xml:space="preserve"> byl racionální interpretací toho, jak </w:t>
      </w:r>
      <w:r>
        <w:rPr>
          <w:color w:val="939DAD"/>
        </w:rPr>
        <w:t>Mason</w:t>
      </w:r>
      <w:r>
        <w:rPr>
          <w:color w:val="FE12A0"/>
        </w:rPr>
        <w:t xml:space="preserve"> sám </w:t>
      </w:r>
      <w:r>
        <w:rPr>
          <w:color w:val="939DAD"/>
        </w:rPr>
        <w:t>sebe</w:t>
      </w:r>
      <w:r>
        <w:rPr>
          <w:color w:val="FE12A0"/>
        </w:rPr>
        <w:t xml:space="preserve"> vylíčil Anně Freudové jako "soukromé aktivum, ale veřejné pasívum</w:t>
      </w:r>
      <w:r>
        <w:t xml:space="preserve">", a že v žádném případě nebyl hanlivý. </w:t>
      </w:r>
      <w:r>
        <w:rPr>
          <w:color w:val="B503A2"/>
        </w:rPr>
        <w:t>Soudce Kozinski</w:t>
      </w:r>
      <w:r>
        <w:t xml:space="preserve"> shledal toto odvození naprosto nepřirozeným a píše, že "mluvit sám </w:t>
      </w:r>
      <w:r>
        <w:rPr>
          <w:color w:val="0BCDFA"/>
        </w:rPr>
        <w:t>o sobě</w:t>
      </w:r>
      <w:r>
        <w:t xml:space="preserve"> jako o intelektuálním gigolovi je </w:t>
      </w:r>
      <w:r>
        <w:rPr>
          <w:color w:val="0BCDFA"/>
        </w:rPr>
        <w:t>pro akademika</w:t>
      </w:r>
      <w:r>
        <w:t xml:space="preserve">... zničující přiznání profesionální nepoctivosti". Toto byly jen dvě z řady </w:t>
      </w:r>
      <w:r>
        <w:rPr>
          <w:color w:val="277442"/>
        </w:rPr>
        <w:t xml:space="preserve">smyšlenek, </w:t>
      </w:r>
      <w:r>
        <w:rPr>
          <w:color w:val="1BDE4A"/>
        </w:rPr>
        <w:t>která</w:t>
      </w:r>
      <w:r>
        <w:rPr>
          <w:color w:val="277442"/>
        </w:rPr>
        <w:t xml:space="preserve"> měly, slovy </w:t>
      </w:r>
      <w:r>
        <w:rPr>
          <w:color w:val="826958"/>
        </w:rPr>
        <w:t>soudce Kozinskiho</w:t>
      </w:r>
      <w:r>
        <w:rPr>
          <w:color w:val="277442"/>
        </w:rPr>
        <w:t xml:space="preserve">, dohromady takový účinek, že </w:t>
      </w:r>
      <w:r>
        <w:rPr>
          <w:color w:val="977678"/>
        </w:rPr>
        <w:t>z Masona</w:t>
      </w:r>
      <w:r>
        <w:rPr>
          <w:color w:val="277442"/>
        </w:rPr>
        <w:t xml:space="preserve"> udělaly "</w:t>
      </w:r>
      <w:r>
        <w:rPr>
          <w:color w:val="BAFCE8"/>
        </w:rPr>
        <w:t xml:space="preserve">arogantnějšího, méně ohleduplného, povrchnějšího, více vychloubačného člověka s menšími obzory, než </w:t>
      </w:r>
      <w:r>
        <w:rPr>
          <w:color w:val="7D8475"/>
        </w:rPr>
        <w:t>jakým</w:t>
      </w:r>
      <w:r>
        <w:rPr>
          <w:color w:val="BAFCE8"/>
        </w:rPr>
        <w:t xml:space="preserve"> se jeví být z vlastních tvrzení</w:t>
      </w:r>
      <w:r>
        <w:t xml:space="preserve">". </w:t>
      </w:r>
      <w:r>
        <w:rPr>
          <w:color w:val="8CCF95"/>
        </w:rPr>
        <w:t xml:space="preserve">Jak napsal Robert Coles v recenzi </w:t>
      </w:r>
      <w:r>
        <w:rPr>
          <w:color w:val="726638"/>
        </w:rPr>
        <w:t xml:space="preserve">knihy </w:t>
      </w:r>
      <w:r>
        <w:rPr>
          <w:color w:val="FEA8EB"/>
        </w:rPr>
        <w:t>Malcolmové</w:t>
      </w:r>
      <w:r>
        <w:rPr>
          <w:color w:val="8CCF95"/>
        </w:rPr>
        <w:t xml:space="preserve">, </w:t>
      </w:r>
      <w:r>
        <w:rPr>
          <w:color w:val="EAFEF0"/>
        </w:rPr>
        <w:t>Mason</w:t>
      </w:r>
      <w:r>
        <w:rPr>
          <w:color w:val="8CCF95"/>
        </w:rPr>
        <w:t xml:space="preserve"> se jeví "</w:t>
      </w:r>
      <w:r>
        <w:rPr>
          <w:color w:val="6B9279"/>
        </w:rPr>
        <w:t>jako grandiózní egoista ... a nakonec jako sebezničující blázen</w:t>
      </w:r>
      <w:r>
        <w:t xml:space="preserve">. Ale není to </w:t>
      </w:r>
      <w:r>
        <w:rPr>
          <w:color w:val="1C0720"/>
        </w:rPr>
        <w:t xml:space="preserve">Janet Malcolmová, </w:t>
      </w:r>
      <w:r>
        <w:rPr>
          <w:color w:val="C2FE4B"/>
        </w:rPr>
        <w:t>kdo</w:t>
      </w:r>
      <w:r>
        <w:rPr>
          <w:color w:val="1C0720"/>
        </w:rPr>
        <w:t xml:space="preserve"> </w:t>
      </w:r>
      <w:r>
        <w:rPr>
          <w:color w:val="304041"/>
        </w:rPr>
        <w:t>ho</w:t>
      </w:r>
      <w:r>
        <w:rPr>
          <w:color w:val="1C0720"/>
        </w:rPr>
        <w:t xml:space="preserve"> </w:t>
      </w:r>
      <w:r>
        <w:rPr>
          <w:color w:val="1EA6A7"/>
        </w:rPr>
        <w:t>takto</w:t>
      </w:r>
      <w:r>
        <w:rPr>
          <w:color w:val="1C0720"/>
        </w:rPr>
        <w:t xml:space="preserve"> nazývá</w:t>
      </w:r>
      <w:r>
        <w:t xml:space="preserve">: </w:t>
      </w:r>
      <w:r>
        <w:rPr>
          <w:color w:val="022403"/>
        </w:rPr>
        <w:t>Tento psychologický profil</w:t>
      </w:r>
      <w:r>
        <w:t xml:space="preserve"> prozrazují </w:t>
      </w:r>
      <w:r>
        <w:rPr>
          <w:color w:val="062A47"/>
        </w:rPr>
        <w:t>jeho</w:t>
      </w:r>
      <w:r>
        <w:rPr>
          <w:color w:val="054B17"/>
        </w:rPr>
        <w:t xml:space="preserve"> vlastní slova</w:t>
      </w:r>
      <w:r>
        <w:t xml:space="preserve">". Nyní víme, že </w:t>
      </w:r>
      <w:r>
        <w:rPr>
          <w:color w:val="054B17"/>
        </w:rPr>
        <w:t>ona slova</w:t>
      </w:r>
      <w:r>
        <w:t xml:space="preserve"> vždy nebyla </w:t>
      </w:r>
      <w:r>
        <w:rPr>
          <w:color w:val="5140A7"/>
        </w:rPr>
        <w:t>jeho</w:t>
      </w:r>
      <w:r>
        <w:t xml:space="preserve"> vlastní. "Existuje jedno posvátné pravidlo žurnalistiky," řekl John Persey. "Autor si nesmí vymýšlet." Kdybychom dali </w:t>
      </w:r>
      <w:r>
        <w:rPr>
          <w:color w:val="F4C673"/>
        </w:rPr>
        <w:t>soudcům</w:t>
      </w:r>
      <w:r>
        <w:rPr>
          <w:color w:val="02FEC7"/>
        </w:rPr>
        <w:t xml:space="preserve"> Alarconovi</w:t>
      </w:r>
      <w:r>
        <w:rPr>
          <w:color w:val="9DBAA8"/>
        </w:rPr>
        <w:t xml:space="preserve"> a </w:t>
      </w:r>
      <w:r>
        <w:rPr>
          <w:color w:val="775551"/>
        </w:rPr>
        <w:t>Hallovi</w:t>
      </w:r>
      <w:r>
        <w:t xml:space="preserve"> zelenou k tomu, aby se přetváření citací stalo běžnou praxí, pak by se výrazně snížila hodnota žurnalistiky pro historiky - a pro občany. </w:t>
      </w:r>
      <w:r>
        <w:rPr>
          <w:color w:val="835536"/>
        </w:rPr>
        <w:t xml:space="preserve">Jak řekl </w:t>
      </w:r>
      <w:r>
        <w:rPr>
          <w:color w:val="565BCC"/>
        </w:rPr>
        <w:t>soudce Kozinski</w:t>
      </w:r>
      <w:r>
        <w:rPr>
          <w:color w:val="835536"/>
        </w:rPr>
        <w:t>: "Dovolávat se práva úmyslně překroutit to, co řekl někdo jiný, znamená prosazovat právo lhát v tisku</w:t>
      </w:r>
      <w:r>
        <w:t xml:space="preserve">.... </w:t>
      </w:r>
      <w:r>
        <w:rPr>
          <w:color w:val="5140A7"/>
        </w:rPr>
        <w:t>Masson</w:t>
      </w:r>
      <w:r>
        <w:t xml:space="preserve"> </w:t>
      </w:r>
      <w:r>
        <w:rPr>
          <w:color w:val="80D7D2"/>
        </w:rPr>
        <w:t>svůj</w:t>
      </w:r>
      <w:r>
        <w:rPr>
          <w:color w:val="7AD607"/>
        </w:rPr>
        <w:t xml:space="preserve"> případ</w:t>
      </w:r>
      <w:r>
        <w:t xml:space="preserve"> prohrál, ale </w:t>
      </w:r>
      <w:r>
        <w:rPr>
          <w:color w:val="0007C4"/>
        </w:rPr>
        <w:t>obžalovaní</w:t>
      </w:r>
      <w:r>
        <w:t xml:space="preserve"> a </w:t>
      </w:r>
      <w:r>
        <w:rPr>
          <w:color w:val="696F54"/>
        </w:rPr>
        <w:t xml:space="preserve">profese, </w:t>
      </w:r>
      <w:r>
        <w:rPr>
          <w:color w:val="87089A"/>
        </w:rPr>
        <w:t>které</w:t>
      </w:r>
      <w:r>
        <w:rPr>
          <w:color w:val="696F54"/>
        </w:rPr>
        <w:t xml:space="preserve"> se věnují</w:t>
      </w:r>
      <w:r>
        <w:t xml:space="preserve">, ztratili daleko víc." Povolání historika </w:t>
      </w:r>
      <w:r>
        <w:rPr>
          <w:color w:val="310106"/>
        </w:rPr>
        <w:t>tato rozhodnutí</w:t>
      </w:r>
      <w:r>
        <w:t xml:space="preserve"> přežije. Třeba </w:t>
      </w:r>
      <w:r>
        <w:rPr>
          <w:color w:val="310106"/>
        </w:rPr>
        <w:t>je</w:t>
      </w:r>
      <w:r>
        <w:t xml:space="preserve"> časem Nejvyšší soud opraví. Ale psaní o historii je dost těžké i </w:t>
      </w:r>
      <w:r>
        <w:rPr>
          <w:color w:val="664B19"/>
        </w:rPr>
        <w:t xml:space="preserve">bez soudců, </w:t>
      </w:r>
      <w:r>
        <w:rPr>
          <w:color w:val="242235"/>
        </w:rPr>
        <w:t>kteří</w:t>
      </w:r>
      <w:r>
        <w:rPr>
          <w:color w:val="664B19"/>
        </w:rPr>
        <w:t xml:space="preserve"> odborníkům bezdůvodně kladou do cesty překážky</w:t>
      </w:r>
      <w:r>
        <w:t xml:space="preserve">. </w:t>
      </w:r>
      <w:r>
        <w:rPr>
          <w:color w:val="F98500"/>
        </w:rPr>
        <w:t>Pan Schlesinger</w:t>
      </w:r>
      <w:r>
        <w:t xml:space="preserve"> je členem institutu Alberta Schweitzera, profesorem humanitních předmětů na Univerzitě města New York a držitelem Pulitzerových cen za historii a biografii.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