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Document number 1252</w:t>
      </w:r>
    </w:p>
    <w:p>
      <w:r>
        <w:rPr>
          <w:b/>
        </w:rPr>
        <w:t>Document identifier: wsj1550-001</w:t>
      </w:r>
    </w:p>
    <w:p>
      <w:r>
        <w:t xml:space="preserve">Seznam </w:t>
      </w:r>
      <w:r>
        <w:rPr>
          <w:color w:val="310106"/>
        </w:rPr>
        <w:t xml:space="preserve">laboratoří, </w:t>
      </w:r>
      <w:r>
        <w:rPr>
          <w:color w:val="04640D"/>
        </w:rPr>
        <w:t>které</w:t>
      </w:r>
      <w:r>
        <w:rPr>
          <w:color w:val="310106"/>
        </w:rPr>
        <w:t xml:space="preserve"> tvrdí, že produkují </w:t>
      </w:r>
      <w:r>
        <w:rPr>
          <w:color w:val="FEFB0A"/>
        </w:rPr>
        <w:t>nevysvětlitelné množství tepla</w:t>
      </w:r>
      <w:r>
        <w:rPr>
          <w:color w:val="310106"/>
        </w:rPr>
        <w:t xml:space="preserve"> z experimentů "studené fúze</w:t>
      </w:r>
      <w:r>
        <w:t xml:space="preserve">", se pomalu zvyšuje. Tyto experimenty však nadále trpí nedostatkem spolehlivých důkazů, že </w:t>
      </w:r>
      <w:r>
        <w:rPr>
          <w:color w:val="FB5514"/>
        </w:rPr>
        <w:t>toto nadbytečné teplo</w:t>
      </w:r>
      <w:r>
        <w:t xml:space="preserve"> pochází z fúze atomů vodíku. Nové experimenty v některých z velkých státních laboratoří stále nemohou nalézt klíč k termonukleární reakci, a nechávají tak nález tritia v texaském experimentu jako jediný důkaz na podporu tvrzení </w:t>
      </w:r>
      <w:r>
        <w:rPr>
          <w:color w:val="E115C0"/>
        </w:rPr>
        <w:t xml:space="preserve">chemiků z Univerzity </w:t>
      </w:r>
      <w:r>
        <w:rPr>
          <w:color w:val="00587F"/>
        </w:rPr>
        <w:t>státu Utah</w:t>
      </w:r>
      <w:r>
        <w:t xml:space="preserve">, že dosáhli vodíkové fúze za pokojové teploty. Poslední vývoj ve výzkumu studené fúze byl prezentován </w:t>
      </w:r>
      <w:r>
        <w:rPr>
          <w:color w:val="0BC582"/>
        </w:rPr>
        <w:t xml:space="preserve">ve 24 zprávách, </w:t>
      </w:r>
      <w:r>
        <w:rPr>
          <w:color w:val="FEB8C8"/>
        </w:rPr>
        <w:t>které</w:t>
      </w:r>
      <w:r>
        <w:rPr>
          <w:color w:val="0BC582"/>
        </w:rPr>
        <w:t xml:space="preserve"> byly veřejně předneseny </w:t>
      </w:r>
      <w:r>
        <w:rPr>
          <w:color w:val="9E8317"/>
        </w:rPr>
        <w:t xml:space="preserve">na zdejším podzimním shromáždění </w:t>
      </w:r>
      <w:r>
        <w:rPr>
          <w:color w:val="01190F"/>
        </w:rPr>
        <w:t>Elektrochemické společnosti</w:t>
      </w:r>
      <w:r>
        <w:rPr>
          <w:color w:val="9E8317"/>
        </w:rPr>
        <w:t xml:space="preserve">, prvním vědeckém shromáždění po pěti měsících, </w:t>
      </w:r>
      <w:r>
        <w:rPr>
          <w:color w:val="847D81"/>
        </w:rPr>
        <w:t>kde</w:t>
      </w:r>
      <w:r>
        <w:rPr>
          <w:color w:val="9E8317"/>
        </w:rPr>
        <w:t xml:space="preserve"> se vyslechly formální zprávy o experimentech se studenou fúzí</w:t>
      </w:r>
      <w:r>
        <w:t xml:space="preserve">. Shromáždění předložilo jasný důkaz dramatického poklesu vědeckého zájmu o výzkum studené fúze. </w:t>
      </w:r>
      <w:r>
        <w:rPr>
          <w:color w:val="58018B"/>
        </w:rPr>
        <w:t xml:space="preserve">Z celkového počtu </w:t>
      </w:r>
      <w:r>
        <w:rPr>
          <w:color w:val="B70639"/>
        </w:rPr>
        <w:t xml:space="preserve">1300 chemiků, </w:t>
      </w:r>
      <w:r>
        <w:rPr>
          <w:color w:val="703B01"/>
        </w:rPr>
        <w:t>kteří</w:t>
      </w:r>
      <w:r>
        <w:rPr>
          <w:color w:val="B70639"/>
        </w:rPr>
        <w:t xml:space="preserve"> </w:t>
      </w:r>
      <w:r>
        <w:rPr>
          <w:color w:val="703B01"/>
        </w:rPr>
        <w:t>se</w:t>
      </w:r>
      <w:r>
        <w:rPr>
          <w:color w:val="B70639"/>
        </w:rPr>
        <w:t xml:space="preserve"> zaregistrovali </w:t>
      </w:r>
      <w:r>
        <w:rPr>
          <w:color w:val="F7F1DF"/>
        </w:rPr>
        <w:t xml:space="preserve">na týdenní shromáždění </w:t>
      </w:r>
      <w:r>
        <w:rPr>
          <w:color w:val="118B8A"/>
        </w:rPr>
        <w:t>společnosti</w:t>
      </w:r>
      <w:r>
        <w:rPr>
          <w:color w:val="58018B"/>
        </w:rPr>
        <w:t xml:space="preserve">, </w:t>
      </w:r>
      <w:r>
        <w:rPr>
          <w:color w:val="4AFEFA"/>
        </w:rPr>
        <w:t>jich</w:t>
      </w:r>
      <w:r>
        <w:rPr>
          <w:color w:val="58018B"/>
        </w:rPr>
        <w:t xml:space="preserve"> koncem týdne prosedělo jeden a půl dne na prezentacích o studené fůzi </w:t>
      </w:r>
      <w:r>
        <w:rPr>
          <w:color w:val="FCB164"/>
        </w:rPr>
        <w:t>méně než 200</w:t>
      </w:r>
      <w:r>
        <w:t xml:space="preserve">. Vrcholem kontroverze je fakt, že </w:t>
      </w:r>
      <w:r>
        <w:rPr>
          <w:color w:val="58018B"/>
        </w:rPr>
        <w:t>to</w:t>
      </w:r>
      <w:r>
        <w:t xml:space="preserve"> bylo v rozporu se shromážděním </w:t>
      </w:r>
      <w:r>
        <w:rPr>
          <w:color w:val="796EE6"/>
        </w:rPr>
        <w:t>společnosti</w:t>
      </w:r>
      <w:r>
        <w:t xml:space="preserve"> vloni </w:t>
      </w:r>
      <w:r>
        <w:rPr>
          <w:color w:val="000D2C"/>
        </w:rPr>
        <w:t xml:space="preserve">v květnu, </w:t>
      </w:r>
      <w:r>
        <w:rPr>
          <w:color w:val="53495F"/>
        </w:rPr>
        <w:t>kdy</w:t>
      </w:r>
      <w:r>
        <w:rPr>
          <w:color w:val="000D2C"/>
        </w:rPr>
        <w:t xml:space="preserve"> se více než 1500 vědců spolu se spoustou reportérů a televizích štábů natlačilo do tanečního sálu hotelu v Los Angeles na bouřlivou mimořádnou noční konferenci na toto téma</w:t>
      </w:r>
      <w:r>
        <w:t xml:space="preserve">. </w:t>
      </w:r>
      <w:r>
        <w:rPr>
          <w:color w:val="E115C0"/>
        </w:rPr>
        <w:t xml:space="preserve">Ani jeden ze dvou chemiků, </w:t>
      </w:r>
      <w:r>
        <w:rPr>
          <w:color w:val="F95475"/>
        </w:rPr>
        <w:t>Martin Fleischmann</w:t>
      </w:r>
      <w:r>
        <w:rPr>
          <w:color w:val="E115C0"/>
        </w:rPr>
        <w:t xml:space="preserve"> a </w:t>
      </w:r>
      <w:r>
        <w:rPr>
          <w:color w:val="61FC03"/>
        </w:rPr>
        <w:t>B. Stanley Pons</w:t>
      </w:r>
      <w:r>
        <w:rPr>
          <w:color w:val="E115C0"/>
        </w:rPr>
        <w:t xml:space="preserve">, </w:t>
      </w:r>
      <w:r>
        <w:rPr>
          <w:color w:val="5D9608"/>
        </w:rPr>
        <w:t>jejichž</w:t>
      </w:r>
      <w:r>
        <w:rPr>
          <w:color w:val="E115C0"/>
        </w:rPr>
        <w:t xml:space="preserve"> experimenty </w:t>
      </w:r>
      <w:r>
        <w:rPr>
          <w:color w:val="00587F"/>
        </w:rPr>
        <w:t>z Utahu</w:t>
      </w:r>
      <w:r>
        <w:rPr>
          <w:color w:val="E115C0"/>
        </w:rPr>
        <w:t xml:space="preserve"> vyvolaly povyk kolem studené fúze</w:t>
      </w:r>
      <w:r>
        <w:t xml:space="preserve">, </w:t>
      </w:r>
      <w:r>
        <w:rPr>
          <w:color w:val="DE98FD"/>
        </w:rPr>
        <w:t>na shromáždění</w:t>
      </w:r>
      <w:r>
        <w:t xml:space="preserve"> nebyl. V obecenstvu ale byli někteří členové </w:t>
      </w:r>
      <w:r>
        <w:rPr>
          <w:color w:val="98A088"/>
        </w:rPr>
        <w:t xml:space="preserve">expertního výboru, </w:t>
      </w:r>
      <w:r>
        <w:rPr>
          <w:color w:val="4F584E"/>
        </w:rPr>
        <w:t>který</w:t>
      </w:r>
      <w:r>
        <w:rPr>
          <w:color w:val="98A088"/>
        </w:rPr>
        <w:t xml:space="preserve"> k tomuto účelu ustanovilo </w:t>
      </w:r>
      <w:r>
        <w:rPr>
          <w:color w:val="248AD0"/>
        </w:rPr>
        <w:t>Ministerstvo energetiky</w:t>
      </w:r>
      <w:r>
        <w:rPr>
          <w:color w:val="98A088"/>
        </w:rPr>
        <w:t xml:space="preserve"> s cílem zhodnotit výzkum studené fúze</w:t>
      </w:r>
      <w:r>
        <w:t xml:space="preserve">. </w:t>
      </w:r>
      <w:r>
        <w:rPr>
          <w:color w:val="98A088"/>
        </w:rPr>
        <w:t>Výbor</w:t>
      </w:r>
      <w:r>
        <w:t xml:space="preserve"> má na konci měsíce </w:t>
      </w:r>
      <w:r>
        <w:rPr>
          <w:color w:val="5C5300"/>
        </w:rPr>
        <w:t>Ministerstvu energetiky</w:t>
      </w:r>
      <w:r>
        <w:t xml:space="preserve"> poradit, zda by mělo výzkum studené fúze podpořit. Většina z dvacítky </w:t>
      </w:r>
      <w:r>
        <w:rPr>
          <w:color w:val="9F6551"/>
        </w:rPr>
        <w:t xml:space="preserve">vědců, </w:t>
      </w:r>
      <w:r>
        <w:rPr>
          <w:color w:val="BCFEC6"/>
        </w:rPr>
        <w:t>kteří</w:t>
      </w:r>
      <w:r>
        <w:rPr>
          <w:color w:val="9F6551"/>
        </w:rPr>
        <w:t xml:space="preserve"> využili pódia</w:t>
      </w:r>
      <w:r>
        <w:t xml:space="preserve">, informovala o výsledcích nových, propracovanějších variantách </w:t>
      </w:r>
      <w:r>
        <w:rPr>
          <w:color w:val="932C70"/>
        </w:rPr>
        <w:t xml:space="preserve">zdánlivě jednoduchých experimentů elektrolýzy vody, </w:t>
      </w:r>
      <w:r>
        <w:rPr>
          <w:color w:val="2B1B04"/>
        </w:rPr>
        <w:t>které</w:t>
      </w:r>
      <w:r>
        <w:rPr>
          <w:color w:val="932C70"/>
        </w:rPr>
        <w:t xml:space="preserve"> </w:t>
      </w:r>
      <w:r>
        <w:rPr>
          <w:color w:val="B5AFC4"/>
        </w:rPr>
        <w:t>Fleischmann</w:t>
      </w:r>
      <w:r>
        <w:rPr>
          <w:color w:val="D4C67A"/>
        </w:rPr>
        <w:t xml:space="preserve"> a </w:t>
      </w:r>
      <w:r>
        <w:rPr>
          <w:color w:val="AE7AA1"/>
        </w:rPr>
        <w:t>Pons</w:t>
      </w:r>
      <w:r>
        <w:rPr>
          <w:color w:val="932C70"/>
        </w:rPr>
        <w:t xml:space="preserve"> popsali loni v březnu</w:t>
      </w:r>
      <w:r>
        <w:t xml:space="preserve">. Tyto experimenty zahrnují i omotání </w:t>
      </w:r>
      <w:r>
        <w:rPr>
          <w:color w:val="C2A393"/>
        </w:rPr>
        <w:t>tenké tyčky palladia</w:t>
      </w:r>
      <w:r>
        <w:t xml:space="preserve"> </w:t>
      </w:r>
      <w:r>
        <w:rPr>
          <w:color w:val="0232FD"/>
        </w:rPr>
        <w:t>platinovým drátkem</w:t>
      </w:r>
      <w:r>
        <w:t xml:space="preserve"> a ponoření </w:t>
      </w:r>
      <w:r>
        <w:rPr>
          <w:color w:val="6A3A35"/>
        </w:rPr>
        <w:t>těchto dvou elektrod</w:t>
      </w:r>
      <w:r>
        <w:t xml:space="preserve"> </w:t>
      </w:r>
      <w:r>
        <w:rPr>
          <w:color w:val="BA6801"/>
        </w:rPr>
        <w:t xml:space="preserve">do "těžké" vody, </w:t>
      </w:r>
      <w:r>
        <w:rPr>
          <w:color w:val="168E5C"/>
        </w:rPr>
        <w:t>ve které</w:t>
      </w:r>
      <w:r>
        <w:rPr>
          <w:color w:val="BA6801"/>
        </w:rPr>
        <w:t xml:space="preserve"> se nachází atomy vodíku </w:t>
      </w:r>
      <w:r>
        <w:rPr>
          <w:color w:val="16C0D0"/>
        </w:rPr>
        <w:t xml:space="preserve">ve dvojnásobně těžké formě, </w:t>
      </w:r>
      <w:r>
        <w:rPr>
          <w:color w:val="C62100"/>
        </w:rPr>
        <w:t>která</w:t>
      </w:r>
      <w:r>
        <w:rPr>
          <w:color w:val="16C0D0"/>
        </w:rPr>
        <w:t xml:space="preserve"> je známá jako deuterium</w:t>
      </w:r>
      <w:r>
        <w:t xml:space="preserve">. Když se </w:t>
      </w:r>
      <w:r>
        <w:rPr>
          <w:color w:val="6A3A35"/>
        </w:rPr>
        <w:t>do palladiové a platinové elektrody</w:t>
      </w:r>
      <w:r>
        <w:t xml:space="preserve"> pustí elektrický proud, začne se </w:t>
      </w:r>
      <w:r>
        <w:rPr>
          <w:color w:val="BA6801"/>
        </w:rPr>
        <w:t>těžká voda</w:t>
      </w:r>
      <w:r>
        <w:t xml:space="preserve"> rozpadat, neboli disociovat. Normálně by elektrolýza, neboli rozklad vody, spotřebovala téměř všechnu elektrickou energii. </w:t>
      </w:r>
      <w:r>
        <w:rPr>
          <w:color w:val="F95475"/>
        </w:rPr>
        <w:t>Fleischmann</w:t>
      </w:r>
      <w:r>
        <w:rPr>
          <w:color w:val="E115C0"/>
        </w:rPr>
        <w:t xml:space="preserve"> a </w:t>
      </w:r>
      <w:r>
        <w:rPr>
          <w:color w:val="61FC03"/>
        </w:rPr>
        <w:t>Pons</w:t>
      </w:r>
      <w:r>
        <w:t xml:space="preserve"> ale uvedli, že </w:t>
      </w:r>
      <w:r>
        <w:rPr>
          <w:color w:val="D4C67A"/>
        </w:rPr>
        <w:t>jejich</w:t>
      </w:r>
      <w:r>
        <w:rPr>
          <w:color w:val="932C70"/>
        </w:rPr>
        <w:t xml:space="preserve"> experiment</w:t>
      </w:r>
      <w:r>
        <w:t xml:space="preserve"> zároveň vyprodukoval velké množství tepla. Oznámili, že tepelná energie plus energie spotřebovaná na rozklad molekul vody dohromady vytvořily </w:t>
      </w:r>
      <w:r>
        <w:rPr>
          <w:color w:val="014347"/>
        </w:rPr>
        <w:t xml:space="preserve">mnohem více energie, </w:t>
      </w:r>
      <w:r>
        <w:rPr>
          <w:color w:val="233809"/>
        </w:rPr>
        <w:t>která</w:t>
      </w:r>
      <w:r>
        <w:rPr>
          <w:color w:val="014347"/>
        </w:rPr>
        <w:t xml:space="preserve"> z onoho zařízení vycházela, než bylo </w:t>
      </w:r>
      <w:r>
        <w:rPr>
          <w:color w:val="42083B"/>
        </w:rPr>
        <w:t xml:space="preserve">elektrické energie, </w:t>
      </w:r>
      <w:r>
        <w:rPr>
          <w:color w:val="82785D"/>
        </w:rPr>
        <w:t>která</w:t>
      </w:r>
      <w:r>
        <w:rPr>
          <w:color w:val="42083B"/>
        </w:rPr>
        <w:t xml:space="preserve"> vstupovala</w:t>
      </w:r>
      <w:r>
        <w:t xml:space="preserve">. Tvrdí, že </w:t>
      </w:r>
      <w:r>
        <w:rPr>
          <w:color w:val="014347"/>
        </w:rPr>
        <w:t>tento "přebytek" tepelné energie</w:t>
      </w:r>
      <w:r>
        <w:t xml:space="preserve"> musí pocházet z energie uvolněné jadernou fúzí atomů deuteria </w:t>
      </w:r>
      <w:r>
        <w:rPr>
          <w:color w:val="C2A393"/>
        </w:rPr>
        <w:t>uvnitř palladiové tyčky</w:t>
      </w:r>
      <w:r>
        <w:t xml:space="preserve">, protože zároveň zjistili tritium a náznaky radioaktivního záření. Až do minulého víkendu tucet </w:t>
      </w:r>
      <w:r>
        <w:rPr>
          <w:color w:val="023087"/>
        </w:rPr>
        <w:t>laboratoří</w:t>
      </w:r>
      <w:r>
        <w:t xml:space="preserve"> také ohlásil naměření "nadměrného" tepla z obdobných elektrolytických pokusů, i když množství takového tepla se značně lišilo. Jeden ze sedmi </w:t>
      </w:r>
      <w:r>
        <w:rPr>
          <w:color w:val="DE98FD"/>
        </w:rPr>
        <w:t>zde</w:t>
      </w:r>
      <w:r>
        <w:t xml:space="preserve"> uváděných příspěvků o nadbytečné produkci tepla přednesl </w:t>
      </w:r>
      <w:r>
        <w:rPr>
          <w:color w:val="B7DAD2"/>
        </w:rPr>
        <w:t>Richard A. Oriani, profesor chemického inženýrství na Univerzitě státu Minnesota</w:t>
      </w:r>
      <w:r>
        <w:t xml:space="preserve">. </w:t>
      </w:r>
      <w:r>
        <w:rPr>
          <w:color w:val="B7DAD2"/>
        </w:rPr>
        <w:t>Oriani</w:t>
      </w:r>
      <w:r>
        <w:t xml:space="preserve"> uvedl, že </w:t>
      </w:r>
      <w:r>
        <w:rPr>
          <w:color w:val="B7DAD2"/>
        </w:rPr>
        <w:t>jeho</w:t>
      </w:r>
      <w:r>
        <w:t xml:space="preserve"> skepse k tvrzením </w:t>
      </w:r>
      <w:r>
        <w:rPr>
          <w:color w:val="196956"/>
        </w:rPr>
        <w:t>z Utahu</w:t>
      </w:r>
      <w:r>
        <w:t xml:space="preserve"> se zpočátku potvrdila, když </w:t>
      </w:r>
      <w:r>
        <w:rPr>
          <w:color w:val="B7DAD2"/>
        </w:rPr>
        <w:t>jeho</w:t>
      </w:r>
      <w:r>
        <w:t xml:space="preserve"> první experimenty loni na jaře nepřinesly žádné výsledky. Pak si ale půjčil </w:t>
      </w:r>
      <w:r>
        <w:rPr>
          <w:color w:val="8C41BB"/>
        </w:rPr>
        <w:t>palladiovou tyč</w:t>
      </w:r>
      <w:r>
        <w:t xml:space="preserve"> </w:t>
      </w:r>
      <w:r>
        <w:rPr>
          <w:color w:val="ECEDFE"/>
        </w:rPr>
        <w:t xml:space="preserve">od chemiků </w:t>
      </w:r>
      <w:r>
        <w:rPr>
          <w:color w:val="2B2D32"/>
        </w:rPr>
        <w:t>z univerzity Texas A&amp;M</w:t>
      </w:r>
      <w:r>
        <w:rPr>
          <w:color w:val="ECEDFE"/>
        </w:rPr>
        <w:t xml:space="preserve">, </w:t>
      </w:r>
      <w:r>
        <w:rPr>
          <w:color w:val="94C661"/>
        </w:rPr>
        <w:t>kteří</w:t>
      </w:r>
      <w:r>
        <w:rPr>
          <w:color w:val="ECEDFE"/>
        </w:rPr>
        <w:t xml:space="preserve"> tvrdili, že přebytečné teplo získávají</w:t>
      </w:r>
      <w:r>
        <w:t xml:space="preserve">. "Výsledky byly fascinující," řekl. Během čtvrté "série měření" </w:t>
      </w:r>
      <w:r>
        <w:rPr>
          <w:color w:val="8C41BB"/>
        </w:rPr>
        <w:t>se zapůjčenou tyčí</w:t>
      </w:r>
      <w:r>
        <w:t xml:space="preserve"> začal </w:t>
      </w:r>
      <w:r>
        <w:rPr>
          <w:color w:val="F8907D"/>
        </w:rPr>
        <w:t>experiment</w:t>
      </w:r>
      <w:r>
        <w:t xml:space="preserve"> produkovat nadbytečné teplo. </w:t>
      </w:r>
      <w:r>
        <w:rPr>
          <w:color w:val="F8907D"/>
        </w:rPr>
        <w:t>Experiment</w:t>
      </w:r>
      <w:r>
        <w:t xml:space="preserve"> byl krátce zastaven, aby se mohl vyměnit nástroj. Řekl, že když byl znovu spuštěn, </w:t>
      </w:r>
      <w:r>
        <w:rPr>
          <w:color w:val="895E6B"/>
        </w:rPr>
        <w:t>výroba tepla</w:t>
      </w:r>
      <w:r>
        <w:t xml:space="preserve"> "opravdu odstartovala", a než ustala, produkovala nadbytečné teplo po několik hodin. </w:t>
      </w:r>
      <w:r>
        <w:rPr>
          <w:color w:val="B7DAD2"/>
        </w:rPr>
        <w:t>Oriani</w:t>
      </w:r>
      <w:r>
        <w:t xml:space="preserve"> řekl, </w:t>
      </w:r>
      <w:r>
        <w:rPr>
          <w:color w:val="788E95"/>
        </w:rPr>
        <w:t xml:space="preserve">že </w:t>
      </w:r>
      <w:r>
        <w:rPr>
          <w:color w:val="FB6AB8"/>
        </w:rPr>
        <w:t>jeho</w:t>
      </w:r>
      <w:r>
        <w:rPr>
          <w:color w:val="576094"/>
        </w:rPr>
        <w:t xml:space="preserve"> experiment</w:t>
      </w:r>
      <w:r>
        <w:rPr>
          <w:color w:val="788E95"/>
        </w:rPr>
        <w:t xml:space="preserve"> byl "velmi kolísavý</w:t>
      </w:r>
      <w:r>
        <w:t xml:space="preserve">", </w:t>
      </w:r>
      <w:r>
        <w:rPr>
          <w:color w:val="788E95"/>
        </w:rPr>
        <w:t>což</w:t>
      </w:r>
      <w:r>
        <w:t xml:space="preserve"> je typické </w:t>
      </w:r>
      <w:r>
        <w:rPr>
          <w:color w:val="DB1474"/>
        </w:rPr>
        <w:t>i pro jiné experimenty</w:t>
      </w:r>
      <w:r>
        <w:t xml:space="preserve">. Byl schopen běžet a nedělat nic než štěpit těžkou vodu a potom ve zcela neočekávaný okamžik začal produkovat </w:t>
      </w:r>
      <w:r>
        <w:rPr>
          <w:color w:val="8489AE"/>
        </w:rPr>
        <w:t>nadbytečné teplo</w:t>
      </w:r>
      <w:r>
        <w:t xml:space="preserve"> po celých 10 nebo 11 hodin, než se zcela zklidnil. </w:t>
      </w:r>
      <w:r>
        <w:rPr>
          <w:color w:val="8489AE"/>
        </w:rPr>
        <w:t>Nadbytečné teplo</w:t>
      </w:r>
      <w:r>
        <w:t xml:space="preserve"> bylo o 15 až 20 % větší, než energie potřebná na elektrolýzu vody. </w:t>
      </w:r>
      <w:r>
        <w:rPr>
          <w:color w:val="B7DAD2"/>
        </w:rPr>
        <w:t>Oriani</w:t>
      </w:r>
      <w:r>
        <w:t xml:space="preserve"> uvedl, že </w:t>
      </w:r>
      <w:r>
        <w:rPr>
          <w:color w:val="860E04"/>
        </w:rPr>
        <w:t>ony nápory tepla</w:t>
      </w:r>
      <w:r>
        <w:t xml:space="preserve"> byly příliš velké a příliš dlouhé, než aby se daly vysvětlit </w:t>
      </w:r>
      <w:r>
        <w:rPr>
          <w:color w:val="FBC206"/>
        </w:rPr>
        <w:t xml:space="preserve">náhlým uvolněním </w:t>
      </w:r>
      <w:r>
        <w:rPr>
          <w:color w:val="6EAB9B"/>
        </w:rPr>
        <w:t xml:space="preserve">energie, </w:t>
      </w:r>
      <w:r>
        <w:rPr>
          <w:color w:val="F2CDFE"/>
        </w:rPr>
        <w:t>která</w:t>
      </w:r>
      <w:r>
        <w:rPr>
          <w:color w:val="6EAB9B"/>
        </w:rPr>
        <w:t xml:space="preserve"> by se pomalu shromažďovala během klidové doby trvání </w:t>
      </w:r>
      <w:r>
        <w:rPr>
          <w:color w:val="645341"/>
        </w:rPr>
        <w:t>experimentu</w:t>
      </w:r>
      <w:r>
        <w:t xml:space="preserve">, jak tvrdili někteří vědci. "Ta nadbytečná energie má nějakou podstatu," řekl. </w:t>
      </w:r>
      <w:r>
        <w:rPr>
          <w:color w:val="760035"/>
        </w:rPr>
        <w:t>Jiní vědci</w:t>
      </w:r>
      <w:r>
        <w:t xml:space="preserve"> uvedli, že také získali </w:t>
      </w:r>
      <w:r>
        <w:rPr>
          <w:color w:val="647A41"/>
        </w:rPr>
        <w:t xml:space="preserve">sporadické nápory nadbytečného tepla, </w:t>
      </w:r>
      <w:r>
        <w:rPr>
          <w:color w:val="496E76"/>
        </w:rPr>
        <w:t>které</w:t>
      </w:r>
      <w:r>
        <w:rPr>
          <w:color w:val="647A41"/>
        </w:rPr>
        <w:t xml:space="preserve"> trvaly několik hodin v kuse</w:t>
      </w:r>
      <w:r>
        <w:t xml:space="preserve">. Řekli, </w:t>
      </w:r>
      <w:r>
        <w:rPr>
          <w:color w:val="E3F894"/>
        </w:rPr>
        <w:t xml:space="preserve">že tyto nápory se často objevily poté, co experimenty "narušili" zvýšením nebo snížením množství </w:t>
      </w:r>
      <w:r>
        <w:rPr>
          <w:color w:val="F9D7CD"/>
        </w:rPr>
        <w:t>použitého elektrického proudu</w:t>
      </w:r>
      <w:r>
        <w:rPr>
          <w:color w:val="E3F894"/>
        </w:rPr>
        <w:t xml:space="preserve">, nebo </w:t>
      </w:r>
      <w:r>
        <w:rPr>
          <w:color w:val="F9D7CD"/>
        </w:rPr>
        <w:t>jeho</w:t>
      </w:r>
      <w:r>
        <w:rPr>
          <w:color w:val="E3F894"/>
        </w:rPr>
        <w:t xml:space="preserve"> vypnutím a zapnutím</w:t>
      </w:r>
      <w:r>
        <w:t xml:space="preserve">. Jeden chemik neveřejně tvrdil, že </w:t>
      </w:r>
      <w:r>
        <w:rPr>
          <w:color w:val="E3F894"/>
        </w:rPr>
        <w:t>to</w:t>
      </w:r>
      <w:r>
        <w:t xml:space="preserve"> naznačuje, že by toto teplo mohly vyrábět nějaké "anomální" chemické reakce. Jedním důvodem, proč </w:t>
      </w:r>
      <w:r>
        <w:rPr>
          <w:color w:val="876128"/>
        </w:rPr>
        <w:t>experimenty s teplem</w:t>
      </w:r>
      <w:r>
        <w:t xml:space="preserve"> obklopují otázky, je, že zahrnují neobvykle přesná měření. Vstupní energie se obvykle pohybuje v rozmezí mezi třetinou wattu a jedním wattem a nadbytečná energie je měřena v desetinách wattu. Jednou výjimkou je stále probíhající experiment </w:t>
      </w:r>
      <w:r>
        <w:rPr>
          <w:color w:val="A1A711"/>
        </w:rPr>
        <w:t xml:space="preserve">na Stanfordské univerzitě, </w:t>
      </w:r>
      <w:r>
        <w:rPr>
          <w:color w:val="01FB92"/>
        </w:rPr>
        <w:t>kde</w:t>
      </w:r>
      <w:r>
        <w:rPr>
          <w:color w:val="A1A711"/>
        </w:rPr>
        <w:t xml:space="preserve"> do elektrolytických článků pouští energii o hodnotě až 10 wattů</w:t>
      </w:r>
      <w:r>
        <w:t xml:space="preserve">. Turgut M. Gur, spolupracovník materiálně technického vědce Roberta A. Hugginse, šéfa stanfordského výzkumného týmu, uvedl, že článek naplněný těžkou vodou vyrábí o 1 až 1.5 wattu více tepla než </w:t>
      </w:r>
      <w:r>
        <w:rPr>
          <w:color w:val="FD0F31"/>
        </w:rPr>
        <w:t xml:space="preserve">identický elektrolytický článek naplněný obyčejnou vodou, </w:t>
      </w:r>
      <w:r>
        <w:rPr>
          <w:color w:val="BE8485"/>
        </w:rPr>
        <w:t>který</w:t>
      </w:r>
      <w:r>
        <w:rPr>
          <w:color w:val="FD0F31"/>
        </w:rPr>
        <w:t xml:space="preserve"> je umístěn vedle</w:t>
      </w:r>
      <w:r>
        <w:t xml:space="preserve">. Jedna z těch málo stop, že nadbytečné teplo může být produkováno fúzí, pochází z krátké poznámky </w:t>
      </w:r>
      <w:r>
        <w:rPr>
          <w:color w:val="C660FB"/>
        </w:rPr>
        <w:t xml:space="preserve">chemika Johna Bockrise </w:t>
      </w:r>
      <w:r>
        <w:rPr>
          <w:color w:val="120104"/>
        </w:rPr>
        <w:t>z univerzity Texas A&amp;M</w:t>
      </w:r>
      <w:r>
        <w:t xml:space="preserve">. </w:t>
      </w:r>
      <w:r>
        <w:rPr>
          <w:color w:val="C660FB"/>
        </w:rPr>
        <w:t>Bockris</w:t>
      </w:r>
      <w:r>
        <w:t xml:space="preserve"> již dříve oznámil, že získává </w:t>
      </w:r>
      <w:r>
        <w:rPr>
          <w:color w:val="D48958"/>
        </w:rPr>
        <w:t>nápory nadbytečného tepla</w:t>
      </w:r>
      <w:r>
        <w:t xml:space="preserve"> a zjišťuje, že se v těžké vodě tvoří zvýšené množství tritia. Řekl, že během posledních několika dní získal důkazy o tom, že </w:t>
      </w:r>
      <w:r>
        <w:rPr>
          <w:color w:val="05AEE8"/>
        </w:rPr>
        <w:t xml:space="preserve">mezi časem, </w:t>
      </w:r>
      <w:r>
        <w:rPr>
          <w:color w:val="C3C1BE"/>
        </w:rPr>
        <w:t>kdy</w:t>
      </w:r>
      <w:r>
        <w:rPr>
          <w:color w:val="05AEE8"/>
        </w:rPr>
        <w:t xml:space="preserve"> se objevují </w:t>
      </w:r>
      <w:r>
        <w:rPr>
          <w:color w:val="9F98F8"/>
        </w:rPr>
        <w:t>ony nápory tepla</w:t>
      </w:r>
      <w:r>
        <w:t xml:space="preserve"> a mezi produkcí tritia je "slabá korelace". Neexistuje způsob, jak soustavně měřit množství tritia v těžké vodě, takže je těžké říct, zda formování tritia souvisí s nápory tepla, nebo s jiným jevem. Stále důkladnější pokusy o měření </w:t>
      </w:r>
      <w:r>
        <w:rPr>
          <w:color w:val="1167D9"/>
        </w:rPr>
        <w:t xml:space="preserve">neutronů, </w:t>
      </w:r>
      <w:r>
        <w:rPr>
          <w:color w:val="D19012"/>
        </w:rPr>
        <w:t>které</w:t>
      </w:r>
      <w:r>
        <w:rPr>
          <w:color w:val="1167D9"/>
        </w:rPr>
        <w:t xml:space="preserve"> by byly silným důkazem fúzních reakcí</w:t>
      </w:r>
      <w:r>
        <w:t xml:space="preserve">, jsou i nadále negativní. </w:t>
      </w:r>
      <w:r>
        <w:rPr>
          <w:color w:val="F95475"/>
        </w:rPr>
        <w:t>Fleischmann</w:t>
      </w:r>
      <w:r>
        <w:rPr>
          <w:color w:val="E115C0"/>
        </w:rPr>
        <w:t xml:space="preserve"> a </w:t>
      </w:r>
      <w:r>
        <w:rPr>
          <w:color w:val="61FC03"/>
        </w:rPr>
        <w:t>Pons</w:t>
      </w:r>
      <w:r>
        <w:t xml:space="preserve"> zpočátku informovali o nepřímém důkazu, že </w:t>
      </w:r>
      <w:r>
        <w:rPr>
          <w:color w:val="932C70"/>
        </w:rPr>
        <w:t xml:space="preserve">v </w:t>
      </w:r>
      <w:r>
        <w:rPr>
          <w:color w:val="D4C67A"/>
        </w:rPr>
        <w:t>jejich</w:t>
      </w:r>
      <w:r>
        <w:rPr>
          <w:color w:val="932C70"/>
        </w:rPr>
        <w:t xml:space="preserve"> experimentu</w:t>
      </w:r>
      <w:r>
        <w:t xml:space="preserve"> jsou produkovány </w:t>
      </w:r>
      <w:r>
        <w:rPr>
          <w:color w:val="B7D802"/>
        </w:rPr>
        <w:t>neutrony</w:t>
      </w:r>
      <w:r>
        <w:t xml:space="preserve">, ale později připustili, že měření byla sporná. </w:t>
      </w:r>
      <w:r>
        <w:rPr>
          <w:color w:val="826392"/>
        </w:rPr>
        <w:t>Výzkumníci z laboratoře Sandia National Laboratories z Albuquerque v Novém Mexiku</w:t>
      </w:r>
      <w:r>
        <w:t xml:space="preserve"> oznámili, že došli až tak daleko, že umístili </w:t>
      </w:r>
      <w:r>
        <w:rPr>
          <w:color w:val="5E7A6A"/>
        </w:rPr>
        <w:t>experiment "studené fúze</w:t>
      </w:r>
      <w:r>
        <w:t xml:space="preserve">" a </w:t>
      </w:r>
      <w:r>
        <w:rPr>
          <w:color w:val="B29869"/>
        </w:rPr>
        <w:t>tři detektory neutronů</w:t>
      </w:r>
      <w:r>
        <w:t xml:space="preserve"> do tunelu pod 300 stop žuly, aby zaclonili </w:t>
      </w:r>
      <w:r>
        <w:rPr>
          <w:color w:val="B29869"/>
        </w:rPr>
        <w:t>detektory</w:t>
      </w:r>
      <w:r>
        <w:t xml:space="preserve"> před kosmickým zářením. Mnohokrát zjistili neutrony v jednom, několikrát ve dvou </w:t>
      </w:r>
      <w:r>
        <w:rPr>
          <w:color w:val="B29869"/>
        </w:rPr>
        <w:t>ze tří detektorů</w:t>
      </w:r>
      <w:r>
        <w:t xml:space="preserve">, ale jen jednou během 411 hodin trvání </w:t>
      </w:r>
      <w:r>
        <w:rPr>
          <w:color w:val="5E7A6A"/>
        </w:rPr>
        <w:t>experimentu</w:t>
      </w:r>
      <w:r>
        <w:t xml:space="preserve"> zjistili přítomnost neutronů </w:t>
      </w:r>
      <w:r>
        <w:rPr>
          <w:color w:val="B29869"/>
        </w:rPr>
        <w:t>ve všech třech detektorech</w:t>
      </w:r>
      <w:r>
        <w:t xml:space="preserve"> - a myslí si, že </w:t>
      </w:r>
      <w:r>
        <w:rPr>
          <w:color w:val="1D0051"/>
        </w:rPr>
        <w:t>to</w:t>
      </w:r>
      <w:r>
        <w:t xml:space="preserve"> byl nepodložený výsledek. Shimson Gottesfeld </w:t>
      </w:r>
      <w:r>
        <w:rPr>
          <w:color w:val="8BE7FC"/>
        </w:rPr>
        <w:t>z Národní laboratoře v Los Alamos</w:t>
      </w:r>
      <w:r>
        <w:t xml:space="preserve"> uvedl, </w:t>
      </w:r>
      <w:r>
        <w:rPr>
          <w:color w:val="76E0C1"/>
        </w:rPr>
        <w:t xml:space="preserve">že </w:t>
      </w:r>
      <w:r>
        <w:rPr>
          <w:color w:val="BACFA7"/>
        </w:rPr>
        <w:t>tamější</w:t>
      </w:r>
      <w:r>
        <w:rPr>
          <w:color w:val="11BA09"/>
        </w:rPr>
        <w:t xml:space="preserve"> výzkumníci</w:t>
      </w:r>
      <w:r>
        <w:rPr>
          <w:color w:val="76E0C1"/>
        </w:rPr>
        <w:t xml:space="preserve"> zjistili přítomnost neutronů při prvních experimentech studené fúze loni v dubnu</w:t>
      </w:r>
      <w:r>
        <w:t xml:space="preserve">, ale rozhodli se </w:t>
      </w:r>
      <w:r>
        <w:rPr>
          <w:color w:val="76E0C1"/>
        </w:rPr>
        <w:t>to</w:t>
      </w:r>
      <w:r>
        <w:t xml:space="preserve"> neoznámit, dokud </w:t>
      </w:r>
      <w:r>
        <w:rPr>
          <w:color w:val="76E0C1"/>
        </w:rPr>
        <w:t>to</w:t>
      </w:r>
      <w:r>
        <w:t xml:space="preserve"> nebudou moci potvrdit. V následných pokusech jeden </w:t>
      </w:r>
      <w:r>
        <w:rPr>
          <w:color w:val="462C36"/>
        </w:rPr>
        <w:t>ze dvou detektorů neutronů</w:t>
      </w:r>
      <w:r>
        <w:t xml:space="preserve"> přítomnost neutronů občas ukázal, ale přítomnost neutronů nebyla nikdy zaznamenána </w:t>
      </w:r>
      <w:r>
        <w:rPr>
          <w:color w:val="462C36"/>
        </w:rPr>
        <w:t>oběma detektory</w:t>
      </w:r>
      <w:r>
        <w:t xml:space="preserve"> současně. Došli k závěru, že </w:t>
      </w:r>
      <w:r>
        <w:rPr>
          <w:color w:val="65407D"/>
        </w:rPr>
        <w:t>údaje o neutronech</w:t>
      </w:r>
      <w:r>
        <w:t xml:space="preserve"> pocházejí spíše z chyb </w:t>
      </w:r>
      <w:r>
        <w:rPr>
          <w:color w:val="462C36"/>
        </w:rPr>
        <w:t>v detektorech</w:t>
      </w:r>
      <w:r>
        <w:t xml:space="preserve">, než z experimentu se studenou fúzí. Nové experimenty </w:t>
      </w:r>
      <w:r>
        <w:rPr>
          <w:color w:val="491803"/>
        </w:rPr>
        <w:t>v Laboratoři Lawrence Berkeleyho v Kalifornii</w:t>
      </w:r>
      <w:r>
        <w:t xml:space="preserve"> naznačily, </w:t>
      </w:r>
      <w:r>
        <w:rPr>
          <w:color w:val="F5D2A8"/>
        </w:rPr>
        <w:t xml:space="preserve">že </w:t>
      </w:r>
      <w:r>
        <w:rPr>
          <w:color w:val="03422C"/>
        </w:rPr>
        <w:t xml:space="preserve">lithium, </w:t>
      </w:r>
      <w:r>
        <w:rPr>
          <w:color w:val="72A46E"/>
        </w:rPr>
        <w:t>které</w:t>
      </w:r>
      <w:r>
        <w:rPr>
          <w:color w:val="03422C"/>
        </w:rPr>
        <w:t xml:space="preserve"> se přidává do těžké vody, aby</w:t>
      </w:r>
      <w:r>
        <w:t xml:space="preserve"> vedlo proud, může vytvářet dosud neznámé elektrické jevy na povrchu palladiové tyče - </w:t>
      </w:r>
      <w:r>
        <w:rPr>
          <w:color w:val="128EAC"/>
        </w:rPr>
        <w:t>což</w:t>
      </w:r>
      <w:r>
        <w:t xml:space="preserve"> </w:t>
      </w:r>
      <w:r>
        <w:rPr>
          <w:color w:val="128EAC"/>
        </w:rPr>
        <w:t>si</w:t>
      </w:r>
      <w:r>
        <w:t xml:space="preserve"> </w:t>
      </w:r>
      <w:r>
        <w:rPr>
          <w:color w:val="47545E"/>
        </w:rPr>
        <w:t>Fleischmann</w:t>
      </w:r>
      <w:r>
        <w:t xml:space="preserve"> a </w:t>
      </w:r>
      <w:r>
        <w:rPr>
          <w:color w:val="B95C69"/>
        </w:rPr>
        <w:t>Pons</w:t>
      </w:r>
      <w:r>
        <w:t xml:space="preserve"> možná nesprávně vyložili, uvedl Philip Ross </w:t>
      </w:r>
      <w:r>
        <w:rPr>
          <w:color w:val="491803"/>
        </w:rPr>
        <w:t>z této kalifornské laboratoře</w:t>
      </w:r>
      <w:r>
        <w:t>.</w:t>
      </w:r>
    </w:p>
    <w:p>
      <w:r>
        <w:rPr>
          <w:b/>
        </w:rPr>
        <w:t>Document number 1253</w:t>
      </w:r>
    </w:p>
    <w:p>
      <w:r>
        <w:rPr>
          <w:b/>
        </w:rPr>
        <w:t>Document identifier: wsj1551-001</w:t>
      </w:r>
    </w:p>
    <w:p>
      <w:r>
        <w:rPr>
          <w:color w:val="310106"/>
        </w:rPr>
        <w:t>Společnost Dow Jones &amp; Co.</w:t>
      </w:r>
      <w:r>
        <w:t xml:space="preserve"> zveřejnila </w:t>
      </w:r>
      <w:r>
        <w:rPr>
          <w:color w:val="04640D"/>
        </w:rPr>
        <w:t xml:space="preserve">inzertní sazby </w:t>
      </w:r>
      <w:r>
        <w:rPr>
          <w:color w:val="FEFB0A"/>
        </w:rPr>
        <w:t>deníku Wall Street Journal</w:t>
      </w:r>
      <w:r>
        <w:rPr>
          <w:color w:val="04640D"/>
        </w:rPr>
        <w:t xml:space="preserve"> pro rok 1990</w:t>
      </w:r>
      <w:r>
        <w:t xml:space="preserve">. </w:t>
      </w:r>
      <w:r>
        <w:rPr>
          <w:color w:val="04640D"/>
        </w:rPr>
        <w:t xml:space="preserve">Sazby, </w:t>
      </w:r>
      <w:r>
        <w:rPr>
          <w:color w:val="FB5514"/>
        </w:rPr>
        <w:t>které</w:t>
      </w:r>
      <w:r>
        <w:rPr>
          <w:color w:val="04640D"/>
        </w:rPr>
        <w:t xml:space="preserve"> vstoupí v platnost 2. ledna</w:t>
      </w:r>
      <w:r>
        <w:t xml:space="preserve">, zahrnují </w:t>
      </w:r>
      <w:r>
        <w:rPr>
          <w:color w:val="E115C0"/>
        </w:rPr>
        <w:t xml:space="preserve">4% zvýšení u inzerce </w:t>
      </w:r>
      <w:r>
        <w:rPr>
          <w:color w:val="00587F"/>
        </w:rPr>
        <w:t>v celostátním vydání</w:t>
      </w:r>
      <w:r>
        <w:t xml:space="preserve">. </w:t>
      </w:r>
      <w:r>
        <w:rPr>
          <w:color w:val="0BC582"/>
        </w:rPr>
        <w:t>Deník Wall Street Journal</w:t>
      </w:r>
      <w:r>
        <w:t xml:space="preserve"> zároveň nabídne množstevní slevy a slevy za četnost. </w:t>
      </w:r>
      <w:r>
        <w:rPr>
          <w:color w:val="E115C0"/>
        </w:rPr>
        <w:t xml:space="preserve">Nárůst </w:t>
      </w:r>
      <w:r>
        <w:rPr>
          <w:color w:val="FEB8C8"/>
        </w:rPr>
        <w:t xml:space="preserve">u inzerce </w:t>
      </w:r>
      <w:r>
        <w:rPr>
          <w:color w:val="9E8317"/>
        </w:rPr>
        <w:t>v celostátním vydání</w:t>
      </w:r>
      <w:r>
        <w:t xml:space="preserve"> je nižší než míra inflace a je srovnatelný s 6.5% zvýšením v roce 1989. &gt;"Ceny papíru a poštovného letos nevzrostly," uvedl Peter R. Kann, prezident </w:t>
      </w:r>
      <w:r>
        <w:rPr>
          <w:color w:val="310106"/>
        </w:rPr>
        <w:t>společnosti Dow Jones</w:t>
      </w:r>
      <w:r>
        <w:t xml:space="preserve">. "Investovali jsme do zlepšení redakční kvality a rozšířili </w:t>
      </w:r>
      <w:r>
        <w:rPr>
          <w:color w:val="310106"/>
        </w:rPr>
        <w:t>své</w:t>
      </w:r>
      <w:r>
        <w:t xml:space="preserve"> prestižní obecenstvo bez podstatného zvýšení </w:t>
      </w:r>
      <w:r>
        <w:rPr>
          <w:color w:val="310106"/>
        </w:rPr>
        <w:t>našich</w:t>
      </w:r>
      <w:r>
        <w:t xml:space="preserve"> nákladů. Elementární poctivost a smysl pro zodpovědnost </w:t>
      </w:r>
      <w:r>
        <w:rPr>
          <w:color w:val="310106"/>
        </w:rPr>
        <w:t>nás</w:t>
      </w:r>
      <w:r>
        <w:t xml:space="preserve"> vedly ke sdílení provozní efektivity s </w:t>
      </w:r>
      <w:r>
        <w:rPr>
          <w:color w:val="310106"/>
        </w:rPr>
        <w:t>našimi</w:t>
      </w:r>
      <w:r>
        <w:t xml:space="preserve"> zákazníky." Inzertní sazby ve vydání pro východ, středozápad, západ a jihozápad se zvýší v průměru o 5.5 % a sazby za místní reklamní vydání se zvýší o 7.5 %. Sazby pro televizní show Wall Street Journal Reports zůstanou nezměněny. Jednorázová nesmluvní reklama na celou stránku </w:t>
      </w:r>
      <w:r>
        <w:rPr>
          <w:color w:val="01190F"/>
        </w:rPr>
        <w:t xml:space="preserve">v celostátním vydání </w:t>
      </w:r>
      <w:r>
        <w:rPr>
          <w:color w:val="847D81"/>
        </w:rPr>
        <w:t>deníku The Wall Street Journal</w:t>
      </w:r>
      <w:r>
        <w:t xml:space="preserve"> bude stát 99385 dolarů. Inzertní sazba v deníku The Wall Street Journal/Europe, vydávaném v Bruselu a tištěném v Nizozemí a Švýcarsku, se zvýší o 9 %. Sazby v deníku The Asian Wall Street Journal, vydávaném a tištěném v Hongkongu a tištěném i v Singapuru a Tokiu, se zvýší o 8 %. Sazby v týdeníku The Asian Wall Street Journal Weekly, vydávaném v New Yorku pro severoamerické čtenáře, se zvýší o 6 %. </w:t>
      </w:r>
      <w:r>
        <w:rPr>
          <w:color w:val="310106"/>
        </w:rPr>
        <w:t>Společnost Dow Jones</w:t>
      </w:r>
      <w:r>
        <w:t xml:space="preserve"> vydává i časopis Barron's, další periodika a oborové tiskoviny a provozuje elektronické obchodně informační služby. Vlastní 67 % společnosti Telerate Inc., předního dodavatele digitalizovaných finančních informací o globálních trzích.</w:t>
      </w:r>
    </w:p>
    <w:p>
      <w:r>
        <w:rPr>
          <w:b/>
        </w:rPr>
        <w:t>Document number 1254</w:t>
      </w:r>
    </w:p>
    <w:p>
      <w:r>
        <w:rPr>
          <w:b/>
        </w:rPr>
        <w:t>Document identifier: wsj1552-001</w:t>
      </w:r>
    </w:p>
    <w:p>
      <w:r>
        <w:rPr>
          <w:color w:val="310106"/>
        </w:rPr>
        <w:t>Společnost Texas Instruments Inc.</w:t>
      </w:r>
      <w:r>
        <w:t xml:space="preserve"> uvedla, </w:t>
      </w:r>
      <w:r>
        <w:rPr>
          <w:color w:val="04640D"/>
        </w:rPr>
        <w:t xml:space="preserve">že v důsledku vlivu nižších cen polovodičů a škrtů ve výdajích na obranu se </w:t>
      </w:r>
      <w:r>
        <w:rPr>
          <w:color w:val="FEFB0A"/>
        </w:rPr>
        <w:t>čistý zisk za třetí čtvrtletí</w:t>
      </w:r>
      <w:r>
        <w:rPr>
          <w:color w:val="04640D"/>
        </w:rPr>
        <w:t xml:space="preserve"> </w:t>
      </w:r>
      <w:r>
        <w:rPr>
          <w:color w:val="FB5514"/>
        </w:rPr>
        <w:t>oproti loňskému roku</w:t>
      </w:r>
      <w:r>
        <w:rPr>
          <w:color w:val="04640D"/>
        </w:rPr>
        <w:t xml:space="preserve"> propadl o 31 % a </w:t>
      </w:r>
      <w:r>
        <w:rPr>
          <w:color w:val="E115C0"/>
        </w:rPr>
        <w:t>obrat</w:t>
      </w:r>
      <w:r>
        <w:rPr>
          <w:color w:val="04640D"/>
        </w:rPr>
        <w:t xml:space="preserve"> lehce poklesl</w:t>
      </w:r>
      <w:r>
        <w:t xml:space="preserve">. </w:t>
      </w:r>
      <w:r>
        <w:rPr>
          <w:color w:val="00587F"/>
        </w:rPr>
        <w:t>Čistý zisk</w:t>
      </w:r>
      <w:r>
        <w:t xml:space="preserve"> se oproti loňským 93.7 milionu dolarů, neboli 1.03 dolaru na akcii, snížil na 65 milionů dolarů, neboli 67 centů na akcii. </w:t>
      </w:r>
      <w:r>
        <w:rPr>
          <w:color w:val="0BC582"/>
        </w:rPr>
        <w:t>Obrat</w:t>
      </w:r>
      <w:r>
        <w:t xml:space="preserve"> poklesl o 2.5 % z 1.58 miliardy dolarů na 1.54 miliardy dolarů. </w:t>
      </w:r>
      <w:r>
        <w:rPr>
          <w:color w:val="FEB8C8"/>
        </w:rPr>
        <w:t>Za devět měsíců</w:t>
      </w:r>
      <w:r>
        <w:t xml:space="preserve"> měl </w:t>
      </w:r>
      <w:r>
        <w:rPr>
          <w:color w:val="310106"/>
        </w:rPr>
        <w:t>tento elektronický a obranný koncern</w:t>
      </w:r>
      <w:r>
        <w:t xml:space="preserve"> čistý zisk </w:t>
      </w:r>
      <w:r>
        <w:rPr>
          <w:color w:val="9E8317"/>
        </w:rPr>
        <w:t>255.8 milionu dolarů, neboli 2.70 dolaru na akcii</w:t>
      </w:r>
      <w:r>
        <w:t xml:space="preserve">, </w:t>
      </w:r>
      <w:r>
        <w:rPr>
          <w:color w:val="9E8317"/>
        </w:rPr>
        <w:t>což</w:t>
      </w:r>
      <w:r>
        <w:t xml:space="preserve"> je o 5.6 % méně než 271 milionů dolarů, neboli 3.01 dolaru na akcii, ve stejném období </w:t>
      </w:r>
      <w:r>
        <w:rPr>
          <w:color w:val="01190F"/>
        </w:rPr>
        <w:t>loňského roku</w:t>
      </w:r>
      <w:r>
        <w:t xml:space="preserve">. </w:t>
      </w:r>
      <w:r>
        <w:rPr>
          <w:color w:val="847D81"/>
        </w:rPr>
        <w:t>Obrat</w:t>
      </w:r>
      <w:r>
        <w:t xml:space="preserve"> byl </w:t>
      </w:r>
      <w:r>
        <w:rPr>
          <w:color w:val="58018B"/>
        </w:rPr>
        <w:t>4.66 miliardy dolarů</w:t>
      </w:r>
      <w:r>
        <w:t xml:space="preserve">, </w:t>
      </w:r>
      <w:r>
        <w:rPr>
          <w:color w:val="58018B"/>
        </w:rPr>
        <w:t>což</w:t>
      </w:r>
      <w:r>
        <w:t xml:space="preserve"> je zvýšení o 1.3 % z 4.6 miliardy dolarů. </w:t>
      </w:r>
      <w:r>
        <w:rPr>
          <w:color w:val="B70639"/>
        </w:rPr>
        <w:t>Jerry Junkins, předseda, prezident a generální ředitel</w:t>
      </w:r>
      <w:r>
        <w:t xml:space="preserve">, uvedl, </w:t>
      </w:r>
      <w:r>
        <w:rPr>
          <w:color w:val="703B01"/>
        </w:rPr>
        <w:t>že stagnující prodej spotřební elektroniky snížil poptávku po polovodičích</w:t>
      </w:r>
      <w:r>
        <w:t xml:space="preserve">. </w:t>
      </w:r>
      <w:r>
        <w:rPr>
          <w:color w:val="703B01"/>
        </w:rPr>
        <w:t>To společně s nižšími cenami polovodičů a vyššími výdaji na amortizaci polovodičů</w:t>
      </w:r>
      <w:r>
        <w:t xml:space="preserve"> přispělo </w:t>
      </w:r>
      <w:r>
        <w:rPr>
          <w:color w:val="04640D"/>
        </w:rPr>
        <w:t xml:space="preserve">ke snížení </w:t>
      </w:r>
      <w:r>
        <w:rPr>
          <w:color w:val="E115C0"/>
        </w:rPr>
        <w:t>obratu</w:t>
      </w:r>
      <w:r>
        <w:rPr>
          <w:color w:val="04640D"/>
        </w:rPr>
        <w:t xml:space="preserve"> a </w:t>
      </w:r>
      <w:r>
        <w:rPr>
          <w:color w:val="FEFB0A"/>
        </w:rPr>
        <w:t>zisku</w:t>
      </w:r>
      <w:r>
        <w:t xml:space="preserve">. </w:t>
      </w:r>
      <w:r>
        <w:rPr>
          <w:color w:val="00587F"/>
        </w:rPr>
        <w:t>Čistý zisk</w:t>
      </w:r>
      <w:r>
        <w:t xml:space="preserve"> navíc snížily také zvýšené náklady související s obrannými kontrakty s pevnou cenou a náklady ve výši 10 milionů dolarů na snížení stavu zaměstnanců v divizi Texas Instruments pro obrannou elektroniku. </w:t>
      </w:r>
      <w:r>
        <w:rPr>
          <w:color w:val="F7F1DF"/>
        </w:rPr>
        <w:t>Čtvrtletní výsledky</w:t>
      </w:r>
      <w:r>
        <w:rPr>
          <w:color w:val="118B8A"/>
        </w:rPr>
        <w:t xml:space="preserve"> nicméně zahrnovaly i 28 milionů dolarů tantiém z patentových licencí</w:t>
      </w:r>
      <w:r>
        <w:t xml:space="preserve">, </w:t>
      </w:r>
      <w:r>
        <w:rPr>
          <w:color w:val="118B8A"/>
        </w:rPr>
        <w:t>což</w:t>
      </w:r>
      <w:r>
        <w:t xml:space="preserve"> je zvýšení oproti 21 milionům dolarů za stejné období </w:t>
      </w:r>
      <w:r>
        <w:rPr>
          <w:color w:val="01190F"/>
        </w:rPr>
        <w:t>loňského roku</w:t>
      </w:r>
      <w:r>
        <w:t xml:space="preserve">. </w:t>
      </w:r>
      <w:r>
        <w:rPr>
          <w:color w:val="4AFEFA"/>
        </w:rPr>
        <w:t>Devítiměsíční období</w:t>
      </w:r>
      <w:r>
        <w:rPr>
          <w:color w:val="FCB164"/>
        </w:rPr>
        <w:t xml:space="preserve"> zahrnuje </w:t>
      </w:r>
      <w:r>
        <w:rPr>
          <w:color w:val="796EE6"/>
        </w:rPr>
        <w:t>125 milionů dolarů tantiém</w:t>
      </w:r>
      <w:r>
        <w:t xml:space="preserve">, </w:t>
      </w:r>
      <w:r>
        <w:rPr>
          <w:color w:val="FCB164"/>
        </w:rPr>
        <w:t>což</w:t>
      </w:r>
      <w:r>
        <w:t xml:space="preserve"> je zvýšení z 98 milionů dolarů </w:t>
      </w:r>
      <w:r>
        <w:rPr>
          <w:color w:val="01190F"/>
        </w:rPr>
        <w:t>v loňském roce</w:t>
      </w:r>
      <w:r>
        <w:t xml:space="preserve">. </w:t>
      </w:r>
      <w:r>
        <w:rPr>
          <w:color w:val="B70639"/>
        </w:rPr>
        <w:t>Junkins</w:t>
      </w:r>
      <w:r>
        <w:t xml:space="preserve"> nebyl ohledně krátkodobého výhledu optimistický, když naznačil, že možná bude potřeba dále snižovat stav zaměstnanců. "V blízké době na trhu s elektronikou očekáváme stagnaci," uvedl, "a dále budeme podnikat kroky pro snížení nákladů podle potřeby tak, abychom udrželi provoz v souladu s poptávkou." Uvedl, že dále se </w:t>
      </w:r>
      <w:r>
        <w:rPr>
          <w:color w:val="000D2C"/>
        </w:rPr>
        <w:t xml:space="preserve">od interní reorganizace, </w:t>
      </w:r>
      <w:r>
        <w:rPr>
          <w:color w:val="53495F"/>
        </w:rPr>
        <w:t>která</w:t>
      </w:r>
      <w:r>
        <w:rPr>
          <w:color w:val="000D2C"/>
        </w:rPr>
        <w:t xml:space="preserve"> spojí </w:t>
      </w:r>
      <w:r>
        <w:rPr>
          <w:color w:val="F95475"/>
        </w:rPr>
        <w:t>několik divizí</w:t>
      </w:r>
      <w:r>
        <w:rPr>
          <w:color w:val="000D2C"/>
        </w:rPr>
        <w:t xml:space="preserve"> do skupiny Information Technology Group</w:t>
      </w:r>
      <w:r>
        <w:t>, očekává, že nezveřejněnou částkou ovlivní výsledky za čtvrté čtvrtletí.</w:t>
      </w:r>
    </w:p>
    <w:p>
      <w:r>
        <w:rPr>
          <w:b/>
        </w:rPr>
        <w:t>Document number 1255</w:t>
      </w:r>
    </w:p>
    <w:p>
      <w:r>
        <w:rPr>
          <w:b/>
        </w:rPr>
        <w:t>Document identifier: wsj1553-001</w:t>
      </w:r>
    </w:p>
    <w:p>
      <w:r>
        <w:rPr>
          <w:color w:val="310106"/>
        </w:rPr>
        <w:t>Společnost Lynch Corp.</w:t>
      </w:r>
      <w:r>
        <w:t xml:space="preserve"> uvedla, že </w:t>
      </w:r>
      <w:r>
        <w:rPr>
          <w:color w:val="04640D"/>
        </w:rPr>
        <w:t>její</w:t>
      </w:r>
      <w:r>
        <w:rPr>
          <w:color w:val="FEFB0A"/>
        </w:rPr>
        <w:t xml:space="preserve"> pobočka, společnost Lynch Telephone Corp.</w:t>
      </w:r>
      <w:r>
        <w:t xml:space="preserve">, dokončila </w:t>
      </w:r>
      <w:r>
        <w:rPr>
          <w:color w:val="FB5514"/>
        </w:rPr>
        <w:t xml:space="preserve">akvizici </w:t>
      </w:r>
      <w:r>
        <w:rPr>
          <w:color w:val="E115C0"/>
        </w:rPr>
        <w:t>společnosti Western New Mexico Telephone Co.</w:t>
      </w:r>
      <w:r>
        <w:rPr>
          <w:color w:val="FB5514"/>
        </w:rPr>
        <w:t xml:space="preserve"> za 20 milionů dolarů plus převzetí úvěrů v hodnotě 24 milionů dolarů</w:t>
      </w:r>
      <w:r>
        <w:t xml:space="preserve">. </w:t>
      </w:r>
      <w:r>
        <w:rPr>
          <w:color w:val="00587F"/>
        </w:rPr>
        <w:t>Společnost Western New Mexico Telephone ze Silver City</w:t>
      </w:r>
      <w:r>
        <w:t xml:space="preserve"> měla vloni čistý zisk 1.9 milionu dolarů při tržbách kolem 10 milionů dolarů. Je </w:t>
      </w:r>
      <w:r>
        <w:rPr>
          <w:color w:val="00587F"/>
        </w:rPr>
        <w:t>to</w:t>
      </w:r>
      <w:r>
        <w:t xml:space="preserve"> </w:t>
      </w:r>
      <w:r>
        <w:rPr>
          <w:color w:val="0BC582"/>
        </w:rPr>
        <w:t xml:space="preserve">nezávislá telefonní společnost, </w:t>
      </w:r>
      <w:r>
        <w:rPr>
          <w:color w:val="FEB8C8"/>
        </w:rPr>
        <w:t>která</w:t>
      </w:r>
      <w:r>
        <w:rPr>
          <w:color w:val="0BC582"/>
        </w:rPr>
        <w:t xml:space="preserve"> pokrývá oblast 15000 čtverečních mil na jihozápadě </w:t>
      </w:r>
      <w:r>
        <w:rPr>
          <w:color w:val="9E8317"/>
        </w:rPr>
        <w:t>Nového Mexika</w:t>
      </w:r>
      <w:r>
        <w:t xml:space="preserve">. Zároveň je společníkem ve franšíze </w:t>
      </w:r>
      <w:r>
        <w:rPr>
          <w:color w:val="01190F"/>
        </w:rPr>
        <w:t xml:space="preserve">pevné mobilní sítě, </w:t>
      </w:r>
      <w:r>
        <w:rPr>
          <w:color w:val="847D81"/>
        </w:rPr>
        <w:t>která</w:t>
      </w:r>
      <w:r>
        <w:rPr>
          <w:color w:val="01190F"/>
        </w:rPr>
        <w:t xml:space="preserve"> pokrývá většinu západu </w:t>
      </w:r>
      <w:r>
        <w:rPr>
          <w:color w:val="58018B"/>
        </w:rPr>
        <w:t>Nového Mexika</w:t>
      </w:r>
      <w:r>
        <w:t xml:space="preserve">. </w:t>
      </w:r>
      <w:r>
        <w:rPr>
          <w:color w:val="FB5514"/>
        </w:rPr>
        <w:t>Tato transakce</w:t>
      </w:r>
      <w:r>
        <w:t xml:space="preserve"> představuje vstup </w:t>
      </w:r>
      <w:r>
        <w:rPr>
          <w:color w:val="310106"/>
        </w:rPr>
        <w:t>společnosti Lynch</w:t>
      </w:r>
      <w:r>
        <w:t xml:space="preserve"> do telefonního podnikání. </w:t>
      </w:r>
      <w:r>
        <w:rPr>
          <w:color w:val="310106"/>
        </w:rPr>
        <w:t xml:space="preserve">Zmíněná společnost, </w:t>
      </w:r>
      <w:r>
        <w:rPr>
          <w:color w:val="B70639"/>
        </w:rPr>
        <w:t>která</w:t>
      </w:r>
      <w:r>
        <w:rPr>
          <w:color w:val="310106"/>
        </w:rPr>
        <w:t xml:space="preserve"> má účasti v televizi, službách nákladní autodopravy a zařízeních pro výrobu skla a zpracování potravin</w:t>
      </w:r>
      <w:r>
        <w:t>, uvedla, že plánuje další akvizice v telefonním průmyslu.</w:t>
      </w:r>
    </w:p>
    <w:p>
      <w:r>
        <w:rPr>
          <w:b/>
        </w:rPr>
        <w:t>Document number 1256</w:t>
      </w:r>
    </w:p>
    <w:p>
      <w:r>
        <w:rPr>
          <w:b/>
        </w:rPr>
        <w:t>Document identifier: wsj1554-001</w:t>
      </w:r>
    </w:p>
    <w:p>
      <w:r>
        <w:rPr>
          <w:color w:val="310106"/>
        </w:rPr>
        <w:t xml:space="preserve">Jedno desetiletí starý pokus </w:t>
      </w:r>
      <w:r>
        <w:rPr>
          <w:color w:val="04640D"/>
        </w:rPr>
        <w:t>Nelsona Bunkera Hunta</w:t>
      </w:r>
      <w:r>
        <w:rPr>
          <w:color w:val="310106"/>
        </w:rPr>
        <w:t xml:space="preserve"> o získání monopolu na stříbro</w:t>
      </w:r>
      <w:r>
        <w:t xml:space="preserve"> stále trh s tímto kovem znepokojuje. </w:t>
      </w:r>
      <w:r>
        <w:rPr>
          <w:color w:val="FEFB0A"/>
        </w:rPr>
        <w:t xml:space="preserve">Stříbro, </w:t>
      </w:r>
      <w:r>
        <w:rPr>
          <w:color w:val="FB5514"/>
        </w:rPr>
        <w:t>které</w:t>
      </w:r>
      <w:r>
        <w:rPr>
          <w:color w:val="FEFB0A"/>
        </w:rPr>
        <w:t xml:space="preserve"> se nyní obchoduje kolem 5 dolarů za unci</w:t>
      </w:r>
      <w:r>
        <w:t xml:space="preserve">, v lednu </w:t>
      </w:r>
      <w:r>
        <w:rPr>
          <w:color w:val="E115C0"/>
        </w:rPr>
        <w:t>1980</w:t>
      </w:r>
      <w:r>
        <w:t xml:space="preserve"> prudce vzrostlo z ceny kolem 9 dolarů v polovině </w:t>
      </w:r>
      <w:r>
        <w:rPr>
          <w:color w:val="00587F"/>
        </w:rPr>
        <w:t>roku 1979</w:t>
      </w:r>
      <w:r>
        <w:t xml:space="preserve"> na rekordní maximum 50 dolarů za unci. "</w:t>
      </w:r>
      <w:r>
        <w:rPr>
          <w:color w:val="310106"/>
        </w:rPr>
        <w:t xml:space="preserve">Pokus </w:t>
      </w:r>
      <w:r>
        <w:rPr>
          <w:color w:val="04640D"/>
        </w:rPr>
        <w:t>pana Hunta</w:t>
      </w:r>
      <w:r>
        <w:rPr>
          <w:color w:val="310106"/>
        </w:rPr>
        <w:t xml:space="preserve"> omezit před 10 lety trh se stříbrem</w:t>
      </w:r>
      <w:r>
        <w:t xml:space="preserve"> je stále nepřímo zodpovědný za stlačování dnešních cen," říká </w:t>
      </w:r>
      <w:r>
        <w:rPr>
          <w:color w:val="0BC582"/>
        </w:rPr>
        <w:t>Lesley Edgar, výkonný ředitel společnosti Sharps Pixley Ltd., londýnské makléřské firmy v oblasti drahých kovů</w:t>
      </w:r>
      <w:r>
        <w:t xml:space="preserve">. </w:t>
      </w:r>
      <w:r>
        <w:rPr>
          <w:color w:val="0BC582"/>
        </w:rPr>
        <w:t>Edgar</w:t>
      </w:r>
      <w:r>
        <w:t xml:space="preserve"> říká, že i když </w:t>
      </w:r>
      <w:r>
        <w:rPr>
          <w:color w:val="FEB8C8"/>
        </w:rPr>
        <w:t xml:space="preserve">zhruba 100 milionů uncí stříbra, </w:t>
      </w:r>
      <w:r>
        <w:rPr>
          <w:color w:val="9E8317"/>
        </w:rPr>
        <w:t>které</w:t>
      </w:r>
      <w:r>
        <w:rPr>
          <w:color w:val="FEB8C8"/>
        </w:rPr>
        <w:t xml:space="preserve"> kdysi držel </w:t>
      </w:r>
      <w:r>
        <w:rPr>
          <w:color w:val="01190F"/>
        </w:rPr>
        <w:t>Hunt</w:t>
      </w:r>
      <w:r>
        <w:rPr>
          <w:color w:val="FEB8C8"/>
        </w:rPr>
        <w:t xml:space="preserve"> a </w:t>
      </w:r>
      <w:r>
        <w:rPr>
          <w:color w:val="01190F"/>
        </w:rPr>
        <w:t>jeho</w:t>
      </w:r>
      <w:r>
        <w:rPr>
          <w:color w:val="FEB8C8"/>
        </w:rPr>
        <w:t xml:space="preserve"> společníci ze Středního východu</w:t>
      </w:r>
      <w:r>
        <w:t xml:space="preserve">, již na trhu nejsou, prudký nárůst ceny </w:t>
      </w:r>
      <w:r>
        <w:rPr>
          <w:color w:val="847D81"/>
        </w:rPr>
        <w:t>v letech 1979-80</w:t>
      </w:r>
      <w:r>
        <w:t xml:space="preserve"> urychlil rozšíření důlní těžby a znovuzískávání kovu z odpadu a vedl </w:t>
      </w:r>
      <w:r>
        <w:rPr>
          <w:color w:val="58018B"/>
        </w:rPr>
        <w:t>spotřebitele</w:t>
      </w:r>
      <w:r>
        <w:t xml:space="preserve"> k tomu, aby se stříbrem šetřili. Například zpracovatelé fotografií zakoupili zařízení na znovuzískávání stříbra z použitých fotografií, negativů a fotografických roztoků. </w:t>
      </w:r>
      <w:r>
        <w:rPr>
          <w:color w:val="B70639"/>
        </w:rPr>
        <w:t xml:space="preserve">Fotografický průmysl, </w:t>
      </w:r>
      <w:r>
        <w:rPr>
          <w:color w:val="703B01"/>
        </w:rPr>
        <w:t>který</w:t>
      </w:r>
      <w:r>
        <w:rPr>
          <w:color w:val="B70639"/>
        </w:rPr>
        <w:t xml:space="preserve"> se na spotřebě stříbra podílí 44 %</w:t>
      </w:r>
      <w:r>
        <w:t xml:space="preserve">, mezitím i nadále hledá náhrady. Obchodníci uvádějí, že </w:t>
      </w:r>
      <w:r>
        <w:rPr>
          <w:color w:val="F7F1DF"/>
        </w:rPr>
        <w:t>japonské a americké společnosti</w:t>
      </w:r>
      <w:r>
        <w:t xml:space="preserve"> začínají vyrábět elektronické fotoaparáty a </w:t>
      </w:r>
      <w:r>
        <w:rPr>
          <w:color w:val="118B8A"/>
        </w:rPr>
        <w:t xml:space="preserve">rentgeny, </w:t>
      </w:r>
      <w:r>
        <w:rPr>
          <w:color w:val="4AFEFA"/>
        </w:rPr>
        <w:t>které</w:t>
      </w:r>
      <w:r>
        <w:rPr>
          <w:color w:val="118B8A"/>
        </w:rPr>
        <w:t xml:space="preserve"> stříbro nepotřebují</w:t>
      </w:r>
      <w:r>
        <w:t xml:space="preserve">. Investory odrazuje také nestabilní minulost stříbra, říkají obchodníci. I v současném nejistém investičním klimatu investoři upřednostňují "kvalitní aktiva" jako například krátkodobé státní obligace nebo obligace na zlato, stříbro a platinu, říkají obchodníci. Obchodníci dále uvádějí, že i když ceny po pádu na světových burzách z počátku tohoto měsíce a po souvisejícím poklesu dolaru poněkud stouply, drahé kovy nejsou pro tuto chvíli v oblibě kvůli vysokým úrokovým sazbám a kvůli rozhodnutí </w:t>
      </w:r>
      <w:r>
        <w:rPr>
          <w:color w:val="FCB164"/>
        </w:rPr>
        <w:t>průmyslových států</w:t>
      </w:r>
      <w:r>
        <w:t xml:space="preserve"> omezit inflaci. Stříbro však klesá více než zlato a platina. Někteří analytici tvrdí, že </w:t>
      </w:r>
      <w:r>
        <w:rPr>
          <w:color w:val="796EE6"/>
        </w:rPr>
        <w:t xml:space="preserve">nyní, </w:t>
      </w:r>
      <w:r>
        <w:rPr>
          <w:color w:val="000D2C"/>
        </w:rPr>
        <w:t>kdy</w:t>
      </w:r>
      <w:r>
        <w:rPr>
          <w:color w:val="796EE6"/>
        </w:rPr>
        <w:t xml:space="preserve"> ceny ochably </w:t>
      </w:r>
      <w:r>
        <w:rPr>
          <w:color w:val="53495F"/>
        </w:rPr>
        <w:t xml:space="preserve">na úrovně, </w:t>
      </w:r>
      <w:r>
        <w:rPr>
          <w:color w:val="F95475"/>
        </w:rPr>
        <w:t>které</w:t>
      </w:r>
      <w:r>
        <w:rPr>
          <w:color w:val="53495F"/>
        </w:rPr>
        <w:t xml:space="preserve"> zde byly naposledy v polovině 70. let</w:t>
      </w:r>
      <w:r>
        <w:t xml:space="preserve">, je stříbro levné. "Ti, kdo hledají výhodný obchod, věří, že z cenných kovů přináší nejlepší hodnotu stříbro," říká </w:t>
      </w:r>
      <w:r>
        <w:rPr>
          <w:color w:val="61FC03"/>
        </w:rPr>
        <w:t>Frederick R. Demler, analytik u společnosti Drexel Burnham Lambert Inc</w:t>
      </w:r>
      <w:r>
        <w:t xml:space="preserve">. Říká, že další pokles cen povede k omezení důlní těžby ve Spojených státech. Obchodníci s odpadovými surovinami převádějí malá množství kovu na stříbro a zároveň nízké ceny brání exportu z Indie a Sovětského svazu. </w:t>
      </w:r>
      <w:r>
        <w:rPr>
          <w:color w:val="61FC03"/>
        </w:rPr>
        <w:t>Demler</w:t>
      </w:r>
      <w:r>
        <w:t xml:space="preserve"> říká, že ceny stříbra by také mohly být podpořeny stávkami ve významných producentských státech Peru a Mexiku. Říká, že celková poptávka po výrobě stříbra se nicméně zvyšovala </w:t>
      </w:r>
      <w:r>
        <w:rPr>
          <w:color w:val="5D9608"/>
        </w:rPr>
        <w:t xml:space="preserve">po šest </w:t>
      </w:r>
      <w:r>
        <w:rPr>
          <w:color w:val="DE98FD"/>
        </w:rPr>
        <w:t>po sobě</w:t>
      </w:r>
      <w:r>
        <w:rPr>
          <w:color w:val="5D9608"/>
        </w:rPr>
        <w:t xml:space="preserve"> jdoucích let</w:t>
      </w:r>
      <w:r>
        <w:t xml:space="preserve">. Japonská poptávka vzrostla během první poloviny </w:t>
      </w:r>
      <w:r>
        <w:rPr>
          <w:color w:val="98A088"/>
        </w:rPr>
        <w:t>tohoto roku</w:t>
      </w:r>
      <w:r>
        <w:t xml:space="preserve"> o 70 % a </w:t>
      </w:r>
      <w:r>
        <w:rPr>
          <w:color w:val="4F584E"/>
        </w:rPr>
        <w:t>tento stát</w:t>
      </w:r>
      <w:r>
        <w:t xml:space="preserve"> plánuje vydat stříbrné pamětní mince, </w:t>
      </w:r>
      <w:r>
        <w:rPr>
          <w:color w:val="248AD0"/>
        </w:rPr>
        <w:t>což</w:t>
      </w:r>
      <w:r>
        <w:t xml:space="preserve"> bude vyžadovat 4.5 milionu uncí. </w:t>
      </w:r>
      <w:r>
        <w:rPr>
          <w:color w:val="61FC03"/>
        </w:rPr>
        <w:t>Demler</w:t>
      </w:r>
      <w:r>
        <w:t xml:space="preserve"> říká, že v porovnání s obrovskými ročními přebytky více než 100 milionů uncí z první poloviny osmdesátých let je nyní nabídka a spotřeba stříbra téměř v rovnováze. Ani přes občasné oživení během posledních několika let nedokázalo </w:t>
      </w:r>
      <w:r>
        <w:rPr>
          <w:color w:val="5C5300"/>
        </w:rPr>
        <w:t>vylepšení rovnováhy mezi poptávkou a nabídkou</w:t>
      </w:r>
      <w:r>
        <w:t xml:space="preserve"> posunout ceny stříbra do většího rozpětí. "Je tu prostě příliš mnoho stříbra," říká Tom Butler, analytik u společnosti Samuel Montagu &amp; Co., londýnského domu zaměřeného na drahé kovy. Obrovské zásoby stříbra na burzách, v rafineriích, ve spotřebních odvětvích a ve vládních skladištích o objemu alespoň 617 milionů uncí působí na trh jako sedativum, říká ve zprávě </w:t>
      </w:r>
      <w:r>
        <w:rPr>
          <w:color w:val="9F6551"/>
        </w:rPr>
        <w:t>společnost Shearson Lehman Hutton Inc</w:t>
      </w:r>
      <w:r>
        <w:t xml:space="preserve">. </w:t>
      </w:r>
      <w:r>
        <w:rPr>
          <w:color w:val="BCFEC6"/>
        </w:rPr>
        <w:t xml:space="preserve">Rhona O'Connellová, londýnská analytička drahých kovů </w:t>
      </w:r>
      <w:r>
        <w:rPr>
          <w:color w:val="932C70"/>
        </w:rPr>
        <w:t>u společnosti Shearson Lehman Hutton</w:t>
      </w:r>
      <w:r>
        <w:t xml:space="preserve">, říká, že </w:t>
      </w:r>
      <w:r>
        <w:rPr>
          <w:color w:val="98A088"/>
        </w:rPr>
        <w:t>jen tento rok</w:t>
      </w:r>
      <w:r>
        <w:t xml:space="preserve"> kvůli dodávkám producentů, snižování stavu zásob u zpracovatelů a prodejům rozčarovaných investorů zásoby na Newyorské komoditní burze vyskočily "o ohromujících 46 až 221 milionů uncí". "Produkce stříbra má rovněž neúprosně stoupající tendenci," říká </w:t>
      </w:r>
      <w:r>
        <w:rPr>
          <w:color w:val="BCFEC6"/>
        </w:rPr>
        <w:t>O'Connellová</w:t>
      </w:r>
      <w:r>
        <w:t xml:space="preserve">. Obchodníci tvrdí, že investoři z Asie a Středního východu navíc hromadí </w:t>
      </w:r>
      <w:r>
        <w:rPr>
          <w:color w:val="2B1B04"/>
        </w:rPr>
        <w:t>zlato</w:t>
      </w:r>
      <w:r>
        <w:t xml:space="preserve"> a pomáhají podpořit </w:t>
      </w:r>
      <w:r>
        <w:rPr>
          <w:color w:val="2B1B04"/>
        </w:rPr>
        <w:t>jeho</w:t>
      </w:r>
      <w:r>
        <w:t xml:space="preserve"> cenu, kdežto stříbro stejnou mystikou neoplývá. </w:t>
      </w:r>
      <w:r>
        <w:rPr>
          <w:color w:val="B5AFC4"/>
        </w:rPr>
        <w:t>Investoři</w:t>
      </w:r>
      <w:r>
        <w:t xml:space="preserve"> již na stříbro doplatili tak často, že mají v mnohem větší oblibě zlato, říká </w:t>
      </w:r>
      <w:r>
        <w:rPr>
          <w:color w:val="D4C67A"/>
        </w:rPr>
        <w:t>Urs Seiler, hlavní viceprezident švýcarské banky Union Bank</w:t>
      </w:r>
      <w:r>
        <w:t xml:space="preserve">. Říká, že pokud se ceny zlata ještě zvednou, mohly by ceny stříbra ostře posílit. Obchodníci nicméně varují, že jakýkoliv nárůst by byl maximálně 1 až 2 dolary. Podívejme se na další komoditní trhy </w:t>
      </w:r>
      <w:r>
        <w:rPr>
          <w:color w:val="AE7AA1"/>
        </w:rPr>
        <w:t>tohoto týdne</w:t>
      </w:r>
      <w:r>
        <w:t xml:space="preserve">: Hospodářská zvířata a maso Analytici očekávají, že ceny termínovaných předkupních práv </w:t>
      </w:r>
      <w:r>
        <w:rPr>
          <w:color w:val="C2A393"/>
        </w:rPr>
        <w:t>na živý skot</w:t>
      </w:r>
      <w:r>
        <w:t xml:space="preserve"> při dnešním obchodování vzrostou </w:t>
      </w:r>
      <w:r>
        <w:rPr>
          <w:color w:val="0232FD"/>
        </w:rPr>
        <w:t xml:space="preserve">v důsledku vládního čtvrtletního sčítání, </w:t>
      </w:r>
      <w:r>
        <w:rPr>
          <w:color w:val="6A3A35"/>
        </w:rPr>
        <w:t>které</w:t>
      </w:r>
      <w:r>
        <w:rPr>
          <w:color w:val="0232FD"/>
        </w:rPr>
        <w:t xml:space="preserve"> zjistilo, </w:t>
      </w:r>
      <w:r>
        <w:rPr>
          <w:color w:val="BA6801"/>
        </w:rPr>
        <w:t>že stav dobytka ve výkrmnách je nižší, než se očekávalo</w:t>
      </w:r>
      <w:r>
        <w:t xml:space="preserve">. Po uzavření pátečního obchodování </w:t>
      </w:r>
      <w:r>
        <w:rPr>
          <w:color w:val="168E5C"/>
        </w:rPr>
        <w:t>Ministerstvo zemědělství</w:t>
      </w:r>
      <w:r>
        <w:t xml:space="preserve"> oznámilo, že výkrmny ve 13 největších farmářských státech drží k 1. říjnu </w:t>
      </w:r>
      <w:r>
        <w:rPr>
          <w:color w:val="16C0D0"/>
        </w:rPr>
        <w:t>8.06 milionu kusů dobytka</w:t>
      </w:r>
      <w:r>
        <w:t xml:space="preserve">, </w:t>
      </w:r>
      <w:r>
        <w:rPr>
          <w:color w:val="16C0D0"/>
        </w:rPr>
        <w:t>což</w:t>
      </w:r>
      <w:r>
        <w:t xml:space="preserve"> je o 6 % méně, než bylo ke stejnému datu </w:t>
      </w:r>
      <w:r>
        <w:rPr>
          <w:color w:val="C62100"/>
        </w:rPr>
        <w:t>v loňském roce</w:t>
      </w:r>
      <w:r>
        <w:t xml:space="preserve">. Většina analytiků očekávala, že </w:t>
      </w:r>
      <w:r>
        <w:rPr>
          <w:color w:val="014347"/>
        </w:rPr>
        <w:t>vláda</w:t>
      </w:r>
      <w:r>
        <w:t xml:space="preserve"> oznámí 4% pokles. Výkrmny vykrmují mladý dobytek na porážku, takže pokles naznačuje nižší dodávky hovězího. </w:t>
      </w:r>
      <w:r>
        <w:rPr>
          <w:color w:val="014347"/>
        </w:rPr>
        <w:t>Vláda</w:t>
      </w:r>
      <w:r>
        <w:t xml:space="preserve"> oznámila, že množství mladého dobytka umístěného ve výkrmnách </w:t>
      </w:r>
      <w:r>
        <w:rPr>
          <w:color w:val="233809"/>
        </w:rPr>
        <w:t>během čtvrtletí</w:t>
      </w:r>
      <w:r>
        <w:t xml:space="preserve"> kleslo o 5 % </w:t>
      </w:r>
      <w:r>
        <w:rPr>
          <w:color w:val="42083B"/>
        </w:rPr>
        <w:t xml:space="preserve">v porovnání se stejným čtvrtletím </w:t>
      </w:r>
      <w:r>
        <w:rPr>
          <w:color w:val="82785D"/>
        </w:rPr>
        <w:t>loňského roku</w:t>
      </w:r>
      <w:r>
        <w:t xml:space="preserve">. Mnozí průmysloví analytici odhadovali </w:t>
      </w:r>
      <w:r>
        <w:rPr>
          <w:color w:val="233809"/>
        </w:rPr>
        <w:t>na toto čtvrtletí</w:t>
      </w:r>
      <w:r>
        <w:t xml:space="preserve"> 3% pokles v umísťování . </w:t>
      </w:r>
      <w:r>
        <w:rPr>
          <w:color w:val="42083B"/>
        </w:rPr>
        <w:t xml:space="preserve">Ve stejném čtvrtletí </w:t>
      </w:r>
      <w:r>
        <w:rPr>
          <w:color w:val="82785D"/>
        </w:rPr>
        <w:t>v roce 1988</w:t>
      </w:r>
      <w:r>
        <w:t xml:space="preserve"> byli </w:t>
      </w:r>
      <w:r>
        <w:rPr>
          <w:color w:val="023087"/>
        </w:rPr>
        <w:t>mnozí farmáři</w:t>
      </w:r>
      <w:r>
        <w:t xml:space="preserve"> nuceni prodat </w:t>
      </w:r>
      <w:r>
        <w:rPr>
          <w:color w:val="023087"/>
        </w:rPr>
        <w:t>svůj</w:t>
      </w:r>
      <w:r>
        <w:t xml:space="preserve"> dobytek provozovatelům výkrmen, protože období sucha vysušilo pastviny na </w:t>
      </w:r>
      <w:r>
        <w:rPr>
          <w:color w:val="023087"/>
        </w:rPr>
        <w:t>jejich</w:t>
      </w:r>
      <w:r>
        <w:t xml:space="preserve"> farmách. </w:t>
      </w:r>
      <w:r>
        <w:rPr>
          <w:color w:val="B7DAD2"/>
        </w:rPr>
        <w:t xml:space="preserve">Množství dobytka, </w:t>
      </w:r>
      <w:r>
        <w:rPr>
          <w:color w:val="196956"/>
        </w:rPr>
        <w:t>které</w:t>
      </w:r>
      <w:r>
        <w:rPr>
          <w:color w:val="B7DAD2"/>
        </w:rPr>
        <w:t xml:space="preserve"> se přesunulo </w:t>
      </w:r>
      <w:r>
        <w:rPr>
          <w:color w:val="8C41BB"/>
        </w:rPr>
        <w:t>v tomto čtvrtletí</w:t>
      </w:r>
      <w:r>
        <w:rPr>
          <w:color w:val="B7DAD2"/>
        </w:rPr>
        <w:t xml:space="preserve"> do výkrmen</w:t>
      </w:r>
      <w:r>
        <w:t xml:space="preserve">, bylo nižší i proto, že vykrmovaný dobytek je méně výnosný. Nedostatek </w:t>
      </w:r>
      <w:r>
        <w:rPr>
          <w:color w:val="ECEDFE"/>
        </w:rPr>
        <w:t>mladého dobytka</w:t>
      </w:r>
      <w:r>
        <w:t xml:space="preserve"> způsobil, že </w:t>
      </w:r>
      <w:r>
        <w:rPr>
          <w:color w:val="ECEDFE"/>
        </w:rPr>
        <w:t>jeho</w:t>
      </w:r>
      <w:r>
        <w:t xml:space="preserve"> nákup je pro provozovatele výkrmen dražší. </w:t>
      </w:r>
      <w:r>
        <w:rPr>
          <w:color w:val="168E5C"/>
        </w:rPr>
        <w:t>Ministerstvo zemědělství</w:t>
      </w:r>
      <w:r>
        <w:t xml:space="preserve"> také uvedlo, </w:t>
      </w:r>
      <w:r>
        <w:rPr>
          <w:color w:val="2B2D32"/>
        </w:rPr>
        <w:t xml:space="preserve">že množství vykrmeného dobytka poraženého </w:t>
      </w:r>
      <w:r>
        <w:rPr>
          <w:color w:val="94C661"/>
        </w:rPr>
        <w:t>v tomto čtvrtletí</w:t>
      </w:r>
      <w:r>
        <w:rPr>
          <w:color w:val="2B2D32"/>
        </w:rPr>
        <w:t xml:space="preserve"> kleslo </w:t>
      </w:r>
      <w:r>
        <w:rPr>
          <w:color w:val="F8907D"/>
        </w:rPr>
        <w:t xml:space="preserve">oproti stejnému čtvrtletí </w:t>
      </w:r>
      <w:r>
        <w:rPr>
          <w:color w:val="895E6B"/>
        </w:rPr>
        <w:t>roku 1988</w:t>
      </w:r>
      <w:r>
        <w:rPr>
          <w:color w:val="2B2D32"/>
        </w:rPr>
        <w:t xml:space="preserve"> o 5 %</w:t>
      </w:r>
      <w:r>
        <w:t xml:space="preserve">, </w:t>
      </w:r>
      <w:r>
        <w:rPr>
          <w:color w:val="2B2D32"/>
        </w:rPr>
        <w:t>což</w:t>
      </w:r>
      <w:r>
        <w:t xml:space="preserve"> bylo v souladu s odhady analytiků. Energie </w:t>
      </w:r>
      <w:r>
        <w:rPr>
          <w:color w:val="788E95"/>
        </w:rPr>
        <w:t xml:space="preserve">Páteční propad ceny o 44 centů za barel na 19.98 dolaru </w:t>
      </w:r>
      <w:r>
        <w:rPr>
          <w:color w:val="FB6AB8"/>
        </w:rPr>
        <w:t xml:space="preserve">u kontraktu na lehkou ropu West Texas Intermediate, </w:t>
      </w:r>
      <w:r>
        <w:rPr>
          <w:color w:val="576094"/>
        </w:rPr>
        <w:t>který</w:t>
      </w:r>
      <w:r>
        <w:rPr>
          <w:color w:val="FB6AB8"/>
        </w:rPr>
        <w:t xml:space="preserve"> vyprší v listopadu</w:t>
      </w:r>
      <w:r>
        <w:t xml:space="preserve">, může </w:t>
      </w:r>
      <w:r>
        <w:rPr>
          <w:color w:val="AE7AA1"/>
        </w:rPr>
        <w:t>v tomto týdnu</w:t>
      </w:r>
      <w:r>
        <w:t xml:space="preserve"> docela dobře udat tón obchodování v termínovém obchodu s ropou </w:t>
      </w:r>
      <w:r>
        <w:rPr>
          <w:color w:val="DB1474"/>
        </w:rPr>
        <w:t>na Newyorské obchodní burze</w:t>
      </w:r>
      <w:r>
        <w:t xml:space="preserve">. Většina obchodníků a analytiků přičítá </w:t>
      </w:r>
      <w:r>
        <w:rPr>
          <w:color w:val="788E95"/>
        </w:rPr>
        <w:t>tento pokles</w:t>
      </w:r>
      <w:r>
        <w:t xml:space="preserve"> technickým faktorům spojeným s odchodem </w:t>
      </w:r>
      <w:r>
        <w:rPr>
          <w:color w:val="8489AE"/>
        </w:rPr>
        <w:t>tohoto kontraktu</w:t>
      </w:r>
      <w:r>
        <w:t xml:space="preserve"> </w:t>
      </w:r>
      <w:r>
        <w:rPr>
          <w:color w:val="DB1474"/>
        </w:rPr>
        <w:t>z burzy</w:t>
      </w:r>
      <w:r>
        <w:t xml:space="preserve">. Jiní prohlásili, že </w:t>
      </w:r>
      <w:r>
        <w:rPr>
          <w:color w:val="788E95"/>
        </w:rPr>
        <w:t>propad</w:t>
      </w:r>
      <w:r>
        <w:t xml:space="preserve"> má nadále </w:t>
      </w:r>
      <w:r>
        <w:rPr>
          <w:color w:val="860E04"/>
        </w:rPr>
        <w:t xml:space="preserve">klesající tendenci, </w:t>
      </w:r>
      <w:r>
        <w:rPr>
          <w:color w:val="FBC206"/>
        </w:rPr>
        <w:t>kterou</w:t>
      </w:r>
      <w:r>
        <w:rPr>
          <w:color w:val="860E04"/>
        </w:rPr>
        <w:t xml:space="preserve"> způsobily ropné doly</w:t>
      </w:r>
      <w:r>
        <w:t xml:space="preserve">, a že takový trend by klidně mohl pokračovat po několik následujících burzovních dnů. Až na události týkající se ropy by obchodování v následujících dnech mělo dále ověřit poslední odhady ropných ekonomů a dalších pozorovatelů trhu, že silná poptávka ve čtvrtém čtvrtletí udrží stabilní ceny. Měď </w:t>
      </w:r>
      <w:r>
        <w:rPr>
          <w:color w:val="6EAB9B"/>
        </w:rPr>
        <w:t xml:space="preserve">Ceny mědi </w:t>
      </w:r>
      <w:r>
        <w:rPr>
          <w:color w:val="F2CDFE"/>
        </w:rPr>
        <w:t>v pátek</w:t>
      </w:r>
      <w:r>
        <w:rPr>
          <w:color w:val="6EAB9B"/>
        </w:rPr>
        <w:t xml:space="preserve"> ostře klesly</w:t>
      </w:r>
      <w:r>
        <w:t xml:space="preserve">. Například měď s dodávkou v prosinci klesla o 4.5 centu na 12345 dolaru za libru. Tlak způsobilo několik událostí včetně ukončení dvou dlouhodobých stávek. </w:t>
      </w:r>
      <w:r>
        <w:rPr>
          <w:color w:val="645341"/>
        </w:rPr>
        <w:t>Jeden analytik</w:t>
      </w:r>
      <w:r>
        <w:t xml:space="preserve"> </w:t>
      </w:r>
      <w:r>
        <w:rPr>
          <w:color w:val="760035"/>
        </w:rPr>
        <w:t>v pátek</w:t>
      </w:r>
      <w:r>
        <w:t xml:space="preserve"> řekl, že řadoví dělníci podepsali </w:t>
      </w:r>
      <w:r>
        <w:rPr>
          <w:color w:val="647A41"/>
        </w:rPr>
        <w:t xml:space="preserve">novou pracovní smlouvu, </w:t>
      </w:r>
      <w:r>
        <w:rPr>
          <w:color w:val="496E76"/>
        </w:rPr>
        <w:t>která</w:t>
      </w:r>
      <w:r>
        <w:rPr>
          <w:color w:val="647A41"/>
        </w:rPr>
        <w:t xml:space="preserve"> ukončila tříměsíční stávku v dole v Highland Valley v Britské Kolumbii</w:t>
      </w:r>
      <w:r>
        <w:t xml:space="preserve">. </w:t>
      </w:r>
      <w:r>
        <w:rPr>
          <w:color w:val="645341"/>
        </w:rPr>
        <w:t>Analytik</w:t>
      </w:r>
      <w:r>
        <w:t xml:space="preserve"> dodal, že v Mexiku </w:t>
      </w:r>
      <w:r>
        <w:rPr>
          <w:color w:val="E3F894"/>
        </w:rPr>
        <w:t xml:space="preserve">zaměstnanci </w:t>
      </w:r>
      <w:r>
        <w:rPr>
          <w:color w:val="F9D7CD"/>
        </w:rPr>
        <w:t>v dolu Cananea</w:t>
      </w:r>
      <w:r>
        <w:rPr>
          <w:color w:val="E3F894"/>
        </w:rPr>
        <w:t xml:space="preserve">, </w:t>
      </w:r>
      <w:r>
        <w:rPr>
          <w:color w:val="876128"/>
        </w:rPr>
        <w:t>kteří</w:t>
      </w:r>
      <w:r>
        <w:rPr>
          <w:color w:val="E3F894"/>
        </w:rPr>
        <w:t xml:space="preserve"> již nepracují </w:t>
      </w:r>
      <w:r>
        <w:rPr>
          <w:color w:val="A1A711"/>
        </w:rPr>
        <w:t xml:space="preserve">od konce srpna, </w:t>
      </w:r>
      <w:r>
        <w:rPr>
          <w:color w:val="01FB92"/>
        </w:rPr>
        <w:t>kdy</w:t>
      </w:r>
      <w:r>
        <w:rPr>
          <w:color w:val="A1A711"/>
        </w:rPr>
        <w:t xml:space="preserve"> vláda </w:t>
      </w:r>
      <w:r>
        <w:rPr>
          <w:color w:val="FD0F31"/>
        </w:rPr>
        <w:t>v tomto dole</w:t>
      </w:r>
      <w:r>
        <w:rPr>
          <w:color w:val="A1A711"/>
        </w:rPr>
        <w:t xml:space="preserve"> vyhlásila bankrot</w:t>
      </w:r>
      <w:r>
        <w:t xml:space="preserve">, přijali 35% omezení </w:t>
      </w:r>
      <w:r>
        <w:rPr>
          <w:color w:val="BE8485"/>
        </w:rPr>
        <w:t xml:space="preserve">pracovní síly, </w:t>
      </w:r>
      <w:r>
        <w:rPr>
          <w:color w:val="C660FB"/>
        </w:rPr>
        <w:t>která</w:t>
      </w:r>
      <w:r>
        <w:rPr>
          <w:color w:val="BE8485"/>
        </w:rPr>
        <w:t xml:space="preserve"> má 3800 členů</w:t>
      </w:r>
      <w:r>
        <w:t xml:space="preserve">. Očekává se, že </w:t>
      </w:r>
      <w:r>
        <w:rPr>
          <w:color w:val="120104"/>
        </w:rPr>
        <w:t>důl</w:t>
      </w:r>
      <w:r>
        <w:t xml:space="preserve"> se k těžbě vrátí asi za týden. </w:t>
      </w:r>
      <w:r>
        <w:rPr>
          <w:color w:val="D48958"/>
        </w:rPr>
        <w:t xml:space="preserve">Odpolednímu "neevidovanému" burzovnímu obchodování v Londýně, </w:t>
      </w:r>
      <w:r>
        <w:rPr>
          <w:color w:val="05AEE8"/>
        </w:rPr>
        <w:t>které</w:t>
      </w:r>
      <w:r>
        <w:rPr>
          <w:color w:val="D48958"/>
        </w:rPr>
        <w:t xml:space="preserve"> probíhá o půlnoci východního letního času</w:t>
      </w:r>
      <w:r>
        <w:t xml:space="preserve">, dominoval </w:t>
      </w:r>
      <w:r>
        <w:rPr>
          <w:color w:val="760035"/>
        </w:rPr>
        <w:t>v pátek</w:t>
      </w:r>
      <w:r>
        <w:t xml:space="preserve"> prodej. </w:t>
      </w:r>
      <w:r>
        <w:rPr>
          <w:color w:val="C3C1BE"/>
        </w:rPr>
        <w:t>Ážio mědi placené v hotovosti pro nabídky stanovené tři měsíce předem se snížilo</w:t>
      </w:r>
      <w:r>
        <w:t xml:space="preserve">, </w:t>
      </w:r>
      <w:r>
        <w:rPr>
          <w:color w:val="C3C1BE"/>
        </w:rPr>
        <w:t>což</w:t>
      </w:r>
      <w:r>
        <w:t xml:space="preserve"> naznačuje slabší poptávku po mědi placené v hotovosti. Věřilo se, že dlouhodobá podpora prosincových kontraktů bude </w:t>
      </w:r>
      <w:r>
        <w:rPr>
          <w:color w:val="9F98F8"/>
        </w:rPr>
        <w:t>1.25 dolaru na libru</w:t>
      </w:r>
      <w:r>
        <w:t xml:space="preserve">. Jeden technický analytik uvedl, </w:t>
      </w:r>
      <w:r>
        <w:rPr>
          <w:color w:val="1167D9"/>
        </w:rPr>
        <w:t xml:space="preserve">že proběhlo množství příkazů k zastavení </w:t>
      </w:r>
      <w:r>
        <w:rPr>
          <w:color w:val="D19012"/>
        </w:rPr>
        <w:t xml:space="preserve">ztrát </w:t>
      </w:r>
      <w:r>
        <w:rPr>
          <w:color w:val="B7D802"/>
        </w:rPr>
        <w:t>pod touto úrovní</w:t>
      </w:r>
      <w:r>
        <w:rPr>
          <w:color w:val="D19012"/>
        </w:rPr>
        <w:t xml:space="preserve">, </w:t>
      </w:r>
      <w:r>
        <w:rPr>
          <w:color w:val="826392"/>
        </w:rPr>
        <w:t>které</w:t>
      </w:r>
      <w:r>
        <w:rPr>
          <w:color w:val="D19012"/>
        </w:rPr>
        <w:t xml:space="preserve"> byly spuštěny, když </w:t>
      </w:r>
      <w:r>
        <w:rPr>
          <w:color w:val="B7D802"/>
        </w:rPr>
        <w:t>pod ni</w:t>
      </w:r>
      <w:r>
        <w:rPr>
          <w:color w:val="D19012"/>
        </w:rPr>
        <w:t xml:space="preserve"> ceny kontraktů spadly</w:t>
      </w:r>
      <w:r>
        <w:t xml:space="preserve">. </w:t>
      </w:r>
      <w:r>
        <w:rPr>
          <w:color w:val="1167D9"/>
        </w:rPr>
        <w:t>To</w:t>
      </w:r>
      <w:r>
        <w:t xml:space="preserve"> přineslo </w:t>
      </w:r>
      <w:r>
        <w:rPr>
          <w:color w:val="5E7A6A"/>
        </w:rPr>
        <w:t xml:space="preserve">podstatný výprodej zásob, </w:t>
      </w:r>
      <w:r>
        <w:rPr>
          <w:color w:val="B29869"/>
        </w:rPr>
        <w:t>který</w:t>
      </w:r>
      <w:r>
        <w:rPr>
          <w:color w:val="5E7A6A"/>
        </w:rPr>
        <w:t xml:space="preserve"> pokračoval až do uzávěrky obchodování</w:t>
      </w:r>
      <w:r>
        <w:t xml:space="preserve">. "Celkově </w:t>
      </w:r>
      <w:r>
        <w:rPr>
          <w:color w:val="5E7A6A"/>
        </w:rPr>
        <w:t>to</w:t>
      </w:r>
      <w:r>
        <w:t xml:space="preserve"> nebyl optimistický závěr," uvedl </w:t>
      </w:r>
      <w:r>
        <w:rPr>
          <w:color w:val="1D0051"/>
        </w:rPr>
        <w:t>Ben Hanauer, obchodník s mědí u společnosti Rudolph Wolff &amp; Co., významné společnosti zabývající se obchodem s komoditami a makléřskými službami</w:t>
      </w:r>
      <w:r>
        <w:t xml:space="preserve">. Ale zda bude mít </w:t>
      </w:r>
      <w:r>
        <w:rPr>
          <w:color w:val="6EAB9B"/>
        </w:rPr>
        <w:t>ono prudké snížení cen</w:t>
      </w:r>
      <w:r>
        <w:t xml:space="preserve"> dopad </w:t>
      </w:r>
      <w:r>
        <w:rPr>
          <w:color w:val="AE7AA1"/>
        </w:rPr>
        <w:t>na tento týden</w:t>
      </w:r>
      <w:r>
        <w:t xml:space="preserve">, řekl, "o tom budeme vědět víc, až budou v pondělí ráno zveřejněny zásoby </w:t>
      </w:r>
      <w:r>
        <w:rPr>
          <w:color w:val="8BE7FC"/>
        </w:rPr>
        <w:t xml:space="preserve">mědi </w:t>
      </w:r>
      <w:r>
        <w:rPr>
          <w:color w:val="76E0C1"/>
        </w:rPr>
        <w:t>na Londýnské burze kovů (LME</w:t>
      </w:r>
      <w:r>
        <w:t xml:space="preserve">)." </w:t>
      </w:r>
      <w:r>
        <w:rPr>
          <w:color w:val="BACFA7"/>
        </w:rPr>
        <w:t>Jiný analytik</w:t>
      </w:r>
      <w:r>
        <w:t xml:space="preserve"> řekl, že očekával, že až bude vydána týdenní zpráva, zásoby na LME se sníží asi o 15000 tun. </w:t>
      </w:r>
      <w:r>
        <w:rPr>
          <w:color w:val="11BA09"/>
        </w:rPr>
        <w:t>Bernard Savaiko, hlavní komoditní analytik u společnosti PaineWebber Inc.</w:t>
      </w:r>
      <w:r>
        <w:t xml:space="preserve">, uvedl, že když </w:t>
      </w:r>
      <w:r>
        <w:rPr>
          <w:color w:val="462C36"/>
        </w:rPr>
        <w:t>obchodníci</w:t>
      </w:r>
      <w:r>
        <w:t xml:space="preserve"> viděli, </w:t>
      </w:r>
      <w:r>
        <w:rPr>
          <w:color w:val="65407D"/>
        </w:rPr>
        <w:t xml:space="preserve">že trh na předpovědi nižších zásob </w:t>
      </w:r>
      <w:r>
        <w:rPr>
          <w:color w:val="491803"/>
        </w:rPr>
        <w:t>na burze LME</w:t>
      </w:r>
      <w:r>
        <w:rPr>
          <w:color w:val="65407D"/>
        </w:rPr>
        <w:t xml:space="preserve"> nereaguje kladně</w:t>
      </w:r>
      <w:r>
        <w:t xml:space="preserve">, vnímali </w:t>
      </w:r>
      <w:r>
        <w:rPr>
          <w:color w:val="65407D"/>
        </w:rPr>
        <w:t>to</w:t>
      </w:r>
      <w:r>
        <w:t xml:space="preserve"> jako znamení klesající tendence. Poznamenal také, že </w:t>
      </w:r>
      <w:r>
        <w:rPr>
          <w:color w:val="F5D2A8"/>
        </w:rPr>
        <w:t xml:space="preserve">Japonci, </w:t>
      </w:r>
      <w:r>
        <w:rPr>
          <w:color w:val="03422C"/>
        </w:rPr>
        <w:t>kteří</w:t>
      </w:r>
      <w:r>
        <w:rPr>
          <w:color w:val="F5D2A8"/>
        </w:rPr>
        <w:t xml:space="preserve"> nakupovali za ceny </w:t>
      </w:r>
      <w:r>
        <w:rPr>
          <w:color w:val="72A46E"/>
        </w:rPr>
        <w:t>těsně nad úrovní 1.25 dolaru</w:t>
      </w:r>
      <w:r>
        <w:t xml:space="preserve">, se </w:t>
      </w:r>
      <w:r>
        <w:rPr>
          <w:color w:val="760035"/>
        </w:rPr>
        <w:t>v pátek</w:t>
      </w:r>
      <w:r>
        <w:t xml:space="preserve"> z trhu očividně stáhli. </w:t>
      </w:r>
      <w:r>
        <w:rPr>
          <w:color w:val="11BA09"/>
        </w:rPr>
        <w:t>Savaiko</w:t>
      </w:r>
      <w:r>
        <w:t xml:space="preserve"> řekl, že vidí možnost propadu prosincových kontraktů na 1.05 dolaru na libru.</w:t>
      </w:r>
    </w:p>
    <w:p>
      <w:r>
        <w:rPr>
          <w:b/>
        </w:rPr>
        <w:t>Document number 1257</w:t>
      </w:r>
    </w:p>
    <w:p>
      <w:r>
        <w:rPr>
          <w:b/>
        </w:rPr>
        <w:t>Document identifier: wsj1555-001</w:t>
      </w:r>
    </w:p>
    <w:p>
      <w:r>
        <w:rPr>
          <w:color w:val="310106"/>
        </w:rPr>
        <w:t>Společnost Hewlett-Packard Co.</w:t>
      </w:r>
      <w:r>
        <w:t xml:space="preserve"> dnes zveřejní </w:t>
      </w:r>
      <w:r>
        <w:rPr>
          <w:color w:val="04640D"/>
        </w:rPr>
        <w:t xml:space="preserve">počítačový program, </w:t>
      </w:r>
      <w:r>
        <w:rPr>
          <w:color w:val="FEFB0A"/>
        </w:rPr>
        <w:t>který</w:t>
      </w:r>
      <w:r>
        <w:rPr>
          <w:color w:val="04640D"/>
        </w:rPr>
        <w:t xml:space="preserve"> dovoluje </w:t>
      </w:r>
      <w:r>
        <w:rPr>
          <w:color w:val="FB5514"/>
        </w:rPr>
        <w:t>počítačům v síti</w:t>
      </w:r>
      <w:r>
        <w:rPr>
          <w:color w:val="04640D"/>
        </w:rPr>
        <w:t xml:space="preserve"> zrychlit výpočetní úlohy tak, že</w:t>
      </w:r>
      <w:r>
        <w:t xml:space="preserve"> si </w:t>
      </w:r>
      <w:r>
        <w:rPr>
          <w:color w:val="E115C0"/>
        </w:rPr>
        <w:t>tyto úlohy pošlou navzájem</w:t>
      </w:r>
      <w:r>
        <w:t xml:space="preserve">. </w:t>
      </w:r>
      <w:r>
        <w:rPr>
          <w:color w:val="00587F"/>
        </w:rPr>
        <w:t>Program nazvaný Task Broker</w:t>
      </w:r>
      <w:r>
        <w:t xml:space="preserve"> funguje ve skupině navzájem propojených počítačů přibližně jako dražitel na aukci. Má-li jeden přístroj </w:t>
      </w:r>
      <w:r>
        <w:rPr>
          <w:color w:val="0BC582"/>
        </w:rPr>
        <w:t>velkou výpočetní úlohu</w:t>
      </w:r>
      <w:r>
        <w:t xml:space="preserve">, </w:t>
      </w:r>
      <w:r>
        <w:rPr>
          <w:color w:val="00587F"/>
        </w:rPr>
        <w:t>program Task Broker</w:t>
      </w:r>
      <w:r>
        <w:t xml:space="preserve"> požádá </w:t>
      </w:r>
      <w:r>
        <w:rPr>
          <w:color w:val="FEB8C8"/>
        </w:rPr>
        <w:t>ostatní počítače v síti</w:t>
      </w:r>
      <w:r>
        <w:t xml:space="preserve">, aby </w:t>
      </w:r>
      <w:r>
        <w:rPr>
          <w:color w:val="0BC582"/>
        </w:rPr>
        <w:t>na tento úkol</w:t>
      </w:r>
      <w:r>
        <w:t xml:space="preserve"> podaly "nabídky". Potom určí, </w:t>
      </w:r>
      <w:r>
        <w:rPr>
          <w:color w:val="9E8317"/>
        </w:rPr>
        <w:t>který stroj</w:t>
      </w:r>
      <w:r>
        <w:t xml:space="preserve"> je schopen </w:t>
      </w:r>
      <w:r>
        <w:rPr>
          <w:color w:val="0BC582"/>
        </w:rPr>
        <w:t>úlohu</w:t>
      </w:r>
      <w:r>
        <w:t xml:space="preserve"> zpracovat nejrychleji a </w:t>
      </w:r>
      <w:r>
        <w:rPr>
          <w:color w:val="0BC582"/>
        </w:rPr>
        <w:t>úlohu</w:t>
      </w:r>
      <w:r>
        <w:t xml:space="preserve"> </w:t>
      </w:r>
      <w:r>
        <w:rPr>
          <w:color w:val="9E8317"/>
        </w:rPr>
        <w:t>tomuto stroji</w:t>
      </w:r>
      <w:r>
        <w:t xml:space="preserve"> pošle. </w:t>
      </w:r>
      <w:r>
        <w:rPr>
          <w:color w:val="310106"/>
        </w:rPr>
        <w:t>Společnost Hewlett-Packard</w:t>
      </w:r>
      <w:r>
        <w:t xml:space="preserve"> tvrdí, že </w:t>
      </w:r>
      <w:r>
        <w:rPr>
          <w:color w:val="00587F"/>
        </w:rPr>
        <w:t>tento software</w:t>
      </w:r>
      <w:r>
        <w:t xml:space="preserve"> umožňuje, aby síť zpracovávala třikrát tolik úloh než klasické sítě a že </w:t>
      </w:r>
      <w:r>
        <w:rPr>
          <w:color w:val="01190F"/>
        </w:rPr>
        <w:t>každou úlohu</w:t>
      </w:r>
      <w:r>
        <w:t xml:space="preserve"> zpracuje dvakrát tak rychle. </w:t>
      </w:r>
      <w:r>
        <w:rPr>
          <w:color w:val="847D81"/>
        </w:rPr>
        <w:t xml:space="preserve">John McCarthy, analytik </w:t>
      </w:r>
      <w:r>
        <w:rPr>
          <w:color w:val="58018B"/>
        </w:rPr>
        <w:t xml:space="preserve">společnosti Forrester Research Inc., </w:t>
      </w:r>
      <w:r>
        <w:rPr>
          <w:color w:val="B70639"/>
        </w:rPr>
        <w:t>která</w:t>
      </w:r>
      <w:r>
        <w:rPr>
          <w:color w:val="58018B"/>
        </w:rPr>
        <w:t xml:space="preserve"> se zabývá průzkumem počítačového trhu</w:t>
      </w:r>
      <w:r>
        <w:t xml:space="preserve">, řekl, že </w:t>
      </w:r>
      <w:r>
        <w:rPr>
          <w:color w:val="00587F"/>
        </w:rPr>
        <w:t xml:space="preserve">nový program </w:t>
      </w:r>
      <w:r>
        <w:rPr>
          <w:color w:val="703B01"/>
        </w:rPr>
        <w:t>společnosti Hewlett-Packard</w:t>
      </w:r>
      <w:r>
        <w:t xml:space="preserve"> "je klíčovým stavebním prvkem, protože lidé k tomuto modelu distribuovaného zpracování přecházejí". V dnešních počítačových sítích jsou často některé stroje nečinné, zatímco jiné jsou přetížené. </w:t>
      </w:r>
      <w:r>
        <w:rPr>
          <w:color w:val="F7F1DF"/>
        </w:rPr>
        <w:t xml:space="preserve">S programem </w:t>
      </w:r>
      <w:r>
        <w:rPr>
          <w:color w:val="118B8A"/>
        </w:rPr>
        <w:t>společnosti Hewlett-Packard</w:t>
      </w:r>
      <w:r>
        <w:rPr>
          <w:color w:val="4AFEFA"/>
        </w:rPr>
        <w:t xml:space="preserve">, jak řekl, "dostanete </w:t>
      </w:r>
      <w:r>
        <w:rPr>
          <w:color w:val="FCB164"/>
        </w:rPr>
        <w:t xml:space="preserve">za dolary, </w:t>
      </w:r>
      <w:r>
        <w:rPr>
          <w:color w:val="796EE6"/>
        </w:rPr>
        <w:t>které</w:t>
      </w:r>
      <w:r>
        <w:rPr>
          <w:color w:val="FCB164"/>
        </w:rPr>
        <w:t xml:space="preserve"> jste za počítače utratili</w:t>
      </w:r>
      <w:r>
        <w:rPr>
          <w:color w:val="4AFEFA"/>
        </w:rPr>
        <w:t>, více muziky</w:t>
      </w:r>
      <w:r>
        <w:t xml:space="preserve">." </w:t>
      </w:r>
      <w:r>
        <w:rPr>
          <w:color w:val="00587F"/>
        </w:rPr>
        <w:t xml:space="preserve">Program, </w:t>
      </w:r>
      <w:r>
        <w:rPr>
          <w:color w:val="000D2C"/>
        </w:rPr>
        <w:t>který</w:t>
      </w:r>
      <w:r>
        <w:rPr>
          <w:color w:val="00587F"/>
        </w:rPr>
        <w:t xml:space="preserve"> bude dodáván v lednu </w:t>
      </w:r>
      <w:r>
        <w:rPr>
          <w:color w:val="53495F"/>
        </w:rPr>
        <w:t>1990</w:t>
      </w:r>
      <w:r>
        <w:t xml:space="preserve">, funguje v operačním systému Unix. Za licenci pro 10 uživatelů si </w:t>
      </w:r>
      <w:r>
        <w:rPr>
          <w:color w:val="310106"/>
        </w:rPr>
        <w:t>společnost Hewlett-Packard</w:t>
      </w:r>
      <w:r>
        <w:t xml:space="preserve"> bude účtovat 5000 dolarů. </w:t>
      </w:r>
      <w:r>
        <w:rPr>
          <w:color w:val="00587F"/>
        </w:rPr>
        <w:t>Program</w:t>
      </w:r>
      <w:r>
        <w:t xml:space="preserve"> nyní funguje na všech pracovních stanicích od společností Hewlett-Packard a Apollo a na počítačích vyráběných společností Multiflow Computer Inc. z Branfordu v Connecticutu. </w:t>
      </w:r>
      <w:r>
        <w:rPr>
          <w:color w:val="310106"/>
        </w:rPr>
        <w:t>Společnost Hewlett-Packard</w:t>
      </w:r>
      <w:r>
        <w:t xml:space="preserve"> uvedla, že </w:t>
      </w:r>
      <w:r>
        <w:rPr>
          <w:color w:val="F95475"/>
        </w:rPr>
        <w:t>koncem příštího roku</w:t>
      </w:r>
      <w:r>
        <w:t xml:space="preserve"> bude prodávat </w:t>
      </w:r>
      <w:r>
        <w:rPr>
          <w:color w:val="61FC03"/>
        </w:rPr>
        <w:t xml:space="preserve">verze, </w:t>
      </w:r>
      <w:r>
        <w:rPr>
          <w:color w:val="5D9608"/>
        </w:rPr>
        <w:t>které</w:t>
      </w:r>
      <w:r>
        <w:rPr>
          <w:color w:val="61FC03"/>
        </w:rPr>
        <w:t xml:space="preserve"> poběží na počítačích společností Sun Microsystems Inc. a Digital Equipment Corp</w:t>
      </w:r>
      <w:r>
        <w:t xml:space="preserve">. </w:t>
      </w:r>
      <w:r>
        <w:rPr>
          <w:color w:val="00587F"/>
        </w:rPr>
        <w:t>Program Task Broker</w:t>
      </w:r>
      <w:r>
        <w:t xml:space="preserve"> se </w:t>
      </w:r>
      <w:r>
        <w:rPr>
          <w:color w:val="DE98FD"/>
        </w:rPr>
        <w:t xml:space="preserve">od jiných programů, </w:t>
      </w:r>
      <w:r>
        <w:rPr>
          <w:color w:val="98A088"/>
        </w:rPr>
        <w:t>které</w:t>
      </w:r>
      <w:r>
        <w:rPr>
          <w:color w:val="DE98FD"/>
        </w:rPr>
        <w:t xml:space="preserve"> rozdělují výpočetní úlohy po síti</w:t>
      </w:r>
      <w:r>
        <w:t xml:space="preserve">, liší. </w:t>
      </w:r>
      <w:r>
        <w:rPr>
          <w:color w:val="4F584E"/>
        </w:rPr>
        <w:t xml:space="preserve">Například dříve dostupný program nazvaný Network Computing System, vyvinutý divizí Apollo </w:t>
      </w:r>
      <w:r>
        <w:rPr>
          <w:color w:val="248AD0"/>
        </w:rPr>
        <w:t>společnosti Hewlett-Packard</w:t>
      </w:r>
      <w:r>
        <w:t xml:space="preserve">, vezme </w:t>
      </w:r>
      <w:r>
        <w:rPr>
          <w:color w:val="5C5300"/>
        </w:rPr>
        <w:t>úlohu</w:t>
      </w:r>
      <w:r>
        <w:t xml:space="preserve"> a rozdělí </w:t>
      </w:r>
      <w:r>
        <w:rPr>
          <w:color w:val="5C5300"/>
        </w:rPr>
        <w:t>ji</w:t>
      </w:r>
      <w:r>
        <w:t xml:space="preserve"> </w:t>
      </w:r>
      <w:r>
        <w:rPr>
          <w:color w:val="9F6551"/>
        </w:rPr>
        <w:t xml:space="preserve">na části, </w:t>
      </w:r>
      <w:r>
        <w:rPr>
          <w:color w:val="BCFEC6"/>
        </w:rPr>
        <w:t>které</w:t>
      </w:r>
      <w:r>
        <w:rPr>
          <w:color w:val="9F6551"/>
        </w:rPr>
        <w:t xml:space="preserve"> přidělí </w:t>
      </w:r>
      <w:r>
        <w:rPr>
          <w:color w:val="932C70"/>
        </w:rPr>
        <w:t>několika počítačům v síti</w:t>
      </w:r>
      <w:r>
        <w:rPr>
          <w:color w:val="9F6551"/>
        </w:rPr>
        <w:t>, aby</w:t>
      </w:r>
      <w:r>
        <w:t xml:space="preserve"> </w:t>
      </w:r>
      <w:r>
        <w:rPr>
          <w:color w:val="2B1B04"/>
        </w:rPr>
        <w:t>je</w:t>
      </w:r>
      <w:r>
        <w:rPr>
          <w:color w:val="B5AFC4"/>
        </w:rPr>
        <w:t xml:space="preserve"> zpracovaly zároveň</w:t>
      </w:r>
      <w:r>
        <w:t xml:space="preserve">. Aby mohly pracovat </w:t>
      </w:r>
      <w:r>
        <w:rPr>
          <w:color w:val="4F584E"/>
        </w:rPr>
        <w:t>s tímto systémem</w:t>
      </w:r>
      <w:r>
        <w:t xml:space="preserve">, musí se ale </w:t>
      </w:r>
      <w:r>
        <w:rPr>
          <w:color w:val="D4C67A"/>
        </w:rPr>
        <w:t>programy na jednotlivých počítačích</w:t>
      </w:r>
      <w:r>
        <w:t xml:space="preserve"> upravit. </w:t>
      </w:r>
      <w:r>
        <w:rPr>
          <w:color w:val="AE7AA1"/>
        </w:rPr>
        <w:t xml:space="preserve">Jak uvedla </w:t>
      </w:r>
      <w:r>
        <w:rPr>
          <w:color w:val="C2A393"/>
        </w:rPr>
        <w:t>společnost Hewlett-Packard</w:t>
      </w:r>
      <w:r>
        <w:rPr>
          <w:color w:val="AE7AA1"/>
        </w:rPr>
        <w:t xml:space="preserve">, pro spolupráci </w:t>
      </w:r>
      <w:r>
        <w:rPr>
          <w:color w:val="0232FD"/>
        </w:rPr>
        <w:t>s programem Task Broker</w:t>
      </w:r>
      <w:r>
        <w:rPr>
          <w:color w:val="AE7AA1"/>
        </w:rPr>
        <w:t xml:space="preserve"> se aplikace nebudou muset přepisovat a </w:t>
      </w:r>
      <w:r>
        <w:rPr>
          <w:color w:val="6A3A35"/>
        </w:rPr>
        <w:t>uživatel počítače</w:t>
      </w:r>
      <w:r>
        <w:rPr>
          <w:color w:val="AE7AA1"/>
        </w:rPr>
        <w:t xml:space="preserve"> nebude schopen říci, že práci vykonává jiný stroj</w:t>
      </w:r>
      <w:r>
        <w:t xml:space="preserve">. </w:t>
      </w:r>
      <w:r>
        <w:rPr>
          <w:color w:val="00587F"/>
        </w:rPr>
        <w:t>Program Task Broker</w:t>
      </w:r>
      <w:r>
        <w:t xml:space="preserve"> "mění takovou síť - alespoň co se týče uživatele - na jeden veliký počítač," uvedl Bill Kay, generální ředitel skupiny pro pracovní stanice </w:t>
      </w:r>
      <w:r>
        <w:rPr>
          <w:color w:val="310106"/>
        </w:rPr>
        <w:t>společnosti Hewlett-Packard</w:t>
      </w:r>
      <w:r>
        <w:t>.</w:t>
      </w:r>
    </w:p>
    <w:p>
      <w:r>
        <w:rPr>
          <w:b/>
        </w:rPr>
        <w:t>Document number 1258</w:t>
      </w:r>
    </w:p>
    <w:p>
      <w:r>
        <w:rPr>
          <w:b/>
        </w:rPr>
        <w:t>Document identifier: wsj1556-001</w:t>
      </w:r>
    </w:p>
    <w:p>
      <w:r>
        <w:rPr>
          <w:color w:val="310106"/>
        </w:rPr>
        <w:t>Cenové války mezi giganty rychlého občerstvení</w:t>
      </w:r>
      <w:r>
        <w:t xml:space="preserve"> začínají postihovat obyčejná rychlá občerstvení: uživatele licencí. "Když začnou bojovat </w:t>
      </w:r>
      <w:r>
        <w:rPr>
          <w:color w:val="04640D"/>
        </w:rPr>
        <w:t>sloni</w:t>
      </w:r>
      <w:r>
        <w:t xml:space="preserve">, mravenci přicházejí o život," říká </w:t>
      </w:r>
      <w:r>
        <w:rPr>
          <w:color w:val="FEFB0A"/>
        </w:rPr>
        <w:t xml:space="preserve">Murray Riese, spoluvlastník </w:t>
      </w:r>
      <w:r>
        <w:rPr>
          <w:color w:val="FB5514"/>
        </w:rPr>
        <w:t>společnosti National Restaurants, newyorského uživatele licencí pro řetězce Pizza Hut, Roy Rogers a další řetězce</w:t>
      </w:r>
      <w:r>
        <w:t xml:space="preserve">. </w:t>
      </w:r>
      <w:r>
        <w:rPr>
          <w:color w:val="E115C0"/>
        </w:rPr>
        <w:t xml:space="preserve">Protože prodejny hamburgerů a pizzy sytí jednu oblast za druhou, </w:t>
      </w:r>
      <w:r>
        <w:rPr>
          <w:color w:val="00587F"/>
        </w:rPr>
        <w:t>poskytovatelé licencí</w:t>
      </w:r>
      <w:r>
        <w:rPr>
          <w:color w:val="E115C0"/>
        </w:rPr>
        <w:t xml:space="preserve"> se zoufale snaží získat podíl na trhu, snižují ceny a zintenzivňují nákladnou reklamní kampaň</w:t>
      </w:r>
      <w:r>
        <w:t xml:space="preserve">. </w:t>
      </w:r>
      <w:r>
        <w:rPr>
          <w:color w:val="E115C0"/>
        </w:rPr>
        <w:t>Tento boj</w:t>
      </w:r>
      <w:r>
        <w:t xml:space="preserve"> tvrdě snižuje zisky mnohých, a tak hrozí, že ti nejmenší z obchodu odpadnou, a též tak přiostřuje vztahy </w:t>
      </w:r>
      <w:r>
        <w:rPr>
          <w:color w:val="0BC582"/>
        </w:rPr>
        <w:t>mezi celostátními řetězci rychlého občerstvení</w:t>
      </w:r>
      <w:r>
        <w:t xml:space="preserve"> a uživateli </w:t>
      </w:r>
      <w:r>
        <w:rPr>
          <w:color w:val="0BC582"/>
        </w:rPr>
        <w:t>jejich</w:t>
      </w:r>
      <w:r>
        <w:t xml:space="preserve"> licencí. </w:t>
      </w:r>
      <w:r>
        <w:rPr>
          <w:color w:val="FEB8C8"/>
        </w:rPr>
        <w:t>Řetězce</w:t>
      </w:r>
      <w:r>
        <w:t xml:space="preserve"> "</w:t>
      </w:r>
      <w:r>
        <w:rPr>
          <w:color w:val="9E8317"/>
        </w:rPr>
        <w:t xml:space="preserve">během zimy, </w:t>
      </w:r>
      <w:r>
        <w:rPr>
          <w:color w:val="01190F"/>
        </w:rPr>
        <w:t>kdy</w:t>
      </w:r>
      <w:r>
        <w:rPr>
          <w:color w:val="9E8317"/>
        </w:rPr>
        <w:t xml:space="preserve"> byl obchod pomalý</w:t>
      </w:r>
      <w:r>
        <w:t xml:space="preserve">, nabízely slevy, ale během posledního roku nebo tak nějak se zlevňování stalo celoroční záležitostí," říká </w:t>
      </w:r>
      <w:r>
        <w:rPr>
          <w:color w:val="847D81"/>
        </w:rPr>
        <w:t xml:space="preserve">Donald Harty, prezident </w:t>
      </w:r>
      <w:r>
        <w:rPr>
          <w:color w:val="58018B"/>
        </w:rPr>
        <w:t xml:space="preserve">společnosti Charisma Group Inc., newyorského uživatele licence </w:t>
      </w:r>
      <w:r>
        <w:rPr>
          <w:color w:val="B70639"/>
        </w:rPr>
        <w:t xml:space="preserve">řetězce Burger King, </w:t>
      </w:r>
      <w:r>
        <w:rPr>
          <w:color w:val="703B01"/>
        </w:rPr>
        <w:t>který</w:t>
      </w:r>
      <w:r>
        <w:rPr>
          <w:color w:val="B70639"/>
        </w:rPr>
        <w:t xml:space="preserve"> patří společnosti Grand Metropolitan PLC</w:t>
      </w:r>
      <w:r>
        <w:t xml:space="preserve">. I když je obrat </w:t>
      </w:r>
      <w:r>
        <w:rPr>
          <w:color w:val="F7F1DF"/>
        </w:rPr>
        <w:t>společnosti Charisma</w:t>
      </w:r>
      <w:r>
        <w:t xml:space="preserve"> letos poněkud vyšší, </w:t>
      </w:r>
      <w:r>
        <w:rPr>
          <w:color w:val="847D81"/>
        </w:rPr>
        <w:t>Harty</w:t>
      </w:r>
      <w:r>
        <w:t xml:space="preserve"> tvrdí, že zisky budou stejné nebo nižší. A </w:t>
      </w:r>
      <w:r>
        <w:rPr>
          <w:color w:val="118B8A"/>
        </w:rPr>
        <w:t xml:space="preserve">Bill Konopnicki ze Saffordu v Arizoně, držitel licence </w:t>
      </w:r>
      <w:r>
        <w:rPr>
          <w:color w:val="4AFEFA"/>
        </w:rPr>
        <w:t>společnosti McDonald's Corp.</w:t>
      </w:r>
      <w:r>
        <w:rPr>
          <w:color w:val="118B8A"/>
        </w:rPr>
        <w:t xml:space="preserve">, </w:t>
      </w:r>
      <w:r>
        <w:rPr>
          <w:color w:val="FCB164"/>
        </w:rPr>
        <w:t>který</w:t>
      </w:r>
      <w:r>
        <w:rPr>
          <w:color w:val="118B8A"/>
        </w:rPr>
        <w:t xml:space="preserve"> je předsedou Poradního výboru celostátních provozovatelů</w:t>
      </w:r>
      <w:r>
        <w:t xml:space="preserve">, říká, že některé prodejny rychlého občerstvení "by mohly mít vážné problémy vzhledem k objemu </w:t>
      </w:r>
      <w:r>
        <w:rPr>
          <w:color w:val="796EE6"/>
        </w:rPr>
        <w:t xml:space="preserve">slev, </w:t>
      </w:r>
      <w:r>
        <w:rPr>
          <w:color w:val="000D2C"/>
        </w:rPr>
        <w:t>o které</w:t>
      </w:r>
      <w:r>
        <w:rPr>
          <w:color w:val="796EE6"/>
        </w:rPr>
        <w:t xml:space="preserve"> zřejmě jde</w:t>
      </w:r>
      <w:r>
        <w:t xml:space="preserve">". </w:t>
      </w:r>
      <w:r>
        <w:rPr>
          <w:color w:val="53495F"/>
        </w:rPr>
        <w:t xml:space="preserve">Až dosud toto obrovské odvětví rychlého občerstvení, </w:t>
      </w:r>
      <w:r>
        <w:rPr>
          <w:color w:val="F95475"/>
        </w:rPr>
        <w:t>jehož</w:t>
      </w:r>
      <w:r>
        <w:rPr>
          <w:color w:val="53495F"/>
        </w:rPr>
        <w:t xml:space="preserve"> obrat činí asi 60.1 miliardy dolarů ročně</w:t>
      </w:r>
      <w:r>
        <w:t xml:space="preserve">, udržoval cenové šarvátky na minimu. </w:t>
      </w:r>
      <w:r>
        <w:rPr>
          <w:color w:val="61FC03"/>
        </w:rPr>
        <w:t xml:space="preserve">Avšak </w:t>
      </w:r>
      <w:r>
        <w:rPr>
          <w:color w:val="5D9608"/>
        </w:rPr>
        <w:t>počátkem tohoto roku</w:t>
      </w:r>
      <w:r>
        <w:rPr>
          <w:color w:val="61FC03"/>
        </w:rPr>
        <w:t xml:space="preserve"> jednotka Taco Bell společnosti PepsiCo Inc. a </w:t>
      </w:r>
      <w:r>
        <w:rPr>
          <w:color w:val="DE98FD"/>
        </w:rPr>
        <w:t>společnost Wendy's International Inc.</w:t>
      </w:r>
      <w:r>
        <w:rPr>
          <w:color w:val="61FC03"/>
        </w:rPr>
        <w:t xml:space="preserve"> srazily ceny a posílily propagaci, jak říká </w:t>
      </w:r>
      <w:r>
        <w:rPr>
          <w:color w:val="98A088"/>
        </w:rPr>
        <w:t>John Rohs, analytik u společnosti Wertheim Schroder &amp; Co</w:t>
      </w:r>
      <w:r>
        <w:t xml:space="preserve">. </w:t>
      </w:r>
      <w:r>
        <w:rPr>
          <w:color w:val="61FC03"/>
        </w:rPr>
        <w:t>To</w:t>
      </w:r>
      <w:r>
        <w:t xml:space="preserve"> spustilo v odvětví řetězovou reakci. Situace se dále zostřila </w:t>
      </w:r>
      <w:r>
        <w:rPr>
          <w:color w:val="4F584E"/>
        </w:rPr>
        <w:t xml:space="preserve">počátkem tohoto měsíce, </w:t>
      </w:r>
      <w:r>
        <w:rPr>
          <w:color w:val="248AD0"/>
        </w:rPr>
        <w:t>kdy</w:t>
      </w:r>
      <w:r>
        <w:rPr>
          <w:color w:val="4F584E"/>
        </w:rPr>
        <w:t xml:space="preserve"> </w:t>
      </w:r>
      <w:r>
        <w:rPr>
          <w:color w:val="5C5300"/>
        </w:rPr>
        <w:t>společnost McDonals's</w:t>
      </w:r>
      <w:r>
        <w:rPr>
          <w:color w:val="4F584E"/>
        </w:rPr>
        <w:t xml:space="preserve"> vytyčila plán na oživení slev prostřednictvím nabídky kupónů</w:t>
      </w:r>
      <w:r>
        <w:t xml:space="preserve">. Také se rozhodla k celostátnímu prodeji </w:t>
      </w:r>
      <w:r>
        <w:rPr>
          <w:color w:val="9F6551"/>
        </w:rPr>
        <w:t xml:space="preserve">pizzy, </w:t>
      </w:r>
      <w:r>
        <w:rPr>
          <w:color w:val="BCFEC6"/>
        </w:rPr>
        <w:t>kterou</w:t>
      </w:r>
      <w:r>
        <w:rPr>
          <w:color w:val="9F6551"/>
        </w:rPr>
        <w:t xml:space="preserve"> dosud prodávala na zkoušku</w:t>
      </w:r>
      <w:r>
        <w:t xml:space="preserve">. Nyní je prodej pizzy systémem dvě za cenu jedné obvyklý, stejně jako speciální cena 99 centů </w:t>
      </w:r>
      <w:r>
        <w:rPr>
          <w:color w:val="932C70"/>
        </w:rPr>
        <w:t xml:space="preserve">za sendvič, </w:t>
      </w:r>
      <w:r>
        <w:rPr>
          <w:color w:val="2B1B04"/>
        </w:rPr>
        <w:t>který</w:t>
      </w:r>
      <w:r>
        <w:rPr>
          <w:color w:val="932C70"/>
        </w:rPr>
        <w:t xml:space="preserve"> normálně stojí dvakrát tolik</w:t>
      </w:r>
      <w:r>
        <w:t xml:space="preserve">. Provozovatelé rychlého občerstvení tvrdí, že </w:t>
      </w:r>
      <w:r>
        <w:rPr>
          <w:color w:val="B5AFC4"/>
        </w:rPr>
        <w:t>slevy</w:t>
      </w:r>
      <w:r>
        <w:t xml:space="preserve"> se objevují v takovém měřítku a s takovou frekvencí jako nikdy dosud. Výsledkem je, že </w:t>
      </w:r>
      <w:r>
        <w:rPr>
          <w:color w:val="D4C67A"/>
        </w:rPr>
        <w:t>někteří uživatelé licence</w:t>
      </w:r>
      <w:r>
        <w:t xml:space="preserve"> tvrdě pracují, jen aby se udrželi, propouštějí střední manažery a pracují tvrději za menší výdělek. </w:t>
      </w:r>
      <w:r>
        <w:rPr>
          <w:color w:val="AE7AA1"/>
        </w:rPr>
        <w:t xml:space="preserve">Joe Mack, oblastní manažer </w:t>
      </w:r>
      <w:r>
        <w:rPr>
          <w:color w:val="C2A393"/>
        </w:rPr>
        <w:t xml:space="preserve">společnosti Cormack Enterprises Inc., provozovatele </w:t>
      </w:r>
      <w:r>
        <w:rPr>
          <w:color w:val="0232FD"/>
        </w:rPr>
        <w:t>řetězce Burger King</w:t>
      </w:r>
      <w:r>
        <w:rPr>
          <w:color w:val="C2A393"/>
        </w:rPr>
        <w:t xml:space="preserve"> </w:t>
      </w:r>
      <w:r>
        <w:rPr>
          <w:color w:val="6A3A35"/>
        </w:rPr>
        <w:t>ve městě Omaha</w:t>
      </w:r>
      <w:r>
        <w:rPr>
          <w:color w:val="C2A393"/>
        </w:rPr>
        <w:t xml:space="preserve"> v Nebrasce</w:t>
      </w:r>
      <w:r>
        <w:t xml:space="preserve">, říká, že slevy jsou tak běžné, </w:t>
      </w:r>
      <w:r>
        <w:rPr>
          <w:color w:val="BA6801"/>
        </w:rPr>
        <w:t>že abychom</w:t>
      </w:r>
      <w:r>
        <w:t xml:space="preserve"> udrželi úroveň obratu, "musíme obsloužit o 15 až 20 % více zákazníků". "Je </w:t>
      </w:r>
      <w:r>
        <w:rPr>
          <w:color w:val="168E5C"/>
        </w:rPr>
        <w:t>to</w:t>
      </w:r>
      <w:r>
        <w:t xml:space="preserve"> téměř, jako kdybyste pracovali navíc, abyste se zbavili jídla," říká. </w:t>
      </w:r>
      <w:r>
        <w:rPr>
          <w:color w:val="16C0D0"/>
        </w:rPr>
        <w:t xml:space="preserve">Alan D'Agosto, prezident společnosti Panda's Inc., provozovatele </w:t>
      </w:r>
      <w:r>
        <w:rPr>
          <w:color w:val="C62100"/>
        </w:rPr>
        <w:t xml:space="preserve">restaurací Arby's </w:t>
      </w:r>
      <w:r>
        <w:rPr>
          <w:color w:val="014347"/>
        </w:rPr>
        <w:t>ve městě Omaha</w:t>
      </w:r>
      <w:r>
        <w:t>, říká: "</w:t>
      </w:r>
      <w:r>
        <w:rPr>
          <w:color w:val="233809"/>
        </w:rPr>
        <w:t xml:space="preserve">Vše, </w:t>
      </w:r>
      <w:r>
        <w:rPr>
          <w:color w:val="42083B"/>
        </w:rPr>
        <w:t>co</w:t>
      </w:r>
      <w:r>
        <w:rPr>
          <w:color w:val="233809"/>
        </w:rPr>
        <w:t xml:space="preserve"> se děje</w:t>
      </w:r>
      <w:r>
        <w:t xml:space="preserve">, je, že zákazníci stále přicházejí, ale obrat se nezvyšuje." Stejně jako mnozí si nemyslí, </w:t>
      </w:r>
      <w:r>
        <w:rPr>
          <w:color w:val="82785D"/>
        </w:rPr>
        <w:t xml:space="preserve">že když jsou prodejny rychlého občerstvení na každém rohu, má </w:t>
      </w:r>
      <w:r>
        <w:rPr>
          <w:color w:val="023087"/>
        </w:rPr>
        <w:t>v této cenové válce</w:t>
      </w:r>
      <w:r>
        <w:rPr>
          <w:color w:val="82785D"/>
        </w:rPr>
        <w:t xml:space="preserve"> na výběr</w:t>
      </w:r>
      <w:r>
        <w:t>: "</w:t>
      </w:r>
      <w:r>
        <w:rPr>
          <w:color w:val="B7DAD2"/>
        </w:rPr>
        <w:t>Naši</w:t>
      </w:r>
      <w:r>
        <w:rPr>
          <w:color w:val="196956"/>
        </w:rPr>
        <w:t xml:space="preserve"> zákazníci</w:t>
      </w:r>
      <w:r>
        <w:t xml:space="preserve"> říkají, že nebudou-li mít poukázku na slevu, do rychlého občerstvení nepůjdou." </w:t>
      </w:r>
      <w:r>
        <w:rPr>
          <w:color w:val="8C41BB"/>
        </w:rPr>
        <w:t xml:space="preserve">Vincent Morrissey, </w:t>
      </w:r>
      <w:r>
        <w:rPr>
          <w:color w:val="ECEDFE"/>
        </w:rPr>
        <w:t>který</w:t>
      </w:r>
      <w:r>
        <w:rPr>
          <w:color w:val="8C41BB"/>
        </w:rPr>
        <w:t xml:space="preserve"> vlastní řetězec provozoven </w:t>
      </w:r>
      <w:r>
        <w:rPr>
          <w:color w:val="2B2D32"/>
        </w:rPr>
        <w:t>společnosti Kentucky Fried Chicken</w:t>
      </w:r>
      <w:r>
        <w:rPr>
          <w:color w:val="8C41BB"/>
        </w:rPr>
        <w:t xml:space="preserve"> na středozápadě</w:t>
      </w:r>
      <w:r>
        <w:t xml:space="preserve">, předpovídá, že když bude </w:t>
      </w:r>
      <w:r>
        <w:rPr>
          <w:color w:val="E115C0"/>
        </w:rPr>
        <w:t>válka</w:t>
      </w:r>
      <w:r>
        <w:t xml:space="preserve"> trvat ještě dlouho, </w:t>
      </w:r>
      <w:r>
        <w:rPr>
          <w:color w:val="94C661"/>
        </w:rPr>
        <w:t>mnohé společnosti rychlého občerstvení</w:t>
      </w:r>
      <w:r>
        <w:t xml:space="preserve"> ukončí činnost, nebo se sloučí. "Toto odvětví je přesycené," říká. "</w:t>
      </w:r>
      <w:r>
        <w:rPr>
          <w:color w:val="F8907D"/>
        </w:rPr>
        <w:t>Poskytovatelům licencí rychlého občerstvení</w:t>
      </w:r>
      <w:r>
        <w:t xml:space="preserve"> se podařilo vecpat se do provozoven na každém dostupném rohu." Státní asociace restaurací uvádí, že počet restaurací s rychlou obsluhou se </w:t>
      </w:r>
      <w:r>
        <w:rPr>
          <w:color w:val="895E6B"/>
        </w:rPr>
        <w:t>ve Spojených státech</w:t>
      </w:r>
      <w:r>
        <w:t xml:space="preserve"> mezi lety 1983 a </w:t>
      </w:r>
      <w:r>
        <w:rPr>
          <w:color w:val="788E95"/>
        </w:rPr>
        <w:t>1987</w:t>
      </w:r>
      <w:r>
        <w:t xml:space="preserve">, </w:t>
      </w:r>
      <w:r>
        <w:rPr>
          <w:color w:val="788E95"/>
        </w:rPr>
        <w:t>což</w:t>
      </w:r>
      <w:r>
        <w:t xml:space="preserve"> je </w:t>
      </w:r>
      <w:r>
        <w:rPr>
          <w:color w:val="FB6AB8"/>
        </w:rPr>
        <w:t xml:space="preserve">poslední rok, </w:t>
      </w:r>
      <w:r>
        <w:rPr>
          <w:color w:val="576094"/>
        </w:rPr>
        <w:t>za který</w:t>
      </w:r>
      <w:r>
        <w:rPr>
          <w:color w:val="FB6AB8"/>
        </w:rPr>
        <w:t xml:space="preserve"> jsou dostupné údaje</w:t>
      </w:r>
      <w:r>
        <w:t xml:space="preserve">, zvýšil o 14 % na 131146. Vzhledem k tomu, jak je trh nabitý, říká mluvčí </w:t>
      </w:r>
      <w:r>
        <w:rPr>
          <w:color w:val="DB1474"/>
        </w:rPr>
        <w:t>společnosti Wendy's z Columba v Ohiu</w:t>
      </w:r>
      <w:r>
        <w:t xml:space="preserve">, "vede-li se </w:t>
      </w:r>
      <w:r>
        <w:rPr>
          <w:color w:val="8489AE"/>
        </w:rPr>
        <w:t>vám</w:t>
      </w:r>
      <w:r>
        <w:t xml:space="preserve"> dobře, pak se </w:t>
      </w:r>
      <w:r>
        <w:rPr>
          <w:color w:val="8489AE"/>
        </w:rPr>
        <w:t>vám</w:t>
      </w:r>
      <w:r>
        <w:t xml:space="preserve"> vede dobře na náklady někoho jiného". </w:t>
      </w:r>
      <w:r>
        <w:rPr>
          <w:color w:val="860E04"/>
        </w:rPr>
        <w:t>Zkrátka řečeno, na to, aby</w:t>
      </w:r>
      <w:r>
        <w:t xml:space="preserve"> </w:t>
      </w:r>
      <w:r>
        <w:rPr>
          <w:color w:val="FBC206"/>
        </w:rPr>
        <w:t>se každá provozovna mohla rozvíjet, zde není dost obchodu</w:t>
      </w:r>
      <w:r>
        <w:t xml:space="preserve">. </w:t>
      </w:r>
      <w:r>
        <w:rPr>
          <w:color w:val="6EAB9B"/>
        </w:rPr>
        <w:t>Podle Rohse</w:t>
      </w:r>
      <w:r>
        <w:t xml:space="preserve"> obrat stejných provozoven v jednotkách </w:t>
      </w:r>
      <w:r>
        <w:rPr>
          <w:color w:val="DB1474"/>
        </w:rPr>
        <w:t>společnosti Wendy's</w:t>
      </w:r>
      <w:r>
        <w:t xml:space="preserve"> </w:t>
      </w:r>
      <w:r>
        <w:rPr>
          <w:color w:val="895E6B"/>
        </w:rPr>
        <w:t>ve Spojených státech</w:t>
      </w:r>
      <w:r>
        <w:t xml:space="preserve">, přepočtený vzhledem k inflaci, sledoval kromě srpna </w:t>
      </w:r>
      <w:r>
        <w:rPr>
          <w:color w:val="F2CDFE"/>
        </w:rPr>
        <w:t>během roku 1989</w:t>
      </w:r>
      <w:r>
        <w:t xml:space="preserve"> úroveň předchozího roku. "</w:t>
      </w:r>
      <w:r>
        <w:rPr>
          <w:color w:val="645341"/>
        </w:rPr>
        <w:t>Společnost McDonald's</w:t>
      </w:r>
      <w:r>
        <w:t xml:space="preserve"> byla také </w:t>
      </w:r>
      <w:r>
        <w:rPr>
          <w:color w:val="F2CDFE"/>
        </w:rPr>
        <w:t>celý rok</w:t>
      </w:r>
      <w:r>
        <w:t xml:space="preserve"> minusová," říká </w:t>
      </w:r>
      <w:r>
        <w:rPr>
          <w:color w:val="6EAB9B"/>
        </w:rPr>
        <w:t>tento analytik</w:t>
      </w:r>
      <w:r>
        <w:t xml:space="preserve">. Mluvčí </w:t>
      </w:r>
      <w:r>
        <w:rPr>
          <w:color w:val="760035"/>
        </w:rPr>
        <w:t>společností Wendy's a McDonald's</w:t>
      </w:r>
      <w:r>
        <w:t xml:space="preserve"> </w:t>
      </w:r>
      <w:r>
        <w:rPr>
          <w:color w:val="6EAB9B"/>
        </w:rPr>
        <w:t>Rohsovy</w:t>
      </w:r>
      <w:r>
        <w:t xml:space="preserve"> výpočty kritizovali. </w:t>
      </w:r>
      <w:r>
        <w:rPr>
          <w:color w:val="647A41"/>
        </w:rPr>
        <w:t xml:space="preserve">Jack Greenberg, výkonný viceprezident a finanční ředitel </w:t>
      </w:r>
      <w:r>
        <w:rPr>
          <w:color w:val="496E76"/>
        </w:rPr>
        <w:t>společnosti McDonald's</w:t>
      </w:r>
      <w:r>
        <w:t xml:space="preserve">, říká, že </w:t>
      </w:r>
      <w:r>
        <w:rPr>
          <w:color w:val="E3F894"/>
        </w:rPr>
        <w:t xml:space="preserve">obrat </w:t>
      </w:r>
      <w:r>
        <w:rPr>
          <w:color w:val="F9D7CD"/>
        </w:rPr>
        <w:t>shodných provozoven</w:t>
      </w:r>
      <w:r>
        <w:rPr>
          <w:color w:val="E3F894"/>
        </w:rPr>
        <w:t xml:space="preserve"> přepočtený vzhledem k inflaci</w:t>
      </w:r>
      <w:r>
        <w:t xml:space="preserve"> </w:t>
      </w:r>
      <w:r>
        <w:rPr>
          <w:color w:val="645341"/>
        </w:rPr>
        <w:t>firma</w:t>
      </w:r>
      <w:r>
        <w:t xml:space="preserve"> nevyčísluje, natož aby </w:t>
      </w:r>
      <w:r>
        <w:rPr>
          <w:color w:val="E3F894"/>
        </w:rPr>
        <w:t>jej</w:t>
      </w:r>
      <w:r>
        <w:t xml:space="preserve"> zveřejňovala. Dodává, že krátkodobá srovnání "mohou být vzhledem k rozdílům v načasování marketingových programů v různých letech velmi zavádějící". </w:t>
      </w:r>
      <w:r>
        <w:rPr>
          <w:color w:val="647A41"/>
        </w:rPr>
        <w:t>Greenberg</w:t>
      </w:r>
      <w:r>
        <w:t xml:space="preserve"> říká, že ziskové rozpětí </w:t>
      </w:r>
      <w:r>
        <w:rPr>
          <w:color w:val="876128"/>
        </w:rPr>
        <w:t xml:space="preserve">v prodejnách </w:t>
      </w:r>
      <w:r>
        <w:rPr>
          <w:color w:val="A1A711"/>
        </w:rPr>
        <w:t>společnosti McDonald's</w:t>
      </w:r>
      <w:r>
        <w:rPr>
          <w:color w:val="876128"/>
        </w:rPr>
        <w:t xml:space="preserve">, </w:t>
      </w:r>
      <w:r>
        <w:rPr>
          <w:color w:val="01FB92"/>
        </w:rPr>
        <w:t>které</w:t>
      </w:r>
      <w:r>
        <w:rPr>
          <w:color w:val="876128"/>
        </w:rPr>
        <w:t xml:space="preserve"> </w:t>
      </w:r>
      <w:r>
        <w:rPr>
          <w:color w:val="A1A711"/>
        </w:rPr>
        <w:t>společnost</w:t>
      </w:r>
      <w:r>
        <w:rPr>
          <w:color w:val="876128"/>
        </w:rPr>
        <w:t xml:space="preserve"> vlastní </w:t>
      </w:r>
      <w:r>
        <w:rPr>
          <w:color w:val="FD0F31"/>
        </w:rPr>
        <w:t>ve Spojených státech</w:t>
      </w:r>
      <w:r>
        <w:t xml:space="preserve">, "si stojí celkem dobře". Dodává, že zisky uživatelů licence nebyly od poloviny 70. let vyšší. </w:t>
      </w:r>
      <w:r>
        <w:rPr>
          <w:color w:val="647A41"/>
        </w:rPr>
        <w:t>Greenbergův</w:t>
      </w:r>
      <w:r>
        <w:t xml:space="preserve"> optimistický názor se ale neshoduje s mnohými pozorovateli v odvětví rychlého občerstvení. Mnozí z odvětví předvídají, že menší řetězce a provozovatelé samostatných obchodů padnou jako první. </w:t>
      </w:r>
      <w:r>
        <w:rPr>
          <w:color w:val="BE8485"/>
        </w:rPr>
        <w:t xml:space="preserve">Jak říká </w:t>
      </w:r>
      <w:r>
        <w:rPr>
          <w:color w:val="C660FB"/>
        </w:rPr>
        <w:t xml:space="preserve">Harty, provozovatel </w:t>
      </w:r>
      <w:r>
        <w:rPr>
          <w:color w:val="120104"/>
        </w:rPr>
        <w:t>řetězce Burger King</w:t>
      </w:r>
      <w:r>
        <w:rPr>
          <w:color w:val="C660FB"/>
        </w:rPr>
        <w:t xml:space="preserve"> v New Yorku,</w:t>
      </w:r>
      <w:r>
        <w:rPr>
          <w:color w:val="BE8485"/>
        </w:rPr>
        <w:t xml:space="preserve"> velké licenční skupiny "mohou tuto bouři přečkávat mnohem déle</w:t>
      </w:r>
      <w:r>
        <w:t xml:space="preserve">". Pokračující cenové tlaky vrážejí klín mezi některé poskytovatele </w:t>
      </w:r>
      <w:r>
        <w:rPr>
          <w:color w:val="D48958"/>
        </w:rPr>
        <w:t>licencí</w:t>
      </w:r>
      <w:r>
        <w:t xml:space="preserve"> a </w:t>
      </w:r>
      <w:r>
        <w:rPr>
          <w:color w:val="D48958"/>
        </w:rPr>
        <w:t>jejich</w:t>
      </w:r>
      <w:r>
        <w:t xml:space="preserve"> uživatele. </w:t>
      </w:r>
      <w:r>
        <w:rPr>
          <w:color w:val="8C41BB"/>
        </w:rPr>
        <w:t xml:space="preserve">Morrissey, uživatel licence </w:t>
      </w:r>
      <w:r>
        <w:rPr>
          <w:color w:val="2B2D32"/>
        </w:rPr>
        <w:t>řetězce Kentucky Fried Chicken</w:t>
      </w:r>
      <w:r>
        <w:t xml:space="preserve">, poznamenává, že </w:t>
      </w:r>
      <w:r>
        <w:rPr>
          <w:color w:val="05AEE8"/>
        </w:rPr>
        <w:t>většina držitelů licencí</w:t>
      </w:r>
      <w:r>
        <w:t xml:space="preserve"> musí strávit zvýšení nákladů, aniž by se </w:t>
      </w:r>
      <w:r>
        <w:rPr>
          <w:color w:val="05AEE8"/>
        </w:rPr>
        <w:t>jim</w:t>
      </w:r>
      <w:r>
        <w:t xml:space="preserve"> snížil </w:t>
      </w:r>
      <w:r>
        <w:rPr>
          <w:color w:val="C3C1BE"/>
        </w:rPr>
        <w:t xml:space="preserve">licenční poplatek, neboli podíl z obratu, </w:t>
      </w:r>
      <w:r>
        <w:rPr>
          <w:color w:val="9F98F8"/>
        </w:rPr>
        <w:t>který</w:t>
      </w:r>
      <w:r>
        <w:rPr>
          <w:color w:val="C3C1BE"/>
        </w:rPr>
        <w:t xml:space="preserve"> musí platit poskytovatelům licencí</w:t>
      </w:r>
      <w:r>
        <w:t xml:space="preserve">. </w:t>
      </w:r>
      <w:r>
        <w:rPr>
          <w:color w:val="1167D9"/>
        </w:rPr>
        <w:t>Uživatelé licencí</w:t>
      </w:r>
      <w:r>
        <w:t xml:space="preserve"> nemohou být nuceni dodržovat slevy poskytovatelů licencí. Jakmile však uživatel licence s propagačním programem jednou souhlasí, poskytovatel licence může požadovat plnou účast až do úplného konce, říká </w:t>
      </w:r>
      <w:r>
        <w:rPr>
          <w:color w:val="D19012"/>
        </w:rPr>
        <w:t xml:space="preserve">Lew Rudnick, ředitel </w:t>
      </w:r>
      <w:r>
        <w:rPr>
          <w:color w:val="B7D802"/>
        </w:rPr>
        <w:t xml:space="preserve">společnosti Rudnick &amp; Wolfe, právní firmy z Chicaga, </w:t>
      </w:r>
      <w:r>
        <w:rPr>
          <w:color w:val="826392"/>
        </w:rPr>
        <w:t>která</w:t>
      </w:r>
      <w:r>
        <w:rPr>
          <w:color w:val="B7D802"/>
        </w:rPr>
        <w:t xml:space="preserve"> má klienty z oblasti licencí</w:t>
      </w:r>
      <w:r>
        <w:t xml:space="preserve">. Říká, že soudy se drží toho, že ohledy na protikartelová jednání jsou v takových případech převáženy potřebou chránit zákazníky před klamavým marketingem. Tak či onak, </w:t>
      </w:r>
      <w:r>
        <w:rPr>
          <w:color w:val="5E7A6A"/>
        </w:rPr>
        <w:t>mnozí uživatelé licencí</w:t>
      </w:r>
      <w:r>
        <w:t xml:space="preserve"> se takových reklamních kampaní běžně účastní, aby s poskytovateli licencí udrželi dobré vztahy. </w:t>
      </w:r>
      <w:r>
        <w:rPr>
          <w:color w:val="FEFB0A"/>
        </w:rPr>
        <w:t xml:space="preserve">Riese </w:t>
      </w:r>
      <w:r>
        <w:rPr>
          <w:color w:val="FB5514"/>
        </w:rPr>
        <w:t>ze společnosti National Restaurants</w:t>
      </w:r>
      <w:r>
        <w:t xml:space="preserve"> říká: "Kdybyste trvali na cenách, možná by </w:t>
      </w:r>
      <w:r>
        <w:rPr>
          <w:color w:val="B29869"/>
        </w:rPr>
        <w:t>vám</w:t>
      </w:r>
      <w:r>
        <w:t xml:space="preserve"> kvůli nové licenci nikdo nezavolal.</w:t>
      </w:r>
    </w:p>
    <w:p>
      <w:r>
        <w:rPr>
          <w:b/>
        </w:rPr>
        <w:t>Document number 1259</w:t>
      </w:r>
    </w:p>
    <w:p>
      <w:r>
        <w:rPr>
          <w:b/>
        </w:rPr>
        <w:t>Document identifier: wsj1557-001</w:t>
      </w:r>
    </w:p>
    <w:p>
      <w:r>
        <w:rPr>
          <w:color w:val="310106"/>
        </w:rPr>
        <w:t>Níže uvedené společnosti</w:t>
      </w:r>
      <w:r>
        <w:t xml:space="preserve"> ohlásily čtvrtletní zisk podstatně odlišný od průměrných odhadů analytiků. </w:t>
      </w:r>
      <w:r>
        <w:rPr>
          <w:color w:val="310106"/>
        </w:rPr>
        <w:t>Společnosti</w:t>
      </w:r>
      <w:r>
        <w:t xml:space="preserve"> sledují alespoň tři analytici a ve skutečném zisku na akcii dosáhly změny minimálně v hodnotě pěti centů. </w:t>
      </w:r>
      <w:r>
        <w:rPr>
          <w:color w:val="04640D"/>
        </w:rPr>
        <w:t xml:space="preserve">Odhadované a skutečné výsledky, </w:t>
      </w:r>
      <w:r>
        <w:rPr>
          <w:color w:val="FEFB0A"/>
        </w:rPr>
        <w:t>které</w:t>
      </w:r>
      <w:r>
        <w:rPr>
          <w:color w:val="04640D"/>
        </w:rPr>
        <w:t xml:space="preserve"> se týkají ztrát</w:t>
      </w:r>
      <w:r>
        <w:t xml:space="preserve">, jsou vynechány. Procentuální rozdíl porovnává </w:t>
      </w:r>
      <w:r>
        <w:rPr>
          <w:color w:val="FB5514"/>
        </w:rPr>
        <w:t>skutečný zisk a 30 denní odhad</w:t>
      </w:r>
      <w:r>
        <w:t xml:space="preserve"> tam, kde v uplynulých 30 dnech alespoň tři analytici předpověděli emise. Jinak se skutečný zisk porovnává s 300 denním odhadem.</w:t>
      </w:r>
    </w:p>
    <w:p>
      <w:r>
        <w:rPr>
          <w:b/>
        </w:rPr>
        <w:t>Document number 1260</w:t>
      </w:r>
    </w:p>
    <w:p>
      <w:r>
        <w:rPr>
          <w:b/>
        </w:rPr>
        <w:t>Document identifier: wsj1558-001</w:t>
      </w:r>
    </w:p>
    <w:p>
      <w:r>
        <w:rPr>
          <w:color w:val="310106"/>
        </w:rPr>
        <w:t>Níže uvedené společnosti</w:t>
      </w:r>
      <w:r>
        <w:t xml:space="preserve"> ohlásily čtvrtletní zisk podstatně odlišný od průměrných odhadů analytiků. </w:t>
      </w:r>
      <w:r>
        <w:rPr>
          <w:color w:val="310106"/>
        </w:rPr>
        <w:t>Společnosti</w:t>
      </w:r>
      <w:r>
        <w:t xml:space="preserve"> sledují alespoň tři analytici a ve skutečném zisku na akcii dosáhly změny minimálně v hodnotě pěti centů. </w:t>
      </w:r>
      <w:r>
        <w:rPr>
          <w:color w:val="04640D"/>
        </w:rPr>
        <w:t xml:space="preserve">Odhadované a skutečné výsledky, </w:t>
      </w:r>
      <w:r>
        <w:rPr>
          <w:color w:val="FEFB0A"/>
        </w:rPr>
        <w:t>které</w:t>
      </w:r>
      <w:r>
        <w:rPr>
          <w:color w:val="04640D"/>
        </w:rPr>
        <w:t xml:space="preserve"> se týkají ztrát</w:t>
      </w:r>
      <w:r>
        <w:t xml:space="preserve">, jsou vynechány. Procentuální rozdíl porovnává </w:t>
      </w:r>
      <w:r>
        <w:rPr>
          <w:color w:val="FB5514"/>
        </w:rPr>
        <w:t>skutečný zisk a 30 denní odhad</w:t>
      </w:r>
      <w:r>
        <w:t xml:space="preserve"> tam, kde v uplynulých 30 dnech alespoň tři analytici předpověděli emise. Jinak se skutečný zisk porovnává s 300 denním odhadem.</w:t>
      </w:r>
    </w:p>
    <w:p>
      <w:r>
        <w:rPr>
          <w:b/>
        </w:rPr>
        <w:t>Document number 1261</w:t>
      </w:r>
    </w:p>
    <w:p>
      <w:r>
        <w:rPr>
          <w:b/>
        </w:rPr>
        <w:t>Document identifier: wsj1559-001</w:t>
      </w:r>
    </w:p>
    <w:p>
      <w:r>
        <w:rPr>
          <w:color w:val="310106"/>
        </w:rPr>
        <w:t>Společnost CalMat Co.</w:t>
      </w:r>
      <w:r>
        <w:t xml:space="preserve"> oznámila, že dokončila </w:t>
      </w:r>
      <w:r>
        <w:rPr>
          <w:color w:val="04640D"/>
        </w:rPr>
        <w:t xml:space="preserve">prodej aktiv ze </w:t>
      </w:r>
      <w:r>
        <w:rPr>
          <w:color w:val="FEFB0A"/>
        </w:rPr>
        <w:t>svého</w:t>
      </w:r>
      <w:r>
        <w:rPr>
          <w:color w:val="04640D"/>
        </w:rPr>
        <w:t xml:space="preserve"> portfolia realit z oblasti Los Angeles v hodnotě 32.8 milionu dolarů</w:t>
      </w:r>
      <w:r>
        <w:t xml:space="preserve"> s čistým ziskem 12 milionů dolarů. </w:t>
      </w:r>
      <w:r>
        <w:rPr>
          <w:color w:val="310106"/>
        </w:rPr>
        <w:t>Společnost CalMat</w:t>
      </w:r>
      <w:r>
        <w:t xml:space="preserve"> uvedla, že </w:t>
      </w:r>
      <w:r>
        <w:rPr>
          <w:color w:val="04640D"/>
        </w:rPr>
        <w:t>prodej</w:t>
      </w:r>
      <w:r>
        <w:t xml:space="preserve"> je částí </w:t>
      </w:r>
      <w:r>
        <w:rPr>
          <w:color w:val="310106"/>
        </w:rPr>
        <w:t>jejího</w:t>
      </w:r>
      <w:r>
        <w:t xml:space="preserve"> již dříve zveřejněného plánu prodat většinu ze </w:t>
      </w:r>
      <w:r>
        <w:rPr>
          <w:color w:val="310106"/>
        </w:rPr>
        <w:t>svých</w:t>
      </w:r>
      <w:r>
        <w:t xml:space="preserve"> realitních rezerv, aby se mohla soustředit na </w:t>
      </w:r>
      <w:r>
        <w:rPr>
          <w:color w:val="310106"/>
        </w:rPr>
        <w:t>svoje</w:t>
      </w:r>
      <w:r>
        <w:t xml:space="preserve"> hlavní odvětví v oblasti těžby a produkce asfaltu, betonu, kamení a písku.</w:t>
      </w:r>
    </w:p>
    <w:p>
      <w:r>
        <w:rPr>
          <w:b/>
        </w:rPr>
        <w:t>Document number 1262</w:t>
      </w:r>
    </w:p>
    <w:p>
      <w:r>
        <w:rPr>
          <w:b/>
        </w:rPr>
        <w:t>Document identifier: wsj1560-001</w:t>
      </w:r>
    </w:p>
    <w:p>
      <w:r>
        <w:t xml:space="preserve">A vy jste si mysleli, že jediný důvod proč schovávat </w:t>
      </w:r>
      <w:r>
        <w:rPr>
          <w:color w:val="310106"/>
        </w:rPr>
        <w:t>stornované šeky</w:t>
      </w:r>
      <w:r>
        <w:t xml:space="preserve"> je příprava na audit z Federálního daňového úřadu. </w:t>
      </w:r>
      <w:r>
        <w:rPr>
          <w:color w:val="04640D"/>
        </w:rPr>
        <w:t>Reggie Jackson, bývalá baseballová hvězda</w:t>
      </w:r>
      <w:r>
        <w:t xml:space="preserve">, </w:t>
      </w:r>
      <w:r>
        <w:rPr>
          <w:color w:val="310106"/>
        </w:rPr>
        <w:t>pro ně</w:t>
      </w:r>
      <w:r>
        <w:t xml:space="preserve"> nalezl jiné použití. </w:t>
      </w:r>
      <w:r>
        <w:rPr>
          <w:color w:val="FEFB0A"/>
        </w:rPr>
        <w:t xml:space="preserve">Jackson, </w:t>
      </w:r>
      <w:r>
        <w:rPr>
          <w:color w:val="FB5514"/>
        </w:rPr>
        <w:t>který</w:t>
      </w:r>
      <w:r>
        <w:rPr>
          <w:color w:val="FEFB0A"/>
        </w:rPr>
        <w:t xml:space="preserve"> si za </w:t>
      </w:r>
      <w:r>
        <w:rPr>
          <w:color w:val="FB5514"/>
        </w:rPr>
        <w:t>své</w:t>
      </w:r>
      <w:r>
        <w:rPr>
          <w:color w:val="FEFB0A"/>
        </w:rPr>
        <w:t xml:space="preserve"> výkony ve Světové sérii vysloužil přezdívku "pan Říjen</w:t>
      </w:r>
      <w:r>
        <w:rPr>
          <w:color w:val="E115C0"/>
        </w:rPr>
        <w:t xml:space="preserve">", prodává prostřednictvím dealera některé ze </w:t>
      </w:r>
      <w:r>
        <w:rPr>
          <w:color w:val="FEFB0A"/>
        </w:rPr>
        <w:t>svých</w:t>
      </w:r>
      <w:r>
        <w:rPr>
          <w:color w:val="E115C0"/>
        </w:rPr>
        <w:t xml:space="preserve"> stornovaných šeků sběratelům autogramů po celých 500 dolarech za kus</w:t>
      </w:r>
      <w:r>
        <w:t xml:space="preserve">. Dealeři tvrdí, že </w:t>
      </w:r>
      <w:r>
        <w:rPr>
          <w:color w:val="E115C0"/>
        </w:rPr>
        <w:t xml:space="preserve">tento začínající obchod se stornovanými šeky </w:t>
      </w:r>
      <w:r>
        <w:rPr>
          <w:color w:val="FEFB0A"/>
        </w:rPr>
        <w:t>pana Jacksona</w:t>
      </w:r>
      <w:r>
        <w:t xml:space="preserve"> je mimořádný. "Nevím </w:t>
      </w:r>
      <w:r>
        <w:rPr>
          <w:color w:val="00587F"/>
        </w:rPr>
        <w:t xml:space="preserve">o žádném jiném žijícím baseballovém hráči, </w:t>
      </w:r>
      <w:r>
        <w:rPr>
          <w:color w:val="0BC582"/>
        </w:rPr>
        <w:t>který</w:t>
      </w:r>
      <w:r>
        <w:rPr>
          <w:color w:val="00587F"/>
        </w:rPr>
        <w:t xml:space="preserve"> by </w:t>
      </w:r>
      <w:r>
        <w:rPr>
          <w:color w:val="FEB8C8"/>
        </w:rPr>
        <w:t>to</w:t>
      </w:r>
      <w:r>
        <w:rPr>
          <w:color w:val="00587F"/>
        </w:rPr>
        <w:t xml:space="preserve"> </w:t>
      </w:r>
      <w:r>
        <w:rPr>
          <w:color w:val="0BC582"/>
        </w:rPr>
        <w:t>kdy</w:t>
      </w:r>
      <w:r>
        <w:rPr>
          <w:color w:val="00587F"/>
        </w:rPr>
        <w:t xml:space="preserve"> dělal</w:t>
      </w:r>
      <w:r>
        <w:t xml:space="preserve">," říká </w:t>
      </w:r>
      <w:r>
        <w:rPr>
          <w:color w:val="9E8317"/>
        </w:rPr>
        <w:t>Jack Smalling, dealer z Ames v Iowě a uznávaný expert v oblasti baseballových autogramů</w:t>
      </w:r>
      <w:r>
        <w:t xml:space="preserve">. </w:t>
      </w:r>
      <w:r>
        <w:rPr>
          <w:color w:val="01190F"/>
        </w:rPr>
        <w:t xml:space="preserve">První série šeků </w:t>
      </w:r>
      <w:r>
        <w:rPr>
          <w:color w:val="847D81"/>
        </w:rPr>
        <w:t>pana Jacksona</w:t>
      </w:r>
      <w:r>
        <w:t xml:space="preserve"> byla na prodej </w:t>
      </w:r>
      <w:r>
        <w:rPr>
          <w:color w:val="58018B"/>
        </w:rPr>
        <w:t xml:space="preserve">na výstavě baseballových karet, </w:t>
      </w:r>
      <w:r>
        <w:rPr>
          <w:color w:val="B70639"/>
        </w:rPr>
        <w:t>která</w:t>
      </w:r>
      <w:r>
        <w:rPr>
          <w:color w:val="58018B"/>
        </w:rPr>
        <w:t xml:space="preserve"> se konala v San Francisku o víkendu na Den práce</w:t>
      </w:r>
      <w:r>
        <w:t xml:space="preserve">. </w:t>
      </w:r>
      <w:r>
        <w:rPr>
          <w:color w:val="04640D"/>
        </w:rPr>
        <w:t>Jackson</w:t>
      </w:r>
      <w:r>
        <w:t xml:space="preserve"> se </w:t>
      </w:r>
      <w:r>
        <w:rPr>
          <w:color w:val="58018B"/>
        </w:rPr>
        <w:t>na této akci</w:t>
      </w:r>
      <w:r>
        <w:t xml:space="preserve"> objevil, aby také za poplatek rozdával autogramy. "</w:t>
      </w:r>
      <w:r>
        <w:rPr>
          <w:color w:val="703B01"/>
        </w:rPr>
        <w:t xml:space="preserve">Pro někoho, </w:t>
      </w:r>
      <w:r>
        <w:rPr>
          <w:color w:val="F7F1DF"/>
        </w:rPr>
        <w:t>kdo</w:t>
      </w:r>
      <w:r>
        <w:rPr>
          <w:color w:val="703B01"/>
        </w:rPr>
        <w:t xml:space="preserve"> má vše ostatní - </w:t>
      </w:r>
      <w:r>
        <w:rPr>
          <w:color w:val="118B8A"/>
        </w:rPr>
        <w:t>Reggieho</w:t>
      </w:r>
      <w:r>
        <w:rPr>
          <w:color w:val="703B01"/>
        </w:rPr>
        <w:t xml:space="preserve"> svetr, čepici a karty</w:t>
      </w:r>
      <w:r>
        <w:t xml:space="preserve"> - mohou být </w:t>
      </w:r>
      <w:r>
        <w:rPr>
          <w:color w:val="04640D"/>
        </w:rPr>
        <w:t>jeho</w:t>
      </w:r>
      <w:r>
        <w:t xml:space="preserve"> šeky pěkným doplňkem," říká </w:t>
      </w:r>
      <w:r>
        <w:rPr>
          <w:color w:val="4AFEFA"/>
        </w:rPr>
        <w:t xml:space="preserve">William Vizas, majitel společnosti Bill's Sports Collectibles z Denveru, </w:t>
      </w:r>
      <w:r>
        <w:rPr>
          <w:color w:val="FCB164"/>
        </w:rPr>
        <w:t>který</w:t>
      </w:r>
      <w:r>
        <w:rPr>
          <w:color w:val="4AFEFA"/>
        </w:rPr>
        <w:t xml:space="preserve"> si </w:t>
      </w:r>
      <w:r>
        <w:rPr>
          <w:color w:val="796EE6"/>
        </w:rPr>
        <w:t>šeky</w:t>
      </w:r>
      <w:r>
        <w:rPr>
          <w:color w:val="4AFEFA"/>
        </w:rPr>
        <w:t xml:space="preserve"> </w:t>
      </w:r>
      <w:r>
        <w:rPr>
          <w:color w:val="000D2C"/>
        </w:rPr>
        <w:t>na výstavě karet v San Francisku</w:t>
      </w:r>
      <w:r>
        <w:rPr>
          <w:color w:val="4AFEFA"/>
        </w:rPr>
        <w:t xml:space="preserve"> prohlížel</w:t>
      </w:r>
      <w:r>
        <w:t xml:space="preserve">. Stornované šeky </w:t>
      </w:r>
      <w:r>
        <w:rPr>
          <w:color w:val="53495F"/>
        </w:rPr>
        <w:t>malého množství populárních baseballových hráčů</w:t>
      </w:r>
      <w:r>
        <w:t xml:space="preserve"> se nakupovaly a prodávaly celá léta. </w:t>
      </w:r>
      <w:r>
        <w:rPr>
          <w:color w:val="53495F"/>
        </w:rPr>
        <w:t>Tito hráči</w:t>
      </w:r>
      <w:r>
        <w:t xml:space="preserve"> ale byli mrtví. "Tak před třemi lety bylo pro sběratele k dispozici množství šeků (Tyho) Cobbse a chvilku předtím šeky Babe Rutha," říká </w:t>
      </w:r>
      <w:r>
        <w:rPr>
          <w:color w:val="9E8317"/>
        </w:rPr>
        <w:t>Smalling</w:t>
      </w:r>
      <w:r>
        <w:t xml:space="preserve">. Přesto jde myšlenka, že </w:t>
      </w:r>
      <w:r>
        <w:rPr>
          <w:color w:val="F95475"/>
        </w:rPr>
        <w:t>žijící hráč</w:t>
      </w:r>
      <w:r>
        <w:t xml:space="preserve"> prodává </w:t>
      </w:r>
      <w:r>
        <w:rPr>
          <w:color w:val="61FC03"/>
        </w:rPr>
        <w:t>své</w:t>
      </w:r>
      <w:r>
        <w:rPr>
          <w:color w:val="5D9608"/>
        </w:rPr>
        <w:t xml:space="preserve"> šeky</w:t>
      </w:r>
      <w:r>
        <w:t xml:space="preserve">, některým lidem proti srsti. "Možná jsem trochu staromódní, ale neprodával bych </w:t>
      </w:r>
      <w:r>
        <w:rPr>
          <w:color w:val="5D9608"/>
        </w:rPr>
        <w:t>je</w:t>
      </w:r>
      <w:r>
        <w:t xml:space="preserve">," ohrnuje nos </w:t>
      </w:r>
      <w:r>
        <w:rPr>
          <w:color w:val="DE98FD"/>
        </w:rPr>
        <w:t>Bob Machon, majitel obchodu Papa's Sports Cards z Menlo Parku v Kalifornii</w:t>
      </w:r>
      <w:r>
        <w:t xml:space="preserve">. "Kdo ví, kolik budou stát za 100 let?" A </w:t>
      </w:r>
      <w:r>
        <w:rPr>
          <w:color w:val="9E8317"/>
        </w:rPr>
        <w:t>Smalling</w:t>
      </w:r>
      <w:r>
        <w:t xml:space="preserve"> není přesvědčen, že teď mají takovou hodnotu. "Nemyslím si, že šeky mají cenu 15 dolarů za kus," říká. </w:t>
      </w:r>
      <w:r>
        <w:rPr>
          <w:color w:val="98A088"/>
        </w:rPr>
        <w:t xml:space="preserve">Proč </w:t>
      </w:r>
      <w:r>
        <w:rPr>
          <w:color w:val="4F584E"/>
        </w:rPr>
        <w:t xml:space="preserve">Jackson, </w:t>
      </w:r>
      <w:r>
        <w:rPr>
          <w:color w:val="248AD0"/>
        </w:rPr>
        <w:t>který</w:t>
      </w:r>
      <w:r>
        <w:rPr>
          <w:color w:val="4F584E"/>
        </w:rPr>
        <w:t xml:space="preserve"> nebyl k zastižení, aby</w:t>
      </w:r>
      <w:r>
        <w:t xml:space="preserve"> </w:t>
      </w:r>
      <w:r>
        <w:rPr>
          <w:color w:val="5C5300"/>
        </w:rPr>
        <w:t>se vyjádřil</w:t>
      </w:r>
      <w:r>
        <w:rPr>
          <w:color w:val="9F6551"/>
        </w:rPr>
        <w:t xml:space="preserve">, dal některé </w:t>
      </w:r>
      <w:r>
        <w:rPr>
          <w:color w:val="BCFEC6"/>
        </w:rPr>
        <w:t>své</w:t>
      </w:r>
      <w:r>
        <w:rPr>
          <w:color w:val="9F6551"/>
        </w:rPr>
        <w:t xml:space="preserve"> šeky k prodeji</w:t>
      </w:r>
      <w:r>
        <w:t xml:space="preserve">, není jasné. Pravděpodobně </w:t>
      </w:r>
      <w:r>
        <w:rPr>
          <w:color w:val="932C70"/>
        </w:rPr>
        <w:t>to</w:t>
      </w:r>
      <w:r>
        <w:t xml:space="preserve"> neudělal kvůli penězům. "Řekl bych, že rozhodně není v peněžní nouzi," říká </w:t>
      </w:r>
      <w:r>
        <w:rPr>
          <w:color w:val="2B1B04"/>
        </w:rPr>
        <w:t xml:space="preserve">Matt Merola, newyorský agent </w:t>
      </w:r>
      <w:r>
        <w:rPr>
          <w:color w:val="B5AFC4"/>
        </w:rPr>
        <w:t>pana Jacksona</w:t>
      </w:r>
      <w:r>
        <w:t xml:space="preserve">. "Má dobré investice." A </w:t>
      </w:r>
      <w:r>
        <w:rPr>
          <w:color w:val="04640D"/>
        </w:rPr>
        <w:t>Jackson</w:t>
      </w:r>
      <w:r>
        <w:t xml:space="preserve"> </w:t>
      </w:r>
      <w:r>
        <w:rPr>
          <w:color w:val="04640D"/>
        </w:rPr>
        <w:t>si</w:t>
      </w:r>
      <w:r>
        <w:t xml:space="preserve"> pravděpodobně také otevřel </w:t>
      </w:r>
      <w:r>
        <w:rPr>
          <w:color w:val="D4C67A"/>
        </w:rPr>
        <w:t>nové běžné účty</w:t>
      </w:r>
      <w:r>
        <w:t xml:space="preserve">. Nebo by alespoň měl. "Předpokládám, že </w:t>
      </w:r>
      <w:r>
        <w:rPr>
          <w:color w:val="AE7AA1"/>
        </w:rPr>
        <w:t>tato konta</w:t>
      </w:r>
      <w:r>
        <w:t xml:space="preserve"> jsou zrušena," říká </w:t>
      </w:r>
      <w:r>
        <w:rPr>
          <w:color w:val="9E8317"/>
        </w:rPr>
        <w:t>Smalling</w:t>
      </w:r>
      <w:r>
        <w:t xml:space="preserve"> s odkazem </w:t>
      </w:r>
      <w:r>
        <w:rPr>
          <w:color w:val="AE7AA1"/>
        </w:rPr>
        <w:t xml:space="preserve">na účty, </w:t>
      </w:r>
      <w:r>
        <w:rPr>
          <w:color w:val="C2A393"/>
        </w:rPr>
        <w:t>ke kterým</w:t>
      </w:r>
      <w:r>
        <w:rPr>
          <w:color w:val="AE7AA1"/>
        </w:rPr>
        <w:t xml:space="preserve"> byly vydány stornované šeky</w:t>
      </w:r>
      <w:r>
        <w:t xml:space="preserve">. "Nemyslím, že by chtěl zveřejňovat aktuální čísla </w:t>
      </w:r>
      <w:r>
        <w:rPr>
          <w:color w:val="04640D"/>
        </w:rPr>
        <w:t>svých</w:t>
      </w:r>
      <w:r>
        <w:t xml:space="preserve"> účtů.</w:t>
      </w:r>
    </w:p>
    <w:p>
      <w:r>
        <w:rPr>
          <w:b/>
        </w:rPr>
        <w:t>Document number 1263</w:t>
      </w:r>
    </w:p>
    <w:p>
      <w:r>
        <w:rPr>
          <w:b/>
        </w:rPr>
        <w:t>Document identifier: wsj1561-001</w:t>
      </w:r>
    </w:p>
    <w:p>
      <w:r>
        <w:rPr>
          <w:color w:val="310106"/>
        </w:rPr>
        <w:t>Společnost USX Corp.</w:t>
      </w:r>
      <w:r>
        <w:rPr>
          <w:color w:val="04640D"/>
        </w:rPr>
        <w:t xml:space="preserve"> a </w:t>
      </w:r>
      <w:r>
        <w:rPr>
          <w:color w:val="310106"/>
        </w:rPr>
        <w:t>její</w:t>
      </w:r>
      <w:r>
        <w:rPr>
          <w:color w:val="04640D"/>
        </w:rPr>
        <w:t xml:space="preserve"> japonský partner, společnost Kobe Steel Ltd.</w:t>
      </w:r>
      <w:r>
        <w:t xml:space="preserve">, souhlasily </w:t>
      </w:r>
      <w:r>
        <w:rPr>
          <w:color w:val="FEFB0A"/>
        </w:rPr>
        <w:t xml:space="preserve">s vytvořením podniku se společnou majetkovou účastí za účelem vybudování </w:t>
      </w:r>
      <w:r>
        <w:rPr>
          <w:color w:val="FB5514"/>
        </w:rPr>
        <w:t>nové továrny na výrobu galvanicky pokovených plechů, určených především pro automobilový trh</w:t>
      </w:r>
      <w:r>
        <w:t xml:space="preserve">. Podmínky týkající se </w:t>
      </w:r>
      <w:r>
        <w:rPr>
          <w:color w:val="E115C0"/>
        </w:rPr>
        <w:t xml:space="preserve">továrny, </w:t>
      </w:r>
      <w:r>
        <w:rPr>
          <w:color w:val="00587F"/>
        </w:rPr>
        <w:t>která</w:t>
      </w:r>
      <w:r>
        <w:rPr>
          <w:color w:val="E115C0"/>
        </w:rPr>
        <w:t xml:space="preserve"> bude mít roční kapacitu 600000 tun</w:t>
      </w:r>
      <w:r>
        <w:t xml:space="preserve">, nebyly zveřejněny. </w:t>
      </w:r>
      <w:r>
        <w:rPr>
          <w:color w:val="FEFB0A"/>
        </w:rPr>
        <w:t xml:space="preserve">Tento krok, </w:t>
      </w:r>
      <w:r>
        <w:rPr>
          <w:color w:val="0BC582"/>
        </w:rPr>
        <w:t>který</w:t>
      </w:r>
      <w:r>
        <w:rPr>
          <w:color w:val="FEFB0A"/>
        </w:rPr>
        <w:t xml:space="preserve"> podnikla </w:t>
      </w:r>
      <w:r>
        <w:rPr>
          <w:color w:val="FEB8C8"/>
        </w:rPr>
        <w:t xml:space="preserve">největší ocelárna </w:t>
      </w:r>
      <w:r>
        <w:rPr>
          <w:color w:val="9E8317"/>
        </w:rPr>
        <w:t>v zemi</w:t>
      </w:r>
      <w:r>
        <w:t xml:space="preserve">, následuje po sérii dřívějších oznámení jiných hlavních ocelářských společností. </w:t>
      </w:r>
      <w:r>
        <w:rPr>
          <w:color w:val="01190F"/>
        </w:rPr>
        <w:t>Společnosti Bethlehem Steel Corp., LTV Corp. i Armco Inc.</w:t>
      </w:r>
      <w:r>
        <w:t xml:space="preserve"> mají všechny plán na vybudování dalších linek na výrobu takovéto pokovené nerezové oceli. </w:t>
      </w:r>
      <w:r>
        <w:rPr>
          <w:color w:val="847D81"/>
        </w:rPr>
        <w:t>Analytici</w:t>
      </w:r>
      <w:r>
        <w:t xml:space="preserve"> říkají, že takový nárůst produkce vyvolává otázky </w:t>
      </w:r>
      <w:r>
        <w:rPr>
          <w:color w:val="58018B"/>
        </w:rPr>
        <w:t xml:space="preserve">o kapacitě, </w:t>
      </w:r>
      <w:r>
        <w:rPr>
          <w:color w:val="B70639"/>
        </w:rPr>
        <w:t>která</w:t>
      </w:r>
      <w:r>
        <w:rPr>
          <w:color w:val="58018B"/>
        </w:rPr>
        <w:t xml:space="preserve"> překračuje poptávku</w:t>
      </w:r>
      <w:r>
        <w:t xml:space="preserve">. Poznamenávají, že většina nových továren bude uvedena do provozu </w:t>
      </w:r>
      <w:r>
        <w:rPr>
          <w:color w:val="703B01"/>
        </w:rPr>
        <w:t xml:space="preserve">v roce 1992, </w:t>
      </w:r>
      <w:r>
        <w:rPr>
          <w:color w:val="F7F1DF"/>
        </w:rPr>
        <w:t>kdy</w:t>
      </w:r>
      <w:r>
        <w:rPr>
          <w:color w:val="118B8A"/>
        </w:rPr>
        <w:t xml:space="preserve"> skončí současný program omezování dovozu</w:t>
      </w:r>
      <w:r>
        <w:rPr>
          <w:color w:val="703B01"/>
        </w:rPr>
        <w:t xml:space="preserve">, </w:t>
      </w:r>
      <w:r>
        <w:rPr>
          <w:color w:val="118B8A"/>
        </w:rPr>
        <w:t>což</w:t>
      </w:r>
      <w:r>
        <w:rPr>
          <w:color w:val="703B01"/>
        </w:rPr>
        <w:t xml:space="preserve"> může vést k většímu dovozu</w:t>
      </w:r>
      <w:r>
        <w:t xml:space="preserve">. "Kapacita je příliš velká," tvrdí </w:t>
      </w:r>
      <w:r>
        <w:rPr>
          <w:color w:val="4AFEFA"/>
        </w:rPr>
        <w:t>Charles Bradford, analytik u společnosti Merrill Lynch Capital Markets</w:t>
      </w:r>
      <w:r>
        <w:t xml:space="preserve">. "Nemyslím, že existuje </w:t>
      </w:r>
      <w:r>
        <w:rPr>
          <w:color w:val="FCB164"/>
        </w:rPr>
        <w:t xml:space="preserve">někdo, </w:t>
      </w:r>
      <w:r>
        <w:rPr>
          <w:color w:val="796EE6"/>
        </w:rPr>
        <w:t>kdo</w:t>
      </w:r>
      <w:r>
        <w:rPr>
          <w:color w:val="FCB164"/>
        </w:rPr>
        <w:t xml:space="preserve"> nějakou nevytváří</w:t>
      </w:r>
      <w:r>
        <w:t xml:space="preserve">." Nicméně dodává, že </w:t>
      </w:r>
      <w:r>
        <w:rPr>
          <w:color w:val="000D2C"/>
        </w:rPr>
        <w:t>přestěhovaní výrobci japonských aut</w:t>
      </w:r>
      <w:r>
        <w:t xml:space="preserve"> ve </w:t>
      </w:r>
      <w:r>
        <w:rPr>
          <w:color w:val="000D2C"/>
        </w:rPr>
        <w:t>svých</w:t>
      </w:r>
      <w:r>
        <w:t xml:space="preserve"> automobilech zvyšují objem oceli vyráběné </w:t>
      </w:r>
      <w:r>
        <w:rPr>
          <w:color w:val="53495F"/>
        </w:rPr>
        <w:t>ve Spojených státech</w:t>
      </w:r>
      <w:r>
        <w:t xml:space="preserve"> namísto toho, aby se spoléhali na dováženou ocel. Takový trend by mohl zvýšit poptávku po galvanicky pokovených plechách. Segment galvanicky pokovených produktů je </w:t>
      </w:r>
      <w:r>
        <w:rPr>
          <w:color w:val="F95475"/>
        </w:rPr>
        <w:t xml:space="preserve">jedním z nejrychleji se rozvíjejících a nejziskovějších segmentů na trhu s ocelí, </w:t>
      </w:r>
      <w:r>
        <w:rPr>
          <w:color w:val="61FC03"/>
        </w:rPr>
        <w:t>po kterém</w:t>
      </w:r>
      <w:r>
        <w:rPr>
          <w:color w:val="F95475"/>
        </w:rPr>
        <w:t xml:space="preserve"> touží </w:t>
      </w:r>
      <w:r>
        <w:rPr>
          <w:color w:val="5D9608"/>
        </w:rPr>
        <w:t xml:space="preserve">všechny velké sjednocené ocelárny, </w:t>
      </w:r>
      <w:r>
        <w:rPr>
          <w:color w:val="DE98FD"/>
        </w:rPr>
        <w:t>které</w:t>
      </w:r>
      <w:r>
        <w:rPr>
          <w:color w:val="5D9608"/>
        </w:rPr>
        <w:t xml:space="preserve"> </w:t>
      </w:r>
      <w:r>
        <w:rPr>
          <w:color w:val="DE98FD"/>
        </w:rPr>
        <w:t>si</w:t>
      </w:r>
      <w:r>
        <w:rPr>
          <w:color w:val="5D9608"/>
        </w:rPr>
        <w:t xml:space="preserve"> chtějí podržet výhodu </w:t>
      </w:r>
      <w:r>
        <w:rPr>
          <w:color w:val="98A088"/>
        </w:rPr>
        <w:t>oproti</w:t>
      </w:r>
      <w:r>
        <w:rPr>
          <w:color w:val="5D9608"/>
        </w:rPr>
        <w:t xml:space="preserve"> menším miniocelárnám a rekonstruovaným hutím - </w:t>
      </w:r>
      <w:r>
        <w:rPr>
          <w:color w:val="4F584E"/>
        </w:rPr>
        <w:t xml:space="preserve">těm, </w:t>
      </w:r>
      <w:r>
        <w:rPr>
          <w:color w:val="248AD0"/>
        </w:rPr>
        <w:t>jejichž</w:t>
      </w:r>
      <w:r>
        <w:rPr>
          <w:color w:val="4F584E"/>
        </w:rPr>
        <w:t xml:space="preserve"> kontrolní balík byl rozdělen mezi zaměstnance</w:t>
      </w:r>
      <w:r>
        <w:t xml:space="preserve">. A opravdu, </w:t>
      </w:r>
      <w:r>
        <w:rPr>
          <w:color w:val="5C5300"/>
        </w:rPr>
        <w:t>společnost USX</w:t>
      </w:r>
      <w:r>
        <w:t xml:space="preserve"> prohlásila, že očekává, že trh s pokovenými ocelovými plechy </w:t>
      </w:r>
      <w:r>
        <w:rPr>
          <w:color w:val="703B01"/>
        </w:rPr>
        <w:t>v roce 1992</w:t>
      </w:r>
      <w:r>
        <w:t xml:space="preserve"> dosáhne 12 milionů tun ročně ve srovnání s 10.2 milionu tun dodanými </w:t>
      </w:r>
      <w:r>
        <w:rPr>
          <w:color w:val="9F6551"/>
        </w:rPr>
        <w:t>v roce 1988</w:t>
      </w:r>
      <w:r>
        <w:t xml:space="preserve">. Co se týče prvních osmi měsíců </w:t>
      </w:r>
      <w:r>
        <w:rPr>
          <w:color w:val="BCFEC6"/>
        </w:rPr>
        <w:t>roku 1989</w:t>
      </w:r>
      <w:r>
        <w:t xml:space="preserve">, analytici uvádí, že dodávky galvanicky pokovené oceli se zvýšily </w:t>
      </w:r>
      <w:r>
        <w:rPr>
          <w:color w:val="9F6551"/>
        </w:rPr>
        <w:t>oproti loňskému roku</w:t>
      </w:r>
      <w:r>
        <w:t xml:space="preserve"> asi o 8 %, zatímco celkové dodávky oceli byly vyšší o pouhá 2.4 %. </w:t>
      </w:r>
      <w:r>
        <w:rPr>
          <w:color w:val="04640D"/>
        </w:rPr>
        <w:t>Společnosti USX a Kobe Steel</w:t>
      </w:r>
      <w:r>
        <w:t xml:space="preserve"> doufají, že do konce </w:t>
      </w:r>
      <w:r>
        <w:rPr>
          <w:color w:val="BCFEC6"/>
        </w:rPr>
        <w:t>roku</w:t>
      </w:r>
      <w:r>
        <w:t xml:space="preserve"> dosáhnou </w:t>
      </w:r>
      <w:r>
        <w:rPr>
          <w:color w:val="932C70"/>
        </w:rPr>
        <w:t xml:space="preserve">konečné dohody, </w:t>
      </w:r>
      <w:r>
        <w:rPr>
          <w:color w:val="2B1B04"/>
        </w:rPr>
        <w:t>která</w:t>
      </w:r>
      <w:r>
        <w:rPr>
          <w:color w:val="932C70"/>
        </w:rPr>
        <w:t xml:space="preserve"> by stanovila partnerství v poměru 50 : 50 s tím, že </w:t>
      </w:r>
      <w:r>
        <w:rPr>
          <w:color w:val="B5AFC4"/>
        </w:rPr>
        <w:t>stavba</w:t>
      </w:r>
      <w:r>
        <w:rPr>
          <w:color w:val="932C70"/>
        </w:rPr>
        <w:t xml:space="preserve"> je předběžně plánována na jaro 1990 a </w:t>
      </w:r>
      <w:r>
        <w:rPr>
          <w:color w:val="D4C67A"/>
        </w:rPr>
        <w:t>výroba</w:t>
      </w:r>
      <w:r>
        <w:rPr>
          <w:color w:val="932C70"/>
        </w:rPr>
        <w:t xml:space="preserve"> </w:t>
      </w:r>
      <w:r>
        <w:rPr>
          <w:color w:val="AE7AA1"/>
        </w:rPr>
        <w:t>na rok 1992</w:t>
      </w:r>
      <w:r>
        <w:t xml:space="preserve">. </w:t>
      </w:r>
      <w:r>
        <w:rPr>
          <w:color w:val="5C5300"/>
        </w:rPr>
        <w:t>Společnost USX</w:t>
      </w:r>
      <w:r>
        <w:t xml:space="preserve"> již sice v existujících továrnách má </w:t>
      </w:r>
      <w:r>
        <w:rPr>
          <w:color w:val="C2A393"/>
        </w:rPr>
        <w:t xml:space="preserve">šest výrobních linek, </w:t>
      </w:r>
      <w:r>
        <w:rPr>
          <w:color w:val="0232FD"/>
        </w:rPr>
        <w:t>které</w:t>
      </w:r>
      <w:r>
        <w:rPr>
          <w:color w:val="C2A393"/>
        </w:rPr>
        <w:t xml:space="preserve"> vyrábějí galvanicky pokovenou ocel</w:t>
      </w:r>
      <w:r>
        <w:t xml:space="preserve">, ale </w:t>
      </w:r>
      <w:r>
        <w:rPr>
          <w:color w:val="E115C0"/>
        </w:rPr>
        <w:t>tato</w:t>
      </w:r>
      <w:r>
        <w:t xml:space="preserve"> představuje první továrnu pro takovouto výrobu postavenou takzvaně na zelené louce. Současnou kapacitu </w:t>
      </w:r>
      <w:r>
        <w:rPr>
          <w:color w:val="5C5300"/>
        </w:rPr>
        <w:t>společnosti USX</w:t>
      </w:r>
      <w:r>
        <w:t xml:space="preserve"> na poli ponorem pokovených produktů v objemu 1275000 tun </w:t>
      </w:r>
      <w:r>
        <w:rPr>
          <w:color w:val="6A3A35"/>
        </w:rPr>
        <w:t>to</w:t>
      </w:r>
      <w:r>
        <w:t xml:space="preserve"> navíc posílí o 50 %. </w:t>
      </w:r>
      <w:r>
        <w:rPr>
          <w:color w:val="5C5300"/>
        </w:rPr>
        <w:t>Společnost</w:t>
      </w:r>
      <w:r>
        <w:t xml:space="preserve"> uvedla, že neočekává, že by kapacita </w:t>
      </w:r>
      <w:r>
        <w:rPr>
          <w:color w:val="E115C0"/>
        </w:rPr>
        <w:t>nové linky</w:t>
      </w:r>
      <w:r>
        <w:t xml:space="preserve"> nepříznivě ovlivnila existující linky </w:t>
      </w:r>
      <w:r>
        <w:rPr>
          <w:color w:val="5C5300"/>
        </w:rPr>
        <w:t>společnosti</w:t>
      </w:r>
      <w:r>
        <w:t xml:space="preserve"> na výrobu galvanicky pokovených produktů. </w:t>
      </w:r>
      <w:r>
        <w:rPr>
          <w:color w:val="BA6801"/>
        </w:rPr>
        <w:t>Ocelárny rovněž posilují kapacitu takzvané elektrogalvanizované oceli</w:t>
      </w:r>
      <w:r>
        <w:t xml:space="preserve">, </w:t>
      </w:r>
      <w:r>
        <w:rPr>
          <w:color w:val="BA6801"/>
        </w:rPr>
        <w:t>což</w:t>
      </w:r>
      <w:r>
        <w:t xml:space="preserve"> je jiná cesta, jak vyrobit </w:t>
      </w:r>
      <w:r>
        <w:rPr>
          <w:color w:val="168E5C"/>
        </w:rPr>
        <w:t>pokovenou nerezovou ocel</w:t>
      </w:r>
      <w:r>
        <w:t>. Jednou z výhod procesu žárového pokovení ponorem je, že ocel může být rychleji pokryta silnější vrstvou zinku.</w:t>
      </w:r>
    </w:p>
    <w:p>
      <w:r>
        <w:rPr>
          <w:b/>
        </w:rPr>
        <w:t>Document number 1264</w:t>
      </w:r>
    </w:p>
    <w:p>
      <w:r>
        <w:rPr>
          <w:b/>
        </w:rPr>
        <w:t>Document identifier: wsj1562-001</w:t>
      </w:r>
    </w:p>
    <w:p>
      <w:r>
        <w:t xml:space="preserve">KDYŽ SI JEDNOU UMÍNÍTE investovat, zbytek je snadný, že? </w:t>
      </w:r>
      <w:r>
        <w:rPr>
          <w:color w:val="310106"/>
        </w:rPr>
        <w:t xml:space="preserve">Prostě zavoláte </w:t>
      </w:r>
      <w:r>
        <w:rPr>
          <w:color w:val="04640D"/>
        </w:rPr>
        <w:t>svému</w:t>
      </w:r>
      <w:r>
        <w:rPr>
          <w:color w:val="FEFB0A"/>
        </w:rPr>
        <w:t xml:space="preserve"> makléři</w:t>
      </w:r>
      <w:r>
        <w:rPr>
          <w:color w:val="310106"/>
        </w:rPr>
        <w:t xml:space="preserve"> a řeknete "nakup" nebo "prodej</w:t>
      </w:r>
      <w:r>
        <w:t xml:space="preserve">". </w:t>
      </w:r>
      <w:r>
        <w:rPr>
          <w:color w:val="310106"/>
        </w:rPr>
        <w:t>Na to</w:t>
      </w:r>
      <w:r>
        <w:t xml:space="preserve"> zapomeňte. Je mnoho způsobů, jak dát makléři pokyn k nákupu nebo prodeji - a stejně tolik způsobů, jak </w:t>
      </w:r>
      <w:r>
        <w:rPr>
          <w:color w:val="FB5514"/>
        </w:rPr>
        <w:t>se</w:t>
      </w:r>
      <w:r>
        <w:t xml:space="preserve"> spálit, nevíte-li, co děláte. Zde je tedy přehled nejčastějších typů </w:t>
      </w:r>
      <w:r>
        <w:rPr>
          <w:color w:val="E115C0"/>
        </w:rPr>
        <w:t xml:space="preserve">burzovních příkazů, </w:t>
      </w:r>
      <w:r>
        <w:rPr>
          <w:color w:val="00587F"/>
        </w:rPr>
        <w:t>které</w:t>
      </w:r>
      <w:r>
        <w:rPr>
          <w:color w:val="E115C0"/>
        </w:rPr>
        <w:t xml:space="preserve"> jsou povolené na burze cenných papírů a na komoditní burze</w:t>
      </w:r>
      <w:r>
        <w:t xml:space="preserve">. </w:t>
      </w:r>
      <w:r>
        <w:rPr>
          <w:color w:val="0BC582"/>
        </w:rPr>
        <w:t xml:space="preserve">Dvě věci, </w:t>
      </w:r>
      <w:r>
        <w:rPr>
          <w:color w:val="FEB8C8"/>
        </w:rPr>
        <w:t>které</w:t>
      </w:r>
      <w:r>
        <w:rPr>
          <w:color w:val="0BC582"/>
        </w:rPr>
        <w:t xml:space="preserve"> je třeba mít na paměti</w:t>
      </w:r>
      <w:r>
        <w:t xml:space="preserve">: Ne všechny burzy přijímají všechny typy příkazů. A i když </w:t>
      </w:r>
      <w:r>
        <w:rPr>
          <w:color w:val="9E8317"/>
        </w:rPr>
        <w:t>konkrétní příkaz</w:t>
      </w:r>
      <w:r>
        <w:t xml:space="preserve"> lze na burze přijmout, může makléřská firma </w:t>
      </w:r>
      <w:r>
        <w:rPr>
          <w:color w:val="01190F"/>
        </w:rPr>
        <w:t>zákazníkovi</w:t>
      </w:r>
      <w:r>
        <w:t xml:space="preserve"> </w:t>
      </w:r>
      <w:r>
        <w:rPr>
          <w:color w:val="9E8317"/>
        </w:rPr>
        <w:t>jeho</w:t>
      </w:r>
      <w:r>
        <w:t xml:space="preserve"> vložení odmítnout. Tržní příkaz: Toto je pravděpodobně nejčastěji používaný příkaz - a nejnáchylnější ke zneužití bezohlednými burzovními makléři, protože nestanovuje žádná cenová omezení. </w:t>
      </w:r>
      <w:r>
        <w:rPr>
          <w:color w:val="847D81"/>
        </w:rPr>
        <w:t xml:space="preserve">Tržním příkazem říkají investoři </w:t>
      </w:r>
      <w:r>
        <w:rPr>
          <w:color w:val="58018B"/>
        </w:rPr>
        <w:t>makléři</w:t>
      </w:r>
      <w:r>
        <w:rPr>
          <w:color w:val="847D81"/>
        </w:rPr>
        <w:t>, aby</w:t>
      </w:r>
      <w:r>
        <w:t xml:space="preserve"> "</w:t>
      </w:r>
      <w:r>
        <w:rPr>
          <w:color w:val="B70639"/>
        </w:rPr>
        <w:t>na burze" nakoupil, nebo prodal</w:t>
      </w:r>
      <w:r>
        <w:t xml:space="preserve">. Je </w:t>
      </w:r>
      <w:r>
        <w:rPr>
          <w:color w:val="703B01"/>
        </w:rPr>
        <w:t>to</w:t>
      </w:r>
      <w:r>
        <w:t xml:space="preserve">, jako byste řekli "nech </w:t>
      </w:r>
      <w:r>
        <w:rPr>
          <w:color w:val="F7F1DF"/>
        </w:rPr>
        <w:t>mě</w:t>
      </w:r>
      <w:r>
        <w:t xml:space="preserve"> nastoupit", nebo "nech </w:t>
      </w:r>
      <w:r>
        <w:rPr>
          <w:color w:val="F7F1DF"/>
        </w:rPr>
        <w:t>mě</w:t>
      </w:r>
      <w:r>
        <w:t xml:space="preserve"> vystoupit". Nabízí-li se například pšenice </w:t>
      </w:r>
      <w:r>
        <w:rPr>
          <w:color w:val="118B8A"/>
        </w:rPr>
        <w:t>za 4065 dolaru</w:t>
      </w:r>
      <w:r>
        <w:t xml:space="preserve"> a nabídnutá cena je </w:t>
      </w:r>
      <w:r>
        <w:rPr>
          <w:color w:val="4AFEFA"/>
        </w:rPr>
        <w:t>4060 dolaru</w:t>
      </w:r>
      <w:r>
        <w:t xml:space="preserve">, nákupní tržní příkaz bude uskutečněn </w:t>
      </w:r>
      <w:r>
        <w:rPr>
          <w:color w:val="118B8A"/>
        </w:rPr>
        <w:t>za vyšší cenu</w:t>
      </w:r>
      <w:r>
        <w:t xml:space="preserve"> a prodejní tržní příkaz </w:t>
      </w:r>
      <w:r>
        <w:rPr>
          <w:color w:val="4AFEFA"/>
        </w:rPr>
        <w:t>za nižší cenu</w:t>
      </w:r>
      <w:r>
        <w:t xml:space="preserve">. Nedávná obvinění tvrdí, že </w:t>
      </w:r>
      <w:r>
        <w:rPr>
          <w:color w:val="FCB164"/>
        </w:rPr>
        <w:t>několik burzovních makléřů na dvou největších komoditních burzách v Chicagu</w:t>
      </w:r>
      <w:r>
        <w:t xml:space="preserve"> používalo tržní příkazy k tomu, aby splnili pokyny </w:t>
      </w:r>
      <w:r>
        <w:rPr>
          <w:color w:val="FCB164"/>
        </w:rPr>
        <w:t>svých</w:t>
      </w:r>
      <w:r>
        <w:t xml:space="preserve"> zákazníků za nepříznivé ceny prostřednictvím dohody </w:t>
      </w:r>
      <w:r>
        <w:rPr>
          <w:color w:val="796EE6"/>
        </w:rPr>
        <w:t>se spřátelenými makléři</w:t>
      </w:r>
      <w:r>
        <w:t xml:space="preserve">. Zisky realizované takovými obchody by si pak </w:t>
      </w:r>
      <w:r>
        <w:rPr>
          <w:color w:val="000D2C"/>
        </w:rPr>
        <w:t>tito spiknutí makléři</w:t>
      </w:r>
      <w:r>
        <w:t xml:space="preserve"> rozdělili. Limitní příkaz: Limitní příkazy jsou užívány, </w:t>
      </w:r>
      <w:r>
        <w:rPr>
          <w:color w:val="53495F"/>
        </w:rPr>
        <w:t xml:space="preserve">když </w:t>
      </w:r>
      <w:r>
        <w:rPr>
          <w:color w:val="F95475"/>
        </w:rPr>
        <w:t>investoři</w:t>
      </w:r>
      <w:r>
        <w:rPr>
          <w:color w:val="53495F"/>
        </w:rPr>
        <w:t xml:space="preserve"> chtějí omezit </w:t>
      </w:r>
      <w:r>
        <w:rPr>
          <w:color w:val="61FC03"/>
        </w:rPr>
        <w:t xml:space="preserve">částku, </w:t>
      </w:r>
      <w:r>
        <w:rPr>
          <w:color w:val="5D9608"/>
        </w:rPr>
        <w:t>kterou</w:t>
      </w:r>
      <w:r>
        <w:rPr>
          <w:color w:val="61FC03"/>
        </w:rPr>
        <w:t xml:space="preserve"> obdrží, nebo zaplatí za investici</w:t>
      </w:r>
      <w:r>
        <w:t xml:space="preserve">. </w:t>
      </w:r>
      <w:r>
        <w:rPr>
          <w:color w:val="53495F"/>
        </w:rPr>
        <w:t>To</w:t>
      </w:r>
      <w:r>
        <w:t xml:space="preserve"> </w:t>
      </w:r>
      <w:r>
        <w:rPr>
          <w:color w:val="DE98FD"/>
        </w:rPr>
        <w:t>investoři</w:t>
      </w:r>
      <w:r>
        <w:t xml:space="preserve"> dělají tak, že určí </w:t>
      </w:r>
      <w:r>
        <w:rPr>
          <w:color w:val="98A088"/>
        </w:rPr>
        <w:t xml:space="preserve">minimální cenu, </w:t>
      </w:r>
      <w:r>
        <w:rPr>
          <w:color w:val="4F584E"/>
        </w:rPr>
        <w:t>za kterou</w:t>
      </w:r>
      <w:r>
        <w:rPr>
          <w:color w:val="98A088"/>
        </w:rPr>
        <w:t xml:space="preserve"> může být </w:t>
      </w:r>
      <w:r>
        <w:rPr>
          <w:color w:val="248AD0"/>
        </w:rPr>
        <w:t>investice</w:t>
      </w:r>
      <w:r>
        <w:rPr>
          <w:color w:val="98A088"/>
        </w:rPr>
        <w:t xml:space="preserve"> prodána</w:t>
      </w:r>
      <w:r>
        <w:t xml:space="preserve">, nebo </w:t>
      </w:r>
      <w:r>
        <w:rPr>
          <w:color w:val="5C5300"/>
        </w:rPr>
        <w:t xml:space="preserve">maximální cenu, </w:t>
      </w:r>
      <w:r>
        <w:rPr>
          <w:color w:val="9F6551"/>
        </w:rPr>
        <w:t>která</w:t>
      </w:r>
      <w:r>
        <w:rPr>
          <w:color w:val="5C5300"/>
        </w:rPr>
        <w:t xml:space="preserve"> </w:t>
      </w:r>
      <w:r>
        <w:rPr>
          <w:color w:val="BCFEC6"/>
        </w:rPr>
        <w:t>za ní</w:t>
      </w:r>
      <w:r>
        <w:rPr>
          <w:color w:val="5C5300"/>
        </w:rPr>
        <w:t xml:space="preserve"> může být zaplacena</w:t>
      </w:r>
      <w:r>
        <w:t xml:space="preserve">. Předpokládejme, že </w:t>
      </w:r>
      <w:r>
        <w:rPr>
          <w:color w:val="932C70"/>
        </w:rPr>
        <w:t>investor</w:t>
      </w:r>
      <w:r>
        <w:t xml:space="preserve"> chce prodat akcie, ale ne za méně </w:t>
      </w:r>
      <w:r>
        <w:rPr>
          <w:color w:val="2B1B04"/>
        </w:rPr>
        <w:t>než 55 dolarů</w:t>
      </w:r>
      <w:r>
        <w:t xml:space="preserve">. Prodejní limitní příkaz může být podán </w:t>
      </w:r>
      <w:r>
        <w:rPr>
          <w:color w:val="2B1B04"/>
        </w:rPr>
        <w:t>na tuto cenu</w:t>
      </w:r>
      <w:r>
        <w:t xml:space="preserve">. Jedno riziko: </w:t>
      </w:r>
      <w:r>
        <w:rPr>
          <w:color w:val="B5AFC4"/>
        </w:rPr>
        <w:t>Investoři</w:t>
      </w:r>
      <w:r>
        <w:t xml:space="preserve"> mohou omezení litovat, pokud akcie dosáhnou 54 dolarů a pak klesnou. Pokud se trh nepohne alespoň o jednu čárku (nejnižší povolené zvýšení ceny) </w:t>
      </w:r>
      <w:r>
        <w:rPr>
          <w:color w:val="D4C67A"/>
        </w:rPr>
        <w:t>nad limitní cenu</w:t>
      </w:r>
      <w:r>
        <w:t xml:space="preserve">, </w:t>
      </w:r>
      <w:r>
        <w:rPr>
          <w:color w:val="AE7AA1"/>
        </w:rPr>
        <w:t>investoři</w:t>
      </w:r>
      <w:r>
        <w:t xml:space="preserve"> nemají záruku, že </w:t>
      </w:r>
      <w:r>
        <w:rPr>
          <w:color w:val="C2A393"/>
        </w:rPr>
        <w:t>jejich</w:t>
      </w:r>
      <w:r>
        <w:rPr>
          <w:color w:val="0232FD"/>
        </w:rPr>
        <w:t xml:space="preserve"> příkaz</w:t>
      </w:r>
      <w:r>
        <w:t xml:space="preserve"> bude uskutečněn, protože nemusí být dostatečný objem obchodu na to, aby se mohl uskutečnit </w:t>
      </w:r>
      <w:r>
        <w:rPr>
          <w:color w:val="D4C67A"/>
        </w:rPr>
        <w:t>za stanovenou cenu</w:t>
      </w:r>
      <w:r>
        <w:t xml:space="preserve">. Stop příkaz: Stop příkazy nařizují </w:t>
      </w:r>
      <w:r>
        <w:rPr>
          <w:color w:val="6A3A35"/>
        </w:rPr>
        <w:t>burzovnímu makléři</w:t>
      </w:r>
      <w:r>
        <w:t xml:space="preserve"> koupit, nebo prodat investici, jakmile </w:t>
      </w:r>
      <w:r>
        <w:rPr>
          <w:color w:val="BA6801"/>
        </w:rPr>
        <w:t>cena</w:t>
      </w:r>
      <w:r>
        <w:t xml:space="preserve"> dosáhne </w:t>
      </w:r>
      <w:r>
        <w:rPr>
          <w:color w:val="168E5C"/>
        </w:rPr>
        <w:t>určité úrovně</w:t>
      </w:r>
      <w:r>
        <w:t xml:space="preserve">. Jakmile </w:t>
      </w:r>
      <w:r>
        <w:rPr>
          <w:color w:val="BA6801"/>
        </w:rPr>
        <w:t>cena</w:t>
      </w:r>
      <w:r>
        <w:t xml:space="preserve"> </w:t>
      </w:r>
      <w:r>
        <w:rPr>
          <w:color w:val="168E5C"/>
        </w:rPr>
        <w:t>této úrovně</w:t>
      </w:r>
      <w:r>
        <w:t xml:space="preserve"> dosáhne, stop příkaz se změní </w:t>
      </w:r>
      <w:r>
        <w:rPr>
          <w:color w:val="16C0D0"/>
        </w:rPr>
        <w:t>na tržní příkaz</w:t>
      </w:r>
      <w:r>
        <w:t xml:space="preserve"> a </w:t>
      </w:r>
      <w:r>
        <w:rPr>
          <w:color w:val="16C0D0"/>
        </w:rPr>
        <w:t>tento příkaz</w:t>
      </w:r>
      <w:r>
        <w:t xml:space="preserve"> se uskuteční </w:t>
      </w:r>
      <w:r>
        <w:rPr>
          <w:color w:val="C62100"/>
        </w:rPr>
        <w:t xml:space="preserve">za libovolnou cenu, </w:t>
      </w:r>
      <w:r>
        <w:rPr>
          <w:color w:val="014347"/>
        </w:rPr>
        <w:t>které</w:t>
      </w:r>
      <w:r>
        <w:rPr>
          <w:color w:val="C62100"/>
        </w:rPr>
        <w:t xml:space="preserve"> </w:t>
      </w:r>
      <w:r>
        <w:rPr>
          <w:color w:val="233809"/>
        </w:rPr>
        <w:t>makléř</w:t>
      </w:r>
      <w:r>
        <w:rPr>
          <w:color w:val="C62100"/>
        </w:rPr>
        <w:t xml:space="preserve"> může dosáhnout</w:t>
      </w:r>
      <w:r>
        <w:t xml:space="preserve">. Stop příkazy jsou často nazývány </w:t>
      </w:r>
      <w:r>
        <w:rPr>
          <w:color w:val="42083B"/>
        </w:rPr>
        <w:t>příkazy "k zastavení ztráty</w:t>
      </w:r>
      <w:r>
        <w:t xml:space="preserve">", protože se často používají na ochranu zisku nebo k omezení ztrát. I když stop příkazy vypadají podobně jako limitní příkazy, je zde rozdíl: </w:t>
      </w:r>
      <w:r>
        <w:rPr>
          <w:color w:val="82785D"/>
        </w:rPr>
        <w:t xml:space="preserve">prodejní stop příkaz musí být zadán s cenou </w:t>
      </w:r>
      <w:r>
        <w:rPr>
          <w:color w:val="023087"/>
        </w:rPr>
        <w:t>pod aktuální cenou trhu</w:t>
      </w:r>
      <w:r>
        <w:rPr>
          <w:color w:val="82785D"/>
        </w:rPr>
        <w:t xml:space="preserve"> a nákupní stop příkaz </w:t>
      </w:r>
      <w:r>
        <w:rPr>
          <w:color w:val="023087"/>
        </w:rPr>
        <w:t>nad ní</w:t>
      </w:r>
      <w:r>
        <w:t xml:space="preserve">. </w:t>
      </w:r>
      <w:r>
        <w:rPr>
          <w:color w:val="82785D"/>
        </w:rPr>
        <w:t>Naproti tomu</w:t>
      </w:r>
      <w:r>
        <w:t xml:space="preserve"> prodejní limitní příkazy musí být vloženy </w:t>
      </w:r>
      <w:r>
        <w:rPr>
          <w:color w:val="B7DAD2"/>
        </w:rPr>
        <w:t>nad aktuální tržní cenou</w:t>
      </w:r>
      <w:r>
        <w:t xml:space="preserve"> a nákupní limitní příkazy se vkládají </w:t>
      </w:r>
      <w:r>
        <w:rPr>
          <w:color w:val="B7DAD2"/>
        </w:rPr>
        <w:t>pod ní</w:t>
      </w:r>
      <w:r>
        <w:t xml:space="preserve">. Krach z října </w:t>
      </w:r>
      <w:r>
        <w:rPr>
          <w:color w:val="196956"/>
        </w:rPr>
        <w:t>1987</w:t>
      </w:r>
      <w:r>
        <w:t xml:space="preserve"> a odprodej </w:t>
      </w:r>
      <w:r>
        <w:rPr>
          <w:color w:val="8C41BB"/>
        </w:rPr>
        <w:t>z minulého pátku</w:t>
      </w:r>
      <w:r>
        <w:t xml:space="preserve"> bolestně naučil mnohé investory, co přesně stop příkazy mohou způsobit a co ne. </w:t>
      </w:r>
      <w:r>
        <w:rPr>
          <w:color w:val="ECEDFE"/>
        </w:rPr>
        <w:t xml:space="preserve">Investor, </w:t>
      </w:r>
      <w:r>
        <w:rPr>
          <w:color w:val="2B2D32"/>
        </w:rPr>
        <w:t>který</w:t>
      </w:r>
      <w:r>
        <w:rPr>
          <w:color w:val="ECEDFE"/>
        </w:rPr>
        <w:t xml:space="preserve"> třeba </w:t>
      </w:r>
      <w:r>
        <w:rPr>
          <w:color w:val="94C661"/>
        </w:rPr>
        <w:t>v pátek</w:t>
      </w:r>
      <w:r>
        <w:rPr>
          <w:color w:val="ECEDFE"/>
        </w:rPr>
        <w:t xml:space="preserve"> před krachem podal </w:t>
      </w:r>
      <w:r>
        <w:rPr>
          <w:color w:val="F8907D"/>
        </w:rPr>
        <w:t>příkaz k zastavení ztráty</w:t>
      </w:r>
      <w:r>
        <w:rPr>
          <w:color w:val="ECEDFE"/>
        </w:rPr>
        <w:t xml:space="preserve"> na hodnotě 90 dolarů </w:t>
      </w:r>
      <w:r>
        <w:rPr>
          <w:color w:val="895E6B"/>
        </w:rPr>
        <w:t xml:space="preserve">pro akcie, </w:t>
      </w:r>
      <w:r>
        <w:rPr>
          <w:color w:val="788E95"/>
        </w:rPr>
        <w:t>které</w:t>
      </w:r>
      <w:r>
        <w:rPr>
          <w:color w:val="895E6B"/>
        </w:rPr>
        <w:t xml:space="preserve"> se obchodovaly za 100 dolarů na akcii</w:t>
      </w:r>
      <w:r>
        <w:t xml:space="preserve">, byl šokován zjištěním, že </w:t>
      </w:r>
      <w:r>
        <w:rPr>
          <w:color w:val="FB6AB8"/>
        </w:rPr>
        <w:t>příkaz</w:t>
      </w:r>
      <w:r>
        <w:t xml:space="preserve"> byl uskutečněn </w:t>
      </w:r>
      <w:r>
        <w:rPr>
          <w:color w:val="576094"/>
        </w:rPr>
        <w:t>za 75 dolarů</w:t>
      </w:r>
      <w:r>
        <w:t xml:space="preserve">, když akcie </w:t>
      </w:r>
      <w:r>
        <w:rPr>
          <w:color w:val="576094"/>
        </w:rPr>
        <w:t>za tuto cenu</w:t>
      </w:r>
      <w:r>
        <w:t xml:space="preserve"> otevřely v pondělí. Stop limit příkaz: Stop limit příkazy se mění na limitní příkazy, když se investice obchoduje za cenu stanovenou v příkazu. </w:t>
      </w:r>
      <w:r>
        <w:rPr>
          <w:color w:val="DB1474"/>
        </w:rPr>
        <w:t xml:space="preserve">Na rozdíl od stop příkazů - </w:t>
      </w:r>
      <w:r>
        <w:rPr>
          <w:color w:val="8489AE"/>
        </w:rPr>
        <w:t>které</w:t>
      </w:r>
      <w:r>
        <w:rPr>
          <w:color w:val="DB1474"/>
        </w:rPr>
        <w:t xml:space="preserve"> jsou vypořádány za tržní cenu, jakmile je dosaženo stop ceny</w:t>
      </w:r>
      <w:r>
        <w:t xml:space="preserve"> - příkazy stop limit požadují, aby se </w:t>
      </w:r>
      <w:r>
        <w:rPr>
          <w:color w:val="860E04"/>
        </w:rPr>
        <w:t>obchody</w:t>
      </w:r>
      <w:r>
        <w:t xml:space="preserve"> vykonávaly jen za stanovenou cenu. Nemůže-li být za takovou cenu vykonán, není uskutečněn. </w:t>
      </w:r>
      <w:r>
        <w:rPr>
          <w:color w:val="FBC206"/>
        </w:rPr>
        <w:t xml:space="preserve">Investoři, </w:t>
      </w:r>
      <w:r>
        <w:rPr>
          <w:color w:val="6EAB9B"/>
        </w:rPr>
        <w:t>kteří</w:t>
      </w:r>
      <w:r>
        <w:rPr>
          <w:color w:val="FBC206"/>
        </w:rPr>
        <w:t xml:space="preserve"> se chtějí dostat mimo </w:t>
      </w:r>
      <w:r>
        <w:rPr>
          <w:color w:val="6EAB9B"/>
        </w:rPr>
        <w:t>svou</w:t>
      </w:r>
      <w:r>
        <w:rPr>
          <w:color w:val="FBC206"/>
        </w:rPr>
        <w:t xml:space="preserve"> pozici, aniž by riskovali, že na základě tržního příkazu obdrží horší než očekávanou cenu</w:t>
      </w:r>
      <w:r>
        <w:t xml:space="preserve">, mohou použít tento typ příkazu, aby stanovili </w:t>
      </w:r>
      <w:r>
        <w:rPr>
          <w:color w:val="F2CDFE"/>
        </w:rPr>
        <w:t xml:space="preserve">cenu, </w:t>
      </w:r>
      <w:r>
        <w:rPr>
          <w:color w:val="645341"/>
        </w:rPr>
        <w:t>za jakou</w:t>
      </w:r>
      <w:r>
        <w:rPr>
          <w:color w:val="F2CDFE"/>
        </w:rPr>
        <w:t xml:space="preserve"> musí být příkaz uskutečněn</w:t>
      </w:r>
      <w:r>
        <w:t xml:space="preserve">. Pokud se ale trh pohybuje dostatečně rychle, může se stát, že bude nemožné, aby makléř příkaz provedl, protože investice stanovenou cenu překročí. Příkaz při dotyku trhu: </w:t>
      </w:r>
      <w:r>
        <w:rPr>
          <w:color w:val="760035"/>
        </w:rPr>
        <w:t>Příkazy při dotyku trhu</w:t>
      </w:r>
      <w:r>
        <w:t xml:space="preserve"> se chovají jako stop příkazy v tom, že se stanou tržními příkazy, jakmile je dosaženo stanovené ceny. Avšak na rozdíl od nákupních stop příkazů, se nákupní příkaz při dotyku trhu zadává s cenou pod aktuální cenou, zatímco prodejní příkaz při dotyku trhu je zadáván s cenou vyšší. Jakmile trh obchoduje na stanovené ceně, burzovní makléř příkaz uskuteční za nejlepší možnou cenu. </w:t>
      </w:r>
      <w:r>
        <w:rPr>
          <w:color w:val="647A41"/>
        </w:rPr>
        <w:t>Příkaz proveď nebo zruš</w:t>
      </w:r>
      <w:r>
        <w:t xml:space="preserve">: </w:t>
      </w:r>
      <w:r>
        <w:rPr>
          <w:color w:val="496E76"/>
        </w:rPr>
        <w:t>Příkaz proveď nebo zruš</w:t>
      </w:r>
      <w:r>
        <w:t xml:space="preserve"> je jedním </w:t>
      </w:r>
      <w:r>
        <w:rPr>
          <w:color w:val="E3F894"/>
        </w:rPr>
        <w:t xml:space="preserve">z několika příkazů, </w:t>
      </w:r>
      <w:r>
        <w:rPr>
          <w:color w:val="F9D7CD"/>
        </w:rPr>
        <w:t>které</w:t>
      </w:r>
      <w:r>
        <w:rPr>
          <w:color w:val="E3F894"/>
        </w:rPr>
        <w:t xml:space="preserve"> se týkají načasování obchodu</w:t>
      </w:r>
      <w:r>
        <w:t xml:space="preserve">. Dává </w:t>
      </w:r>
      <w:r>
        <w:rPr>
          <w:color w:val="876128"/>
        </w:rPr>
        <w:t>makléři</w:t>
      </w:r>
      <w:r>
        <w:t xml:space="preserve"> pokyn nakoupit, nebo prodat investici za stanovenou nebo lepší cenu. Pokud ale investice nemůže být nakoupena, nebo prodána okamžitě, příkaz je automaticky zrušen. </w:t>
      </w:r>
      <w:r>
        <w:rPr>
          <w:color w:val="A1A711"/>
        </w:rPr>
        <w:t xml:space="preserve">Gregory Bessemer, </w:t>
      </w:r>
      <w:r>
        <w:rPr>
          <w:color w:val="01FB92"/>
        </w:rPr>
        <w:t>který</w:t>
      </w:r>
      <w:r>
        <w:rPr>
          <w:color w:val="A1A711"/>
        </w:rPr>
        <w:t xml:space="preserve"> v burzovní části nedávno uzavřeného závodu nazvaného Mistrovství Ameriky v obchodování dosáhl druhé příčky</w:t>
      </w:r>
      <w:r>
        <w:t xml:space="preserve">, říká, že při obchodování s opcemi používá </w:t>
      </w:r>
      <w:r>
        <w:rPr>
          <w:color w:val="FD0F31"/>
        </w:rPr>
        <w:t>téměř výhradně příkazy proveď nebo zruš</w:t>
      </w:r>
      <w:r>
        <w:t xml:space="preserve">. "Rád </w:t>
      </w:r>
      <w:r>
        <w:rPr>
          <w:color w:val="FD0F31"/>
        </w:rPr>
        <w:t>je</w:t>
      </w:r>
      <w:r>
        <w:t xml:space="preserve"> používám, abych vyzkoušel burzu," říká. "</w:t>
      </w:r>
      <w:r>
        <w:rPr>
          <w:color w:val="BE8485"/>
        </w:rPr>
        <w:t>Nejsou-li provedeny okamžitě</w:t>
      </w:r>
      <w:r>
        <w:t xml:space="preserve">, mohu začít znovu za jinou cenu, nebo </w:t>
      </w:r>
      <w:r>
        <w:rPr>
          <w:color w:val="BE8485"/>
        </w:rPr>
        <w:t>to</w:t>
      </w:r>
      <w:r>
        <w:t xml:space="preserve"> zkusit znovu se stejnou cenou." Příkaz bez zodpovědnosti: </w:t>
      </w:r>
      <w:r>
        <w:rPr>
          <w:color w:val="C660FB"/>
        </w:rPr>
        <w:t>Toto</w:t>
      </w:r>
      <w:r>
        <w:t xml:space="preserve"> je další příkaz spojený s načasováním. Je </w:t>
      </w:r>
      <w:r>
        <w:rPr>
          <w:color w:val="C660FB"/>
        </w:rPr>
        <w:t>to</w:t>
      </w:r>
      <w:r>
        <w:t xml:space="preserve"> </w:t>
      </w:r>
      <w:r>
        <w:rPr>
          <w:color w:val="120104"/>
        </w:rPr>
        <w:t xml:space="preserve">tržní příkaz, </w:t>
      </w:r>
      <w:r>
        <w:rPr>
          <w:color w:val="D48958"/>
        </w:rPr>
        <w:t>který</w:t>
      </w:r>
      <w:r>
        <w:rPr>
          <w:color w:val="120104"/>
        </w:rPr>
        <w:t xml:space="preserve"> </w:t>
      </w:r>
      <w:r>
        <w:rPr>
          <w:color w:val="05AEE8"/>
        </w:rPr>
        <w:t>burzovním makléřům</w:t>
      </w:r>
      <w:r>
        <w:rPr>
          <w:color w:val="120104"/>
        </w:rPr>
        <w:t xml:space="preserve"> dovoluje využít delší čas k nákupu, nebo prodeji investice, pokud si myslí, že mohou dosáhnout lepší ceny, když budou čekat</w:t>
      </w:r>
      <w:r>
        <w:t xml:space="preserve">. </w:t>
      </w:r>
      <w:r>
        <w:rPr>
          <w:color w:val="C3C1BE"/>
        </w:rPr>
        <w:t xml:space="preserve">Příkazy bez zodpovědnosti, </w:t>
      </w:r>
      <w:r>
        <w:rPr>
          <w:color w:val="9F98F8"/>
        </w:rPr>
        <w:t>které</w:t>
      </w:r>
      <w:r>
        <w:rPr>
          <w:color w:val="C3C1BE"/>
        </w:rPr>
        <w:t xml:space="preserve"> jsou také známé jako příkazy "nevšímej si zpráv</w:t>
      </w:r>
      <w:r>
        <w:t xml:space="preserve">", jsou vždy prováděny na riziko zákazníka. Příkaz jeden ruší druhý: Toto jsou ve skutečnosti příkazy dva obvykle na stejnou ceninu nebo komoditu a </w:t>
      </w:r>
      <w:r>
        <w:rPr>
          <w:color w:val="1167D9"/>
        </w:rPr>
        <w:t>burzovním makléřům</w:t>
      </w:r>
      <w:r>
        <w:rPr>
          <w:color w:val="D19012"/>
        </w:rPr>
        <w:t xml:space="preserve"> se přikazuje, aby</w:t>
      </w:r>
      <w:r>
        <w:t xml:space="preserve"> uskutečnili </w:t>
      </w:r>
      <w:r>
        <w:rPr>
          <w:color w:val="B7D802"/>
        </w:rPr>
        <w:t xml:space="preserve">ten příkaz, </w:t>
      </w:r>
      <w:r>
        <w:rPr>
          <w:color w:val="826392"/>
        </w:rPr>
        <w:t>který</w:t>
      </w:r>
      <w:r>
        <w:rPr>
          <w:color w:val="B7D802"/>
        </w:rPr>
        <w:t xml:space="preserve"> lze uskutečnit dříve</w:t>
      </w:r>
      <w:r>
        <w:t xml:space="preserve"> a ten druhý zrušili. Na rychle se pohybujícím trhu </w:t>
      </w:r>
      <w:r>
        <w:rPr>
          <w:color w:val="5E7A6A"/>
        </w:rPr>
        <w:t>toto</w:t>
      </w:r>
      <w:r>
        <w:t xml:space="preserve"> zamezuje tomu, že se </w:t>
      </w:r>
      <w:r>
        <w:rPr>
          <w:color w:val="B29869"/>
        </w:rPr>
        <w:t>investor</w:t>
      </w:r>
      <w:r>
        <w:t xml:space="preserve"> zasekne na provedení dvou obchodů se stejnou ceninou. Příkaz na konkrétní dobu: Tento typ příkazu spojuje mnohé z výše uvedených příkazů spolu s pokynem, že příkaz má být proveden v určité době nebo do určené doby. Pokyn "při uzavření" se dá přidat k mnohým druhům příkazů. Například "tržní příkazy při uzavření" musí být uskutečněny během několika posledních minut </w:t>
      </w:r>
      <w:r>
        <w:rPr>
          <w:color w:val="1D0051"/>
        </w:rPr>
        <w:t xml:space="preserve">obchodování daného dne </w:t>
      </w:r>
      <w:r>
        <w:rPr>
          <w:color w:val="8BE7FC"/>
        </w:rPr>
        <w:t xml:space="preserve">za cenu, </w:t>
      </w:r>
      <w:r>
        <w:rPr>
          <w:color w:val="76E0C1"/>
        </w:rPr>
        <w:t>která</w:t>
      </w:r>
      <w:r>
        <w:rPr>
          <w:color w:val="8BE7FC"/>
        </w:rPr>
        <w:t xml:space="preserve"> je v oficiálně uznaném uzavíracím rozmezí </w:t>
      </w:r>
      <w:r>
        <w:rPr>
          <w:color w:val="BACFA7"/>
        </w:rPr>
        <w:t>cen</w:t>
      </w:r>
      <w:r>
        <w:rPr>
          <w:color w:val="8BE7FC"/>
        </w:rPr>
        <w:t xml:space="preserve"> tak, jak </w:t>
      </w:r>
      <w:r>
        <w:rPr>
          <w:color w:val="BACFA7"/>
        </w:rPr>
        <w:t>je</w:t>
      </w:r>
      <w:r>
        <w:rPr>
          <w:color w:val="8BE7FC"/>
        </w:rPr>
        <w:t xml:space="preserve"> určuje burza</w:t>
      </w:r>
      <w:r>
        <w:t xml:space="preserve">. "Stop příkazy při uzavření" jsou </w:t>
      </w:r>
      <w:r>
        <w:rPr>
          <w:color w:val="11BA09"/>
        </w:rPr>
        <w:t xml:space="preserve">stop příkazy, </w:t>
      </w:r>
      <w:r>
        <w:rPr>
          <w:color w:val="462C36"/>
        </w:rPr>
        <w:t>které</w:t>
      </w:r>
      <w:r>
        <w:rPr>
          <w:color w:val="11BA09"/>
        </w:rPr>
        <w:t xml:space="preserve"> se aktivují pouze během posledních minut obchodování</w:t>
      </w:r>
      <w:r>
        <w:t xml:space="preserve">. "Denní příkazy" vyprší na konci </w:t>
      </w:r>
      <w:r>
        <w:rPr>
          <w:color w:val="65407D"/>
        </w:rPr>
        <w:t xml:space="preserve">dne, </w:t>
      </w:r>
      <w:r>
        <w:rPr>
          <w:color w:val="491803"/>
        </w:rPr>
        <w:t>ve kterém</w:t>
      </w:r>
      <w:r>
        <w:rPr>
          <w:color w:val="65407D"/>
        </w:rPr>
        <w:t xml:space="preserve"> byly podány</w:t>
      </w:r>
      <w:r>
        <w:t>, "</w:t>
      </w:r>
      <w:r>
        <w:rPr>
          <w:color w:val="F5D2A8"/>
        </w:rPr>
        <w:t>příkazy platné do odvolání</w:t>
      </w:r>
      <w:r>
        <w:t xml:space="preserve">" nemají žádné datum vypršení. Pokud není určeno jinak, </w:t>
      </w:r>
      <w:r>
        <w:rPr>
          <w:color w:val="03422C"/>
        </w:rPr>
        <w:t>většina makléřů</w:t>
      </w:r>
      <w:r>
        <w:t xml:space="preserve"> považuje všechny příkazy za denní. 19. října </w:t>
      </w:r>
      <w:r>
        <w:rPr>
          <w:color w:val="196956"/>
        </w:rPr>
        <w:t>1987</w:t>
      </w:r>
      <w:r>
        <w:t xml:space="preserve"> se </w:t>
      </w:r>
      <w:r>
        <w:rPr>
          <w:color w:val="72A46E"/>
        </w:rPr>
        <w:t>někteří investoři</w:t>
      </w:r>
      <w:r>
        <w:t xml:space="preserve"> poučili o důsledcích zadání "</w:t>
      </w:r>
      <w:r>
        <w:rPr>
          <w:color w:val="128EAC"/>
        </w:rPr>
        <w:t>limitních příkazů platných do odvolání</w:t>
      </w:r>
      <w:r>
        <w:t xml:space="preserve">", když </w:t>
      </w:r>
      <w:r>
        <w:rPr>
          <w:color w:val="128EAC"/>
        </w:rPr>
        <w:t>na ně</w:t>
      </w:r>
      <w:r>
        <w:t xml:space="preserve"> potom zapomněli. Zjistili, že nakoupili akcie </w:t>
      </w:r>
      <w:r>
        <w:rPr>
          <w:color w:val="47545E"/>
        </w:rPr>
        <w:t xml:space="preserve">z limitních příkazů, </w:t>
      </w:r>
      <w:r>
        <w:rPr>
          <w:color w:val="B95C69"/>
        </w:rPr>
        <w:t>které</w:t>
      </w:r>
      <w:r>
        <w:rPr>
          <w:color w:val="47545E"/>
        </w:rPr>
        <w:t xml:space="preserve"> zadali snad před týdny nebo měsíci a zapomněli </w:t>
      </w:r>
      <w:r>
        <w:rPr>
          <w:color w:val="B95C69"/>
        </w:rPr>
        <w:t>je</w:t>
      </w:r>
      <w:r>
        <w:rPr>
          <w:color w:val="47545E"/>
        </w:rPr>
        <w:t xml:space="preserve"> zrušit</w:t>
      </w:r>
      <w:r>
        <w:t xml:space="preserve">. Zodpovědnost hlídat </w:t>
      </w:r>
      <w:r>
        <w:rPr>
          <w:color w:val="A14D12"/>
        </w:rPr>
        <w:t>si</w:t>
      </w:r>
      <w:r>
        <w:t xml:space="preserve"> </w:t>
      </w:r>
      <w:r>
        <w:rPr>
          <w:color w:val="C4C8FA"/>
        </w:rPr>
        <w:t xml:space="preserve">příkazy, </w:t>
      </w:r>
      <w:r>
        <w:rPr>
          <w:color w:val="372A55"/>
        </w:rPr>
        <w:t>které</w:t>
      </w:r>
      <w:r>
        <w:rPr>
          <w:color w:val="C4C8FA"/>
        </w:rPr>
        <w:t xml:space="preserve"> zadali</w:t>
      </w:r>
      <w:r>
        <w:t xml:space="preserve">, leží vždy </w:t>
      </w:r>
      <w:r>
        <w:rPr>
          <w:color w:val="A14D12"/>
        </w:rPr>
        <w:t>na investorech</w:t>
      </w:r>
      <w:r>
        <w:t xml:space="preserve">. </w:t>
      </w:r>
      <w:r>
        <w:rPr>
          <w:color w:val="3F3610"/>
        </w:rPr>
        <w:t xml:space="preserve">Investoři, </w:t>
      </w:r>
      <w:r>
        <w:rPr>
          <w:color w:val="D3A2C6"/>
        </w:rPr>
        <w:t>kteří</w:t>
      </w:r>
      <w:r>
        <w:rPr>
          <w:color w:val="3F3610"/>
        </w:rPr>
        <w:t xml:space="preserve"> změní </w:t>
      </w:r>
      <w:r>
        <w:rPr>
          <w:color w:val="D3A2C6"/>
        </w:rPr>
        <w:t>svůj</w:t>
      </w:r>
      <w:r>
        <w:rPr>
          <w:color w:val="3F3610"/>
        </w:rPr>
        <w:t xml:space="preserve"> názor o nákupu nebo prodeji poté, co byl </w:t>
      </w:r>
      <w:r>
        <w:rPr>
          <w:color w:val="719FFA"/>
        </w:rPr>
        <w:t>příkaz</w:t>
      </w:r>
      <w:r>
        <w:rPr>
          <w:color w:val="3F3610"/>
        </w:rPr>
        <w:t xml:space="preserve"> uskutečněn</w:t>
      </w:r>
      <w:r>
        <w:t xml:space="preserve">, obvykle uvíznou v </w:t>
      </w:r>
      <w:r>
        <w:rPr>
          <w:color w:val="0D841A"/>
        </w:rPr>
        <w:t>jeho</w:t>
      </w:r>
      <w:r>
        <w:t xml:space="preserve"> následcích. Pan Angrist píše o opčních a komoditních trzích pro deník The Wall Street Journal.</w:t>
      </w:r>
    </w:p>
    <w:p>
      <w:r>
        <w:rPr>
          <w:b/>
        </w:rPr>
        <w:t>Document number 1265</w:t>
      </w:r>
    </w:p>
    <w:p>
      <w:r>
        <w:rPr>
          <w:b/>
        </w:rPr>
        <w:t>Document identifier: wsj1563-001</w:t>
      </w:r>
    </w:p>
    <w:p>
      <w:r>
        <w:t xml:space="preserve">PŘI HODNOCENÍ rizik burzovních investic pravděpodobně není lepší výchozí pozice než </w:t>
      </w:r>
      <w:r>
        <w:rPr>
          <w:color w:val="310106"/>
        </w:rPr>
        <w:t>ukazatel "beta</w:t>
      </w:r>
      <w:r>
        <w:t xml:space="preserve">". Investoři by však raději neměli opomíjet ani </w:t>
      </w:r>
      <w:r>
        <w:rPr>
          <w:color w:val="310106"/>
        </w:rPr>
        <w:t>jeho</w:t>
      </w:r>
      <w:r>
        <w:t xml:space="preserve"> omezení. </w:t>
      </w:r>
      <w:r>
        <w:rPr>
          <w:color w:val="310106"/>
        </w:rPr>
        <w:t>Beta</w:t>
      </w:r>
      <w:r>
        <w:t xml:space="preserve"> je </w:t>
      </w:r>
      <w:r>
        <w:rPr>
          <w:color w:val="04640D"/>
        </w:rPr>
        <w:t xml:space="preserve">šikovný ukazatel, </w:t>
      </w:r>
      <w:r>
        <w:rPr>
          <w:color w:val="FEFB0A"/>
        </w:rPr>
        <w:t>který</w:t>
      </w:r>
      <w:r>
        <w:rPr>
          <w:color w:val="04640D"/>
        </w:rPr>
        <w:t xml:space="preserve"> poměřuje nestabilitu </w:t>
      </w:r>
      <w:r>
        <w:rPr>
          <w:color w:val="FB5514"/>
        </w:rPr>
        <w:t>akcie nebo akciového investičního fondu</w:t>
      </w:r>
      <w:r>
        <w:t xml:space="preserve">. Pro každý daný krok na globálním trhu naznačuje, jak prudce může </w:t>
      </w:r>
      <w:r>
        <w:rPr>
          <w:color w:val="E115C0"/>
        </w:rPr>
        <w:t>tato konkrétní emise</w:t>
      </w:r>
      <w:r>
        <w:t xml:space="preserve"> stoupnout nebo klesnout. </w:t>
      </w:r>
      <w:r>
        <w:rPr>
          <w:color w:val="00587F"/>
        </w:rPr>
        <w:t>Hodnoty beta</w:t>
      </w:r>
      <w:r>
        <w:t xml:space="preserve"> jsou snadno dostupné a lze </w:t>
      </w:r>
      <w:r>
        <w:rPr>
          <w:color w:val="00587F"/>
        </w:rPr>
        <w:t>je</w:t>
      </w:r>
      <w:r>
        <w:t xml:space="preserve"> lehce interpretovat. Hodnota beta velkého trhu, obvykle definovaná jako akciový index Standard &amp; Poor's 500, je vždy 1.0. Takže akcie s beta hodnotou 0.5 je nestabilní z poloviny, akcie s hodnotou 1.5 je nestabilní o 50 % více a tak dále. Opatrní investoři by obecně měli zacházet </w:t>
      </w:r>
      <w:r>
        <w:rPr>
          <w:color w:val="0BC582"/>
        </w:rPr>
        <w:t xml:space="preserve">s akciemi, </w:t>
      </w:r>
      <w:r>
        <w:rPr>
          <w:color w:val="FEB8C8"/>
        </w:rPr>
        <w:t>které</w:t>
      </w:r>
      <w:r>
        <w:rPr>
          <w:color w:val="0BC582"/>
        </w:rPr>
        <w:t xml:space="preserve"> mají nízkou hodnotu beta</w:t>
      </w:r>
      <w:r>
        <w:t xml:space="preserve">. Abyste na trhu se stoupající tendencí získali z nabídky největší výtěžek, jděte do akcií s vysokou hodnotou beta. Pamatujte ale, že </w:t>
      </w:r>
      <w:r>
        <w:rPr>
          <w:color w:val="310106"/>
        </w:rPr>
        <w:t>beta</w:t>
      </w:r>
      <w:r>
        <w:t xml:space="preserve"> má také důležité hranice. "</w:t>
      </w:r>
      <w:r>
        <w:rPr>
          <w:color w:val="310106"/>
        </w:rPr>
        <w:t>Beta</w:t>
      </w:r>
      <w:r>
        <w:t xml:space="preserve"> je jen částí rizika akcie," říká </w:t>
      </w:r>
      <w:r>
        <w:rPr>
          <w:color w:val="9E8317"/>
        </w:rPr>
        <w:t xml:space="preserve">William F. Sharpe, emeritní profesor z Univerzity ve Stanfordu, </w:t>
      </w:r>
      <w:r>
        <w:rPr>
          <w:color w:val="01190F"/>
        </w:rPr>
        <w:t>který</w:t>
      </w:r>
      <w:r>
        <w:rPr>
          <w:color w:val="9E8317"/>
        </w:rPr>
        <w:t xml:space="preserve"> </w:t>
      </w:r>
      <w:r>
        <w:rPr>
          <w:color w:val="847D81"/>
        </w:rPr>
        <w:t>toto měřítko</w:t>
      </w:r>
      <w:r>
        <w:rPr>
          <w:color w:val="9E8317"/>
        </w:rPr>
        <w:t xml:space="preserve"> vyvinul</w:t>
      </w:r>
      <w:r>
        <w:t xml:space="preserve">. "Existuje i </w:t>
      </w:r>
      <w:r>
        <w:rPr>
          <w:color w:val="58018B"/>
        </w:rPr>
        <w:t xml:space="preserve">nebezpečí, </w:t>
      </w:r>
      <w:r>
        <w:rPr>
          <w:color w:val="B70639"/>
        </w:rPr>
        <w:t>které</w:t>
      </w:r>
      <w:r>
        <w:rPr>
          <w:color w:val="58018B"/>
        </w:rPr>
        <w:t xml:space="preserve"> není svázáno s pohyby na trhu</w:t>
      </w:r>
      <w:r>
        <w:t xml:space="preserve">, a </w:t>
      </w:r>
      <w:r>
        <w:rPr>
          <w:color w:val="58018B"/>
        </w:rPr>
        <w:t>jeho</w:t>
      </w:r>
      <w:r>
        <w:t xml:space="preserve"> závažnost vám </w:t>
      </w:r>
      <w:r>
        <w:rPr>
          <w:color w:val="310106"/>
        </w:rPr>
        <w:t>beta</w:t>
      </w:r>
      <w:r>
        <w:t xml:space="preserve"> neodhalí." </w:t>
      </w:r>
      <w:r>
        <w:rPr>
          <w:color w:val="310106"/>
        </w:rPr>
        <w:t>Beta</w:t>
      </w:r>
      <w:r>
        <w:t xml:space="preserve"> především nehodnotí danou společnost - a </w:t>
      </w:r>
      <w:r>
        <w:rPr>
          <w:color w:val="703B01"/>
        </w:rPr>
        <w:t xml:space="preserve">rizika příznačná pro dané odvětví, </w:t>
      </w:r>
      <w:r>
        <w:rPr>
          <w:color w:val="F7F1DF"/>
        </w:rPr>
        <w:t>která</w:t>
      </w:r>
      <w:r>
        <w:rPr>
          <w:color w:val="703B01"/>
        </w:rPr>
        <w:t xml:space="preserve"> jsou s konkrétní akcií spojena</w:t>
      </w:r>
      <w:r>
        <w:t xml:space="preserve">. Toto "obchodní" riziko je pro investora s jen malým množstvím akcií velmi důležité, ale prakticky vymizí u velkého a dobře diverzifikovaného portfolia. </w:t>
      </w:r>
      <w:r>
        <w:rPr>
          <w:color w:val="310106"/>
        </w:rPr>
        <w:t>Beta</w:t>
      </w:r>
      <w:r>
        <w:t xml:space="preserve"> je také špatným ukazatelem rizika </w:t>
      </w:r>
      <w:r>
        <w:rPr>
          <w:color w:val="118B8A"/>
        </w:rPr>
        <w:t xml:space="preserve">pro skupiny akcií, </w:t>
      </w:r>
      <w:r>
        <w:rPr>
          <w:color w:val="4AFEFA"/>
        </w:rPr>
        <w:t>které</w:t>
      </w:r>
      <w:r>
        <w:rPr>
          <w:color w:val="118B8A"/>
        </w:rPr>
        <w:t xml:space="preserve"> </w:t>
      </w:r>
      <w:r>
        <w:rPr>
          <w:color w:val="4AFEFA"/>
        </w:rPr>
        <w:t>si</w:t>
      </w:r>
      <w:r>
        <w:rPr>
          <w:color w:val="118B8A"/>
        </w:rPr>
        <w:t xml:space="preserve"> jdou </w:t>
      </w:r>
      <w:r>
        <w:rPr>
          <w:color w:val="4AFEFA"/>
        </w:rPr>
        <w:t>svou</w:t>
      </w:r>
      <w:r>
        <w:rPr>
          <w:color w:val="118B8A"/>
        </w:rPr>
        <w:t xml:space="preserve"> vlastní cestou</w:t>
      </w:r>
      <w:r>
        <w:t xml:space="preserve">. Především ceny zlata a akcií jiných drahých kovů prudce stoupají a klesají, ale </w:t>
      </w:r>
      <w:r>
        <w:rPr>
          <w:color w:val="FCB164"/>
        </w:rPr>
        <w:t>tyto akcie</w:t>
      </w:r>
      <w:r>
        <w:t xml:space="preserve"> mívají nízkou hodnotu beta, protože </w:t>
      </w:r>
      <w:r>
        <w:rPr>
          <w:color w:val="FCB164"/>
        </w:rPr>
        <w:t>jejich</w:t>
      </w:r>
      <w:r>
        <w:t xml:space="preserve"> pohyb není podnícen trhem. Obavy, že by investoři mohli takové údaje nesprávně interpretovat, vedly </w:t>
      </w:r>
      <w:r>
        <w:rPr>
          <w:color w:val="796EE6"/>
        </w:rPr>
        <w:t>Americkou asociaci individuálních investorů</w:t>
      </w:r>
      <w:r>
        <w:t xml:space="preserve"> k tomu, že v roce 1989 ve </w:t>
      </w:r>
      <w:r>
        <w:rPr>
          <w:color w:val="796EE6"/>
        </w:rPr>
        <w:t>svém</w:t>
      </w:r>
      <w:r>
        <w:t xml:space="preserve"> vydání průvodce investičními fondy neuvedla hodnoty beta u fondů drahých kovů. "Obávali jsme se, že by se lidé pouze podívali na hodnotu beta (</w:t>
      </w:r>
      <w:r>
        <w:rPr>
          <w:color w:val="000D2C"/>
        </w:rPr>
        <w:t>fondu zlata</w:t>
      </w:r>
      <w:r>
        <w:t xml:space="preserve">) a řekli si, že je </w:t>
      </w:r>
      <w:r>
        <w:rPr>
          <w:color w:val="000D2C"/>
        </w:rPr>
        <w:t>to</w:t>
      </w:r>
      <w:r>
        <w:t xml:space="preserve"> investice s velmi malým rizikem," říká John Markese, ředitel výzkumu </w:t>
      </w:r>
      <w:r>
        <w:rPr>
          <w:color w:val="796EE6"/>
        </w:rPr>
        <w:t>této skupiny se sídlem v Chicagu</w:t>
      </w:r>
      <w:r>
        <w:t>. "Ve skutečnosti je velmi nestabilní, ale tyto pohyby nejsou důsledkem pohybů na trhu.</w:t>
      </w:r>
    </w:p>
    <w:p>
      <w:r>
        <w:rPr>
          <w:b/>
        </w:rPr>
        <w:t>Document number 1266</w:t>
      </w:r>
    </w:p>
    <w:p>
      <w:r>
        <w:rPr>
          <w:b/>
        </w:rPr>
        <w:t>Document identifier: wsj1564-001</w:t>
      </w:r>
    </w:p>
    <w:p>
      <w:r>
        <w:t xml:space="preserve">JSTE PŘIPRAVENI ZHODNOTIT riskantnost </w:t>
      </w:r>
      <w:r>
        <w:rPr>
          <w:color w:val="310106"/>
        </w:rPr>
        <w:t>svého</w:t>
      </w:r>
      <w:r>
        <w:t xml:space="preserve"> investičního portfolia? Nejprve rychlý test. Když přemýšlíte o slovech "riziko" a "investice", </w:t>
      </w:r>
      <w:r>
        <w:rPr>
          <w:color w:val="04640D"/>
        </w:rPr>
        <w:t>jaké konkrétní nebezpečí</w:t>
      </w:r>
      <w:r>
        <w:t xml:space="preserve"> se </w:t>
      </w:r>
      <w:r>
        <w:rPr>
          <w:color w:val="310106"/>
        </w:rPr>
        <w:t>vám</w:t>
      </w:r>
      <w:r>
        <w:t xml:space="preserve"> vybaví? Položte tužky. Jste-li jako většina lidí, řekli jste, že </w:t>
      </w:r>
      <w:r>
        <w:rPr>
          <w:color w:val="04640D"/>
        </w:rPr>
        <w:t>to</w:t>
      </w:r>
      <w:r>
        <w:t xml:space="preserve"> je </w:t>
      </w:r>
      <w:r>
        <w:rPr>
          <w:color w:val="FEFB0A"/>
        </w:rPr>
        <w:t xml:space="preserve">držba, </w:t>
      </w:r>
      <w:r>
        <w:rPr>
          <w:color w:val="FB5514"/>
        </w:rPr>
        <w:t>která</w:t>
      </w:r>
      <w:r>
        <w:rPr>
          <w:color w:val="FEFB0A"/>
        </w:rPr>
        <w:t xml:space="preserve"> zcela ztrpkne</w:t>
      </w:r>
      <w:r>
        <w:t xml:space="preserve"> - </w:t>
      </w:r>
      <w:r>
        <w:rPr>
          <w:color w:val="E115C0"/>
        </w:rPr>
        <w:t>možná</w:t>
      </w:r>
      <w:r>
        <w:rPr>
          <w:color w:val="00587F"/>
        </w:rPr>
        <w:t xml:space="preserve"> dluhopis, </w:t>
      </w:r>
      <w:r>
        <w:rPr>
          <w:color w:val="0BC582"/>
        </w:rPr>
        <w:t>který</w:t>
      </w:r>
      <w:r>
        <w:rPr>
          <w:color w:val="00587F"/>
        </w:rPr>
        <w:t xml:space="preserve"> není vyplacen</w:t>
      </w:r>
      <w:r>
        <w:t xml:space="preserve">, nebo </w:t>
      </w:r>
      <w:r>
        <w:rPr>
          <w:color w:val="FEB8C8"/>
        </w:rPr>
        <w:t xml:space="preserve">akcie, </w:t>
      </w:r>
      <w:r>
        <w:rPr>
          <w:color w:val="9E8317"/>
        </w:rPr>
        <w:t>jejíž</w:t>
      </w:r>
      <w:r>
        <w:rPr>
          <w:color w:val="FEB8C8"/>
        </w:rPr>
        <w:t xml:space="preserve"> hodnota zanikne v konkurzním řízení</w:t>
      </w:r>
      <w:r>
        <w:t>. "</w:t>
      </w:r>
      <w:r>
        <w:rPr>
          <w:color w:val="01190F"/>
        </w:rPr>
        <w:t>Lidé</w:t>
      </w:r>
      <w:r>
        <w:rPr>
          <w:color w:val="847D81"/>
        </w:rPr>
        <w:t xml:space="preserve"> mají sklon vidět rizika především v tomto jednom rozměru</w:t>
      </w:r>
      <w:r>
        <w:t xml:space="preserve">," říká Timothy Kochis, státní ředitel pro osobní finanční plánování u účetní společnosti Deloitte, Haskins &amp; Sells. </w:t>
      </w:r>
      <w:r>
        <w:rPr>
          <w:color w:val="847D81"/>
        </w:rPr>
        <w:t>V tom</w:t>
      </w:r>
      <w:r>
        <w:t xml:space="preserve"> ale vězí ještě jiná stránka </w:t>
      </w:r>
      <w:r>
        <w:rPr>
          <w:color w:val="58018B"/>
        </w:rPr>
        <w:t xml:space="preserve">investičního rizika: nebezpečí, že se </w:t>
      </w:r>
      <w:r>
        <w:rPr>
          <w:color w:val="B70639"/>
        </w:rPr>
        <w:t>vaše</w:t>
      </w:r>
      <w:r>
        <w:rPr>
          <w:color w:val="703B01"/>
        </w:rPr>
        <w:t xml:space="preserve"> portfolio</w:t>
      </w:r>
      <w:r>
        <w:rPr>
          <w:color w:val="58018B"/>
        </w:rPr>
        <w:t xml:space="preserve"> zformuje tak, aby</w:t>
      </w:r>
      <w:r>
        <w:t xml:space="preserve"> </w:t>
      </w:r>
      <w:r>
        <w:rPr>
          <w:color w:val="F7F1DF"/>
        </w:rPr>
        <w:t>se vyhnulo jednomu nebo více druhům rizika a jiná rizika neuvidí</w:t>
      </w:r>
      <w:r>
        <w:t xml:space="preserve">. </w:t>
      </w:r>
      <w:r>
        <w:rPr>
          <w:color w:val="118B8A"/>
        </w:rPr>
        <w:t>To</w:t>
      </w:r>
      <w:r>
        <w:t xml:space="preserve"> jistě není dobrá zpráva </w:t>
      </w:r>
      <w:r>
        <w:rPr>
          <w:color w:val="4AFEFA"/>
        </w:rPr>
        <w:t xml:space="preserve">pro vás všechny, </w:t>
      </w:r>
      <w:r>
        <w:rPr>
          <w:color w:val="FCB164"/>
        </w:rPr>
        <w:t>kdo</w:t>
      </w:r>
      <w:r>
        <w:rPr>
          <w:color w:val="4AFEFA"/>
        </w:rPr>
        <w:t xml:space="preserve"> každou noc spíte jako nemluvňata, ukolébáni představami, že </w:t>
      </w:r>
      <w:r>
        <w:rPr>
          <w:color w:val="FCB164"/>
        </w:rPr>
        <w:t>vaše</w:t>
      </w:r>
      <w:r>
        <w:rPr>
          <w:color w:val="4AFEFA"/>
        </w:rPr>
        <w:t xml:space="preserve"> peníze leží bez rizika v šestiměsíčních vkladních certifikátech</w:t>
      </w:r>
      <w:r>
        <w:t xml:space="preserve">. Riziko chodí v mnoha přestrojeních a </w:t>
      </w:r>
      <w:r>
        <w:rPr>
          <w:color w:val="796EE6"/>
        </w:rPr>
        <w:t xml:space="preserve">investice, </w:t>
      </w:r>
      <w:r>
        <w:rPr>
          <w:color w:val="000D2C"/>
        </w:rPr>
        <w:t>které</w:t>
      </w:r>
      <w:r>
        <w:rPr>
          <w:color w:val="796EE6"/>
        </w:rPr>
        <w:t xml:space="preserve"> mají v jedné nápadné formě nízké riziko</w:t>
      </w:r>
      <w:r>
        <w:t xml:space="preserve">, mohou mít v jiných, méně nápadných formách riziko hrozivě vysoké. Například </w:t>
      </w:r>
      <w:r>
        <w:rPr>
          <w:color w:val="53495F"/>
        </w:rPr>
        <w:t>americké dlouhodobé státní obligace</w:t>
      </w:r>
      <w:r>
        <w:t xml:space="preserve"> jsou superbezpečné, pokud jde o návratnost peněz a splatnost. </w:t>
      </w:r>
      <w:r>
        <w:rPr>
          <w:color w:val="53495F"/>
        </w:rPr>
        <w:t>Jejich</w:t>
      </w:r>
      <w:r>
        <w:t xml:space="preserve"> hodnotu jakožto investici ale může zdecimovat </w:t>
      </w:r>
      <w:r>
        <w:rPr>
          <w:color w:val="F95475"/>
        </w:rPr>
        <w:t xml:space="preserve">inflace, </w:t>
      </w:r>
      <w:r>
        <w:rPr>
          <w:color w:val="61FC03"/>
        </w:rPr>
        <w:t>která</w:t>
      </w:r>
      <w:r>
        <w:rPr>
          <w:color w:val="F95475"/>
        </w:rPr>
        <w:t xml:space="preserve"> sníží kupní sílu pevně stanovené výplaty úroků těchto dluhopisů</w:t>
      </w:r>
      <w:r>
        <w:t xml:space="preserve">. Riziko je zároveň spojeno s časem. Když </w:t>
      </w:r>
      <w:r>
        <w:rPr>
          <w:color w:val="5D9608"/>
        </w:rPr>
        <w:t>finanční oborníci</w:t>
      </w:r>
      <w:r>
        <w:t xml:space="preserve"> poměřují riziko matematicky, obvykle se zaměřují na nestabilitu krátkodobé návratnosti. </w:t>
      </w:r>
      <w:r>
        <w:rPr>
          <w:color w:val="DE98FD"/>
        </w:rPr>
        <w:t>Akcie</w:t>
      </w:r>
      <w:r>
        <w:t xml:space="preserve"> jsou například mnohem rizikovější než krátkodobé státní obligace, protože </w:t>
      </w:r>
      <w:r>
        <w:rPr>
          <w:color w:val="98A088"/>
        </w:rPr>
        <w:t xml:space="preserve">rozpětí </w:t>
      </w:r>
      <w:r>
        <w:rPr>
          <w:color w:val="4F584E"/>
        </w:rPr>
        <w:t>jejich</w:t>
      </w:r>
      <w:r>
        <w:rPr>
          <w:color w:val="98A088"/>
        </w:rPr>
        <w:t xml:space="preserve"> výkonnosti od nejlepších po nejhorší roky</w:t>
      </w:r>
      <w:r>
        <w:t xml:space="preserve"> je mnohem širší. </w:t>
      </w:r>
      <w:r>
        <w:rPr>
          <w:color w:val="98A088"/>
        </w:rPr>
        <w:t>To</w:t>
      </w:r>
      <w:r>
        <w:t xml:space="preserve"> se obvykle poměřuje směrodatnou odchylkou, neboli rozdílností, ročních výsledků oproti průměrné návratnosti během času. </w:t>
      </w:r>
      <w:r>
        <w:rPr>
          <w:color w:val="248AD0"/>
        </w:rPr>
        <w:t xml:space="preserve">Investoři, </w:t>
      </w:r>
      <w:r>
        <w:rPr>
          <w:color w:val="5C5300"/>
        </w:rPr>
        <w:t>kteří</w:t>
      </w:r>
      <w:r>
        <w:rPr>
          <w:color w:val="248AD0"/>
        </w:rPr>
        <w:t xml:space="preserve"> jsou zaujatí krátkodobými výkyvy</w:t>
      </w:r>
      <w:r>
        <w:t xml:space="preserve">, však mohou věnovat příliš malou pozornost jinému velkému riziku - nevytvoření dostatku peněz k dosažení dlouhodobého finančního cíle a cílů spojených se životním stylem. </w:t>
      </w:r>
      <w:r>
        <w:rPr>
          <w:color w:val="9F6551"/>
        </w:rPr>
        <w:t>Někteří investoři</w:t>
      </w:r>
      <w:r>
        <w:t xml:space="preserve"> se například od krachu </w:t>
      </w:r>
      <w:r>
        <w:rPr>
          <w:color w:val="BCFEC6"/>
        </w:rPr>
        <w:t>trhu</w:t>
      </w:r>
      <w:r>
        <w:t xml:space="preserve"> v roce 1987 dušují, že se akciím vyhnou, a zhroucení z minulého pátku tyto pocity pouze posílilo. Akciový trh však i přes některé intenzivní poklesy podával během dosti dlouhé doby podstatně lepší výkon než jiné cenné papíry. Tím, že se stáhli do zřejmého bezpečí, řekněme, fondů peněžního trhu, nemusejí </w:t>
      </w:r>
      <w:r>
        <w:rPr>
          <w:color w:val="932C70"/>
        </w:rPr>
        <w:t>investoři</w:t>
      </w:r>
      <w:r>
        <w:t xml:space="preserve"> získávat takovou návratnost investic, aby </w:t>
      </w:r>
      <w:r>
        <w:rPr>
          <w:color w:val="932C70"/>
        </w:rPr>
        <w:t>si</w:t>
      </w:r>
      <w:r>
        <w:t xml:space="preserve"> zaplatili zajištěný důchod. "</w:t>
      </w:r>
      <w:r>
        <w:rPr>
          <w:color w:val="2B1B04"/>
        </w:rPr>
        <w:t>To</w:t>
      </w:r>
      <w:r>
        <w:t xml:space="preserve"> je </w:t>
      </w:r>
      <w:r>
        <w:rPr>
          <w:color w:val="B5AFC4"/>
        </w:rPr>
        <w:t>riziko</w:t>
      </w:r>
      <w:r>
        <w:t xml:space="preserve"> ze všeho největší </w:t>
      </w:r>
      <w:r>
        <w:rPr>
          <w:color w:val="D4C67A"/>
        </w:rPr>
        <w:t xml:space="preserve">- riziko, že nedosáhnete </w:t>
      </w:r>
      <w:r>
        <w:rPr>
          <w:color w:val="AE7AA1"/>
        </w:rPr>
        <w:t>svých</w:t>
      </w:r>
      <w:r>
        <w:rPr>
          <w:color w:val="D4C67A"/>
        </w:rPr>
        <w:t xml:space="preserve"> cílů</w:t>
      </w:r>
      <w:r>
        <w:t xml:space="preserve">," říká Steven B. Enright, newyorský finanční plánovač u společnosti Seidman Financial Services. Výsledkem je, že </w:t>
      </w:r>
      <w:r>
        <w:rPr>
          <w:color w:val="C2A393"/>
        </w:rPr>
        <w:t>finanční poradci</w:t>
      </w:r>
      <w:r>
        <w:t xml:space="preserve"> říkají, že když vyčíslují rizikovost portfolia </w:t>
      </w:r>
      <w:r>
        <w:rPr>
          <w:color w:val="C2A393"/>
        </w:rPr>
        <w:t>svých</w:t>
      </w:r>
      <w:r>
        <w:t xml:space="preserve"> klientů, podnikají několik kroků. Odhadují </w:t>
      </w:r>
      <w:r>
        <w:rPr>
          <w:color w:val="0232FD"/>
        </w:rPr>
        <w:t xml:space="preserve">návratnost, </w:t>
      </w:r>
      <w:r>
        <w:rPr>
          <w:color w:val="6A3A35"/>
        </w:rPr>
        <w:t>kterou</w:t>
      </w:r>
      <w:r>
        <w:rPr>
          <w:color w:val="0232FD"/>
        </w:rPr>
        <w:t xml:space="preserve"> aktuální portfolio </w:t>
      </w:r>
      <w:r>
        <w:rPr>
          <w:color w:val="BA6801"/>
        </w:rPr>
        <w:t>nějaké osoby</w:t>
      </w:r>
      <w:r>
        <w:rPr>
          <w:color w:val="0232FD"/>
        </w:rPr>
        <w:t xml:space="preserve"> časem pravděpodobně vytvoří, </w:t>
      </w:r>
      <w:r>
        <w:rPr>
          <w:color w:val="168E5C"/>
        </w:rPr>
        <w:t xml:space="preserve">spolu se směrodatnou odchylkou, </w:t>
      </w:r>
      <w:r>
        <w:rPr>
          <w:color w:val="16C0D0"/>
        </w:rPr>
        <w:t>která</w:t>
      </w:r>
      <w:r>
        <w:rPr>
          <w:color w:val="168E5C"/>
        </w:rPr>
        <w:t xml:space="preserve"> naznačuje, jak moc se </w:t>
      </w:r>
      <w:r>
        <w:rPr>
          <w:color w:val="C62100"/>
        </w:rPr>
        <w:t>tato návratnost</w:t>
      </w:r>
      <w:r>
        <w:rPr>
          <w:color w:val="168E5C"/>
        </w:rPr>
        <w:t xml:space="preserve"> bude rok od roku měnit</w:t>
      </w:r>
      <w:r>
        <w:t xml:space="preserve">. Snaží se vypočítat </w:t>
      </w:r>
      <w:r>
        <w:rPr>
          <w:color w:val="014347"/>
        </w:rPr>
        <w:t xml:space="preserve">dlouhodobé výsledky, </w:t>
      </w:r>
      <w:r>
        <w:rPr>
          <w:color w:val="233809"/>
        </w:rPr>
        <w:t>které</w:t>
      </w:r>
      <w:r>
        <w:rPr>
          <w:color w:val="014347"/>
        </w:rPr>
        <w:t xml:space="preserve"> </w:t>
      </w:r>
      <w:r>
        <w:rPr>
          <w:color w:val="42083B"/>
        </w:rPr>
        <w:t>daná osoba</w:t>
      </w:r>
      <w:r>
        <w:rPr>
          <w:color w:val="014347"/>
        </w:rPr>
        <w:t xml:space="preserve"> potřebuje, aby</w:t>
      </w:r>
      <w:r>
        <w:t xml:space="preserve"> dosáhla hlavních cílů. A sledují </w:t>
      </w:r>
      <w:r>
        <w:rPr>
          <w:color w:val="82785D"/>
        </w:rPr>
        <w:t xml:space="preserve">i ty typy rizika, </w:t>
      </w:r>
      <w:r>
        <w:rPr>
          <w:color w:val="023087"/>
        </w:rPr>
        <w:t>které</w:t>
      </w:r>
      <w:r>
        <w:rPr>
          <w:color w:val="82785D"/>
        </w:rPr>
        <w:t xml:space="preserve"> se nedají snadno vyčíslit</w:t>
      </w:r>
      <w:r>
        <w:t xml:space="preserve">. Portfolia dvou hypotetických rodin, </w:t>
      </w:r>
      <w:r>
        <w:rPr>
          <w:color w:val="B7DAD2"/>
        </w:rPr>
        <w:t>jednoho páru v důchodovém věku</w:t>
      </w:r>
      <w:r>
        <w:t xml:space="preserve"> a </w:t>
      </w:r>
      <w:r>
        <w:rPr>
          <w:color w:val="196956"/>
        </w:rPr>
        <w:t>jiného páru ve věku 45 let se dvěma příjmy</w:t>
      </w:r>
      <w:r>
        <w:t xml:space="preserve">, ilustrují různé typy </w:t>
      </w:r>
      <w:r>
        <w:rPr>
          <w:color w:val="8C41BB"/>
        </w:rPr>
        <w:t xml:space="preserve">rizik, </w:t>
      </w:r>
      <w:r>
        <w:rPr>
          <w:color w:val="ECEDFE"/>
        </w:rPr>
        <w:t>které</w:t>
      </w:r>
      <w:r>
        <w:rPr>
          <w:color w:val="8C41BB"/>
        </w:rPr>
        <w:t xml:space="preserve"> investoři musejí brát v úvahu</w:t>
      </w:r>
      <w:r>
        <w:t xml:space="preserve">. </w:t>
      </w:r>
      <w:r>
        <w:rPr>
          <w:color w:val="2B2D32"/>
        </w:rPr>
        <w:t xml:space="preserve">Například pojištěné komunální dluhopisy, </w:t>
      </w:r>
      <w:r>
        <w:rPr>
          <w:color w:val="94C661"/>
        </w:rPr>
        <w:t>které</w:t>
      </w:r>
      <w:r>
        <w:rPr>
          <w:color w:val="2B2D32"/>
        </w:rPr>
        <w:t xml:space="preserve"> dominují </w:t>
      </w:r>
      <w:r>
        <w:rPr>
          <w:color w:val="F8907D"/>
        </w:rPr>
        <w:t xml:space="preserve">portfoliu </w:t>
      </w:r>
      <w:r>
        <w:rPr>
          <w:color w:val="895E6B"/>
        </w:rPr>
        <w:t>staršího páru</w:t>
      </w:r>
      <w:r>
        <w:t xml:space="preserve">, byly pravděpodobně z větší části vybrány pro </w:t>
      </w:r>
      <w:r>
        <w:rPr>
          <w:color w:val="2B2D32"/>
        </w:rPr>
        <w:t>jejich</w:t>
      </w:r>
      <w:r>
        <w:t xml:space="preserve"> nízké výplatní riziko. Vystavují ale </w:t>
      </w:r>
      <w:r>
        <w:rPr>
          <w:color w:val="B7DAD2"/>
        </w:rPr>
        <w:t>držitele</w:t>
      </w:r>
      <w:r>
        <w:t xml:space="preserve"> mnohým inflačním rizikům a rizikům spojeným s úrokovou sazbou. </w:t>
      </w:r>
      <w:r>
        <w:rPr>
          <w:color w:val="788E95"/>
        </w:rPr>
        <w:t xml:space="preserve">Držba akcií </w:t>
      </w:r>
      <w:r>
        <w:rPr>
          <w:color w:val="FB6AB8"/>
        </w:rPr>
        <w:t>mladšího páru</w:t>
      </w:r>
      <w:r>
        <w:t xml:space="preserve"> zahrnuje větší riziko než diverzifikované akciové portfolio, protože většina peněz je v jediné emisi. Všimněte si, </w:t>
      </w:r>
      <w:r>
        <w:rPr>
          <w:color w:val="576094"/>
        </w:rPr>
        <w:t xml:space="preserve">že </w:t>
      </w:r>
      <w:r>
        <w:rPr>
          <w:color w:val="DB1474"/>
        </w:rPr>
        <w:t xml:space="preserve">portfolio </w:t>
      </w:r>
      <w:r>
        <w:rPr>
          <w:color w:val="8489AE"/>
        </w:rPr>
        <w:t>mladšího páru</w:t>
      </w:r>
      <w:r>
        <w:rPr>
          <w:color w:val="576094"/>
        </w:rPr>
        <w:t xml:space="preserve"> má </w:t>
      </w:r>
      <w:r>
        <w:rPr>
          <w:color w:val="860E04"/>
        </w:rPr>
        <w:t>vyšší očekávanou roční návratnost ve výši 10.1 %</w:t>
      </w:r>
      <w:r>
        <w:rPr>
          <w:color w:val="576094"/>
        </w:rPr>
        <w:t xml:space="preserve"> oproti 8.8 %, jak </w:t>
      </w:r>
      <w:r>
        <w:rPr>
          <w:color w:val="860E04"/>
        </w:rPr>
        <w:t>to</w:t>
      </w:r>
      <w:r>
        <w:rPr>
          <w:color w:val="576094"/>
        </w:rPr>
        <w:t xml:space="preserve"> spočítala </w:t>
      </w:r>
      <w:r>
        <w:rPr>
          <w:color w:val="FBC206"/>
        </w:rPr>
        <w:t xml:space="preserve">společnost Seidman Financial Services, </w:t>
      </w:r>
      <w:r>
        <w:rPr>
          <w:color w:val="6EAB9B"/>
        </w:rPr>
        <w:t>která</w:t>
      </w:r>
      <w:r>
        <w:rPr>
          <w:color w:val="FBC206"/>
        </w:rPr>
        <w:t xml:space="preserve"> je dceřinou společností pro finanční plánování společnosti BDO Seidman</w:t>
      </w:r>
      <w:r>
        <w:t xml:space="preserve">. </w:t>
      </w:r>
      <w:r>
        <w:rPr>
          <w:color w:val="576094"/>
        </w:rPr>
        <w:t>To</w:t>
      </w:r>
      <w:r>
        <w:t xml:space="preserve"> silně odráží ono objemné vlastnictví akcií. </w:t>
      </w:r>
      <w:r>
        <w:rPr>
          <w:color w:val="F2CDFE"/>
        </w:rPr>
        <w:t xml:space="preserve">Cenou, </w:t>
      </w:r>
      <w:r>
        <w:rPr>
          <w:color w:val="645341"/>
        </w:rPr>
        <w:t>která</w:t>
      </w:r>
      <w:r>
        <w:rPr>
          <w:color w:val="F2CDFE"/>
        </w:rPr>
        <w:t xml:space="preserve"> se platí </w:t>
      </w:r>
      <w:r>
        <w:rPr>
          <w:color w:val="760035"/>
        </w:rPr>
        <w:t>za vyšší očekávanou návratnost</w:t>
      </w:r>
      <w:r>
        <w:t xml:space="preserve">, je však </w:t>
      </w:r>
      <w:r>
        <w:rPr>
          <w:color w:val="647A41"/>
        </w:rPr>
        <w:t>větší krátkodobá nestabilita</w:t>
      </w:r>
      <w:r>
        <w:t xml:space="preserve">, jak se ukazuje </w:t>
      </w:r>
      <w:r>
        <w:rPr>
          <w:color w:val="496E76"/>
        </w:rPr>
        <w:t xml:space="preserve">ve vyšší směrodatné odchylce, </w:t>
      </w:r>
      <w:r>
        <w:rPr>
          <w:color w:val="E3F894"/>
        </w:rPr>
        <w:t>kterou</w:t>
      </w:r>
      <w:r>
        <w:rPr>
          <w:color w:val="496E76"/>
        </w:rPr>
        <w:t xml:space="preserve"> </w:t>
      </w:r>
      <w:r>
        <w:rPr>
          <w:color w:val="F9D7CD"/>
        </w:rPr>
        <w:t>společnost Seidman</w:t>
      </w:r>
      <w:r>
        <w:rPr>
          <w:color w:val="496E76"/>
        </w:rPr>
        <w:t xml:space="preserve"> odhaduje </w:t>
      </w:r>
      <w:r>
        <w:rPr>
          <w:color w:val="876128"/>
        </w:rPr>
        <w:t xml:space="preserve">pro portfolio </w:t>
      </w:r>
      <w:r>
        <w:rPr>
          <w:color w:val="A1A711"/>
        </w:rPr>
        <w:t>mladšího páru</w:t>
      </w:r>
      <w:r>
        <w:t xml:space="preserve">. (Zde je návod, jak vyložit hodnotu směrodatné odchylky: Vezměte </w:t>
      </w:r>
      <w:r>
        <w:rPr>
          <w:color w:val="01FB92"/>
        </w:rPr>
        <w:t>očekávanou návratnost</w:t>
      </w:r>
      <w:r>
        <w:t xml:space="preserve"> a přičtěte </w:t>
      </w:r>
      <w:r>
        <w:rPr>
          <w:color w:val="01FB92"/>
        </w:rPr>
        <w:t>k ní</w:t>
      </w:r>
      <w:r>
        <w:t xml:space="preserve"> </w:t>
      </w:r>
      <w:r>
        <w:rPr>
          <w:color w:val="FD0F31"/>
        </w:rPr>
        <w:t>směrodatnou odchylku</w:t>
      </w:r>
      <w:r>
        <w:t xml:space="preserve">. Pak vezměte </w:t>
      </w:r>
      <w:r>
        <w:rPr>
          <w:color w:val="01FB92"/>
        </w:rPr>
        <w:t>očekávanou návratnost</w:t>
      </w:r>
      <w:r>
        <w:t xml:space="preserve"> a </w:t>
      </w:r>
      <w:r>
        <w:rPr>
          <w:color w:val="FD0F31"/>
        </w:rPr>
        <w:t>směrodatnou odchylku</w:t>
      </w:r>
      <w:r>
        <w:t xml:space="preserve"> odečtěte. Pokud byly všechny předpoklady přesné, za dva roky ze tří by skutečný výsledek měl dopadnout do tohoto rozpětí. Abyste dostali </w:t>
      </w:r>
      <w:r>
        <w:rPr>
          <w:color w:val="BE8485"/>
        </w:rPr>
        <w:t>širší rozpětí</w:t>
      </w:r>
      <w:r>
        <w:t xml:space="preserve">, přičtěte a odečtěte </w:t>
      </w:r>
      <w:r>
        <w:rPr>
          <w:color w:val="FD0F31"/>
        </w:rPr>
        <w:t>směrodatnou odchylku</w:t>
      </w:r>
      <w:r>
        <w:t xml:space="preserve"> dvakrát. Existuje 95% pravděpodobnost, že výsledky libovolného roku dopadnou </w:t>
      </w:r>
      <w:r>
        <w:rPr>
          <w:color w:val="BE8485"/>
        </w:rPr>
        <w:t>do tohoto rozpětí</w:t>
      </w:r>
      <w:r>
        <w:t xml:space="preserve">.) </w:t>
      </w:r>
      <w:r>
        <w:rPr>
          <w:color w:val="647A41"/>
        </w:rPr>
        <w:t xml:space="preserve">Větší nestabilita </w:t>
      </w:r>
      <w:r>
        <w:rPr>
          <w:color w:val="C660FB"/>
        </w:rPr>
        <w:t xml:space="preserve">portfolia </w:t>
      </w:r>
      <w:r>
        <w:rPr>
          <w:color w:val="120104"/>
        </w:rPr>
        <w:t>mladšího páru</w:t>
      </w:r>
      <w:r>
        <w:t xml:space="preserve"> samozřejmě nutně neznamená, že </w:t>
      </w:r>
      <w:r>
        <w:rPr>
          <w:color w:val="788E95"/>
        </w:rPr>
        <w:t>tyto investice</w:t>
      </w:r>
      <w:r>
        <w:t xml:space="preserve"> jsou rizikovější, co se týče dosažení dlouhodobých cílů </w:t>
      </w:r>
      <w:r>
        <w:rPr>
          <w:color w:val="196956"/>
        </w:rPr>
        <w:t>držitele</w:t>
      </w:r>
      <w:r>
        <w:t xml:space="preserve">. </w:t>
      </w:r>
      <w:r>
        <w:rPr>
          <w:color w:val="D48958"/>
        </w:rPr>
        <w:t xml:space="preserve">Portfolio </w:t>
      </w:r>
      <w:r>
        <w:rPr>
          <w:color w:val="05AEE8"/>
        </w:rPr>
        <w:t>staršího páru</w:t>
      </w:r>
      <w:r>
        <w:t xml:space="preserve"> by určitě mohlo být ve skutečnosti rizikovější v tom smyslu, že by </w:t>
      </w:r>
      <w:r>
        <w:rPr>
          <w:color w:val="C3C1BE"/>
        </w:rPr>
        <w:t>očekávaný zisk</w:t>
      </w:r>
      <w:r>
        <w:t xml:space="preserve"> nevytvořil dostatečné množství dolarů, aby splnil </w:t>
      </w:r>
      <w:r>
        <w:rPr>
          <w:color w:val="B7DAD2"/>
        </w:rPr>
        <w:t>jejich</w:t>
      </w:r>
      <w:r>
        <w:t xml:space="preserve"> plány na výdaje. "</w:t>
      </w:r>
      <w:r>
        <w:rPr>
          <w:color w:val="9F98F8"/>
        </w:rPr>
        <w:t>Nyní možná mají pocit jistoty, protože na akciovém trhu nejsou silně zapojeni</w:t>
      </w:r>
      <w:r>
        <w:t xml:space="preserve">," říká John H. Cammack, finanční poradce společnosti Alexandra Armstrong Advisors Inc. ve Washingtonu. "Mohou </w:t>
      </w:r>
      <w:r>
        <w:rPr>
          <w:color w:val="9F98F8"/>
        </w:rPr>
        <w:t>za to</w:t>
      </w:r>
      <w:r>
        <w:t xml:space="preserve"> ale zaplatit za 10 nebo 20 let." Paní Slaterová informuje o osobních financích z newyorské kanceláře deníku The Wall Street Journal. Když dojde na investice, pokusy o vyvážení rizika a zisku mohou vypadat jako házení šipek naslepo: investoři neznají </w:t>
      </w:r>
      <w:r>
        <w:rPr>
          <w:color w:val="1167D9"/>
        </w:rPr>
        <w:t xml:space="preserve">skutečný zisk, </w:t>
      </w:r>
      <w:r>
        <w:rPr>
          <w:color w:val="D19012"/>
        </w:rPr>
        <w:t>který</w:t>
      </w:r>
      <w:r>
        <w:rPr>
          <w:color w:val="1167D9"/>
        </w:rPr>
        <w:t xml:space="preserve"> cenné papíry přinesou</w:t>
      </w:r>
      <w:r>
        <w:t xml:space="preserve">, nebo </w:t>
      </w:r>
      <w:r>
        <w:rPr>
          <w:color w:val="B7D802"/>
        </w:rPr>
        <w:t xml:space="preserve">výkyvy, </w:t>
      </w:r>
      <w:r>
        <w:rPr>
          <w:color w:val="826392"/>
        </w:rPr>
        <w:t>které</w:t>
      </w:r>
      <w:r>
        <w:rPr>
          <w:color w:val="B7D802"/>
        </w:rPr>
        <w:t xml:space="preserve"> během doby nastanou</w:t>
      </w:r>
      <w:r>
        <w:t xml:space="preserve">. Pohled do minulosti může poskytnout jistá vodítka. Například </w:t>
      </w:r>
      <w:r>
        <w:rPr>
          <w:color w:val="5E7A6A"/>
        </w:rPr>
        <w:t xml:space="preserve">investoři, </w:t>
      </w:r>
      <w:r>
        <w:rPr>
          <w:color w:val="B29869"/>
        </w:rPr>
        <w:t>kteří</w:t>
      </w:r>
      <w:r>
        <w:rPr>
          <w:color w:val="5E7A6A"/>
        </w:rPr>
        <w:t xml:space="preserve"> tolerovali výkyvy akciového trhu</w:t>
      </w:r>
      <w:r>
        <w:t xml:space="preserve">, měli po několik dekád mnohem větší výnos, přesahující takové obligace a "hotovostní" investice, jako jsou krátkodobé státní obligace. Ale zatímco historie může naznačovat, co je rozumné očekávat, neexistuje žádná záruka, že se minulost bude opakovat. Někteří analytici například věří, že výnos z obligací a nestabilita se navždy přiblížily těm burzovním. A </w:t>
      </w:r>
      <w:r>
        <w:rPr>
          <w:color w:val="1D0051"/>
        </w:rPr>
        <w:t>výnos z investic v hotovosti</w:t>
      </w:r>
      <w:r>
        <w:t xml:space="preserve"> může nadále překračovat inflaci </w:t>
      </w:r>
      <w:r>
        <w:rPr>
          <w:color w:val="8BE7FC"/>
        </w:rPr>
        <w:t xml:space="preserve">o širší ziskové rozpětí, než </w:t>
      </w:r>
      <w:r>
        <w:rPr>
          <w:color w:val="76E0C1"/>
        </w:rPr>
        <w:t>v jakém</w:t>
      </w:r>
      <w:r>
        <w:rPr>
          <w:color w:val="8BE7FC"/>
        </w:rPr>
        <w:t xml:space="preserve"> byl v průběhu dlouhé minulosti</w:t>
      </w:r>
      <w:r>
        <w:t xml:space="preserve">. </w:t>
      </w:r>
      <w:r>
        <w:rPr>
          <w:color w:val="D48958"/>
        </w:rPr>
        <w:t>Portfolio A</w:t>
      </w:r>
      <w:r>
        <w:t xml:space="preserve">: </w:t>
      </w:r>
      <w:r>
        <w:rPr>
          <w:color w:val="B7DAD2"/>
        </w:rPr>
        <w:t>důchodový pár</w:t>
      </w:r>
      <w:r>
        <w:t xml:space="preserve">, věk 65 let, </w:t>
      </w:r>
      <w:r>
        <w:rPr>
          <w:color w:val="D48958"/>
        </w:rPr>
        <w:t>portfolio v hodnotě 400000 dolarů</w:t>
      </w:r>
      <w:r>
        <w:t xml:space="preserve">. </w:t>
      </w:r>
      <w:r>
        <w:rPr>
          <w:color w:val="788E95"/>
        </w:rPr>
        <w:t>Portfolio B</w:t>
      </w:r>
      <w:r>
        <w:t xml:space="preserve">: </w:t>
      </w:r>
      <w:r>
        <w:rPr>
          <w:color w:val="196956"/>
        </w:rPr>
        <w:t>pár se dvěma příjmy</w:t>
      </w:r>
      <w:r>
        <w:t xml:space="preserve">, věk 45 let, </w:t>
      </w:r>
      <w:r>
        <w:rPr>
          <w:color w:val="788E95"/>
        </w:rPr>
        <w:t>portfolio v hodnotě 150000 dolarů</w:t>
      </w:r>
      <w:r>
        <w:t>.</w:t>
      </w:r>
    </w:p>
    <w:p>
      <w:r>
        <w:rPr>
          <w:b/>
        </w:rPr>
        <w:t>Document number 1267</w:t>
      </w:r>
    </w:p>
    <w:p>
      <w:r>
        <w:rPr>
          <w:b/>
        </w:rPr>
        <w:t>Document identifier: wsj1565-001</w:t>
      </w:r>
    </w:p>
    <w:p>
      <w:r>
        <w:rPr>
          <w:color w:val="310106"/>
        </w:rPr>
        <w:t>Senátor John Kerry</w:t>
      </w:r>
      <w:r>
        <w:t xml:space="preserve"> </w:t>
      </w:r>
      <w:r>
        <w:rPr>
          <w:color w:val="04640D"/>
        </w:rPr>
        <w:t>nás</w:t>
      </w:r>
      <w:r>
        <w:t xml:space="preserve"> dnes </w:t>
      </w:r>
      <w:r>
        <w:rPr>
          <w:color w:val="FEFB0A"/>
        </w:rPr>
        <w:t xml:space="preserve">ve </w:t>
      </w:r>
      <w:r>
        <w:rPr>
          <w:color w:val="FB5514"/>
        </w:rPr>
        <w:t>svém</w:t>
      </w:r>
      <w:r>
        <w:rPr>
          <w:color w:val="FEFB0A"/>
        </w:rPr>
        <w:t xml:space="preserve"> dopise</w:t>
      </w:r>
      <w:r>
        <w:t xml:space="preserve"> plísní za naznačování, že co se týče </w:t>
      </w:r>
      <w:r>
        <w:rPr>
          <w:color w:val="E115C0"/>
        </w:rPr>
        <w:t>Manuela Noriegy</w:t>
      </w:r>
      <w:r>
        <w:t xml:space="preserve">, "obrátil na pětníku". Oprávněně říká, </w:t>
      </w:r>
      <w:r>
        <w:rPr>
          <w:color w:val="00587F"/>
        </w:rPr>
        <w:t xml:space="preserve">že nějaký čas byl </w:t>
      </w:r>
      <w:r>
        <w:rPr>
          <w:color w:val="0BC582"/>
        </w:rPr>
        <w:t>proti Noriegovi</w:t>
      </w:r>
      <w:r>
        <w:t xml:space="preserve">, </w:t>
      </w:r>
      <w:r>
        <w:rPr>
          <w:color w:val="00587F"/>
        </w:rPr>
        <w:t>což</w:t>
      </w:r>
      <w:r>
        <w:t xml:space="preserve"> vysvětluje </w:t>
      </w:r>
      <w:r>
        <w:rPr>
          <w:color w:val="310106"/>
        </w:rPr>
        <w:t>jeho</w:t>
      </w:r>
      <w:r>
        <w:t xml:space="preserve"> kritiku toho, jak špatně administrativa řešila pokus o převrat. </w:t>
      </w:r>
      <w:r>
        <w:rPr>
          <w:color w:val="FEB8C8"/>
        </w:rPr>
        <w:t>Náš</w:t>
      </w:r>
      <w:r>
        <w:rPr>
          <w:color w:val="9E8317"/>
        </w:rPr>
        <w:t xml:space="preserve"> úvodník z 12. října</w:t>
      </w:r>
      <w:r>
        <w:t xml:space="preserve"> měl být přesnější. </w:t>
      </w:r>
      <w:r>
        <w:rPr>
          <w:color w:val="9E8317"/>
        </w:rPr>
        <w:t>Jeho</w:t>
      </w:r>
      <w:r>
        <w:t xml:space="preserve"> cílem bylo vyjádřit </w:t>
      </w:r>
      <w:r>
        <w:rPr>
          <w:color w:val="04640D"/>
        </w:rPr>
        <w:t>naši</w:t>
      </w:r>
      <w:r>
        <w:t xml:space="preserve"> naději, že </w:t>
      </w:r>
      <w:r>
        <w:rPr>
          <w:color w:val="01190F"/>
        </w:rPr>
        <w:t>tento senátor</w:t>
      </w:r>
      <w:r>
        <w:rPr>
          <w:color w:val="847D81"/>
        </w:rPr>
        <w:t xml:space="preserve"> a další členové levice v Kongresu</w:t>
      </w:r>
      <w:r>
        <w:t xml:space="preserve"> rozšíří </w:t>
      </w:r>
      <w:r>
        <w:rPr>
          <w:color w:val="58018B"/>
        </w:rPr>
        <w:t>svoji</w:t>
      </w:r>
      <w:r>
        <w:rPr>
          <w:color w:val="B70639"/>
        </w:rPr>
        <w:t xml:space="preserve"> averzi </w:t>
      </w:r>
      <w:r>
        <w:rPr>
          <w:color w:val="703B01"/>
        </w:rPr>
        <w:t>k Noriegovi</w:t>
      </w:r>
      <w:r>
        <w:t xml:space="preserve"> a zahrnou </w:t>
      </w:r>
      <w:r>
        <w:rPr>
          <w:color w:val="B70639"/>
        </w:rPr>
        <w:t>do ní</w:t>
      </w:r>
      <w:r>
        <w:t xml:space="preserve"> i další notoricky známé pašeráky drog ze Střední Ameriky. Například nikaragujští sandinisté jsou také součástí kartelového spojení Castro-Medellín. </w:t>
      </w:r>
      <w:r>
        <w:rPr>
          <w:color w:val="FEFB0A"/>
        </w:rPr>
        <w:t xml:space="preserve">Ve </w:t>
      </w:r>
      <w:r>
        <w:rPr>
          <w:color w:val="FB5514"/>
        </w:rPr>
        <w:t>svém</w:t>
      </w:r>
      <w:r>
        <w:rPr>
          <w:color w:val="FEFB0A"/>
        </w:rPr>
        <w:t xml:space="preserve"> dopise</w:t>
      </w:r>
      <w:r>
        <w:t xml:space="preserve"> a na základě </w:t>
      </w:r>
      <w:r>
        <w:rPr>
          <w:color w:val="310106"/>
        </w:rPr>
        <w:t>svého</w:t>
      </w:r>
      <w:r>
        <w:t xml:space="preserve"> prohraného úterního hlasování proti americké pomoci nikaragujské opozici </w:t>
      </w:r>
      <w:r>
        <w:rPr>
          <w:color w:val="310106"/>
        </w:rPr>
        <w:t>senátor Kerry</w:t>
      </w:r>
      <w:r>
        <w:t xml:space="preserve"> vysvětluje, že tento myšlenkový skok neudělal. Mýlili jsme se.</w:t>
      </w:r>
    </w:p>
    <w:p>
      <w:r>
        <w:rPr>
          <w:b/>
        </w:rPr>
        <w:t>Document number 1268</w:t>
      </w:r>
    </w:p>
    <w:p>
      <w:r>
        <w:rPr>
          <w:b/>
        </w:rPr>
        <w:t>Document identifier: wsj1566-001</w:t>
      </w:r>
    </w:p>
    <w:p>
      <w:r>
        <w:rPr>
          <w:color w:val="310106"/>
        </w:rPr>
        <w:t>V 80. LETECH</w:t>
      </w:r>
      <w:r>
        <w:t xml:space="preserve"> hledali investoři netradiční alternativy k tradičním způsobům finančního plánování. </w:t>
      </w:r>
      <w:r>
        <w:rPr>
          <w:color w:val="04640D"/>
        </w:rPr>
        <w:t>Kapitál</w:t>
      </w:r>
      <w:r>
        <w:t xml:space="preserve"> zlidověl a lidé </w:t>
      </w:r>
      <w:r>
        <w:rPr>
          <w:color w:val="04640D"/>
        </w:rPr>
        <w:t>jej</w:t>
      </w:r>
      <w:r>
        <w:t xml:space="preserve"> chtějí. </w:t>
      </w:r>
      <w:r>
        <w:rPr>
          <w:color w:val="FEFB0A"/>
        </w:rPr>
        <w:t>Malí investoři</w:t>
      </w:r>
      <w:r>
        <w:t xml:space="preserve"> však příliš často zůstávají </w:t>
      </w:r>
      <w:r>
        <w:rPr>
          <w:color w:val="FB5514"/>
        </w:rPr>
        <w:t xml:space="preserve">u stejných zastaralých řešení, </w:t>
      </w:r>
      <w:r>
        <w:rPr>
          <w:color w:val="E115C0"/>
        </w:rPr>
        <w:t>která</w:t>
      </w:r>
      <w:r>
        <w:rPr>
          <w:color w:val="FB5514"/>
        </w:rPr>
        <w:t xml:space="preserve"> se líbila předchozím generacím spolehlivých stratégů</w:t>
      </w:r>
      <w:r>
        <w:t xml:space="preserve">. </w:t>
      </w:r>
      <w:r>
        <w:rPr>
          <w:color w:val="00587F"/>
        </w:rPr>
        <w:t xml:space="preserve">Nyní je k dispozici překvapivý nový přístup ke tvorbě </w:t>
      </w:r>
      <w:r>
        <w:rPr>
          <w:color w:val="0BC582"/>
        </w:rPr>
        <w:t>vašeho</w:t>
      </w:r>
      <w:r>
        <w:rPr>
          <w:color w:val="00587F"/>
        </w:rPr>
        <w:t xml:space="preserve"> finančního portfolia bez přílišného rizika, bez rozsáhlého plánování a bez jakéhokoliv narušení </w:t>
      </w:r>
      <w:r>
        <w:rPr>
          <w:color w:val="0BC582"/>
        </w:rPr>
        <w:t>vašeho</w:t>
      </w:r>
      <w:r>
        <w:rPr>
          <w:color w:val="00587F"/>
        </w:rPr>
        <w:t xml:space="preserve"> životního stylu</w:t>
      </w:r>
      <w:r>
        <w:t xml:space="preserve">. </w:t>
      </w:r>
      <w:r>
        <w:rPr>
          <w:color w:val="00587F"/>
        </w:rPr>
        <w:t>To</w:t>
      </w:r>
      <w:r>
        <w:t xml:space="preserve"> je obzvláště dobrá zpráva </w:t>
      </w:r>
      <w:r>
        <w:rPr>
          <w:color w:val="FEB8C8"/>
        </w:rPr>
        <w:t xml:space="preserve">pro ty, </w:t>
      </w:r>
      <w:r>
        <w:rPr>
          <w:color w:val="9E8317"/>
        </w:rPr>
        <w:t>kteří</w:t>
      </w:r>
      <w:r>
        <w:rPr>
          <w:color w:val="FEB8C8"/>
        </w:rPr>
        <w:t xml:space="preserve"> nenávidí riziko, nedokáží příliš plánovat a odmítají nechat </w:t>
      </w:r>
      <w:r>
        <w:rPr>
          <w:color w:val="9E8317"/>
        </w:rPr>
        <w:t>si</w:t>
      </w:r>
      <w:r>
        <w:rPr>
          <w:color w:val="FEB8C8"/>
        </w:rPr>
        <w:t xml:space="preserve"> jakkoli narušit </w:t>
      </w:r>
      <w:r>
        <w:rPr>
          <w:color w:val="9E8317"/>
        </w:rPr>
        <w:t>svůj</w:t>
      </w:r>
      <w:r>
        <w:rPr>
          <w:color w:val="FEB8C8"/>
        </w:rPr>
        <w:t xml:space="preserve"> životní styl</w:t>
      </w:r>
      <w:r>
        <w:t xml:space="preserve">. Víte, kdo jste. </w:t>
      </w:r>
      <w:r>
        <w:rPr>
          <w:color w:val="01190F"/>
        </w:rPr>
        <w:t>Můj</w:t>
      </w:r>
      <w:r>
        <w:t xml:space="preserve"> převratný systém je také užitečný </w:t>
      </w:r>
      <w:r>
        <w:rPr>
          <w:color w:val="847D81"/>
        </w:rPr>
        <w:t xml:space="preserve">pro ty, </w:t>
      </w:r>
      <w:r>
        <w:rPr>
          <w:color w:val="58018B"/>
        </w:rPr>
        <w:t>kdo</w:t>
      </w:r>
      <w:r>
        <w:rPr>
          <w:color w:val="847D81"/>
        </w:rPr>
        <w:t xml:space="preserve"> vyzkoušeli tradiční formy narůstání </w:t>
      </w:r>
      <w:r>
        <w:rPr>
          <w:color w:val="58018B"/>
        </w:rPr>
        <w:t>svých</w:t>
      </w:r>
      <w:r>
        <w:rPr>
          <w:color w:val="847D81"/>
        </w:rPr>
        <w:t xml:space="preserve"> peněžních rezerv</w:t>
      </w:r>
      <w:r>
        <w:t xml:space="preserve">. Stejně jako </w:t>
      </w:r>
      <w:r>
        <w:rPr>
          <w:color w:val="B70639"/>
        </w:rPr>
        <w:t xml:space="preserve">všichni Američané, </w:t>
      </w:r>
      <w:r>
        <w:rPr>
          <w:color w:val="703B01"/>
        </w:rPr>
        <w:t>kteří</w:t>
      </w:r>
      <w:r>
        <w:rPr>
          <w:color w:val="B70639"/>
        </w:rPr>
        <w:t xml:space="preserve"> hledají věčnou prosperitu</w:t>
      </w:r>
      <w:r>
        <w:t xml:space="preserve">, </w:t>
      </w:r>
      <w:r>
        <w:rPr>
          <w:color w:val="01190F"/>
        </w:rPr>
        <w:t>i mně</w:t>
      </w:r>
      <w:r>
        <w:t xml:space="preserve"> připadá nezbytné vložit jisté prostředky do konzervativních peněžních nástrojů, jen abych uklidnil </w:t>
      </w:r>
      <w:r>
        <w:rPr>
          <w:color w:val="F7F1DF"/>
        </w:rPr>
        <w:t>svého</w:t>
      </w:r>
      <w:r>
        <w:rPr>
          <w:color w:val="118B8A"/>
        </w:rPr>
        <w:t xml:space="preserve"> tchána, </w:t>
      </w:r>
      <w:r>
        <w:rPr>
          <w:color w:val="4AFEFA"/>
        </w:rPr>
        <w:t>který</w:t>
      </w:r>
      <w:r>
        <w:rPr>
          <w:color w:val="118B8A"/>
        </w:rPr>
        <w:t xml:space="preserve"> v takové věci věří</w:t>
      </w:r>
      <w:r>
        <w:t xml:space="preserve">. Tak jsem tedy </w:t>
      </w:r>
      <w:r>
        <w:rPr>
          <w:color w:val="310106"/>
        </w:rPr>
        <w:t>po celé toto desetiletí</w:t>
      </w:r>
      <w:r>
        <w:t xml:space="preserve"> udržoval </w:t>
      </w:r>
      <w:r>
        <w:rPr>
          <w:color w:val="01190F"/>
        </w:rPr>
        <w:t>svůj</w:t>
      </w:r>
      <w:r>
        <w:t xml:space="preserve"> podíl osobních penzijních účtů a vkladních certifikátů a vrtal jsem se v akciích, obligacích a investičních fondech, jakož i udržoval </w:t>
      </w:r>
      <w:r>
        <w:rPr>
          <w:color w:val="01190F"/>
        </w:rPr>
        <w:t>svůj</w:t>
      </w:r>
      <w:r>
        <w:t xml:space="preserve"> nezbytný podíl na trhu obytných nemovitostí. Když nebyl </w:t>
      </w:r>
      <w:r>
        <w:rPr>
          <w:color w:val="FCB164"/>
        </w:rPr>
        <w:t>zisk z tohoto vytříbeného portfolia</w:t>
      </w:r>
      <w:r>
        <w:t xml:space="preserve"> záporný, byl nízký. Obrázek 1 názorně ukazuje výkon </w:t>
      </w:r>
      <w:r>
        <w:rPr>
          <w:color w:val="796EE6"/>
        </w:rPr>
        <w:t xml:space="preserve">těch odvětví, </w:t>
      </w:r>
      <w:r>
        <w:rPr>
          <w:color w:val="000D2C"/>
        </w:rPr>
        <w:t>do kterých</w:t>
      </w:r>
      <w:r>
        <w:rPr>
          <w:color w:val="796EE6"/>
        </w:rPr>
        <w:t xml:space="preserve"> jsem investoval </w:t>
      </w:r>
      <w:r>
        <w:rPr>
          <w:color w:val="53495F"/>
        </w:rPr>
        <w:t>během této úspěšné dekády</w:t>
      </w:r>
      <w:r>
        <w:t xml:space="preserve"> (viz doprovodné ilustrace - deník Wall Street Journal z 20. října 1989). Majetek související s ropou zažíval ohromný pokles, </w:t>
      </w:r>
      <w:r>
        <w:rPr>
          <w:color w:val="F95475"/>
        </w:rPr>
        <w:t>dokud jsem se v roce 1985 všech takových akcií nezbavil</w:t>
      </w:r>
      <w:r>
        <w:t xml:space="preserve">, a </w:t>
      </w:r>
      <w:r>
        <w:rPr>
          <w:color w:val="F95475"/>
        </w:rPr>
        <w:t>až v tomto okamžiku</w:t>
      </w:r>
      <w:r>
        <w:t xml:space="preserve"> </w:t>
      </w:r>
      <w:r>
        <w:rPr>
          <w:color w:val="61FC03"/>
        </w:rPr>
        <w:t>se</w:t>
      </w:r>
      <w:r>
        <w:t xml:space="preserve"> </w:t>
      </w:r>
      <w:r>
        <w:rPr>
          <w:color w:val="5D9608"/>
        </w:rPr>
        <w:t>tento průmysl</w:t>
      </w:r>
      <w:r>
        <w:t xml:space="preserve">, i když bez slavnostních fanfár, začal </w:t>
      </w:r>
      <w:r>
        <w:rPr>
          <w:color w:val="DE98FD"/>
        </w:rPr>
        <w:t>zvolna zotavovat</w:t>
      </w:r>
      <w:r>
        <w:t xml:space="preserve">. Rovněž investiční fondy relativně stagnovaly, dokud jsem neudělal to, co </w:t>
      </w:r>
      <w:r>
        <w:rPr>
          <w:color w:val="01190F"/>
        </w:rPr>
        <w:t>pro mne</w:t>
      </w:r>
      <w:r>
        <w:t xml:space="preserve"> bylo seriózní investicí. V roce 1987 byl v tomto majetku </w:t>
      </w:r>
      <w:r>
        <w:rPr>
          <w:color w:val="98A088"/>
        </w:rPr>
        <w:t xml:space="preserve">chaos, </w:t>
      </w:r>
      <w:r>
        <w:rPr>
          <w:color w:val="4F584E"/>
        </w:rPr>
        <w:t>který</w:t>
      </w:r>
      <w:r>
        <w:rPr>
          <w:color w:val="98A088"/>
        </w:rPr>
        <w:t xml:space="preserve"> dovedl </w:t>
      </w:r>
      <w:r>
        <w:rPr>
          <w:color w:val="248AD0"/>
        </w:rPr>
        <w:t>moji</w:t>
      </w:r>
      <w:r>
        <w:rPr>
          <w:color w:val="5C5300"/>
        </w:rPr>
        <w:t xml:space="preserve"> makléřku u společnosti Pru-Bache</w:t>
      </w:r>
      <w:r>
        <w:rPr>
          <w:color w:val="98A088"/>
        </w:rPr>
        <w:t xml:space="preserve"> až ke konstatování, že "nikdy nic podobného neviděla</w:t>
      </w:r>
      <w:r>
        <w:t xml:space="preserve">". S ohledem na </w:t>
      </w:r>
      <w:r>
        <w:rPr>
          <w:color w:val="9F6551"/>
        </w:rPr>
        <w:t>její</w:t>
      </w:r>
      <w:r>
        <w:t xml:space="preserve"> duševní rozpoložení jsem se těchto fondů vzdal - a </w:t>
      </w:r>
      <w:r>
        <w:rPr>
          <w:color w:val="BCFEC6"/>
        </w:rPr>
        <w:t>trh</w:t>
      </w:r>
      <w:r>
        <w:t xml:space="preserve"> okamžitě započal </w:t>
      </w:r>
      <w:r>
        <w:rPr>
          <w:color w:val="BCFEC6"/>
        </w:rPr>
        <w:t>svůj</w:t>
      </w:r>
      <w:r>
        <w:t xml:space="preserve"> stabilní postup směrem k ozdravění. Asi nejdramatičtější byl výkon </w:t>
      </w:r>
      <w:r>
        <w:rPr>
          <w:color w:val="932C70"/>
        </w:rPr>
        <w:t xml:space="preserve">na newyorském trhu s nemovitostmi, </w:t>
      </w:r>
      <w:r>
        <w:rPr>
          <w:color w:val="2B1B04"/>
        </w:rPr>
        <w:t>který</w:t>
      </w:r>
      <w:r>
        <w:rPr>
          <w:color w:val="932C70"/>
        </w:rPr>
        <w:t xml:space="preserve"> se rozvíjel, dokud jsem </w:t>
      </w:r>
      <w:r>
        <w:rPr>
          <w:color w:val="2B1B04"/>
        </w:rPr>
        <w:t>na něj</w:t>
      </w:r>
      <w:r>
        <w:rPr>
          <w:color w:val="932C70"/>
        </w:rPr>
        <w:t xml:space="preserve"> nevstoupil </w:t>
      </w:r>
      <w:r>
        <w:rPr>
          <w:color w:val="B5AFC4"/>
        </w:rPr>
        <w:t xml:space="preserve">koncem roku 1988, </w:t>
      </w:r>
      <w:r>
        <w:rPr>
          <w:color w:val="D4C67A"/>
        </w:rPr>
        <w:t>kdy</w:t>
      </w:r>
      <w:r>
        <w:rPr>
          <w:color w:val="B5AFC4"/>
        </w:rPr>
        <w:t xml:space="preserve"> po letech oznámil první záporné tempo složeného ročního růstu</w:t>
      </w:r>
      <w:r>
        <w:t xml:space="preserve">. Znechucen jsem pátral po jiném způsobu, </w:t>
      </w:r>
      <w:r>
        <w:rPr>
          <w:color w:val="AE7AA1"/>
        </w:rPr>
        <w:t xml:space="preserve">jak naplánovat rozdělení </w:t>
      </w:r>
      <w:r>
        <w:rPr>
          <w:color w:val="C2A393"/>
        </w:rPr>
        <w:t>svého</w:t>
      </w:r>
      <w:r>
        <w:rPr>
          <w:color w:val="AE7AA1"/>
        </w:rPr>
        <w:t xml:space="preserve"> majetku</w:t>
      </w:r>
      <w:r>
        <w:t xml:space="preserve">, a až jsem překvapením ztratil dech, jak náhle </w:t>
      </w:r>
      <w:r>
        <w:rPr>
          <w:color w:val="01190F"/>
        </w:rPr>
        <w:t>mě</w:t>
      </w:r>
      <w:r>
        <w:t xml:space="preserve"> napadla odpověď, že </w:t>
      </w:r>
      <w:r>
        <w:rPr>
          <w:color w:val="AE7AA1"/>
        </w:rPr>
        <w:t>právě to</w:t>
      </w:r>
      <w:r>
        <w:t xml:space="preserve"> přece již dělám! </w:t>
      </w:r>
      <w:r>
        <w:rPr>
          <w:color w:val="0232FD"/>
        </w:rPr>
        <w:t>Všichni</w:t>
      </w:r>
      <w:r>
        <w:t xml:space="preserve"> máme </w:t>
      </w:r>
      <w:r>
        <w:rPr>
          <w:color w:val="6A3A35"/>
        </w:rPr>
        <w:t>peníze na útratu</w:t>
      </w:r>
      <w:r>
        <w:t xml:space="preserve">, některé </w:t>
      </w:r>
      <w:r>
        <w:rPr>
          <w:color w:val="6A3A35"/>
        </w:rPr>
        <w:t>z nich</w:t>
      </w:r>
      <w:r>
        <w:t xml:space="preserve"> bezesporu při ruce, protože se </w:t>
      </w:r>
      <w:r>
        <w:rPr>
          <w:color w:val="6A3A35"/>
        </w:rPr>
        <w:t>jich</w:t>
      </w:r>
      <w:r>
        <w:t xml:space="preserve"> stále zbavujeme. Uložit do banky? Ani náhodou! Křečkovat </w:t>
      </w:r>
      <w:r>
        <w:rPr>
          <w:color w:val="6A3A35"/>
        </w:rPr>
        <w:t>je</w:t>
      </w:r>
      <w:r>
        <w:t xml:space="preserve"> pomocí dlouhodobých nástrojů? Nesmysl! Každodenní život je nejlepší možnou investicí! Můžete mít různé priority, ale </w:t>
      </w:r>
      <w:r>
        <w:rPr>
          <w:color w:val="BA6801"/>
        </w:rPr>
        <w:t>zde</w:t>
      </w:r>
      <w:r>
        <w:t xml:space="preserve"> </w:t>
      </w:r>
      <w:r>
        <w:rPr>
          <w:color w:val="BA6801"/>
        </w:rPr>
        <w:t>na obrázku 2</w:t>
      </w:r>
      <w:r>
        <w:t xml:space="preserve"> je </w:t>
      </w:r>
      <w:r>
        <w:rPr>
          <w:color w:val="168E5C"/>
        </w:rPr>
        <w:t xml:space="preserve">to, </w:t>
      </w:r>
      <w:r>
        <w:rPr>
          <w:color w:val="16C0D0"/>
        </w:rPr>
        <w:t>na čem</w:t>
      </w:r>
      <w:r>
        <w:rPr>
          <w:color w:val="168E5C"/>
        </w:rPr>
        <w:t xml:space="preserve"> jsem se rozhodl stavět do budoucna</w:t>
      </w:r>
      <w:r>
        <w:t xml:space="preserve">: osobní prostor, zájmy týkající se automobilismu, dětské hračky, zahradní vybavení, cibulky a keře a nakonec zábava, snad nejlepší investice ze všech. Vše se </w:t>
      </w:r>
      <w:r>
        <w:rPr>
          <w:color w:val="01190F"/>
        </w:rPr>
        <w:t>mi</w:t>
      </w:r>
      <w:r>
        <w:t xml:space="preserve"> vyplatilo s dvouciferným ročním růstem a nadále </w:t>
      </w:r>
      <w:r>
        <w:rPr>
          <w:color w:val="01190F"/>
        </w:rPr>
        <w:t>mi</w:t>
      </w:r>
      <w:r>
        <w:t xml:space="preserve"> poskytuje významné možnosti. Tedy alespoň podle </w:t>
      </w:r>
      <w:r>
        <w:rPr>
          <w:color w:val="01190F"/>
        </w:rPr>
        <w:t>mých</w:t>
      </w:r>
      <w:r>
        <w:t xml:space="preserve"> výpočtů. </w:t>
      </w:r>
      <w:r>
        <w:rPr>
          <w:color w:val="C62100"/>
        </w:rPr>
        <w:t xml:space="preserve">Osobní prostor (obrázek 3) rostl </w:t>
      </w:r>
      <w:r>
        <w:rPr>
          <w:color w:val="014347"/>
        </w:rPr>
        <w:t>v průběhu tohoto desetiletí</w:t>
      </w:r>
      <w:r>
        <w:rPr>
          <w:color w:val="C62100"/>
        </w:rPr>
        <w:t xml:space="preserve"> o 35 % ročně</w:t>
      </w:r>
      <w:r>
        <w:t xml:space="preserve">, </w:t>
      </w:r>
      <w:r>
        <w:rPr>
          <w:color w:val="C62100"/>
        </w:rPr>
        <w:t>což</w:t>
      </w:r>
      <w:r>
        <w:t xml:space="preserve"> je výkon, dobře srovnatelný s investicí </w:t>
      </w:r>
      <w:r>
        <w:rPr>
          <w:color w:val="233809"/>
        </w:rPr>
        <w:t xml:space="preserve">například do výrobků ze syntetické kůže pro interiéry vozidel do chladného počasí, </w:t>
      </w:r>
      <w:r>
        <w:rPr>
          <w:color w:val="42083B"/>
        </w:rPr>
        <w:t>do kterých</w:t>
      </w:r>
      <w:r>
        <w:rPr>
          <w:color w:val="82785D"/>
        </w:rPr>
        <w:t xml:space="preserve"> investoval </w:t>
      </w:r>
      <w:r>
        <w:rPr>
          <w:color w:val="023087"/>
        </w:rPr>
        <w:t>můj</w:t>
      </w:r>
      <w:r>
        <w:rPr>
          <w:color w:val="82785D"/>
        </w:rPr>
        <w:t xml:space="preserve"> bratranec</w:t>
      </w:r>
      <w:r>
        <w:rPr>
          <w:color w:val="233809"/>
        </w:rPr>
        <w:t xml:space="preserve"> a dodnes </w:t>
      </w:r>
      <w:r>
        <w:rPr>
          <w:color w:val="82785D"/>
        </w:rPr>
        <w:t>toho</w:t>
      </w:r>
      <w:r>
        <w:rPr>
          <w:color w:val="233809"/>
        </w:rPr>
        <w:t xml:space="preserve"> poněkud lituje</w:t>
      </w:r>
      <w:r>
        <w:t xml:space="preserve">. Kolekce </w:t>
      </w:r>
      <w:r>
        <w:rPr>
          <w:color w:val="B7DAD2"/>
        </w:rPr>
        <w:t xml:space="preserve">drahých dětských hraček, </w:t>
      </w:r>
      <w:r>
        <w:rPr>
          <w:color w:val="196956"/>
        </w:rPr>
        <w:t>které</w:t>
      </w:r>
      <w:r>
        <w:rPr>
          <w:color w:val="B7DAD2"/>
        </w:rPr>
        <w:t xml:space="preserve"> jsem chytře nakoupil u mnoha makléřských firem zabývajících se zlevněnými hračkami</w:t>
      </w:r>
      <w:r>
        <w:t xml:space="preserve"> (obrázek 4), se, co se týče celkové hodnoty aktiv, slušně rozrostla nad všechny osobní investice </w:t>
      </w:r>
      <w:r>
        <w:rPr>
          <w:color w:val="8C41BB"/>
        </w:rPr>
        <w:t xml:space="preserve">vyjma snad </w:t>
      </w:r>
      <w:r>
        <w:rPr>
          <w:color w:val="ECEDFE"/>
        </w:rPr>
        <w:t>mé</w:t>
      </w:r>
      <w:r>
        <w:rPr>
          <w:color w:val="8C41BB"/>
        </w:rPr>
        <w:t xml:space="preserve"> sbírky desek, </w:t>
      </w:r>
      <w:r>
        <w:rPr>
          <w:color w:val="2B2D32"/>
        </w:rPr>
        <w:t>jejíž</w:t>
      </w:r>
      <w:r>
        <w:rPr>
          <w:color w:val="94C661"/>
        </w:rPr>
        <w:t xml:space="preserve"> cena je, dá se s jistotou říci, nevyčíslitelná</w:t>
      </w:r>
      <w:r>
        <w:t xml:space="preserve">. Součástí </w:t>
      </w:r>
      <w:r>
        <w:rPr>
          <w:color w:val="01190F"/>
        </w:rPr>
        <w:t>mé</w:t>
      </w:r>
      <w:r>
        <w:t xml:space="preserve"> taktiky byla </w:t>
      </w:r>
      <w:r>
        <w:rPr>
          <w:color w:val="F8907D"/>
        </w:rPr>
        <w:t xml:space="preserve">i pokračující investice </w:t>
      </w:r>
      <w:r>
        <w:rPr>
          <w:color w:val="895E6B"/>
        </w:rPr>
        <w:t xml:space="preserve">do </w:t>
      </w:r>
      <w:r>
        <w:rPr>
          <w:color w:val="788E95"/>
        </w:rPr>
        <w:t>mého</w:t>
      </w:r>
      <w:r>
        <w:rPr>
          <w:color w:val="895E6B"/>
        </w:rPr>
        <w:t xml:space="preserve"> kupé z roku 1984</w:t>
      </w:r>
      <w:r>
        <w:rPr>
          <w:color w:val="F8907D"/>
        </w:rPr>
        <w:t xml:space="preserve"> (obrázek 5), a to </w:t>
      </w:r>
      <w:r>
        <w:rPr>
          <w:color w:val="FB6AB8"/>
        </w:rPr>
        <w:t xml:space="preserve">s ročními příspěvky, </w:t>
      </w:r>
      <w:r>
        <w:rPr>
          <w:color w:val="576094"/>
        </w:rPr>
        <w:t>které</w:t>
      </w:r>
      <w:r>
        <w:rPr>
          <w:color w:val="FB6AB8"/>
        </w:rPr>
        <w:t xml:space="preserve"> se v současnosti rovnají více než 60 % původní ceny auta</w:t>
      </w:r>
      <w:r>
        <w:t xml:space="preserve">. Podle </w:t>
      </w:r>
      <w:r>
        <w:rPr>
          <w:color w:val="01190F"/>
        </w:rPr>
        <w:t>mých</w:t>
      </w:r>
      <w:r>
        <w:t xml:space="preserve"> výpočtů by </w:t>
      </w:r>
      <w:r>
        <w:rPr>
          <w:color w:val="F8907D"/>
        </w:rPr>
        <w:t>tyto výdaje</w:t>
      </w:r>
      <w:r>
        <w:t xml:space="preserve"> měly zvýšit hodnotu </w:t>
      </w:r>
      <w:r>
        <w:rPr>
          <w:color w:val="DB1474"/>
        </w:rPr>
        <w:t>mého sedanu</w:t>
      </w:r>
      <w:r>
        <w:t xml:space="preserve"> </w:t>
      </w:r>
      <w:r>
        <w:rPr>
          <w:color w:val="8489AE"/>
        </w:rPr>
        <w:t>na otevřeném trhu (</w:t>
      </w:r>
      <w:r>
        <w:t xml:space="preserve">obrázek 6), </w:t>
      </w:r>
      <w:r>
        <w:rPr>
          <w:color w:val="860E04"/>
        </w:rPr>
        <w:t>kde</w:t>
      </w:r>
      <w:r>
        <w:rPr>
          <w:color w:val="FBC206"/>
        </w:rPr>
        <w:t xml:space="preserve"> mám v úmyslu </w:t>
      </w:r>
      <w:r>
        <w:rPr>
          <w:color w:val="6EAB9B"/>
        </w:rPr>
        <w:t>jej</w:t>
      </w:r>
      <w:r>
        <w:rPr>
          <w:color w:val="FBC206"/>
        </w:rPr>
        <w:t xml:space="preserve"> zanedlouho nabídnout</w:t>
      </w:r>
      <w:r>
        <w:t xml:space="preserve">, na více než 22000 dolarů. Rozšíření </w:t>
      </w:r>
      <w:r>
        <w:rPr>
          <w:color w:val="F2CDFE"/>
        </w:rPr>
        <w:t>mého</w:t>
      </w:r>
      <w:r>
        <w:rPr>
          <w:color w:val="645341"/>
        </w:rPr>
        <w:t xml:space="preserve"> životního prostoru</w:t>
      </w:r>
      <w:r>
        <w:t xml:space="preserve"> vyvolalo jasnou potřebu údržby a tvorby vhodných trávníků, keříků a keřů, vhodných do této předměstské lokality. Vyčlenil jsem proto dostatečné osobní výdaje na zajištění toho, aby </w:t>
      </w:r>
      <w:r>
        <w:rPr>
          <w:color w:val="01190F"/>
        </w:rPr>
        <w:t>moje</w:t>
      </w:r>
      <w:r>
        <w:t xml:space="preserve"> zahrady a příbytek nikdy netrpěly nedostatkem zeleně a květin. </w:t>
      </w:r>
      <w:r>
        <w:rPr>
          <w:color w:val="01190F"/>
        </w:rPr>
        <w:t>Moje</w:t>
      </w:r>
      <w:r>
        <w:t xml:space="preserve"> počáteční investice </w:t>
      </w:r>
      <w:r>
        <w:rPr>
          <w:color w:val="645341"/>
        </w:rPr>
        <w:t>do tohoto vzkvétajícího podniku</w:t>
      </w:r>
      <w:r>
        <w:t xml:space="preserve"> se podle </w:t>
      </w:r>
      <w:r>
        <w:rPr>
          <w:color w:val="01190F"/>
        </w:rPr>
        <w:t>mých</w:t>
      </w:r>
      <w:r>
        <w:t xml:space="preserve"> střízlivých výpočtů rozrostla na desetinásobek. Současně posloužil jako asi nejdramatičtější důkaz výhod kreativního osobního finančního plánování </w:t>
      </w:r>
      <w:r>
        <w:rPr>
          <w:color w:val="01190F"/>
        </w:rPr>
        <w:t>můj</w:t>
      </w:r>
      <w:r>
        <w:t xml:space="preserve"> podíl na široké škále zábavních aktivit. </w:t>
      </w:r>
      <w:r>
        <w:rPr>
          <w:color w:val="760035"/>
        </w:rPr>
        <w:t>Například pouhá návratnost investic v oblasti pokeru</w:t>
      </w:r>
      <w:r>
        <w:t xml:space="preserve"> byla </w:t>
      </w:r>
      <w:r>
        <w:rPr>
          <w:color w:val="310106"/>
        </w:rPr>
        <w:t>v průběhu tohoto desetiletí</w:t>
      </w:r>
      <w:r>
        <w:t xml:space="preserve"> maximálně působivá (obrázky 7 A a 7B), když vykázala </w:t>
      </w:r>
      <w:r>
        <w:rPr>
          <w:color w:val="647A41"/>
        </w:rPr>
        <w:t xml:space="preserve">pozoruhodný roční nárůst, </w:t>
      </w:r>
      <w:r>
        <w:rPr>
          <w:color w:val="496E76"/>
        </w:rPr>
        <w:t>který</w:t>
      </w:r>
      <w:r>
        <w:rPr>
          <w:color w:val="647A41"/>
        </w:rPr>
        <w:t xml:space="preserve"> - vzhledem ke způsobu hry </w:t>
      </w:r>
      <w:r>
        <w:rPr>
          <w:color w:val="E3F894"/>
        </w:rPr>
        <w:t>mých</w:t>
      </w:r>
      <w:r>
        <w:rPr>
          <w:color w:val="647A41"/>
        </w:rPr>
        <w:t xml:space="preserve"> společníků - nenaznačuje žádné snížení až do roku 1990 a déle</w:t>
      </w:r>
      <w:r>
        <w:t xml:space="preserve">. S touto napevno zavedenou osobní strategií se těším na léta investic do kvalitního životního stylu a zvyšování všeobecné spekulace na zisk s vypůjčenými penězi. Univerzitní vzdělání </w:t>
      </w:r>
      <w:r>
        <w:rPr>
          <w:color w:val="F9D7CD"/>
        </w:rPr>
        <w:t>mých</w:t>
      </w:r>
      <w:r>
        <w:rPr>
          <w:color w:val="876128"/>
        </w:rPr>
        <w:t xml:space="preserve"> dětí</w:t>
      </w:r>
      <w:r>
        <w:t xml:space="preserve"> se rýsuje jako asi nejlepší budoucí příležitost k výdajům, i když asi budu muset proměnit za hotové </w:t>
      </w:r>
      <w:r>
        <w:rPr>
          <w:color w:val="A1A711"/>
        </w:rPr>
        <w:t>jejich</w:t>
      </w:r>
      <w:r>
        <w:rPr>
          <w:color w:val="01FB92"/>
        </w:rPr>
        <w:t xml:space="preserve"> portfolio hraček</w:t>
      </w:r>
      <w:r>
        <w:t xml:space="preserve">, abych </w:t>
      </w:r>
      <w:r>
        <w:rPr>
          <w:color w:val="01FB92"/>
        </w:rPr>
        <w:t>z něj</w:t>
      </w:r>
      <w:r>
        <w:t xml:space="preserve"> mohl těžit. </w:t>
      </w:r>
      <w:r>
        <w:rPr>
          <w:color w:val="FD0F31"/>
        </w:rPr>
        <w:t xml:space="preserve">Každým krokem, </w:t>
      </w:r>
      <w:r>
        <w:rPr>
          <w:color w:val="BE8485"/>
        </w:rPr>
        <w:t>který</w:t>
      </w:r>
      <w:r>
        <w:rPr>
          <w:color w:val="FD0F31"/>
        </w:rPr>
        <w:t xml:space="preserve"> podnikám</w:t>
      </w:r>
      <w:r>
        <w:t xml:space="preserve">, ale tvořím bohatství. Chcete-li, můžete se také, podobně jako </w:t>
      </w:r>
      <w:r>
        <w:rPr>
          <w:color w:val="01190F"/>
        </w:rPr>
        <w:t>já</w:t>
      </w:r>
      <w:r>
        <w:t xml:space="preserve">, zakousnout do toho kyselého jablka. Tak už jděte a pusťte se do toho dluhu. Budujete hodnoty za pomoci neobhajitelných výdajů, a jste tedy přímo v hlavním proudu amerického obchodu. Dej si pozor, </w:t>
      </w:r>
      <w:r>
        <w:rPr>
          <w:color w:val="C660FB"/>
        </w:rPr>
        <w:t>Henry Kravisi</w:t>
      </w:r>
      <w:r>
        <w:t xml:space="preserve">! </w:t>
      </w:r>
      <w:r>
        <w:rPr>
          <w:color w:val="01190F"/>
        </w:rPr>
        <w:t>Pan Schwartz</w:t>
      </w:r>
      <w:r>
        <w:t xml:space="preserve"> je vedoucí pracovník v obchodní sféře a spisovatel z New Yorku.</w:t>
      </w:r>
    </w:p>
    <w:p>
      <w:r>
        <w:rPr>
          <w:b/>
        </w:rPr>
        <w:t>Document number 1269</w:t>
      </w:r>
    </w:p>
    <w:p>
      <w:r>
        <w:rPr>
          <w:b/>
        </w:rPr>
        <w:t>Document identifier: wsj1567-001</w:t>
      </w:r>
    </w:p>
    <w:p>
      <w:r>
        <w:t xml:space="preserve">KDYŽ BYL </w:t>
      </w:r>
      <w:r>
        <w:rPr>
          <w:color w:val="310106"/>
        </w:rPr>
        <w:t>JAMES SCHWARTZ</w:t>
      </w:r>
      <w:r>
        <w:t xml:space="preserve"> ještě chlapec, dostal </w:t>
      </w:r>
      <w:r>
        <w:rPr>
          <w:color w:val="04640D"/>
        </w:rPr>
        <w:t xml:space="preserve">od </w:t>
      </w:r>
      <w:r>
        <w:rPr>
          <w:color w:val="FEFB0A"/>
        </w:rPr>
        <w:t>svého</w:t>
      </w:r>
      <w:r>
        <w:rPr>
          <w:color w:val="04640D"/>
        </w:rPr>
        <w:t xml:space="preserve"> otce</w:t>
      </w:r>
      <w:r>
        <w:t xml:space="preserve"> jednu profesní radu. "Řekl </w:t>
      </w:r>
      <w:r>
        <w:rPr>
          <w:color w:val="310106"/>
        </w:rPr>
        <w:t>mi</w:t>
      </w:r>
      <w:r>
        <w:t xml:space="preserve">, abych </w:t>
      </w:r>
      <w:r>
        <w:rPr>
          <w:color w:val="310106"/>
        </w:rPr>
        <w:t>si</w:t>
      </w:r>
      <w:r>
        <w:t xml:space="preserve"> vybral </w:t>
      </w:r>
      <w:r>
        <w:rPr>
          <w:color w:val="FB5514"/>
        </w:rPr>
        <w:t xml:space="preserve">oblast, </w:t>
      </w:r>
      <w:r>
        <w:rPr>
          <w:color w:val="E115C0"/>
        </w:rPr>
        <w:t>ve které</w:t>
      </w:r>
      <w:r>
        <w:rPr>
          <w:color w:val="FB5514"/>
        </w:rPr>
        <w:t xml:space="preserve"> mohu být dobrý, i když budu jen průměrný</w:t>
      </w:r>
      <w:r>
        <w:t xml:space="preserve">," vzpomíná </w:t>
      </w:r>
      <w:r>
        <w:rPr>
          <w:color w:val="310106"/>
        </w:rPr>
        <w:t xml:space="preserve">pan Schwartz, </w:t>
      </w:r>
      <w:r>
        <w:rPr>
          <w:color w:val="00587F"/>
        </w:rPr>
        <w:t>kterému</w:t>
      </w:r>
      <w:r>
        <w:rPr>
          <w:color w:val="310106"/>
        </w:rPr>
        <w:t xml:space="preserve"> je nyní 40 let</w:t>
      </w:r>
      <w:r>
        <w:t xml:space="preserve">. Vyzkoušel manažerské poradenství, chvíli obchodoval s tyrkysy, a dokonce dělal manažera profesionálním zápasníkům. Nyní se usadil </w:t>
      </w:r>
      <w:r>
        <w:rPr>
          <w:color w:val="0BC582"/>
        </w:rPr>
        <w:t xml:space="preserve">v zaměstnání, </w:t>
      </w:r>
      <w:r>
        <w:rPr>
          <w:color w:val="FEB8C8"/>
        </w:rPr>
        <w:t>které</w:t>
      </w:r>
      <w:r>
        <w:rPr>
          <w:color w:val="0BC582"/>
        </w:rPr>
        <w:t xml:space="preserve"> vyhovuje </w:t>
      </w:r>
      <w:r>
        <w:rPr>
          <w:color w:val="9E8317"/>
        </w:rPr>
        <w:t>jeho</w:t>
      </w:r>
      <w:r>
        <w:rPr>
          <w:color w:val="0BC582"/>
        </w:rPr>
        <w:t xml:space="preserve"> požadavkům</w:t>
      </w:r>
      <w:r>
        <w:rPr>
          <w:color w:val="01190F"/>
        </w:rPr>
        <w:t xml:space="preserve"> - ve finančním plánování</w:t>
      </w:r>
      <w:r>
        <w:t xml:space="preserve">. Je třeba poznamenat, že </w:t>
      </w:r>
      <w:r>
        <w:rPr>
          <w:color w:val="310106"/>
        </w:rPr>
        <w:t xml:space="preserve">pan Schwartz, </w:t>
      </w:r>
      <w:r>
        <w:rPr>
          <w:color w:val="00587F"/>
        </w:rPr>
        <w:t>jenž</w:t>
      </w:r>
      <w:r>
        <w:rPr>
          <w:color w:val="310106"/>
        </w:rPr>
        <w:t xml:space="preserve"> působí </w:t>
      </w:r>
      <w:r>
        <w:rPr>
          <w:color w:val="847D81"/>
        </w:rPr>
        <w:t>v Englewoodu</w:t>
      </w:r>
      <w:r>
        <w:rPr>
          <w:color w:val="310106"/>
        </w:rPr>
        <w:t xml:space="preserve"> </w:t>
      </w:r>
      <w:r>
        <w:rPr>
          <w:color w:val="58018B"/>
        </w:rPr>
        <w:t>ve státě Colorado</w:t>
      </w:r>
      <w:r>
        <w:t xml:space="preserve">, je </w:t>
      </w:r>
      <w:r>
        <w:rPr>
          <w:color w:val="B70639"/>
        </w:rPr>
        <w:t xml:space="preserve">čtverák, </w:t>
      </w:r>
      <w:r>
        <w:rPr>
          <w:color w:val="703B01"/>
        </w:rPr>
        <w:t>který</w:t>
      </w:r>
      <w:r>
        <w:rPr>
          <w:color w:val="B70639"/>
        </w:rPr>
        <w:t xml:space="preserve"> rád popichuje </w:t>
      </w:r>
      <w:r>
        <w:rPr>
          <w:color w:val="F7F1DF"/>
        </w:rPr>
        <w:t>své</w:t>
      </w:r>
      <w:r>
        <w:rPr>
          <w:color w:val="118B8A"/>
        </w:rPr>
        <w:t xml:space="preserve"> kolegy</w:t>
      </w:r>
      <w:r>
        <w:t xml:space="preserve">. Ale v tomto případě má </w:t>
      </w:r>
      <w:r>
        <w:rPr>
          <w:color w:val="310106"/>
        </w:rPr>
        <w:t>jeho</w:t>
      </w:r>
      <w:r>
        <w:t xml:space="preserve"> popichování velmi ostrý hrot. Ačkoliv lze celkem bezpečně předpokládat, že většina finančních plánovačů je čestná, a dokonce i přiměřeně schopná, faktem zůstává, že, jak to podal jeden vtipálek, "</w:t>
      </w:r>
      <w:r>
        <w:rPr>
          <w:color w:val="4AFEFA"/>
        </w:rPr>
        <w:t xml:space="preserve">každý, </w:t>
      </w:r>
      <w:r>
        <w:rPr>
          <w:color w:val="FCB164"/>
        </w:rPr>
        <w:t>kdo</w:t>
      </w:r>
      <w:r>
        <w:rPr>
          <w:color w:val="4AFEFA"/>
        </w:rPr>
        <w:t xml:space="preserve"> umí zamlžit zrcadlo</w:t>
      </w:r>
      <w:r>
        <w:t xml:space="preserve">," </w:t>
      </w:r>
      <w:r>
        <w:rPr>
          <w:color w:val="4AFEFA"/>
        </w:rPr>
        <w:t>si</w:t>
      </w:r>
      <w:r>
        <w:t xml:space="preserve"> může říkat finanční plánovač. Plánovači nyní ovlivňují investice v hodnotě několika set miliard dolarů, ale v podstatě pracují potají. Neexistuje žádná efektivní kontrola </w:t>
      </w:r>
      <w:r>
        <w:rPr>
          <w:color w:val="796EE6"/>
        </w:rPr>
        <w:t>plánovačů</w:t>
      </w:r>
      <w:r>
        <w:t xml:space="preserve">, nejsou žádné uznávané normy pro přijetí do </w:t>
      </w:r>
      <w:r>
        <w:rPr>
          <w:color w:val="796EE6"/>
        </w:rPr>
        <w:t>jejich</w:t>
      </w:r>
      <w:r>
        <w:t xml:space="preserve"> řad - do jedné obchodní skupiny se dostal i </w:t>
      </w:r>
      <w:r>
        <w:rPr>
          <w:color w:val="000D2C"/>
        </w:rPr>
        <w:t>pes</w:t>
      </w:r>
      <w:r>
        <w:t xml:space="preserve"> - neexistuje způsob hodnocení </w:t>
      </w:r>
      <w:r>
        <w:rPr>
          <w:color w:val="796EE6"/>
        </w:rPr>
        <w:t>jejich</w:t>
      </w:r>
      <w:r>
        <w:t xml:space="preserve"> výkonů, dokonce nelze ani zjistit, kolik </w:t>
      </w:r>
      <w:r>
        <w:rPr>
          <w:color w:val="796EE6"/>
        </w:rPr>
        <w:t>jich</w:t>
      </w:r>
      <w:r>
        <w:t xml:space="preserve"> je (odhady se pohybují v rozsahu od 60000 do 450000). </w:t>
      </w:r>
      <w:r>
        <w:rPr>
          <w:color w:val="53495F"/>
        </w:rPr>
        <w:t>Kdokoliv</w:t>
      </w:r>
      <w:r>
        <w:t xml:space="preserve"> může prostě vyvěsit firemní štít a začít plánovat. Nemělo by proto být překvapením, že </w:t>
      </w:r>
      <w:r>
        <w:rPr>
          <w:color w:val="01190F"/>
        </w:rPr>
        <w:t>tato profese</w:t>
      </w:r>
      <w:r>
        <w:t xml:space="preserve">, pokud </w:t>
      </w:r>
      <w:r>
        <w:rPr>
          <w:color w:val="01190F"/>
        </w:rPr>
        <w:t>ji</w:t>
      </w:r>
      <w:r>
        <w:t xml:space="preserve"> tak lze nazývat, přilákala </w:t>
      </w:r>
      <w:r>
        <w:rPr>
          <w:color w:val="F95475"/>
        </w:rPr>
        <w:t xml:space="preserve">mnoho lidí, </w:t>
      </w:r>
      <w:r>
        <w:rPr>
          <w:color w:val="61FC03"/>
        </w:rPr>
        <w:t>jejichž</w:t>
      </w:r>
      <w:r>
        <w:rPr>
          <w:color w:val="F95475"/>
        </w:rPr>
        <w:t xml:space="preserve"> hlavním talentem je zřejmě promrhání, nebo přímo rozkradení peněz </w:t>
      </w:r>
      <w:r>
        <w:rPr>
          <w:color w:val="61FC03"/>
        </w:rPr>
        <w:t>svých</w:t>
      </w:r>
      <w:r>
        <w:rPr>
          <w:color w:val="F95475"/>
        </w:rPr>
        <w:t xml:space="preserve"> klientů</w:t>
      </w:r>
      <w:r>
        <w:t xml:space="preserve">. </w:t>
      </w:r>
      <w:r>
        <w:rPr>
          <w:color w:val="5D9608"/>
        </w:rPr>
        <w:t>Znepokojené státní a federální úřady</w:t>
      </w:r>
      <w:r>
        <w:t xml:space="preserve"> se pokoušejí vymyslet způsoby, jak </w:t>
      </w:r>
      <w:r>
        <w:rPr>
          <w:color w:val="DE98FD"/>
        </w:rPr>
        <w:t>plánovače</w:t>
      </w:r>
      <w:r>
        <w:t xml:space="preserve"> kvalifikovat a kontrolovat. </w:t>
      </w:r>
      <w:r>
        <w:rPr>
          <w:color w:val="98A088"/>
        </w:rPr>
        <w:t>Průmyslové skupiny</w:t>
      </w:r>
      <w:r>
        <w:rPr>
          <w:color w:val="4F584E"/>
        </w:rPr>
        <w:t xml:space="preserve"> a </w:t>
      </w:r>
      <w:r>
        <w:rPr>
          <w:color w:val="248AD0"/>
        </w:rPr>
        <w:t xml:space="preserve">uznávaní plánovači, </w:t>
      </w:r>
      <w:r>
        <w:rPr>
          <w:color w:val="5C5300"/>
        </w:rPr>
        <w:t>kteří</w:t>
      </w:r>
      <w:r>
        <w:rPr>
          <w:color w:val="248AD0"/>
        </w:rPr>
        <w:t xml:space="preserve"> jsou </w:t>
      </w:r>
      <w:r>
        <w:rPr>
          <w:color w:val="9F6551"/>
        </w:rPr>
        <w:t>jejich</w:t>
      </w:r>
      <w:r>
        <w:rPr>
          <w:color w:val="248AD0"/>
        </w:rPr>
        <w:t xml:space="preserve"> členy</w:t>
      </w:r>
      <w:r>
        <w:t xml:space="preserve">, chtějí rovněž jednotné normy; už </w:t>
      </w:r>
      <w:r>
        <w:rPr>
          <w:color w:val="4F584E"/>
        </w:rPr>
        <w:t>je</w:t>
      </w:r>
      <w:r>
        <w:t xml:space="preserve"> nebaví přihlížet tomu, jak jsou zástupci </w:t>
      </w:r>
      <w:r>
        <w:rPr>
          <w:color w:val="01190F"/>
        </w:rPr>
        <w:t>této profese</w:t>
      </w:r>
      <w:r>
        <w:t xml:space="preserve"> odborným tiskem kolektivně líčeni jako hloupější než opice a hladovější než stádo sviní. Avšak reforma se dosud neuchytila. "</w:t>
      </w:r>
      <w:r>
        <w:rPr>
          <w:color w:val="BCFEC6"/>
        </w:rPr>
        <w:t>Toto odvětví</w:t>
      </w:r>
      <w:r>
        <w:t xml:space="preserve"> se víceméně nachází ve </w:t>
      </w:r>
      <w:r>
        <w:rPr>
          <w:color w:val="BCFEC6"/>
        </w:rPr>
        <w:t>svém</w:t>
      </w:r>
      <w:r>
        <w:t xml:space="preserve"> období Divokého Západu," říká </w:t>
      </w:r>
      <w:r>
        <w:rPr>
          <w:color w:val="932C70"/>
        </w:rPr>
        <w:t xml:space="preserve">Scott Stapf, ředitel vzdělávání investorů </w:t>
      </w:r>
      <w:r>
        <w:rPr>
          <w:color w:val="2B1B04"/>
        </w:rPr>
        <w:t>Severoamerické asociace na ochranu investorů (NASAA</w:t>
      </w:r>
      <w:r>
        <w:t xml:space="preserve">). Nepochybně omezený průzkum vypracovaný NASAA, </w:t>
      </w:r>
      <w:r>
        <w:rPr>
          <w:color w:val="B5AFC4"/>
        </w:rPr>
        <w:t>jejíž</w:t>
      </w:r>
      <w:r>
        <w:t xml:space="preserve"> členové jsou státními kontrolory dle zákona o cenných papírech, zjistil, že v letech 1986 až 1988 přišlo díky "podvodům a zneužití" ze strany finančních plánovačů </w:t>
      </w:r>
      <w:r>
        <w:rPr>
          <w:color w:val="D4C67A"/>
        </w:rPr>
        <w:t>22000 investorů</w:t>
      </w:r>
      <w:r>
        <w:t xml:space="preserve"> o 400 milionů dolarů. Galerie ničemných plánovačů zahrnuje některé usvědčené zločince, pár hráčů s nutkavou potřebou hazardu, </w:t>
      </w:r>
      <w:r>
        <w:rPr>
          <w:color w:val="AE7AA1"/>
        </w:rPr>
        <w:t xml:space="preserve">různé podnikatele, </w:t>
      </w:r>
      <w:r>
        <w:rPr>
          <w:color w:val="C2A393"/>
        </w:rPr>
        <w:t>kteří</w:t>
      </w:r>
      <w:r>
        <w:rPr>
          <w:color w:val="AE7AA1"/>
        </w:rPr>
        <w:t xml:space="preserve"> </w:t>
      </w:r>
      <w:r>
        <w:rPr>
          <w:color w:val="C2A393"/>
        </w:rPr>
        <w:t>své</w:t>
      </w:r>
      <w:r>
        <w:rPr>
          <w:color w:val="AE7AA1"/>
        </w:rPr>
        <w:t xml:space="preserve"> předchozí podniky nasměrovali přímo do úpadku</w:t>
      </w:r>
      <w:r>
        <w:t xml:space="preserve">, a </w:t>
      </w:r>
      <w:r>
        <w:rPr>
          <w:color w:val="0232FD"/>
        </w:rPr>
        <w:t xml:space="preserve">jednoho muže, </w:t>
      </w:r>
      <w:r>
        <w:rPr>
          <w:color w:val="6A3A35"/>
        </w:rPr>
        <w:t>který</w:t>
      </w:r>
      <w:r>
        <w:rPr>
          <w:color w:val="0232FD"/>
        </w:rPr>
        <w:t xml:space="preserve"> podvedl babičku </w:t>
      </w:r>
      <w:r>
        <w:rPr>
          <w:color w:val="6A3A35"/>
        </w:rPr>
        <w:t>své</w:t>
      </w:r>
      <w:r>
        <w:rPr>
          <w:color w:val="0232FD"/>
        </w:rPr>
        <w:t xml:space="preserve"> ženy</w:t>
      </w:r>
      <w:r>
        <w:t xml:space="preserve">. </w:t>
      </w:r>
      <w:r>
        <w:rPr>
          <w:color w:val="BA6801"/>
        </w:rPr>
        <w:t xml:space="preserve">Ztráty, </w:t>
      </w:r>
      <w:r>
        <w:rPr>
          <w:color w:val="168E5C"/>
        </w:rPr>
        <w:t>které</w:t>
      </w:r>
      <w:r>
        <w:rPr>
          <w:color w:val="BA6801"/>
        </w:rPr>
        <w:t xml:space="preserve"> tito a ostatní podvodníci způsobili</w:t>
      </w:r>
      <w:r>
        <w:t xml:space="preserve">, jsou navíc jen "vrcholkem ledovce," říká </w:t>
      </w:r>
      <w:r>
        <w:rPr>
          <w:color w:val="932C70"/>
        </w:rPr>
        <w:t>pan Stapf</w:t>
      </w:r>
      <w:r>
        <w:t xml:space="preserve"> a dodává, </w:t>
      </w:r>
      <w:r>
        <w:rPr>
          <w:color w:val="16C0D0"/>
        </w:rPr>
        <w:t>že většina přečinů pravděpodobně nebude odhalena</w:t>
      </w:r>
      <w:r>
        <w:t xml:space="preserve">. </w:t>
      </w:r>
      <w:r>
        <w:rPr>
          <w:color w:val="16C0D0"/>
        </w:rPr>
        <w:t>To</w:t>
      </w:r>
      <w:r>
        <w:t xml:space="preserve"> se také týká </w:t>
      </w:r>
      <w:r>
        <w:rPr>
          <w:color w:val="C62100"/>
        </w:rPr>
        <w:t xml:space="preserve">téměř všech ztrát, </w:t>
      </w:r>
      <w:r>
        <w:rPr>
          <w:color w:val="014347"/>
        </w:rPr>
        <w:t>které</w:t>
      </w:r>
      <w:r>
        <w:rPr>
          <w:color w:val="C62100"/>
        </w:rPr>
        <w:t xml:space="preserve"> lze připsat čiré neschopnosti nekvalifikovaných plánovačů</w:t>
      </w:r>
      <w:r>
        <w:t xml:space="preserve">. Ztráty nemůže odhadnout nikdo, ale </w:t>
      </w:r>
      <w:r>
        <w:rPr>
          <w:color w:val="233809"/>
        </w:rPr>
        <w:t xml:space="preserve">John Gargan, plánovač </w:t>
      </w:r>
      <w:r>
        <w:rPr>
          <w:color w:val="42083B"/>
        </w:rPr>
        <w:t xml:space="preserve">z Tampy </w:t>
      </w:r>
      <w:r>
        <w:rPr>
          <w:color w:val="82785D"/>
        </w:rPr>
        <w:t>na Floridě</w:t>
      </w:r>
      <w:r>
        <w:rPr>
          <w:color w:val="233809"/>
        </w:rPr>
        <w:t xml:space="preserve"> a šéf </w:t>
      </w:r>
      <w:r>
        <w:rPr>
          <w:color w:val="023087"/>
        </w:rPr>
        <w:t xml:space="preserve">jedné obchodní skupiny </w:t>
      </w:r>
      <w:r>
        <w:rPr>
          <w:color w:val="B7DAD2"/>
        </w:rPr>
        <w:t>Mezinárodní asociace registrovaných finančních plánovačů</w:t>
      </w:r>
      <w:r>
        <w:t xml:space="preserve">, si myslí, že </w:t>
      </w:r>
      <w:r>
        <w:rPr>
          <w:color w:val="196956"/>
        </w:rPr>
        <w:t>nebezpečí pramenící z neschopnosti</w:t>
      </w:r>
      <w:r>
        <w:t xml:space="preserve"> je pro investory "ohromné", mnohem větší než u úmyslných podvodů. </w:t>
      </w:r>
      <w:r>
        <w:rPr>
          <w:color w:val="8C41BB"/>
        </w:rPr>
        <w:t>Jeho</w:t>
      </w:r>
      <w:r>
        <w:rPr>
          <w:color w:val="ECEDFE"/>
        </w:rPr>
        <w:t xml:space="preserve"> skupina</w:t>
      </w:r>
      <w:r>
        <w:t xml:space="preserve"> chce podobně jako jiní, aby </w:t>
      </w:r>
      <w:r>
        <w:rPr>
          <w:color w:val="2B2D32"/>
        </w:rPr>
        <w:t xml:space="preserve">na všechny, </w:t>
      </w:r>
      <w:r>
        <w:rPr>
          <w:color w:val="94C661"/>
        </w:rPr>
        <w:t>kdo</w:t>
      </w:r>
      <w:r>
        <w:rPr>
          <w:color w:val="2B2D32"/>
        </w:rPr>
        <w:t xml:space="preserve"> </w:t>
      </w:r>
      <w:r>
        <w:rPr>
          <w:color w:val="94C661"/>
        </w:rPr>
        <w:t>si</w:t>
      </w:r>
      <w:r>
        <w:rPr>
          <w:color w:val="2B2D32"/>
        </w:rPr>
        <w:t xml:space="preserve"> říkají finanční plánovači</w:t>
      </w:r>
      <w:r>
        <w:rPr>
          <w:color w:val="F8907D"/>
        </w:rPr>
        <w:t>, byly uplatňovány minimální normy</w:t>
      </w:r>
      <w:r>
        <w:t xml:space="preserve">. Na základě pozorování toho všeho si </w:t>
      </w:r>
      <w:r>
        <w:rPr>
          <w:color w:val="895E6B"/>
        </w:rPr>
        <w:t>někteří lidé</w:t>
      </w:r>
      <w:r>
        <w:t xml:space="preserve"> nyní myslí, že nejlepší plánovač je možná žádný plánovač. Pro mnoho investorů "prostě výhody nestojí za ta rizika", říká </w:t>
      </w:r>
      <w:r>
        <w:rPr>
          <w:color w:val="788E95"/>
        </w:rPr>
        <w:t xml:space="preserve">Barbara Roper, </w:t>
      </w:r>
      <w:r>
        <w:rPr>
          <w:color w:val="FB6AB8"/>
        </w:rPr>
        <w:t>která</w:t>
      </w:r>
      <w:r>
        <w:rPr>
          <w:color w:val="788E95"/>
        </w:rPr>
        <w:t xml:space="preserve"> monitoruje otázky finančního plánování </w:t>
      </w:r>
      <w:r>
        <w:rPr>
          <w:color w:val="576094"/>
        </w:rPr>
        <w:t>pro Americkou federaci spotřebitelů, organizaci se sídlem ve Washingtonu zastupující spotřebitele</w:t>
      </w:r>
      <w:r>
        <w:t xml:space="preserve">. Připouští, že </w:t>
      </w:r>
      <w:r>
        <w:rPr>
          <w:color w:val="DB1474"/>
        </w:rPr>
        <w:t>takovýto postoj</w:t>
      </w:r>
      <w:r>
        <w:t xml:space="preserve"> je "nefér" vůči tisícům svědomitých a kvalifikovaných lidí provozujících </w:t>
      </w:r>
      <w:r>
        <w:rPr>
          <w:color w:val="01190F"/>
        </w:rPr>
        <w:t>tuto profesi</w:t>
      </w:r>
      <w:r>
        <w:t xml:space="preserve">, ale jako obhájkyně spotřebitelů se cítí nucena </w:t>
      </w:r>
      <w:r>
        <w:rPr>
          <w:color w:val="DB1474"/>
        </w:rPr>
        <w:t>jej</w:t>
      </w:r>
      <w:r>
        <w:t xml:space="preserve"> zastávat. Říká, že </w:t>
      </w:r>
      <w:r>
        <w:rPr>
          <w:color w:val="8489AE"/>
        </w:rPr>
        <w:t>její</w:t>
      </w:r>
      <w:r>
        <w:rPr>
          <w:color w:val="860E04"/>
        </w:rPr>
        <w:t xml:space="preserve"> skupina</w:t>
      </w:r>
      <w:r>
        <w:t xml:space="preserve"> poskytovala </w:t>
      </w:r>
      <w:r>
        <w:rPr>
          <w:color w:val="FBC206"/>
        </w:rPr>
        <w:t xml:space="preserve">tipy pro výběr </w:t>
      </w:r>
      <w:r>
        <w:rPr>
          <w:color w:val="6EAB9B"/>
        </w:rPr>
        <w:t>plánovačů</w:t>
      </w:r>
      <w:r>
        <w:rPr>
          <w:color w:val="FBC206"/>
        </w:rPr>
        <w:t xml:space="preserve"> - zkontrolujte </w:t>
      </w:r>
      <w:r>
        <w:rPr>
          <w:color w:val="F2CDFE"/>
        </w:rPr>
        <w:t>si</w:t>
      </w:r>
      <w:r>
        <w:rPr>
          <w:color w:val="FBC206"/>
        </w:rPr>
        <w:t xml:space="preserve"> </w:t>
      </w:r>
      <w:r>
        <w:rPr>
          <w:color w:val="6EAB9B"/>
        </w:rPr>
        <w:t>jejich</w:t>
      </w:r>
      <w:r>
        <w:rPr>
          <w:color w:val="FBC206"/>
        </w:rPr>
        <w:t xml:space="preserve"> doklady o vzdělání a praxi, obraťte se na kontrolory a Úřady na podporu obchodu</w:t>
      </w:r>
      <w:r>
        <w:t xml:space="preserve"> - ale zjistila, že </w:t>
      </w:r>
      <w:r>
        <w:rPr>
          <w:color w:val="645341"/>
        </w:rPr>
        <w:t xml:space="preserve">několik lidí, </w:t>
      </w:r>
      <w:r>
        <w:rPr>
          <w:color w:val="760035"/>
        </w:rPr>
        <w:t>kteří</w:t>
      </w:r>
      <w:r>
        <w:rPr>
          <w:color w:val="645341"/>
        </w:rPr>
        <w:t xml:space="preserve"> se </w:t>
      </w:r>
      <w:r>
        <w:rPr>
          <w:color w:val="647A41"/>
        </w:rPr>
        <w:t>jejími</w:t>
      </w:r>
      <w:r>
        <w:rPr>
          <w:color w:val="496E76"/>
        </w:rPr>
        <w:t xml:space="preserve"> radami</w:t>
      </w:r>
      <w:r>
        <w:rPr>
          <w:color w:val="645341"/>
        </w:rPr>
        <w:t xml:space="preserve"> řídili</w:t>
      </w:r>
      <w:r>
        <w:t xml:space="preserve">, "bylo přesto okradeno". </w:t>
      </w:r>
      <w:r>
        <w:rPr>
          <w:color w:val="E3F894"/>
        </w:rPr>
        <w:t>Tyto špatné zprávy</w:t>
      </w:r>
      <w:r>
        <w:t xml:space="preserve"> však nebyly tak špatné, aby zlikvidovaly </w:t>
      </w:r>
      <w:r>
        <w:rPr>
          <w:color w:val="F9D7CD"/>
        </w:rPr>
        <w:t>rostoucí poptávku po finančním plánování</w:t>
      </w:r>
      <w:r>
        <w:t xml:space="preserve">. </w:t>
      </w:r>
      <w:r>
        <w:rPr>
          <w:color w:val="876128"/>
        </w:rPr>
        <w:t xml:space="preserve">Zákon o reformě daňové soustavy z roku 1986, </w:t>
      </w:r>
      <w:r>
        <w:rPr>
          <w:color w:val="A1A711"/>
        </w:rPr>
        <w:t>jenž</w:t>
      </w:r>
      <w:r>
        <w:rPr>
          <w:color w:val="876128"/>
        </w:rPr>
        <w:t xml:space="preserve"> odstranil mnoho plánovači zneužívaných daňových úlev</w:t>
      </w:r>
      <w:r>
        <w:t xml:space="preserve">, a krach burzy v následujícím roce způsobily prudký pokles </w:t>
      </w:r>
      <w:r>
        <w:rPr>
          <w:color w:val="F9D7CD"/>
        </w:rPr>
        <w:t>této poptávky</w:t>
      </w:r>
      <w:r>
        <w:t xml:space="preserve"> a mnoho plánovačů muselo z branže neplánovaně odejít. Ale členství </w:t>
      </w:r>
      <w:r>
        <w:rPr>
          <w:color w:val="01FB92"/>
        </w:rPr>
        <w:t>v Mezinárodní asociaci finančních plánovačů (IAFP), největší skupině v tomto odvětví</w:t>
      </w:r>
      <w:r>
        <w:t xml:space="preserve">, je stále téměř trojnásobné </w:t>
      </w:r>
      <w:r>
        <w:rPr>
          <w:color w:val="FD0F31"/>
        </w:rPr>
        <w:t>ve srovnání s rokem 1980</w:t>
      </w:r>
      <w:r>
        <w:t xml:space="preserve"> a existuje domněnka, že řady plánovačů nepatřících do žádné z profesních skupin se rovněž rozrostly. </w:t>
      </w:r>
      <w:r>
        <w:rPr>
          <w:color w:val="BE8485"/>
        </w:rPr>
        <w:t>Finanční plánovače</w:t>
      </w:r>
      <w:r>
        <w:t xml:space="preserve"> nyní využívá odhadem 10 milionů Američanů a </w:t>
      </w:r>
      <w:r>
        <w:rPr>
          <w:color w:val="C660FB"/>
        </w:rPr>
        <w:t xml:space="preserve">celkový kapitál, </w:t>
      </w:r>
      <w:r>
        <w:rPr>
          <w:color w:val="120104"/>
        </w:rPr>
        <w:t>který</w:t>
      </w:r>
      <w:r>
        <w:rPr>
          <w:color w:val="C660FB"/>
        </w:rPr>
        <w:t xml:space="preserve"> ovlivňují</w:t>
      </w:r>
      <w:r>
        <w:t xml:space="preserve">, je obrovský. </w:t>
      </w:r>
      <w:r>
        <w:rPr>
          <w:color w:val="D48958"/>
        </w:rPr>
        <w:t xml:space="preserve">Průzkum </w:t>
      </w:r>
      <w:r>
        <w:rPr>
          <w:color w:val="05AEE8"/>
        </w:rPr>
        <w:t xml:space="preserve">mezi 54000 </w:t>
      </w:r>
      <w:r>
        <w:rPr>
          <w:color w:val="C3C1BE"/>
        </w:rPr>
        <w:t>z nich</w:t>
      </w:r>
      <w:r>
        <w:rPr>
          <w:color w:val="D48958"/>
        </w:rPr>
        <w:t xml:space="preserve">, </w:t>
      </w:r>
      <w:r>
        <w:rPr>
          <w:color w:val="9F98F8"/>
        </w:rPr>
        <w:t>který</w:t>
      </w:r>
      <w:r>
        <w:rPr>
          <w:color w:val="D48958"/>
        </w:rPr>
        <w:t xml:space="preserve"> v dubnu provedla IAFP</w:t>
      </w:r>
      <w:r>
        <w:t xml:space="preserve">, ukázal, že </w:t>
      </w:r>
      <w:r>
        <w:rPr>
          <w:color w:val="1167D9"/>
        </w:rPr>
        <w:t>jenom tito plánovači</w:t>
      </w:r>
      <w:r>
        <w:t xml:space="preserve"> za posledních 12 měsíců řídili nebo směrovali investice v hodnotě 154 miliard dolarů z peněz </w:t>
      </w:r>
      <w:r>
        <w:rPr>
          <w:color w:val="1167D9"/>
        </w:rPr>
        <w:t>svých</w:t>
      </w:r>
      <w:r>
        <w:t xml:space="preserve"> klientů. Samotný počet </w:t>
      </w:r>
      <w:r>
        <w:rPr>
          <w:color w:val="D19012"/>
        </w:rPr>
        <w:t>plánovačů</w:t>
      </w:r>
      <w:r>
        <w:t xml:space="preserve"> činí kontrolu v odvětví extrémně obtížnou, ne-li nemožnou. </w:t>
      </w:r>
      <w:r>
        <w:rPr>
          <w:color w:val="B7D802"/>
        </w:rPr>
        <w:t xml:space="preserve">Dokonce i menší část </w:t>
      </w:r>
      <w:r>
        <w:rPr>
          <w:color w:val="826392"/>
        </w:rPr>
        <w:t>z nich</w:t>
      </w:r>
      <w:r>
        <w:rPr>
          <w:color w:val="B7D802"/>
        </w:rPr>
        <w:t xml:space="preserve">, </w:t>
      </w:r>
      <w:r>
        <w:rPr>
          <w:color w:val="5E7A6A"/>
        </w:rPr>
        <w:t>která</w:t>
      </w:r>
      <w:r>
        <w:rPr>
          <w:color w:val="B7D802"/>
        </w:rPr>
        <w:t xml:space="preserve"> </w:t>
      </w:r>
      <w:r>
        <w:rPr>
          <w:color w:val="5E7A6A"/>
        </w:rPr>
        <w:t>se</w:t>
      </w:r>
      <w:r>
        <w:rPr>
          <w:color w:val="B7D802"/>
        </w:rPr>
        <w:t xml:space="preserve"> musí registrovat </w:t>
      </w:r>
      <w:r>
        <w:rPr>
          <w:color w:val="B29869"/>
        </w:rPr>
        <w:t>u Komise pro regulaci prodeje cenných papírů (SEC</w:t>
      </w:r>
      <w:r>
        <w:rPr>
          <w:color w:val="B7D802"/>
        </w:rPr>
        <w:t xml:space="preserve">) </w:t>
      </w:r>
      <w:r>
        <w:rPr>
          <w:color w:val="1D0051"/>
        </w:rPr>
        <w:t>jako "</w:t>
      </w:r>
      <w:r>
        <w:rPr>
          <w:color w:val="B7D802"/>
        </w:rPr>
        <w:t xml:space="preserve">investiční poradci", tj. </w:t>
      </w:r>
      <w:r>
        <w:rPr>
          <w:color w:val="8BE7FC"/>
        </w:rPr>
        <w:t xml:space="preserve">lidé, </w:t>
      </w:r>
      <w:r>
        <w:rPr>
          <w:color w:val="76E0C1"/>
        </w:rPr>
        <w:t>kteří</w:t>
      </w:r>
      <w:r>
        <w:rPr>
          <w:color w:val="8BE7FC"/>
        </w:rPr>
        <w:t xml:space="preserve"> radí ostatním ohledně nákupu a prodeje cenných papírů</w:t>
      </w:r>
      <w:r>
        <w:t xml:space="preserve">, stačila na zahlcení kapacity </w:t>
      </w:r>
      <w:r>
        <w:rPr>
          <w:color w:val="BACFA7"/>
        </w:rPr>
        <w:t>úřadu</w:t>
      </w:r>
      <w:r>
        <w:t xml:space="preserve">. SEC má pouze okolo 200 zaměstnanců určených pro dohled nad investičními poradci - tj. </w:t>
      </w:r>
      <w:r>
        <w:rPr>
          <w:color w:val="11BA09"/>
        </w:rPr>
        <w:t xml:space="preserve">zhruba stejný počet jako </w:t>
      </w:r>
      <w:r>
        <w:rPr>
          <w:color w:val="462C36"/>
        </w:rPr>
        <w:t>v roce 1980</w:t>
      </w:r>
      <w:r>
        <w:t xml:space="preserve"> - ačkoliv se v posledním desetiletí počet poradců ztrojnásobil asi na 15000. V současné době může registrovaný investiční poradce očekávat kontrolu ze strany SEC jen jednou za 12 let. Za 12 let se může přihodit mnoho špatností. "Nepotřebujete být nukleární fyzik na to, abyste pochopili </w:t>
      </w:r>
      <w:r>
        <w:rPr>
          <w:color w:val="BACFA7"/>
        </w:rPr>
        <w:t>náš</w:t>
      </w:r>
      <w:r>
        <w:t xml:space="preserve"> problém," říká Kathryn McGrath, ředitelka divize SEC pro správu investic. </w:t>
      </w:r>
      <w:r>
        <w:rPr>
          <w:color w:val="65407D"/>
        </w:rPr>
        <w:t>SEC tedy navrhla Kongresu, aby</w:t>
      </w:r>
      <w:r>
        <w:t xml:space="preserve"> </w:t>
      </w:r>
      <w:r>
        <w:rPr>
          <w:color w:val="491803"/>
        </w:rPr>
        <w:t xml:space="preserve">se větší část dohledu přenesla na daným odvětvím financovanou, samosprávnou organizaci podle vzoru </w:t>
      </w:r>
      <w:r>
        <w:rPr>
          <w:color w:val="F5D2A8"/>
        </w:rPr>
        <w:t xml:space="preserve">Národního sdružení obchodníků s cennými papíry, </w:t>
      </w:r>
      <w:r>
        <w:rPr>
          <w:color w:val="03422C"/>
        </w:rPr>
        <w:t>které</w:t>
      </w:r>
      <w:r>
        <w:rPr>
          <w:color w:val="F5D2A8"/>
        </w:rPr>
        <w:t xml:space="preserve"> se zabývá makléřstvím</w:t>
      </w:r>
      <w:r>
        <w:t xml:space="preserve">. Taková organizace by mohla mimo jiné určit </w:t>
      </w:r>
      <w:r>
        <w:rPr>
          <w:color w:val="72A46E"/>
        </w:rPr>
        <w:t>minimální požadavky na schopnosti, etiku a finance</w:t>
      </w:r>
      <w:r>
        <w:t xml:space="preserve"> a trestat </w:t>
      </w:r>
      <w:r>
        <w:rPr>
          <w:color w:val="128EAC"/>
        </w:rPr>
        <w:t xml:space="preserve">ty investiční poradce, </w:t>
      </w:r>
      <w:r>
        <w:rPr>
          <w:color w:val="47545E"/>
        </w:rPr>
        <w:t>kteří</w:t>
      </w:r>
      <w:r>
        <w:rPr>
          <w:color w:val="128EAC"/>
        </w:rPr>
        <w:t xml:space="preserve"> </w:t>
      </w:r>
      <w:r>
        <w:rPr>
          <w:color w:val="B95C69"/>
        </w:rPr>
        <w:t>pravidla</w:t>
      </w:r>
      <w:r>
        <w:rPr>
          <w:color w:val="128EAC"/>
        </w:rPr>
        <w:t xml:space="preserve"> poruší</w:t>
      </w:r>
      <w:r>
        <w:t xml:space="preserve">. </w:t>
      </w:r>
      <w:r>
        <w:rPr>
          <w:color w:val="A14D12"/>
        </w:rPr>
        <w:t>Návrh</w:t>
      </w:r>
      <w:r>
        <w:t xml:space="preserve"> odstartoval </w:t>
      </w:r>
      <w:r>
        <w:rPr>
          <w:color w:val="C4C8FA"/>
        </w:rPr>
        <w:t xml:space="preserve">v tomto odvětví, </w:t>
      </w:r>
      <w:r>
        <w:rPr>
          <w:color w:val="372A55"/>
        </w:rPr>
        <w:t>které</w:t>
      </w:r>
      <w:r>
        <w:rPr>
          <w:color w:val="C4C8FA"/>
        </w:rPr>
        <w:t xml:space="preserve"> mělo od začátku daleko k jednotě</w:t>
      </w:r>
      <w:r>
        <w:t xml:space="preserve">, živou debatu. </w:t>
      </w:r>
      <w:r>
        <w:rPr>
          <w:color w:val="310106"/>
        </w:rPr>
        <w:t xml:space="preserve">Pan Schwartz, onen čtverácký plánovač </w:t>
      </w:r>
      <w:r>
        <w:rPr>
          <w:color w:val="847D81"/>
        </w:rPr>
        <w:t xml:space="preserve">z Englewoodu </w:t>
      </w:r>
      <w:r>
        <w:rPr>
          <w:color w:val="3F3610"/>
        </w:rPr>
        <w:t>ve státě Colorado</w:t>
      </w:r>
      <w:r>
        <w:t xml:space="preserve">, říká, že dovolit </w:t>
      </w:r>
      <w:r>
        <w:rPr>
          <w:color w:val="D3A2C6"/>
        </w:rPr>
        <w:t>branži</w:t>
      </w:r>
      <w:r>
        <w:t xml:space="preserve"> kontrolovat samu </w:t>
      </w:r>
      <w:r>
        <w:rPr>
          <w:color w:val="D3A2C6"/>
        </w:rPr>
        <w:t>sebe</w:t>
      </w:r>
      <w:r>
        <w:t xml:space="preserve"> by bylo "jako dát Drákulovi na starosti krevní banku". </w:t>
      </w:r>
      <w:r>
        <w:rPr>
          <w:color w:val="719FFA"/>
        </w:rPr>
        <w:t xml:space="preserve">Pan Gargan, plánovač </w:t>
      </w:r>
      <w:r>
        <w:rPr>
          <w:color w:val="0D841A"/>
        </w:rPr>
        <w:t>z Tampy</w:t>
      </w:r>
      <w:r>
        <w:rPr>
          <w:color w:val="719FFA"/>
        </w:rPr>
        <w:t xml:space="preserve">, </w:t>
      </w:r>
      <w:r>
        <w:rPr>
          <w:color w:val="4C5B32"/>
        </w:rPr>
        <w:t>který</w:t>
      </w:r>
      <w:r>
        <w:rPr>
          <w:color w:val="719FFA"/>
        </w:rPr>
        <w:t xml:space="preserve"> šéfuje </w:t>
      </w:r>
      <w:r>
        <w:rPr>
          <w:color w:val="9DB3B7"/>
        </w:rPr>
        <w:t>jedné obchodní skupině</w:t>
      </w:r>
      <w:r>
        <w:rPr>
          <w:color w:val="B14F8F"/>
        </w:rPr>
        <w:t>, spíše upřednostňuje jednoduché zdanění odvětví a převod získaných prostředků na SEC, aby</w:t>
      </w:r>
      <w:r>
        <w:t xml:space="preserve"> najala více zaměstnanců. (</w:t>
      </w:r>
      <w:r>
        <w:rPr>
          <w:color w:val="747103"/>
        </w:rPr>
        <w:t xml:space="preserve">Názor </w:t>
      </w:r>
      <w:r>
        <w:rPr>
          <w:color w:val="9F816D"/>
        </w:rPr>
        <w:t>pana Gargana</w:t>
      </w:r>
      <w:r>
        <w:t xml:space="preserve"> však </w:t>
      </w:r>
      <w:r>
        <w:rPr>
          <w:color w:val="01FB92"/>
        </w:rPr>
        <w:t>ze strany IAFP, této významné organizace v odvětví</w:t>
      </w:r>
      <w:r>
        <w:t xml:space="preserve">, není kvitován s velkým nadšením. </w:t>
      </w:r>
      <w:r>
        <w:rPr>
          <w:color w:val="D26A5B"/>
        </w:rPr>
        <w:t xml:space="preserve">Když nedávno IAFP svolala </w:t>
      </w:r>
      <w:r>
        <w:rPr>
          <w:color w:val="8B934B"/>
        </w:rPr>
        <w:t>ostatní skupiny v odvětví</w:t>
      </w:r>
      <w:r>
        <w:rPr>
          <w:color w:val="D26A5B"/>
        </w:rPr>
        <w:t xml:space="preserve"> k diskusi </w:t>
      </w:r>
      <w:r>
        <w:rPr>
          <w:color w:val="F98500"/>
        </w:rPr>
        <w:t xml:space="preserve">nad společnými pravidly, </w:t>
      </w:r>
      <w:r>
        <w:rPr>
          <w:color w:val="002935"/>
        </w:rPr>
        <w:t>které</w:t>
      </w:r>
      <w:r>
        <w:rPr>
          <w:color w:val="F98500"/>
        </w:rPr>
        <w:t xml:space="preserve"> by bylo možné u plánovačů uplatňovat</w:t>
      </w:r>
      <w:r>
        <w:rPr>
          <w:color w:val="D26A5B"/>
        </w:rPr>
        <w:t xml:space="preserve">, byla </w:t>
      </w:r>
      <w:r>
        <w:rPr>
          <w:color w:val="D7F3FE"/>
        </w:rPr>
        <w:t xml:space="preserve">skupina </w:t>
      </w:r>
      <w:r>
        <w:rPr>
          <w:color w:val="FCB899"/>
        </w:rPr>
        <w:t>pana Gargana</w:t>
      </w:r>
      <w:r>
        <w:rPr>
          <w:color w:val="D26A5B"/>
        </w:rPr>
        <w:t xml:space="preserve"> z jednání vyloučena</w:t>
      </w:r>
      <w:r>
        <w:t xml:space="preserve">. Možná se </w:t>
      </w:r>
      <w:r>
        <w:rPr>
          <w:color w:val="D26A5B"/>
        </w:rPr>
        <w:t>tak</w:t>
      </w:r>
      <w:r>
        <w:t xml:space="preserve"> stalo proto, že </w:t>
      </w:r>
      <w:r>
        <w:rPr>
          <w:color w:val="233809"/>
        </w:rPr>
        <w:t>pan Gargan</w:t>
      </w:r>
      <w:r>
        <w:t xml:space="preserve"> ve snaze přechytračit zhanobení </w:t>
      </w:r>
      <w:r>
        <w:rPr>
          <w:color w:val="233809"/>
        </w:rPr>
        <w:t>svých</w:t>
      </w:r>
      <w:r>
        <w:t xml:space="preserve"> vlastních pravidel pro členství </w:t>
      </w:r>
      <w:r>
        <w:rPr>
          <w:color w:val="01FB92"/>
        </w:rPr>
        <w:t>ze strany konkurenční skupiny</w:t>
      </w:r>
      <w:r>
        <w:t xml:space="preserve"> přihlásil za člena IAFP </w:t>
      </w:r>
      <w:r>
        <w:rPr>
          <w:color w:val="1C0720"/>
        </w:rPr>
        <w:t>svého</w:t>
      </w:r>
      <w:r>
        <w:rPr>
          <w:color w:val="000D2C"/>
        </w:rPr>
        <w:t xml:space="preserve"> psa Beauregarda</w:t>
      </w:r>
      <w:r>
        <w:t xml:space="preserve">. Poté rozeslal </w:t>
      </w:r>
      <w:r>
        <w:rPr>
          <w:color w:val="000D2C"/>
        </w:rPr>
        <w:t>pejskovu</w:t>
      </w:r>
      <w:r>
        <w:t xml:space="preserve"> fotografii s potvrzením o členství - vydaném na jméno "Boris'Bo' Regaard" - všem možným novinám.) </w:t>
      </w:r>
      <w:r>
        <w:rPr>
          <w:color w:val="6B5F61"/>
        </w:rPr>
        <w:t>Státy</w:t>
      </w:r>
      <w:r>
        <w:t xml:space="preserve"> mají na kontrolu a na vydávání osvědčení </w:t>
      </w:r>
      <w:r>
        <w:rPr>
          <w:color w:val="6B5F61"/>
        </w:rPr>
        <w:t>svůj</w:t>
      </w:r>
      <w:r>
        <w:t xml:space="preserve"> vlastní názor. </w:t>
      </w:r>
      <w:r>
        <w:rPr>
          <w:color w:val="B5AFC4"/>
        </w:rPr>
        <w:t>NASAA, organizace státního dohledu nad cennými papíry</w:t>
      </w:r>
      <w:r>
        <w:t xml:space="preserve">, prosazuje </w:t>
      </w:r>
      <w:r>
        <w:rPr>
          <w:color w:val="F98A9D"/>
        </w:rPr>
        <w:t xml:space="preserve">modelové ustanovení o kontrole, </w:t>
      </w:r>
      <w:r>
        <w:rPr>
          <w:color w:val="9B72C2"/>
        </w:rPr>
        <w:t>které</w:t>
      </w:r>
      <w:r>
        <w:rPr>
          <w:color w:val="F98A9D"/>
        </w:rPr>
        <w:t xml:space="preserve"> už schválilo osm států</w:t>
      </w:r>
      <w:r>
        <w:t xml:space="preserve">. </w:t>
      </w:r>
      <w:r>
        <w:rPr>
          <w:color w:val="F98A9D"/>
        </w:rPr>
        <w:t>To</w:t>
      </w:r>
      <w:r>
        <w:t xml:space="preserve"> vyžaduje, aby </w:t>
      </w:r>
      <w:r>
        <w:rPr>
          <w:color w:val="A6919D"/>
        </w:rPr>
        <w:t>se</w:t>
      </w:r>
      <w:r>
        <w:t xml:space="preserve"> </w:t>
      </w:r>
      <w:r>
        <w:rPr>
          <w:color w:val="A6919D"/>
        </w:rPr>
        <w:t>finanční plánovači</w:t>
      </w:r>
      <w:r>
        <w:t xml:space="preserve"> u státu zaregistrovali, absolvovali zkoušky ověřující </w:t>
      </w:r>
      <w:r>
        <w:rPr>
          <w:color w:val="A6919D"/>
        </w:rPr>
        <w:t>jejich</w:t>
      </w:r>
      <w:r>
        <w:t xml:space="preserve"> schopnosti a informovali </w:t>
      </w:r>
      <w:r>
        <w:rPr>
          <w:color w:val="2C3729"/>
        </w:rPr>
        <w:t>zákazníky</w:t>
      </w:r>
      <w:r>
        <w:t xml:space="preserve"> o jakémkoliv střetu zájmů. Nejběžnější střet se týká honoráře. NASAA odhaduje, že </w:t>
      </w:r>
      <w:r>
        <w:rPr>
          <w:color w:val="D7C70B"/>
        </w:rPr>
        <w:t>téměř 90 % plánovačů</w:t>
      </w:r>
      <w:r>
        <w:t xml:space="preserve"> pobírá část nebo celý </w:t>
      </w:r>
      <w:r>
        <w:rPr>
          <w:color w:val="D7C70B"/>
        </w:rPr>
        <w:t>svůj</w:t>
      </w:r>
      <w:r>
        <w:t xml:space="preserve"> plat formou provize </w:t>
      </w:r>
      <w:r>
        <w:rPr>
          <w:color w:val="9F9992"/>
        </w:rPr>
        <w:t>z</w:t>
      </w:r>
      <w:r>
        <w:t xml:space="preserve"> prodeje cenných papírů, pojištění a </w:t>
      </w:r>
      <w:r>
        <w:rPr>
          <w:color w:val="EFFBD0"/>
        </w:rPr>
        <w:t xml:space="preserve">jiných finančních produktů, </w:t>
      </w:r>
      <w:r>
        <w:rPr>
          <w:color w:val="FDE2F1"/>
        </w:rPr>
        <w:t>které</w:t>
      </w:r>
      <w:r>
        <w:rPr>
          <w:color w:val="EFFBD0"/>
        </w:rPr>
        <w:t xml:space="preserve"> doporučují</w:t>
      </w:r>
      <w:r>
        <w:t xml:space="preserve">. Problém: doporučuje </w:t>
      </w:r>
      <w:r>
        <w:rPr>
          <w:color w:val="923A52"/>
        </w:rPr>
        <w:t>plánovač</w:t>
      </w:r>
      <w:r>
        <w:t xml:space="preserve"> </w:t>
      </w:r>
      <w:r>
        <w:rPr>
          <w:color w:val="923A52"/>
        </w:rPr>
        <w:t>svým</w:t>
      </w:r>
      <w:r>
        <w:t xml:space="preserve"> klientům investice nejvýhodnější nebo </w:t>
      </w:r>
      <w:r>
        <w:rPr>
          <w:color w:val="5140A7"/>
        </w:rPr>
        <w:t xml:space="preserve">takové, </w:t>
      </w:r>
      <w:r>
        <w:rPr>
          <w:color w:val="BC14FD"/>
        </w:rPr>
        <w:t>které</w:t>
      </w:r>
      <w:r>
        <w:rPr>
          <w:color w:val="5140A7"/>
        </w:rPr>
        <w:t xml:space="preserve"> </w:t>
      </w:r>
      <w:r>
        <w:rPr>
          <w:color w:val="6D706C"/>
        </w:rPr>
        <w:t>mu</w:t>
      </w:r>
      <w:r>
        <w:rPr>
          <w:color w:val="5140A7"/>
        </w:rPr>
        <w:t xml:space="preserve"> zajistí nejvyšší provizi</w:t>
      </w:r>
      <w:r>
        <w:t xml:space="preserve">? V roce 1986 obdržela </w:t>
      </w:r>
      <w:r>
        <w:rPr>
          <w:color w:val="0007C4"/>
        </w:rPr>
        <w:t xml:space="preserve">kancelář </w:t>
      </w:r>
      <w:r>
        <w:rPr>
          <w:color w:val="C6A62F"/>
        </w:rPr>
        <w:t>newyorského generálního prokurátora</w:t>
      </w:r>
      <w:r>
        <w:t xml:space="preserve"> od státního soudu v Albany příkaz ukončit činnost </w:t>
      </w:r>
      <w:r>
        <w:rPr>
          <w:color w:val="000C14"/>
        </w:rPr>
        <w:t xml:space="preserve">First Meridian Corp., </w:t>
      </w:r>
      <w:r>
        <w:rPr>
          <w:color w:val="904431"/>
        </w:rPr>
        <w:t xml:space="preserve">albanské společnosti pro finanční plánování, </w:t>
      </w:r>
      <w:r>
        <w:rPr>
          <w:color w:val="600013"/>
        </w:rPr>
        <w:t>která</w:t>
      </w:r>
      <w:r>
        <w:rPr>
          <w:color w:val="904431"/>
        </w:rPr>
        <w:t xml:space="preserve"> </w:t>
      </w:r>
      <w:r>
        <w:rPr>
          <w:color w:val="1C1B08"/>
        </w:rPr>
        <w:t>jménem téměř 1000 investorů</w:t>
      </w:r>
      <w:r>
        <w:rPr>
          <w:color w:val="904431"/>
        </w:rPr>
        <w:t xml:space="preserve"> investovala 55 milionů dolarů</w:t>
      </w:r>
      <w:r>
        <w:t xml:space="preserve">. V notifikaci žaloby </w:t>
      </w:r>
      <w:r>
        <w:rPr>
          <w:color w:val="693955"/>
        </w:rPr>
        <w:t>generální prokurátor</w:t>
      </w:r>
      <w:r>
        <w:t xml:space="preserve"> uvedl, </w:t>
      </w:r>
      <w:r>
        <w:rPr>
          <w:color w:val="5E7C99"/>
        </w:rPr>
        <w:t>že</w:t>
      </w:r>
      <w:r>
        <w:t xml:space="preserve"> </w:t>
      </w:r>
      <w:r>
        <w:rPr>
          <w:color w:val="000C14"/>
        </w:rPr>
        <w:t>společnost</w:t>
      </w:r>
      <w:r>
        <w:t xml:space="preserve"> slibovala vytvořit klientům "vyvážené" investiční portfolio, </w:t>
      </w:r>
      <w:r>
        <w:rPr>
          <w:color w:val="6C6E82"/>
        </w:rPr>
        <w:t>místo toho</w:t>
      </w:r>
      <w:r>
        <w:t xml:space="preserve"> však, </w:t>
      </w:r>
      <w:r>
        <w:rPr>
          <w:color w:val="D0AFB3"/>
        </w:rPr>
        <w:t xml:space="preserve">jak </w:t>
      </w:r>
      <w:r>
        <w:rPr>
          <w:color w:val="493B36"/>
        </w:rPr>
        <w:t>generální prokurátor</w:t>
      </w:r>
      <w:r>
        <w:rPr>
          <w:color w:val="D0AFB3"/>
        </w:rPr>
        <w:t xml:space="preserve"> uvedl, </w:t>
      </w:r>
      <w:r>
        <w:rPr>
          <w:color w:val="AC93CE"/>
        </w:rPr>
        <w:t>firma</w:t>
      </w:r>
      <w:r>
        <w:rPr>
          <w:color w:val="D0AFB3"/>
        </w:rPr>
        <w:t xml:space="preserve"> důsledně tlačila neopatrné zákazníky </w:t>
      </w:r>
      <w:r>
        <w:rPr>
          <w:color w:val="C4BA9C"/>
        </w:rPr>
        <w:t xml:space="preserve">do vysoce rizikových investic do obrazů, mincí a bytů </w:t>
      </w:r>
      <w:r>
        <w:rPr>
          <w:color w:val="09C4B8"/>
        </w:rPr>
        <w:t>na Floridě</w:t>
      </w:r>
      <w:r>
        <w:t xml:space="preserve">. </w:t>
      </w:r>
      <w:r>
        <w:rPr>
          <w:color w:val="69A5B8"/>
        </w:rPr>
        <w:t>Z těchto investic</w:t>
      </w:r>
      <w:r>
        <w:t xml:space="preserve"> měla </w:t>
      </w:r>
      <w:r>
        <w:rPr>
          <w:color w:val="000C14"/>
        </w:rPr>
        <w:t>společnost First Meridian</w:t>
      </w:r>
      <w:r>
        <w:t xml:space="preserve"> </w:t>
      </w:r>
      <w:r>
        <w:rPr>
          <w:color w:val="374869"/>
        </w:rPr>
        <w:t xml:space="preserve">velké provize, </w:t>
      </w:r>
      <w:r>
        <w:rPr>
          <w:color w:val="F868ED"/>
        </w:rPr>
        <w:t>o kterých</w:t>
      </w:r>
      <w:r>
        <w:rPr>
          <w:color w:val="374869"/>
        </w:rPr>
        <w:t xml:space="preserve"> však investorům nikdy neřekla</w:t>
      </w:r>
      <w:r>
        <w:t xml:space="preserve">, uvedl </w:t>
      </w:r>
      <w:r>
        <w:rPr>
          <w:color w:val="693955"/>
        </w:rPr>
        <w:t>generální prokurátor</w:t>
      </w:r>
      <w:r>
        <w:t xml:space="preserve">. Investoři byli dále ujištěni, že budou přijati </w:t>
      </w:r>
      <w:r>
        <w:rPr>
          <w:color w:val="E70850"/>
        </w:rPr>
        <w:t xml:space="preserve">pouze ti, </w:t>
      </w:r>
      <w:r>
        <w:rPr>
          <w:color w:val="C04841"/>
        </w:rPr>
        <w:t>kteří</w:t>
      </w:r>
      <w:r>
        <w:rPr>
          <w:color w:val="E70850"/>
        </w:rPr>
        <w:t xml:space="preserve"> mají minimální čisté jmění</w:t>
      </w:r>
      <w:r>
        <w:t xml:space="preserve">. </w:t>
      </w:r>
      <w:r>
        <w:rPr>
          <w:color w:val="C36333"/>
        </w:rPr>
        <w:t xml:space="preserve">Jak potvrdil </w:t>
      </w:r>
      <w:r>
        <w:rPr>
          <w:color w:val="700366"/>
        </w:rPr>
        <w:t>generální prokurátor</w:t>
      </w:r>
      <w:r>
        <w:rPr>
          <w:color w:val="C36333"/>
        </w:rPr>
        <w:t xml:space="preserve"> v místopřísežném prohlášení, ve skutečnosti, pokud měl </w:t>
      </w:r>
      <w:r>
        <w:rPr>
          <w:color w:val="8A7A93"/>
        </w:rPr>
        <w:t>investor</w:t>
      </w:r>
      <w:r>
        <w:rPr>
          <w:color w:val="C36333"/>
        </w:rPr>
        <w:t xml:space="preserve"> přístup k hotovosti, "byla možnost, že bude </w:t>
      </w:r>
      <w:r>
        <w:rPr>
          <w:color w:val="52351D"/>
        </w:rPr>
        <w:t>ve společnosti First Meridian</w:t>
      </w:r>
      <w:r>
        <w:rPr>
          <w:color w:val="C36333"/>
        </w:rPr>
        <w:t xml:space="preserve"> odmítnut, zhruba stejně pravděpodobná, jako že </w:t>
      </w:r>
      <w:r>
        <w:rPr>
          <w:color w:val="8A7A93"/>
        </w:rPr>
        <w:t>ho</w:t>
      </w:r>
      <w:r>
        <w:rPr>
          <w:color w:val="C36333"/>
        </w:rPr>
        <w:t xml:space="preserve"> nepřijmou do Klubu Knihy měsíce</w:t>
      </w:r>
      <w:r>
        <w:t xml:space="preserve">". </w:t>
      </w:r>
      <w:r>
        <w:rPr>
          <w:color w:val="693955"/>
        </w:rPr>
        <w:t>Generální prokurátor</w:t>
      </w:r>
      <w:r>
        <w:t xml:space="preserve"> navíc dodal, že </w:t>
      </w:r>
      <w:r>
        <w:rPr>
          <w:color w:val="B503A2"/>
        </w:rPr>
        <w:t xml:space="preserve">Roger V. Sala, prezident </w:t>
      </w:r>
      <w:r>
        <w:rPr>
          <w:color w:val="D17190"/>
        </w:rPr>
        <w:t>společnosti First Meridian</w:t>
      </w:r>
      <w:r>
        <w:t xml:space="preserve">, </w:t>
      </w:r>
      <w:r>
        <w:rPr>
          <w:color w:val="B503A2"/>
        </w:rPr>
        <w:t>se</w:t>
      </w:r>
      <w:r>
        <w:t xml:space="preserve"> vylíčil jako "finanční expert", přičemž </w:t>
      </w:r>
      <w:r>
        <w:rPr>
          <w:color w:val="B503A2"/>
        </w:rPr>
        <w:t>jeho</w:t>
      </w:r>
      <w:r>
        <w:t xml:space="preserve"> kvalifikace se z velké části skládala z maturitního vysvědčení, ze zaměstnání prodejce nemovitostí a pojištění a z funkce vedoucího v budce na vybírání dálničních poplatků. Podle mluvčí </w:t>
      </w:r>
      <w:r>
        <w:rPr>
          <w:color w:val="693955"/>
        </w:rPr>
        <w:t>generálního prokurátora</w:t>
      </w:r>
      <w:r>
        <w:t xml:space="preserve"> jsou </w:t>
      </w:r>
      <w:r>
        <w:rPr>
          <w:color w:val="A0F086"/>
        </w:rPr>
        <w:t>First Meridian</w:t>
      </w:r>
      <w:r>
        <w:rPr>
          <w:color w:val="7B41FC"/>
        </w:rPr>
        <w:t xml:space="preserve"> a členové </w:t>
      </w:r>
      <w:r>
        <w:rPr>
          <w:color w:val="A0F086"/>
        </w:rPr>
        <w:t>jejího</w:t>
      </w:r>
      <w:r>
        <w:rPr>
          <w:color w:val="7B41FC"/>
        </w:rPr>
        <w:t xml:space="preserve"> představenstva</w:t>
      </w:r>
      <w:r>
        <w:t xml:space="preserve"> vyšetřováni pro podezření </w:t>
      </w:r>
      <w:r>
        <w:rPr>
          <w:color w:val="0EA64F"/>
        </w:rPr>
        <w:t>z trestného činu</w:t>
      </w:r>
      <w:r>
        <w:t xml:space="preserve">. </w:t>
      </w:r>
      <w:r>
        <w:rPr>
          <w:color w:val="017499"/>
        </w:rPr>
        <w:t xml:space="preserve">Harry Manion, právní zástupce </w:t>
      </w:r>
      <w:r>
        <w:rPr>
          <w:color w:val="08A882"/>
        </w:rPr>
        <w:t>pana Saly</w:t>
      </w:r>
      <w:r>
        <w:t xml:space="preserve">, říká, že </w:t>
      </w:r>
      <w:r>
        <w:rPr>
          <w:color w:val="7300CD"/>
        </w:rPr>
        <w:t>jeho</w:t>
      </w:r>
      <w:r>
        <w:rPr>
          <w:color w:val="B503A2"/>
        </w:rPr>
        <w:t xml:space="preserve"> klient</w:t>
      </w:r>
      <w:r>
        <w:t xml:space="preserve"> veškerá obvinění popírá a dodává, že tvrzení </w:t>
      </w:r>
      <w:r>
        <w:rPr>
          <w:color w:val="693955"/>
        </w:rPr>
        <w:t>generálního prokurátora</w:t>
      </w:r>
      <w:r>
        <w:t xml:space="preserve"> o obchodních praktikách </w:t>
      </w:r>
      <w:r>
        <w:rPr>
          <w:color w:val="000C14"/>
        </w:rPr>
        <w:t>společnosti First Meridian</w:t>
      </w:r>
      <w:r>
        <w:t xml:space="preserve"> jsou nepravdivá. Co se týče </w:t>
      </w:r>
      <w:r>
        <w:rPr>
          <w:color w:val="B503A2"/>
        </w:rPr>
        <w:t>Salyho</w:t>
      </w:r>
      <w:r>
        <w:t xml:space="preserve"> kvalifikací, "nafoukaní právní zástupci státu New York rozhodli, že </w:t>
      </w:r>
      <w:r>
        <w:rPr>
          <w:color w:val="B503A2"/>
        </w:rPr>
        <w:t>pan Sala</w:t>
      </w:r>
      <w:r>
        <w:t xml:space="preserve"> není kvalifikovaný, protože nemá titul z Harvardu," říká </w:t>
      </w:r>
      <w:r>
        <w:rPr>
          <w:color w:val="017499"/>
        </w:rPr>
        <w:t>pan Manion</w:t>
      </w:r>
      <w:r>
        <w:t xml:space="preserve">. Stále běžnější jsou </w:t>
      </w:r>
      <w:r>
        <w:rPr>
          <w:color w:val="A9B074"/>
        </w:rPr>
        <w:t xml:space="preserve">občanskoprávní žaloby, </w:t>
      </w:r>
      <w:r>
        <w:rPr>
          <w:color w:val="4E6301"/>
        </w:rPr>
        <w:t>které na plánovače</w:t>
      </w:r>
      <w:r>
        <w:rPr>
          <w:color w:val="A9B074"/>
        </w:rPr>
        <w:t xml:space="preserve"> podali </w:t>
      </w:r>
      <w:r>
        <w:rPr>
          <w:color w:val="AB7E41"/>
        </w:rPr>
        <w:t xml:space="preserve">klienti, </w:t>
      </w:r>
      <w:r>
        <w:rPr>
          <w:color w:val="547FF4"/>
        </w:rPr>
        <w:t>kteří</w:t>
      </w:r>
      <w:r>
        <w:rPr>
          <w:color w:val="AB7E41"/>
        </w:rPr>
        <w:t xml:space="preserve"> chtějí vymoci zpět </w:t>
      </w:r>
      <w:r>
        <w:rPr>
          <w:color w:val="547FF4"/>
        </w:rPr>
        <w:t>své</w:t>
      </w:r>
      <w:r>
        <w:rPr>
          <w:color w:val="AB7E41"/>
        </w:rPr>
        <w:t xml:space="preserve"> peníze</w:t>
      </w:r>
      <w:r>
        <w:t xml:space="preserve">. </w:t>
      </w:r>
      <w:r>
        <w:rPr>
          <w:color w:val="134DAC"/>
        </w:rPr>
        <w:t xml:space="preserve">Dvě takové žaloby podané začátkem tohoto roku </w:t>
      </w:r>
      <w:r>
        <w:rPr>
          <w:color w:val="FDEC87"/>
        </w:rPr>
        <w:t xml:space="preserve">u soudu státu Georgia </w:t>
      </w:r>
      <w:r>
        <w:rPr>
          <w:color w:val="056164"/>
        </w:rPr>
        <w:t>v Atlantě</w:t>
      </w:r>
      <w:r>
        <w:t xml:space="preserve"> mohou být pro toto odvětví obzvláště trapné: obžalovaným je </w:t>
      </w:r>
      <w:r>
        <w:rPr>
          <w:color w:val="134DAC"/>
        </w:rPr>
        <w:t>v obou případech</w:t>
      </w:r>
      <w:r>
        <w:t xml:space="preserve"> </w:t>
      </w:r>
      <w:r>
        <w:rPr>
          <w:color w:val="FE12A0"/>
        </w:rPr>
        <w:t xml:space="preserve">J. Chandler Peterson, finanční plánovač </w:t>
      </w:r>
      <w:r>
        <w:rPr>
          <w:color w:val="C264BA"/>
        </w:rPr>
        <w:t>z Atlanty</w:t>
      </w:r>
      <w:r>
        <w:rPr>
          <w:color w:val="FE12A0"/>
        </w:rPr>
        <w:t xml:space="preserve"> a zakladatel a bývalý předseda IAFP</w:t>
      </w:r>
      <w:r>
        <w:t xml:space="preserve">. </w:t>
      </w:r>
      <w:r>
        <w:rPr>
          <w:color w:val="939DAD"/>
        </w:rPr>
        <w:t xml:space="preserve">Jedna žaloba, podaná </w:t>
      </w:r>
      <w:r>
        <w:rPr>
          <w:color w:val="0BCDFA"/>
        </w:rPr>
        <w:t>více než třemi tucty investorů</w:t>
      </w:r>
      <w:r>
        <w:t xml:space="preserve">, viní </w:t>
      </w:r>
      <w:r>
        <w:rPr>
          <w:color w:val="FE12A0"/>
        </w:rPr>
        <w:t>pana Petersona</w:t>
      </w:r>
      <w:r>
        <w:t xml:space="preserve"> ze zneužití většiny z 9.7 milionu dolarů vložených </w:t>
      </w:r>
      <w:r>
        <w:rPr>
          <w:color w:val="277442"/>
        </w:rPr>
        <w:t xml:space="preserve">do společnosti s ručením omezeným, </w:t>
      </w:r>
      <w:r>
        <w:rPr>
          <w:color w:val="1BDE4A"/>
        </w:rPr>
        <w:t>kterou</w:t>
      </w:r>
      <w:r>
        <w:rPr>
          <w:color w:val="277442"/>
        </w:rPr>
        <w:t xml:space="preserve"> provozoval a propagoval</w:t>
      </w:r>
      <w:r>
        <w:t xml:space="preserve">; část použil na zaplacení </w:t>
      </w:r>
      <w:r>
        <w:rPr>
          <w:color w:val="FE12A0"/>
        </w:rPr>
        <w:t>svých</w:t>
      </w:r>
      <w:r>
        <w:t xml:space="preserve"> vlastních soudních výloh a investoval </w:t>
      </w:r>
      <w:r>
        <w:rPr>
          <w:color w:val="826958"/>
        </w:rPr>
        <w:t xml:space="preserve">do jiných společností, </w:t>
      </w:r>
      <w:r>
        <w:rPr>
          <w:color w:val="977678"/>
        </w:rPr>
        <w:t>ve kterých</w:t>
      </w:r>
      <w:r>
        <w:rPr>
          <w:color w:val="826958"/>
        </w:rPr>
        <w:t xml:space="preserve"> měl podíl</w:t>
      </w:r>
      <w:r>
        <w:t xml:space="preserve">. Obžaloba tvrdí, že </w:t>
      </w:r>
      <w:r>
        <w:rPr>
          <w:color w:val="BAFCE8"/>
        </w:rPr>
        <w:t>tyto společnosti</w:t>
      </w:r>
      <w:r>
        <w:t xml:space="preserve"> pak </w:t>
      </w:r>
      <w:r>
        <w:rPr>
          <w:color w:val="FE12A0"/>
        </w:rPr>
        <w:t>panu Petersonovi</w:t>
      </w:r>
      <w:r>
        <w:t xml:space="preserve"> na oplátku vyplatily provize a poplatky. </w:t>
      </w:r>
      <w:r>
        <w:rPr>
          <w:color w:val="7D8475"/>
        </w:rPr>
        <w:t>Druhou žalobu</w:t>
      </w:r>
      <w:r>
        <w:t xml:space="preserve"> podali </w:t>
      </w:r>
      <w:r>
        <w:rPr>
          <w:color w:val="8CCF95"/>
        </w:rPr>
        <w:t>dva muži</w:t>
      </w:r>
      <w:r>
        <w:t xml:space="preserve"> ve sporu </w:t>
      </w:r>
      <w:r>
        <w:rPr>
          <w:color w:val="726638"/>
        </w:rPr>
        <w:t xml:space="preserve">o investici v hodnotě 100000 dolarů, </w:t>
      </w:r>
      <w:r>
        <w:rPr>
          <w:color w:val="FEA8EB"/>
        </w:rPr>
        <w:t>o níž</w:t>
      </w:r>
      <w:r>
        <w:rPr>
          <w:color w:val="726638"/>
        </w:rPr>
        <w:t xml:space="preserve"> </w:t>
      </w:r>
      <w:r>
        <w:rPr>
          <w:color w:val="EAFEF0"/>
        </w:rPr>
        <w:t>oba</w:t>
      </w:r>
      <w:r>
        <w:rPr>
          <w:color w:val="726638"/>
        </w:rPr>
        <w:t xml:space="preserve"> tvrdí, že se </w:t>
      </w:r>
      <w:r>
        <w:rPr>
          <w:color w:val="FEA8EB"/>
        </w:rPr>
        <w:t>s ní</w:t>
      </w:r>
      <w:r>
        <w:rPr>
          <w:color w:val="726638"/>
        </w:rPr>
        <w:t xml:space="preserve"> obrátili </w:t>
      </w:r>
      <w:r>
        <w:rPr>
          <w:color w:val="6B9279"/>
        </w:rPr>
        <w:t>na pana Petersona</w:t>
      </w:r>
      <w:r>
        <w:rPr>
          <w:color w:val="726638"/>
        </w:rPr>
        <w:t xml:space="preserve"> ve snaze zakoupit </w:t>
      </w:r>
      <w:r>
        <w:rPr>
          <w:color w:val="C2FE4B"/>
        </w:rPr>
        <w:t>banku Bank of Scottsdale ve Scottsdale ve státě Arizona</w:t>
      </w:r>
      <w:r>
        <w:t xml:space="preserve">. </w:t>
      </w:r>
      <w:r>
        <w:rPr>
          <w:color w:val="304041"/>
        </w:rPr>
        <w:t xml:space="preserve">Jeden </w:t>
      </w:r>
      <w:r>
        <w:rPr>
          <w:color w:val="1EA6A7"/>
        </w:rPr>
        <w:t>ze žalobců</w:t>
      </w:r>
      <w:r>
        <w:rPr>
          <w:color w:val="304041"/>
        </w:rPr>
        <w:t>, lékař</w:t>
      </w:r>
      <w:r>
        <w:t xml:space="preserve">, vypověděl v místopřísežném prohlášení, že dal </w:t>
      </w:r>
      <w:r>
        <w:rPr>
          <w:color w:val="FE12A0"/>
        </w:rPr>
        <w:t>panu Petersonovi</w:t>
      </w:r>
      <w:r>
        <w:t xml:space="preserve"> také 50000 dolarů za vstup </w:t>
      </w:r>
      <w:r>
        <w:rPr>
          <w:color w:val="022403"/>
        </w:rPr>
        <w:t>do jakéhosi investičního klubu</w:t>
      </w:r>
      <w:r>
        <w:t xml:space="preserve">, </w:t>
      </w:r>
      <w:r>
        <w:rPr>
          <w:color w:val="022403"/>
        </w:rPr>
        <w:t>který</w:t>
      </w:r>
      <w:r>
        <w:t xml:space="preserve"> </w:t>
      </w:r>
      <w:r>
        <w:rPr>
          <w:color w:val="304041"/>
        </w:rPr>
        <w:t>mu</w:t>
      </w:r>
      <w:r>
        <w:t xml:space="preserve"> v podstatě udělil "právo dále investovat" </w:t>
      </w:r>
      <w:r>
        <w:rPr>
          <w:color w:val="FE12A0"/>
        </w:rPr>
        <w:t>s panem Petersonem</w:t>
      </w:r>
      <w:r>
        <w:t xml:space="preserve">. V místopřísežných prohlášeních </w:t>
      </w:r>
      <w:r>
        <w:rPr>
          <w:color w:val="8CCF95"/>
        </w:rPr>
        <w:t>oba žalobci</w:t>
      </w:r>
      <w:r>
        <w:t xml:space="preserve"> tvrdí, že </w:t>
      </w:r>
      <w:r>
        <w:rPr>
          <w:color w:val="FE12A0"/>
        </w:rPr>
        <w:t>pan Peterson</w:t>
      </w:r>
      <w:r>
        <w:t xml:space="preserve"> slíbil, že buď dokončí </w:t>
      </w:r>
      <w:r>
        <w:rPr>
          <w:color w:val="062A47"/>
        </w:rPr>
        <w:t xml:space="preserve">koupi </w:t>
      </w:r>
      <w:r>
        <w:rPr>
          <w:color w:val="054B17"/>
        </w:rPr>
        <w:t>banky</w:t>
      </w:r>
      <w:r>
        <w:t xml:space="preserve"> do konce roku 1988, nebo vrátí peníze. </w:t>
      </w:r>
      <w:r>
        <w:rPr>
          <w:color w:val="FE12A0"/>
        </w:rPr>
        <w:t>Pan Peterson</w:t>
      </w:r>
      <w:r>
        <w:t xml:space="preserve"> vzal peníze </w:t>
      </w:r>
      <w:r>
        <w:rPr>
          <w:color w:val="8CCF95"/>
        </w:rPr>
        <w:t>žalobců</w:t>
      </w:r>
      <w:r>
        <w:t xml:space="preserve"> a dalších investorů na schůzi </w:t>
      </w:r>
      <w:r>
        <w:rPr>
          <w:color w:val="F4C673"/>
        </w:rPr>
        <w:t xml:space="preserve">představenstva </w:t>
      </w:r>
      <w:r>
        <w:rPr>
          <w:color w:val="02FEC7"/>
        </w:rPr>
        <w:t>banky</w:t>
      </w:r>
      <w:r>
        <w:t xml:space="preserve">. Oblečený v tmavém obleku, v kovbojských botách a klobouku otevřel </w:t>
      </w:r>
      <w:r>
        <w:rPr>
          <w:color w:val="FE12A0"/>
        </w:rPr>
        <w:t>svůj</w:t>
      </w:r>
      <w:r>
        <w:t xml:space="preserve"> kufřík a vysypal 1 milion dolarů v hotovosti na stůl před zástupce </w:t>
      </w:r>
      <w:r>
        <w:rPr>
          <w:color w:val="9DBAA8"/>
        </w:rPr>
        <w:t>banky</w:t>
      </w:r>
      <w:r>
        <w:t xml:space="preserve">, říká </w:t>
      </w:r>
      <w:r>
        <w:rPr>
          <w:color w:val="775551"/>
        </w:rPr>
        <w:t xml:space="preserve">prezident </w:t>
      </w:r>
      <w:r>
        <w:rPr>
          <w:color w:val="835536"/>
        </w:rPr>
        <w:t>banky</w:t>
      </w:r>
      <w:r>
        <w:rPr>
          <w:color w:val="775551"/>
        </w:rPr>
        <w:t xml:space="preserve"> Myron Diebel</w:t>
      </w:r>
      <w:r>
        <w:t xml:space="preserve">. "Řekl, že chce předvést barvu </w:t>
      </w:r>
      <w:r>
        <w:rPr>
          <w:color w:val="FE12A0"/>
        </w:rPr>
        <w:t>svých</w:t>
      </w:r>
      <w:r>
        <w:t xml:space="preserve"> peněz," vzpomíná </w:t>
      </w:r>
      <w:r>
        <w:rPr>
          <w:color w:val="775551"/>
        </w:rPr>
        <w:t>pan Diebel</w:t>
      </w:r>
      <w:r>
        <w:t xml:space="preserve">. </w:t>
      </w:r>
      <w:r>
        <w:rPr>
          <w:color w:val="F4C673"/>
        </w:rPr>
        <w:t xml:space="preserve">Představenstvo </w:t>
      </w:r>
      <w:r>
        <w:rPr>
          <w:color w:val="02FEC7"/>
        </w:rPr>
        <w:t>banky</w:t>
      </w:r>
      <w:r>
        <w:t xml:space="preserve"> </w:t>
      </w:r>
      <w:r>
        <w:rPr>
          <w:color w:val="FE12A0"/>
        </w:rPr>
        <w:t>mu</w:t>
      </w:r>
      <w:r>
        <w:t xml:space="preserve"> však ukázalo dveře a </w:t>
      </w:r>
      <w:r>
        <w:rPr>
          <w:color w:val="062A47"/>
        </w:rPr>
        <w:t>prodej</w:t>
      </w:r>
      <w:r>
        <w:t xml:space="preserve"> se nikdy neuskutečnil. </w:t>
      </w:r>
      <w:r>
        <w:rPr>
          <w:color w:val="7D8475"/>
        </w:rPr>
        <w:t>Podle žaloby</w:t>
      </w:r>
      <w:r>
        <w:t xml:space="preserve"> </w:t>
      </w:r>
      <w:r>
        <w:rPr>
          <w:color w:val="FE12A0"/>
        </w:rPr>
        <w:t>pan Peterson</w:t>
      </w:r>
      <w:r>
        <w:t xml:space="preserve"> </w:t>
      </w:r>
      <w:r>
        <w:rPr>
          <w:color w:val="8CCF95"/>
        </w:rPr>
        <w:t>žalobcům</w:t>
      </w:r>
      <w:r>
        <w:t xml:space="preserve"> </w:t>
      </w:r>
      <w:r>
        <w:rPr>
          <w:color w:val="726638"/>
        </w:rPr>
        <w:t>investice</w:t>
      </w:r>
      <w:r>
        <w:t xml:space="preserve"> dosud nevrátil. </w:t>
      </w:r>
      <w:r>
        <w:rPr>
          <w:color w:val="8CCF95"/>
        </w:rPr>
        <w:t>Ti</w:t>
      </w:r>
      <w:r>
        <w:t xml:space="preserve"> </w:t>
      </w:r>
      <w:r>
        <w:rPr>
          <w:color w:val="726638"/>
        </w:rPr>
        <w:t>je</w:t>
      </w:r>
      <w:r>
        <w:t xml:space="preserve"> chtějí zpět. </w:t>
      </w:r>
      <w:r>
        <w:rPr>
          <w:color w:val="FE12A0"/>
        </w:rPr>
        <w:t>Pan Peterson</w:t>
      </w:r>
      <w:r>
        <w:t xml:space="preserve"> odmítl konkrétní obvinění </w:t>
      </w:r>
      <w:r>
        <w:rPr>
          <w:color w:val="134DAC"/>
        </w:rPr>
        <w:t>v obou žalobách</w:t>
      </w:r>
      <w:r>
        <w:t xml:space="preserve"> komentovat se slovy, že </w:t>
      </w:r>
      <w:r>
        <w:rPr>
          <w:color w:val="FE12A0"/>
        </w:rPr>
        <w:t>si</w:t>
      </w:r>
      <w:r>
        <w:t xml:space="preserve"> tyto odpovědi raději nechá pro soud. Říká však, že všechny </w:t>
      </w:r>
      <w:r>
        <w:rPr>
          <w:color w:val="FE12A0"/>
        </w:rPr>
        <w:t>jeho</w:t>
      </w:r>
      <w:r>
        <w:t xml:space="preserve"> aktivity byly "naprosto korektní". </w:t>
      </w:r>
      <w:r>
        <w:rPr>
          <w:color w:val="939DAD"/>
        </w:rPr>
        <w:t xml:space="preserve">K žalobě </w:t>
      </w:r>
      <w:r>
        <w:rPr>
          <w:color w:val="0BCDFA"/>
        </w:rPr>
        <w:t xml:space="preserve">společníků </w:t>
      </w:r>
      <w:r>
        <w:rPr>
          <w:color w:val="565BCC"/>
        </w:rPr>
        <w:t>firmy s ručením omezeným</w:t>
      </w:r>
      <w:r>
        <w:t xml:space="preserve"> říká, že zvažuje podání žaloby </w:t>
      </w:r>
      <w:r>
        <w:rPr>
          <w:color w:val="80D7D2"/>
        </w:rPr>
        <w:t>na navrhovatele</w:t>
      </w:r>
      <w:r>
        <w:t xml:space="preserve"> pro urážku na cti. Dodává, že </w:t>
      </w:r>
      <w:r>
        <w:rPr>
          <w:color w:val="939DAD"/>
        </w:rPr>
        <w:t>žaloba</w:t>
      </w:r>
      <w:r>
        <w:t xml:space="preserve"> "se téměř podobá krevní mstě hrstky rozladěných lidí". </w:t>
      </w:r>
      <w:r>
        <w:rPr>
          <w:color w:val="7D8475"/>
        </w:rPr>
        <w:t xml:space="preserve">O žalobě týkající se nabídky </w:t>
      </w:r>
      <w:r>
        <w:rPr>
          <w:color w:val="7AD607"/>
        </w:rPr>
        <w:t>za banku</w:t>
      </w:r>
      <w:r>
        <w:t xml:space="preserve"> </w:t>
      </w:r>
      <w:r>
        <w:rPr>
          <w:color w:val="FE12A0"/>
        </w:rPr>
        <w:t>pan Peterson</w:t>
      </w:r>
      <w:r>
        <w:t xml:space="preserve"> tvrdí, že je plná "pomluv a polopravd". Odmítá však uvést podrobnosti. </w:t>
      </w:r>
      <w:r>
        <w:rPr>
          <w:color w:val="FE12A0"/>
        </w:rPr>
        <w:t>Pan Peterson</w:t>
      </w:r>
      <w:r>
        <w:t xml:space="preserve"> říká, že </w:t>
      </w:r>
      <w:r>
        <w:rPr>
          <w:color w:val="134DAC"/>
        </w:rPr>
        <w:t xml:space="preserve">žaloby </w:t>
      </w:r>
      <w:r>
        <w:rPr>
          <w:color w:val="696F54"/>
        </w:rPr>
        <w:t>proti němu</w:t>
      </w:r>
      <w:r>
        <w:t xml:space="preserve"> nejsou ani tak měřítkem </w:t>
      </w:r>
      <w:r>
        <w:rPr>
          <w:color w:val="FE12A0"/>
        </w:rPr>
        <w:t>jeho</w:t>
      </w:r>
      <w:r>
        <w:t xml:space="preserve"> práce, jako spíše "znamením </w:t>
      </w:r>
      <w:r>
        <w:rPr>
          <w:color w:val="87089A"/>
        </w:rPr>
        <w:t xml:space="preserve">doby", </w:t>
      </w:r>
      <w:r>
        <w:rPr>
          <w:color w:val="664B19"/>
        </w:rPr>
        <w:t>ve které</w:t>
      </w:r>
      <w:r>
        <w:rPr>
          <w:color w:val="87089A"/>
        </w:rPr>
        <w:t xml:space="preserve"> jsou </w:t>
      </w:r>
      <w:r>
        <w:rPr>
          <w:color w:val="242235"/>
        </w:rPr>
        <w:t>lidé</w:t>
      </w:r>
      <w:r>
        <w:rPr>
          <w:color w:val="87089A"/>
        </w:rPr>
        <w:t xml:space="preserve"> obecně náchylnější se soudit</w:t>
      </w:r>
      <w:r>
        <w:t xml:space="preserve">. "Neznám v branži </w:t>
      </w:r>
      <w:r>
        <w:rPr>
          <w:color w:val="7DB00D"/>
        </w:rPr>
        <w:t xml:space="preserve">nikoho, </w:t>
      </w:r>
      <w:r>
        <w:rPr>
          <w:color w:val="BFC7D6"/>
        </w:rPr>
        <w:t>kdo</w:t>
      </w:r>
      <w:r>
        <w:rPr>
          <w:color w:val="7DB00D"/>
        </w:rPr>
        <w:t xml:space="preserve"> by nezažil soudní spor</w:t>
      </w:r>
      <w:r>
        <w:t xml:space="preserve">," říká. </w:t>
      </w:r>
      <w:r>
        <w:rPr>
          <w:color w:val="FE12A0"/>
        </w:rPr>
        <w:t>Pan Peterson</w:t>
      </w:r>
      <w:r>
        <w:t xml:space="preserve"> také říká, že </w:t>
      </w:r>
      <w:r>
        <w:rPr>
          <w:color w:val="FE12A0"/>
        </w:rPr>
        <w:t>se</w:t>
      </w:r>
      <w:r>
        <w:t xml:space="preserve"> již nepovažuje za finančního plánovače. Nyní </w:t>
      </w:r>
      <w:r>
        <w:rPr>
          <w:color w:val="FE12A0"/>
        </w:rPr>
        <w:t>si</w:t>
      </w:r>
      <w:r>
        <w:t xml:space="preserve"> říká "investiční bankéř". U mnoha podvodů či údajných podvodů zahrnujících plánovače je zřejmé, že by investory před způsobenou škodou ochránila pouhá špetka zdravého rozumu. Cožpak by se </w:t>
      </w:r>
      <w:r>
        <w:rPr>
          <w:color w:val="D5A97E"/>
        </w:rPr>
        <w:t>nějaký profesionál</w:t>
      </w:r>
      <w:r>
        <w:t xml:space="preserve"> nerozpakoval zaplatit desítky tisíc dolarů za pouhou možnost investovat s nějakým plánovačem, pokud by zdravý rozum používal? Ostatní případy ukazují, že stále platí staré pořekadlo: Pokud </w:t>
      </w:r>
      <w:r>
        <w:rPr>
          <w:color w:val="433F31"/>
        </w:rPr>
        <w:t>to</w:t>
      </w:r>
      <w:r>
        <w:t xml:space="preserve"> zní příliš dobře na to, aby </w:t>
      </w:r>
      <w:r>
        <w:rPr>
          <w:color w:val="433F31"/>
        </w:rPr>
        <w:t>to</w:t>
      </w:r>
      <w:r>
        <w:t xml:space="preserve"> byla pravda, pak </w:t>
      </w:r>
      <w:r>
        <w:rPr>
          <w:color w:val="433F31"/>
        </w:rPr>
        <w:t>to</w:t>
      </w:r>
      <w:r>
        <w:t xml:space="preserve"> asi pravda není. </w:t>
      </w:r>
      <w:r>
        <w:rPr>
          <w:color w:val="311A18"/>
        </w:rPr>
        <w:t>Vkladní certifikáty například nevynáší 23 % ročně</w:t>
      </w:r>
      <w:r>
        <w:t xml:space="preserve">, ale </w:t>
      </w:r>
      <w:r>
        <w:rPr>
          <w:color w:val="FDB2AB"/>
        </w:rPr>
        <w:t xml:space="preserve">klienty </w:t>
      </w:r>
      <w:r>
        <w:rPr>
          <w:color w:val="D586C9"/>
        </w:rPr>
        <w:t>jednoho plánovače z Alabamy</w:t>
      </w:r>
      <w:r>
        <w:t xml:space="preserve"> </w:t>
      </w:r>
      <w:r>
        <w:rPr>
          <w:color w:val="311A18"/>
        </w:rPr>
        <w:t>to</w:t>
      </w:r>
      <w:r>
        <w:t xml:space="preserve"> neodradilo. Teď prodělali a </w:t>
      </w:r>
      <w:r>
        <w:rPr>
          <w:color w:val="7A5FB1"/>
        </w:rPr>
        <w:t>plánovač</w:t>
      </w:r>
      <w:r>
        <w:t xml:space="preserve"> sedí ve vězení v okrese Mobile. </w:t>
      </w:r>
      <w:r>
        <w:rPr>
          <w:color w:val="32544A"/>
        </w:rPr>
        <w:t>Vkladní certifikáty vynášející 40 %</w:t>
      </w:r>
      <w:r>
        <w:t xml:space="preserve"> jsou ještě méně pravděpodobné - zvláště pokud vydávající "bankou" se sídlem na Marshallových ostrovech je </w:t>
      </w:r>
      <w:r>
        <w:rPr>
          <w:color w:val="EFE3AF"/>
        </w:rPr>
        <w:t xml:space="preserve">pouhá poštovní schránka, </w:t>
      </w:r>
      <w:r>
        <w:rPr>
          <w:color w:val="859D96"/>
        </w:rPr>
        <w:t>na kterou</w:t>
      </w:r>
      <w:r>
        <w:rPr>
          <w:color w:val="EFE3AF"/>
        </w:rPr>
        <w:t xml:space="preserve"> dohlíží provozovatel jedné místní benzínové pumpy</w:t>
      </w:r>
      <w:r>
        <w:t xml:space="preserve"> - ale i </w:t>
      </w:r>
      <w:r>
        <w:rPr>
          <w:color w:val="32544A"/>
        </w:rPr>
        <w:t>na ně</w:t>
      </w:r>
      <w:r>
        <w:t xml:space="preserve"> investoři skočili. A </w:t>
      </w:r>
      <w:r>
        <w:rPr>
          <w:color w:val="2B8570"/>
        </w:rPr>
        <w:t xml:space="preserve">ten plánovač z Colorada, </w:t>
      </w:r>
      <w:r>
        <w:rPr>
          <w:color w:val="8B282D"/>
        </w:rPr>
        <w:t>který</w:t>
      </w:r>
      <w:r>
        <w:rPr>
          <w:color w:val="2B8570"/>
        </w:rPr>
        <w:t xml:space="preserve"> sliboval učinit z některých </w:t>
      </w:r>
      <w:r>
        <w:rPr>
          <w:color w:val="8B282D"/>
        </w:rPr>
        <w:t>svých</w:t>
      </w:r>
      <w:r>
        <w:rPr>
          <w:color w:val="2B8570"/>
        </w:rPr>
        <w:t xml:space="preserve"> klientů milionáře za investici pouhých 100 dolarů</w:t>
      </w:r>
      <w:r>
        <w:t>? To je jedno. Odpověď již znáte. Pan Emshwiller je kmenový reportér deníku The Wall Street Journal na pobočce v Los Angeles.</w:t>
      </w:r>
    </w:p>
    <w:p>
      <w:r>
        <w:rPr>
          <w:b/>
        </w:rPr>
        <w:t>Document number 1270</w:t>
      </w:r>
    </w:p>
    <w:p>
      <w:r>
        <w:rPr>
          <w:b/>
        </w:rPr>
        <w:t>Document identifier: wsj1568-001</w:t>
      </w:r>
    </w:p>
    <w:p>
      <w:r>
        <w:rPr>
          <w:color w:val="310106"/>
        </w:rPr>
        <w:t>V přepychovém obchodním centru Fashion Island</w:t>
      </w:r>
      <w:r>
        <w:t xml:space="preserve"> vystupují ze </w:t>
      </w:r>
      <w:r>
        <w:rPr>
          <w:color w:val="04640D"/>
        </w:rPr>
        <w:t>svých</w:t>
      </w:r>
      <w:r>
        <w:t xml:space="preserve"> Mercedesů a BMW </w:t>
      </w:r>
      <w:r>
        <w:rPr>
          <w:color w:val="04640D"/>
        </w:rPr>
        <w:t>opálené a elegantní dámy z bohatého společenství jihokalifornské pláže</w:t>
      </w:r>
      <w:r>
        <w:t xml:space="preserve">, aby provětraly </w:t>
      </w:r>
      <w:r>
        <w:rPr>
          <w:color w:val="04640D"/>
        </w:rPr>
        <w:t>své</w:t>
      </w:r>
      <w:r>
        <w:t xml:space="preserve"> kreditní karty. Vybírají </w:t>
      </w:r>
      <w:r>
        <w:rPr>
          <w:color w:val="04640D"/>
        </w:rPr>
        <w:t>si</w:t>
      </w:r>
      <w:r>
        <w:t xml:space="preserve"> mezi nabídkou značek u Neiman-Marcuse a Bullocks Wilshire. Procházejí se po mramorem obložených chodbách centra Atrium Court. Pasou se </w:t>
      </w:r>
      <w:r>
        <w:rPr>
          <w:color w:val="FEFB0A"/>
        </w:rPr>
        <w:t>na Farmářském trhu</w:t>
      </w:r>
      <w:r>
        <w:t xml:space="preserve">, </w:t>
      </w:r>
      <w:r>
        <w:rPr>
          <w:color w:val="FEFB0A"/>
        </w:rPr>
        <w:t>což</w:t>
      </w:r>
      <w:r>
        <w:t xml:space="preserve"> je kombinace labužnické jídelny a obchodu s potravinami, zatímco pianista doprovází polední módní přehlídku vybranými snivými melodiemi. "Nádherný vzhled vlny," tiše brouká moderátor přehlídky, "s lehce viktoriánským vlivem...." Mezitím je velmi pravděpodobné, že </w:t>
      </w:r>
      <w:r>
        <w:rPr>
          <w:color w:val="FB5514"/>
        </w:rPr>
        <w:t xml:space="preserve">v prázdných kancelářských budovách obklopujících </w:t>
      </w:r>
      <w:r>
        <w:rPr>
          <w:color w:val="E115C0"/>
        </w:rPr>
        <w:t>Fashion Island</w:t>
      </w:r>
      <w:r>
        <w:t xml:space="preserve"> někoho obírají. Policejní složky uvádějí, že v kteroukoli denní dobu se </w:t>
      </w:r>
      <w:r>
        <w:rPr>
          <w:color w:val="FB5514"/>
        </w:rPr>
        <w:t>tu</w:t>
      </w:r>
      <w:r>
        <w:t xml:space="preserve"> s mnoha legitimními podniky mísí i hejno </w:t>
      </w:r>
      <w:r>
        <w:rPr>
          <w:color w:val="00587F"/>
        </w:rPr>
        <w:t>podvodných telemarketingových podniků</w:t>
      </w:r>
      <w:r>
        <w:t xml:space="preserve">. "Zřejmě se </w:t>
      </w:r>
      <w:r>
        <w:rPr>
          <w:color w:val="00587F"/>
        </w:rPr>
        <w:t>jim</w:t>
      </w:r>
      <w:r>
        <w:t xml:space="preserve"> líbí </w:t>
      </w:r>
      <w:r>
        <w:rPr>
          <w:color w:val="0BC582"/>
        </w:rPr>
        <w:t>tyto průmyslové areály</w:t>
      </w:r>
      <w:r>
        <w:t xml:space="preserve">," říká </w:t>
      </w:r>
      <w:r>
        <w:rPr>
          <w:color w:val="FEB8C8"/>
        </w:rPr>
        <w:t>Kacy McClelland, poštovní inspektor specializující se na poštovní podvody</w:t>
      </w:r>
      <w:r>
        <w:t xml:space="preserve">. "Říkáme </w:t>
      </w:r>
      <w:r>
        <w:rPr>
          <w:color w:val="0BC582"/>
        </w:rPr>
        <w:t>jim</w:t>
      </w:r>
      <w:r>
        <w:t xml:space="preserve"> farmy na podvody." Vítejte ve změti protikladů známé jako </w:t>
      </w:r>
      <w:r>
        <w:rPr>
          <w:color w:val="9E8317"/>
        </w:rPr>
        <w:t>Newport Beach</w:t>
      </w:r>
      <w:r>
        <w:t xml:space="preserve">. </w:t>
      </w:r>
      <w:r>
        <w:rPr>
          <w:color w:val="9E8317"/>
        </w:rPr>
        <w:t>Toto město s více než 70000 obyvateli</w:t>
      </w:r>
      <w:r>
        <w:t xml:space="preserve"> je proslavené slunečním svitem, jachtami a bohatými obyvateli. Také je známé jako hlavní město podvodů </w:t>
      </w:r>
      <w:r>
        <w:rPr>
          <w:color w:val="01190F"/>
        </w:rPr>
        <w:t>v USA</w:t>
      </w:r>
      <w:r>
        <w:t xml:space="preserve"> a vyšetřovatelé i media </w:t>
      </w:r>
      <w:r>
        <w:rPr>
          <w:color w:val="9E8317"/>
        </w:rPr>
        <w:t>mu</w:t>
      </w:r>
      <w:r>
        <w:t xml:space="preserve"> přezdívají "Pobřeží podvodů". Jak může </w:t>
      </w:r>
      <w:r>
        <w:rPr>
          <w:color w:val="847D81"/>
        </w:rPr>
        <w:t xml:space="preserve">společenství známé </w:t>
      </w:r>
      <w:r>
        <w:rPr>
          <w:color w:val="58018B"/>
        </w:rPr>
        <w:t>svou</w:t>
      </w:r>
      <w:r>
        <w:rPr>
          <w:color w:val="B70639"/>
        </w:rPr>
        <w:t xml:space="preserve"> vysokou životní úrovní</w:t>
      </w:r>
      <w:r>
        <w:t xml:space="preserve"> skončit jako útočiště </w:t>
      </w:r>
      <w:r>
        <w:rPr>
          <w:color w:val="703B01"/>
        </w:rPr>
        <w:t>nuzných existencí</w:t>
      </w:r>
      <w:r>
        <w:t xml:space="preserve">? Existence prvního nepochybně láká i </w:t>
      </w:r>
      <w:r>
        <w:rPr>
          <w:color w:val="703B01"/>
        </w:rPr>
        <w:t>to druhé</w:t>
      </w:r>
      <w:r>
        <w:t xml:space="preserve">. Místa známá jako líhně podvodů, například čtvrť v Miami známá jako "Červí míle" či světélkující ulice lemovaná kasiny v Las Vegas, vždy předvádějí rychlá auta, hazardní hráče, okouzlující ženy a hodně slunečního svitu. V Green Bay nebo v Buffalu o neobvyklé koncentraci podvodů příliš neuslyšíte. </w:t>
      </w:r>
      <w:r>
        <w:rPr>
          <w:color w:val="F7F1DF"/>
        </w:rPr>
        <w:t>Podvodníci</w:t>
      </w:r>
      <w:r>
        <w:t xml:space="preserve"> nenávidí sníh. </w:t>
      </w:r>
      <w:r>
        <w:rPr>
          <w:color w:val="9E8317"/>
        </w:rPr>
        <w:t>Newport Beach</w:t>
      </w:r>
      <w:r>
        <w:t xml:space="preserve"> však perfektně vyhovuje </w:t>
      </w:r>
      <w:r>
        <w:rPr>
          <w:color w:val="F7F1DF"/>
        </w:rPr>
        <w:t>jejich</w:t>
      </w:r>
      <w:r>
        <w:t xml:space="preserve"> podmínkám. Co víc by si mohl </w:t>
      </w:r>
      <w:r>
        <w:rPr>
          <w:color w:val="118B8A"/>
        </w:rPr>
        <w:t>podfukář hledající snadný život</w:t>
      </w:r>
      <w:r>
        <w:t xml:space="preserve"> přát? Nic se </w:t>
      </w:r>
      <w:r>
        <w:rPr>
          <w:color w:val="9E8317"/>
        </w:rPr>
        <w:t>zde</w:t>
      </w:r>
      <w:r>
        <w:t xml:space="preserve"> nezdá těžké. Vánek je jemný, vlny se jemně valí a palmy se lenivě chvějí. Noční život je bohatý. Navíc se </w:t>
      </w:r>
      <w:r>
        <w:rPr>
          <w:color w:val="9E8317"/>
        </w:rPr>
        <w:t>zde</w:t>
      </w:r>
      <w:r>
        <w:t xml:space="preserve"> cení okázalost. Průměrná cena domů je 547000 dolarů, více než 9000 plavidel zaplňuje to, čemu obchodní komora říká největší přístav výletních člunů </w:t>
      </w:r>
      <w:r>
        <w:rPr>
          <w:color w:val="01190F"/>
        </w:rPr>
        <w:t>v zemi</w:t>
      </w:r>
      <w:r>
        <w:t>. "</w:t>
      </w:r>
      <w:r>
        <w:rPr>
          <w:color w:val="4AFEFA"/>
        </w:rPr>
        <w:t>Blondýnky, kokain a kabriolety</w:t>
      </w:r>
      <w:r>
        <w:t xml:space="preserve">," bručí </w:t>
      </w:r>
      <w:r>
        <w:rPr>
          <w:color w:val="FEB8C8"/>
        </w:rPr>
        <w:t>McClelland</w:t>
      </w:r>
      <w:r>
        <w:t>. "</w:t>
      </w:r>
      <w:r>
        <w:rPr>
          <w:color w:val="4AFEFA"/>
        </w:rPr>
        <w:t>To</w:t>
      </w:r>
      <w:r>
        <w:t xml:space="preserve"> je to, po čem pasou." Atmosféra bohatství </w:t>
      </w:r>
      <w:r>
        <w:rPr>
          <w:color w:val="9E8317"/>
        </w:rPr>
        <w:t>Newport Beach</w:t>
      </w:r>
      <w:r>
        <w:t xml:space="preserve"> také pomáhá propůjčovat </w:t>
      </w:r>
      <w:r>
        <w:rPr>
          <w:color w:val="FCB164"/>
        </w:rPr>
        <w:t>podvodnickým podnikům</w:t>
      </w:r>
      <w:r>
        <w:t xml:space="preserve"> výraz úctyhodnosti. "Jedním z důvodů, proč využívají </w:t>
      </w:r>
      <w:r>
        <w:rPr>
          <w:color w:val="9E8317"/>
        </w:rPr>
        <w:t>Newport Beach</w:t>
      </w:r>
      <w:r>
        <w:t xml:space="preserve">, je, že zní luxusněji než většina jiných adres," říká </w:t>
      </w:r>
      <w:r>
        <w:rPr>
          <w:color w:val="796EE6"/>
        </w:rPr>
        <w:t xml:space="preserve">David Katz, americký advokát, </w:t>
      </w:r>
      <w:r>
        <w:rPr>
          <w:color w:val="000D2C"/>
        </w:rPr>
        <w:t>který</w:t>
      </w:r>
      <w:r>
        <w:rPr>
          <w:color w:val="796EE6"/>
        </w:rPr>
        <w:t xml:space="preserve"> donedávna vedl v Jižní Kalifornii </w:t>
      </w:r>
      <w:r>
        <w:rPr>
          <w:color w:val="53495F"/>
        </w:rPr>
        <w:t>zvláštní jednotku složenou z několika úřadů zaměřenou na potírání podvodů</w:t>
      </w:r>
      <w:r>
        <w:t xml:space="preserve">. "Na Rhode Islandu je </w:t>
      </w:r>
      <w:r>
        <w:rPr>
          <w:color w:val="9E8317"/>
        </w:rPr>
        <w:t>Newport Beach</w:t>
      </w:r>
      <w:r>
        <w:t xml:space="preserve"> známé pro velké množství bohatých lidí." Není divu, že </w:t>
      </w:r>
      <w:r>
        <w:rPr>
          <w:color w:val="9E8317"/>
        </w:rPr>
        <w:t>zde</w:t>
      </w:r>
      <w:r>
        <w:t xml:space="preserve"> prosperuje mnoho špičkových podvodníků, od falešných prodejů Bible osvobozených od daně až po nepoctivé prodejce aut a falešné obchodníky s levnými akciemi. Ale především je </w:t>
      </w:r>
      <w:r>
        <w:rPr>
          <w:color w:val="9E8317"/>
        </w:rPr>
        <w:t>to</w:t>
      </w:r>
      <w:r>
        <w:t xml:space="preserve"> národní centrum provozovatelů tzv. kotelen, tedy </w:t>
      </w:r>
      <w:r>
        <w:rPr>
          <w:color w:val="F95475"/>
        </w:rPr>
        <w:t xml:space="preserve">obchodníků uhlazeně vykládajících úplné nesmysly, </w:t>
      </w:r>
      <w:r>
        <w:rPr>
          <w:color w:val="61FC03"/>
        </w:rPr>
        <w:t>kteří</w:t>
      </w:r>
      <w:r>
        <w:rPr>
          <w:color w:val="F95475"/>
        </w:rPr>
        <w:t xml:space="preserve"> pomocí telefonu vytáhnou peníze z důvěřivých hrabivců a pak zmizí</w:t>
      </w:r>
      <w:r>
        <w:t xml:space="preserve">. Protože jen zlomek </w:t>
      </w:r>
      <w:r>
        <w:rPr>
          <w:color w:val="F95475"/>
        </w:rPr>
        <w:t>z nich</w:t>
      </w:r>
      <w:r>
        <w:t xml:space="preserve"> se kdy dostane před soud, nikdo vlastně neví, kolik peněz tito falešní telemarketingoví operátoři opravdu sklidí. "Slyšel jsem, </w:t>
      </w:r>
      <w:r>
        <w:rPr>
          <w:color w:val="5D9608"/>
        </w:rPr>
        <w:t xml:space="preserve">že kotelny </w:t>
      </w:r>
      <w:r>
        <w:rPr>
          <w:color w:val="DE98FD"/>
        </w:rPr>
        <w:t>v celé zemi</w:t>
      </w:r>
      <w:r>
        <w:rPr>
          <w:color w:val="5D9608"/>
        </w:rPr>
        <w:t xml:space="preserve"> každý rok vyberou </w:t>
      </w:r>
      <w:r>
        <w:rPr>
          <w:color w:val="98A088"/>
        </w:rPr>
        <w:t>na 40 miliard dolarů</w:t>
      </w:r>
      <w:r>
        <w:t xml:space="preserve">," říká </w:t>
      </w:r>
      <w:r>
        <w:rPr>
          <w:color w:val="FEB8C8"/>
        </w:rPr>
        <w:t>pan McClelland</w:t>
      </w:r>
      <w:r>
        <w:t xml:space="preserve">. "Pokud je </w:t>
      </w:r>
      <w:r>
        <w:rPr>
          <w:color w:val="5D9608"/>
        </w:rPr>
        <w:t>to</w:t>
      </w:r>
      <w:r>
        <w:t xml:space="preserve"> pravda, pak nejméně 10 % </w:t>
      </w:r>
      <w:r>
        <w:rPr>
          <w:color w:val="4F584E"/>
        </w:rPr>
        <w:t>z toho</w:t>
      </w:r>
      <w:r>
        <w:t xml:space="preserve"> připadá </w:t>
      </w:r>
      <w:r>
        <w:rPr>
          <w:color w:val="248AD0"/>
        </w:rPr>
        <w:t>na okres Orange</w:t>
      </w:r>
      <w:r>
        <w:t xml:space="preserve">." A většina opravdu velkých podvodů </w:t>
      </w:r>
      <w:r>
        <w:rPr>
          <w:color w:val="248AD0"/>
        </w:rPr>
        <w:t>v okrese Orange</w:t>
      </w:r>
      <w:r>
        <w:t xml:space="preserve"> má zřejmě původ v </w:t>
      </w:r>
      <w:r>
        <w:rPr>
          <w:color w:val="9E8317"/>
        </w:rPr>
        <w:t>Newport Beach</w:t>
      </w:r>
      <w:r>
        <w:t xml:space="preserve"> nebo v některé </w:t>
      </w:r>
      <w:r>
        <w:rPr>
          <w:color w:val="5C5300"/>
        </w:rPr>
        <w:t xml:space="preserve">z dalších zazobaných komunit, </w:t>
      </w:r>
      <w:r>
        <w:rPr>
          <w:color w:val="9F6551"/>
        </w:rPr>
        <w:t>které</w:t>
      </w:r>
      <w:r>
        <w:rPr>
          <w:color w:val="5C5300"/>
        </w:rPr>
        <w:t xml:space="preserve"> obklopují </w:t>
      </w:r>
      <w:r>
        <w:rPr>
          <w:color w:val="BCFEC6"/>
        </w:rPr>
        <w:t xml:space="preserve">toto drobné město obtočené okolo kousku země na kalifornském pobřeží jižně od </w:t>
      </w:r>
      <w:r>
        <w:rPr>
          <w:color w:val="932C70"/>
        </w:rPr>
        <w:t>Los Angeles</w:t>
      </w:r>
      <w:r>
        <w:t xml:space="preserve">. </w:t>
      </w:r>
      <w:r>
        <w:rPr>
          <w:color w:val="2B1B04"/>
        </w:rPr>
        <w:t>Důmyslné mnohadolarové podvody těchto kotelen</w:t>
      </w:r>
      <w:r>
        <w:t xml:space="preserve"> jsou mezi policejními složkami obecně známé jako operace "Newport Beach". </w:t>
      </w:r>
      <w:r>
        <w:rPr>
          <w:color w:val="2B1B04"/>
        </w:rPr>
        <w:t>To</w:t>
      </w:r>
      <w:r>
        <w:t xml:space="preserve"> kontrastuje </w:t>
      </w:r>
      <w:r>
        <w:rPr>
          <w:color w:val="B5AFC4"/>
        </w:rPr>
        <w:t xml:space="preserve">s výprodeji věcí za pár centů jako například psacích souprav a kancelářských potřeb, </w:t>
      </w:r>
      <w:r>
        <w:rPr>
          <w:color w:val="D4C67A"/>
        </w:rPr>
        <w:t>které</w:t>
      </w:r>
      <w:r>
        <w:rPr>
          <w:color w:val="B5AFC4"/>
        </w:rPr>
        <w:t xml:space="preserve"> jsou známé jako "hollywoodské" podvody</w:t>
      </w:r>
      <w:r>
        <w:t xml:space="preserve">. Provozovatelé telemarketingu z </w:t>
      </w:r>
      <w:r>
        <w:rPr>
          <w:color w:val="9E8317"/>
        </w:rPr>
        <w:t>Newport Beach</w:t>
      </w:r>
      <w:r>
        <w:t xml:space="preserve"> se zaměřují </w:t>
      </w:r>
      <w:r>
        <w:rPr>
          <w:color w:val="AE7AA1"/>
        </w:rPr>
        <w:t>na</w:t>
      </w:r>
      <w:r>
        <w:t xml:space="preserve"> vzácné kovy a </w:t>
      </w:r>
      <w:r>
        <w:rPr>
          <w:color w:val="C2A393"/>
        </w:rPr>
        <w:t xml:space="preserve">leasingové obchody s ropou, </w:t>
      </w:r>
      <w:r>
        <w:rPr>
          <w:color w:val="0232FD"/>
        </w:rPr>
        <w:t>které</w:t>
      </w:r>
      <w:r>
        <w:rPr>
          <w:color w:val="C2A393"/>
        </w:rPr>
        <w:t xml:space="preserve"> obvykle stojí tisíce dolarů za kousek</w:t>
      </w:r>
      <w:r>
        <w:t xml:space="preserve">. Investoři pocházejí z řad postarších vdov i bohatých odborníků. </w:t>
      </w:r>
      <w:r>
        <w:rPr>
          <w:color w:val="6A3A35"/>
        </w:rPr>
        <w:t xml:space="preserve">Podle jedné obžaloby velké federální poroty </w:t>
      </w:r>
      <w:r>
        <w:rPr>
          <w:color w:val="BA6801"/>
        </w:rPr>
        <w:t xml:space="preserve">soudu v </w:t>
      </w:r>
      <w:r>
        <w:rPr>
          <w:color w:val="168E5C"/>
        </w:rPr>
        <w:t>Los Angeles</w:t>
      </w:r>
      <w:r>
        <w:rPr>
          <w:color w:val="6A3A35"/>
        </w:rPr>
        <w:t xml:space="preserve"> z minulého měsíce</w:t>
      </w:r>
      <w:r>
        <w:t xml:space="preserve"> bylo v jednom nedávném důmyslném příkladu takové kotelny v </w:t>
      </w:r>
      <w:r>
        <w:rPr>
          <w:color w:val="9E8317"/>
        </w:rPr>
        <w:t>Newport Beach</w:t>
      </w:r>
      <w:r>
        <w:t xml:space="preserve"> </w:t>
      </w:r>
      <w:r>
        <w:rPr>
          <w:color w:val="16C0D0"/>
        </w:rPr>
        <w:t xml:space="preserve">potenciálním investorům </w:t>
      </w:r>
      <w:r>
        <w:rPr>
          <w:color w:val="C62100"/>
        </w:rPr>
        <w:t>společnosti Capital Trust Inc.</w:t>
      </w:r>
      <w:r>
        <w:t xml:space="preserve"> údajně sděleno, že </w:t>
      </w:r>
      <w:r>
        <w:rPr>
          <w:color w:val="16C0D0"/>
        </w:rPr>
        <w:t>jejich</w:t>
      </w:r>
      <w:r>
        <w:t xml:space="preserve"> investice do vzácných kovů je pojištěna proti ztrátám "způsobeným </w:t>
      </w:r>
      <w:r>
        <w:rPr>
          <w:color w:val="014347"/>
        </w:rPr>
        <w:t>zaměstnanci</w:t>
      </w:r>
      <w:r>
        <w:t xml:space="preserve"> v důsledku </w:t>
      </w:r>
      <w:r>
        <w:rPr>
          <w:color w:val="014347"/>
        </w:rPr>
        <w:t>jejich</w:t>
      </w:r>
      <w:r>
        <w:t xml:space="preserve"> nečestností, zničení nebo zmizení". </w:t>
      </w:r>
      <w:r>
        <w:rPr>
          <w:color w:val="6A3A35"/>
        </w:rPr>
        <w:t>Obžaloba</w:t>
      </w:r>
      <w:r>
        <w:t xml:space="preserve"> uvádí, že lživě ujištění investoři poslali </w:t>
      </w:r>
      <w:r>
        <w:rPr>
          <w:color w:val="233809"/>
        </w:rPr>
        <w:t xml:space="preserve">společnosti z </w:t>
      </w:r>
      <w:r>
        <w:rPr>
          <w:color w:val="42083B"/>
        </w:rPr>
        <w:t>Newport Beach</w:t>
      </w:r>
      <w:r>
        <w:t xml:space="preserve"> </w:t>
      </w:r>
      <w:r>
        <w:rPr>
          <w:color w:val="82785D"/>
        </w:rPr>
        <w:t>11.4 milionu dolarů</w:t>
      </w:r>
      <w:r>
        <w:t xml:space="preserve">, </w:t>
      </w:r>
      <w:r>
        <w:rPr>
          <w:color w:val="82785D"/>
        </w:rPr>
        <w:t>z čehož</w:t>
      </w:r>
      <w:r>
        <w:t xml:space="preserve"> většina byla zpronevěřena. </w:t>
      </w:r>
      <w:r>
        <w:rPr>
          <w:color w:val="023087"/>
        </w:rPr>
        <w:t xml:space="preserve">Douglas Jones, právník zastupující </w:t>
      </w:r>
      <w:r>
        <w:rPr>
          <w:color w:val="B7DAD2"/>
        </w:rPr>
        <w:t xml:space="preserve">Richarda O. Kellyho sen., předsedu představenstva a prezidenta </w:t>
      </w:r>
      <w:r>
        <w:rPr>
          <w:color w:val="196956"/>
        </w:rPr>
        <w:t>společnosti Capital Trust</w:t>
      </w:r>
      <w:r>
        <w:t xml:space="preserve">, říká, že </w:t>
      </w:r>
      <w:r>
        <w:rPr>
          <w:color w:val="8C41BB"/>
        </w:rPr>
        <w:t>jeho</w:t>
      </w:r>
      <w:r>
        <w:rPr>
          <w:color w:val="ECEDFE"/>
        </w:rPr>
        <w:t xml:space="preserve"> klient</w:t>
      </w:r>
      <w:r>
        <w:t xml:space="preserve"> popírá jakýkoliv pokus investory podvést. "</w:t>
      </w:r>
      <w:r>
        <w:rPr>
          <w:color w:val="2B2D32"/>
        </w:rPr>
        <w:t>Některé obchody se nepovedly</w:t>
      </w:r>
      <w:r>
        <w:t xml:space="preserve">," říká </w:t>
      </w:r>
      <w:r>
        <w:rPr>
          <w:color w:val="023087"/>
        </w:rPr>
        <w:t>pan Jones</w:t>
      </w:r>
      <w:r>
        <w:t xml:space="preserve">, "ale žádný úmysl zpronevěřit peníze </w:t>
      </w:r>
      <w:r>
        <w:rPr>
          <w:color w:val="2B2D32"/>
        </w:rPr>
        <w:t>v tom</w:t>
      </w:r>
      <w:r>
        <w:t xml:space="preserve"> nebyl." Podniky v </w:t>
      </w:r>
      <w:r>
        <w:rPr>
          <w:color w:val="9E8317"/>
        </w:rPr>
        <w:t>Newport Beach</w:t>
      </w:r>
      <w:r>
        <w:t xml:space="preserve"> se od hollywoodských kotelen liší stylem i částkami. </w:t>
      </w:r>
      <w:r>
        <w:rPr>
          <w:color w:val="94C661"/>
        </w:rPr>
        <w:t>Kotelny</w:t>
      </w:r>
      <w:r>
        <w:t xml:space="preserve"> nemají tradičně téměř žádné náklady, protože jen málo zákazníků, pokud vůbec někdo, navštíví </w:t>
      </w:r>
      <w:r>
        <w:rPr>
          <w:color w:val="F8907D"/>
        </w:rPr>
        <w:t>jejich</w:t>
      </w:r>
      <w:r>
        <w:rPr>
          <w:color w:val="895E6B"/>
        </w:rPr>
        <w:t xml:space="preserve"> kanceláře</w:t>
      </w:r>
      <w:r>
        <w:t xml:space="preserve">. Název je skutečně odvozen od toho, že </w:t>
      </w:r>
      <w:r>
        <w:rPr>
          <w:color w:val="788E95"/>
        </w:rPr>
        <w:t>si</w:t>
      </w:r>
      <w:r>
        <w:t xml:space="preserve"> </w:t>
      </w:r>
      <w:r>
        <w:rPr>
          <w:color w:val="788E95"/>
        </w:rPr>
        <w:t>telemarketingoví podvodníci</w:t>
      </w:r>
      <w:r>
        <w:t xml:space="preserve"> často najímají levné sklepní prostory blízko kotelny. Ale </w:t>
      </w:r>
      <w:r>
        <w:rPr>
          <w:color w:val="796EE6"/>
        </w:rPr>
        <w:t>advokát Katz</w:t>
      </w:r>
      <w:r>
        <w:t xml:space="preserve"> říká, že "</w:t>
      </w:r>
      <w:r>
        <w:rPr>
          <w:color w:val="FB6AB8"/>
        </w:rPr>
        <w:t xml:space="preserve">na podnicích v </w:t>
      </w:r>
      <w:r>
        <w:rPr>
          <w:color w:val="576094"/>
        </w:rPr>
        <w:t>Newport Beach</w:t>
      </w:r>
      <w:r>
        <w:t xml:space="preserve"> je zajímavé, že si dopřávají </w:t>
      </w:r>
      <w:r>
        <w:rPr>
          <w:color w:val="DB1474"/>
        </w:rPr>
        <w:t>krásné kanceláře s luxusním vybavením</w:t>
      </w:r>
      <w:r>
        <w:t xml:space="preserve">. Když </w:t>
      </w:r>
      <w:r>
        <w:rPr>
          <w:color w:val="DB1474"/>
        </w:rPr>
        <w:t>tam</w:t>
      </w:r>
      <w:r>
        <w:t xml:space="preserve"> přijdeme, je </w:t>
      </w:r>
      <w:r>
        <w:rPr>
          <w:color w:val="DB1474"/>
        </w:rPr>
        <w:t>to</w:t>
      </w:r>
      <w:r>
        <w:t xml:space="preserve"> </w:t>
      </w:r>
      <w:r>
        <w:rPr>
          <w:color w:val="8489AE"/>
        </w:rPr>
        <w:t xml:space="preserve">oproti hollywoodským zařízením, </w:t>
      </w:r>
      <w:r>
        <w:rPr>
          <w:color w:val="860E04"/>
        </w:rPr>
        <w:t>kde</w:t>
      </w:r>
      <w:r>
        <w:rPr>
          <w:color w:val="8489AE"/>
        </w:rPr>
        <w:t xml:space="preserve"> jsou po stole rozložené sendviče a lidi se šťourají v nose</w:t>
      </w:r>
      <w:r>
        <w:t xml:space="preserve">, opravdu velký rozdíl." </w:t>
      </w:r>
      <w:r>
        <w:rPr>
          <w:color w:val="FBC206"/>
        </w:rPr>
        <w:t xml:space="preserve">Podnikatelé z </w:t>
      </w:r>
      <w:r>
        <w:rPr>
          <w:color w:val="6EAB9B"/>
        </w:rPr>
        <w:t>Newport Beach</w:t>
      </w:r>
      <w:r>
        <w:t xml:space="preserve"> mají sklony užívat si i v soukromí. Vyšetřovatelé citují případ </w:t>
      </w:r>
      <w:r>
        <w:rPr>
          <w:color w:val="F2CDFE"/>
        </w:rPr>
        <w:t xml:space="preserve">Matthewa Valentina, </w:t>
      </w:r>
      <w:r>
        <w:rPr>
          <w:color w:val="645341"/>
        </w:rPr>
        <w:t>který</w:t>
      </w:r>
      <w:r>
        <w:rPr>
          <w:color w:val="F2CDFE"/>
        </w:rPr>
        <w:t xml:space="preserve"> si v současnosti odpykává šestiletý trest ve federální věznici Lompoc za </w:t>
      </w:r>
      <w:r>
        <w:rPr>
          <w:color w:val="645341"/>
        </w:rPr>
        <w:t>svou</w:t>
      </w:r>
      <w:r>
        <w:rPr>
          <w:color w:val="F2CDFE"/>
        </w:rPr>
        <w:t xml:space="preserve"> roli </w:t>
      </w:r>
      <w:r>
        <w:rPr>
          <w:color w:val="760035"/>
        </w:rPr>
        <w:t xml:space="preserve">ve společnosti Intech Investment Corp., </w:t>
      </w:r>
      <w:r>
        <w:rPr>
          <w:color w:val="647A41"/>
        </w:rPr>
        <w:t>která</w:t>
      </w:r>
      <w:r>
        <w:rPr>
          <w:color w:val="760035"/>
        </w:rPr>
        <w:t xml:space="preserve"> slibovala investorům návratnost z drahých kovů až 625 %</w:t>
      </w:r>
      <w:r>
        <w:t xml:space="preserve">. </w:t>
      </w:r>
      <w:r>
        <w:rPr>
          <w:color w:val="F2CDFE"/>
        </w:rPr>
        <w:t xml:space="preserve">Pan Valentine, </w:t>
      </w:r>
      <w:r>
        <w:rPr>
          <w:color w:val="645341"/>
        </w:rPr>
        <w:t>který</w:t>
      </w:r>
      <w:r>
        <w:rPr>
          <w:color w:val="F2CDFE"/>
        </w:rPr>
        <w:t xml:space="preserve"> se </w:t>
      </w:r>
      <w:r>
        <w:rPr>
          <w:color w:val="496E76"/>
        </w:rPr>
        <w:t xml:space="preserve">před federálním soudem v </w:t>
      </w:r>
      <w:r>
        <w:rPr>
          <w:color w:val="E3F894"/>
        </w:rPr>
        <w:t>Los Angeles</w:t>
      </w:r>
      <w:r>
        <w:rPr>
          <w:color w:val="F2CDFE"/>
        </w:rPr>
        <w:t xml:space="preserve"> doznal k pěti případům podvodů</w:t>
      </w:r>
      <w:r>
        <w:t xml:space="preserve">, podle vyšetřovatelů jezdil v pronajatém Mercedesu a bydlel v drahém domě na Lido Isle, ostrově v newportské zátoce. Za 3 miliony dolarů přijatých od investorů jezdil s přáteli na časté výlety do exotických míst a pronajal drahé BMW </w:t>
      </w:r>
      <w:r>
        <w:rPr>
          <w:color w:val="F9D7CD"/>
        </w:rPr>
        <w:t xml:space="preserve">pro </w:t>
      </w:r>
      <w:r>
        <w:rPr>
          <w:color w:val="876128"/>
        </w:rPr>
        <w:t>svou</w:t>
      </w:r>
      <w:r>
        <w:rPr>
          <w:color w:val="F9D7CD"/>
        </w:rPr>
        <w:t xml:space="preserve"> přítelkyni, </w:t>
      </w:r>
      <w:r>
        <w:rPr>
          <w:color w:val="A1A711"/>
        </w:rPr>
        <w:t>kterou</w:t>
      </w:r>
      <w:r>
        <w:rPr>
          <w:color w:val="F9D7CD"/>
        </w:rPr>
        <w:t xml:space="preserve"> poznal </w:t>
      </w:r>
      <w:r>
        <w:rPr>
          <w:color w:val="01FB92"/>
        </w:rPr>
        <w:t xml:space="preserve">v obchodě, </w:t>
      </w:r>
      <w:r>
        <w:rPr>
          <w:color w:val="FD0F31"/>
        </w:rPr>
        <w:t>kde</w:t>
      </w:r>
      <w:r>
        <w:rPr>
          <w:color w:val="01FB92"/>
        </w:rPr>
        <w:t xml:space="preserve"> </w:t>
      </w:r>
      <w:r>
        <w:rPr>
          <w:color w:val="BE8485"/>
        </w:rPr>
        <w:t>si</w:t>
      </w:r>
      <w:r>
        <w:rPr>
          <w:color w:val="01FB92"/>
        </w:rPr>
        <w:t xml:space="preserve"> nechal ušít obleky na míru</w:t>
      </w:r>
      <w:r>
        <w:t xml:space="preserve">. "Je neuvěřitelné, za kolik peněz si dávají do nosu, utrácí na psích dostizích či na hracích stolech v Las Vegas," říká </w:t>
      </w:r>
      <w:r>
        <w:rPr>
          <w:color w:val="796EE6"/>
        </w:rPr>
        <w:t>pan Katz</w:t>
      </w:r>
      <w:r>
        <w:t xml:space="preserve">. Všechny tyto řeči o kotelnách a podvodech </w:t>
      </w:r>
      <w:r>
        <w:rPr>
          <w:color w:val="9E8317"/>
        </w:rPr>
        <w:t>ve městě</w:t>
      </w:r>
      <w:r>
        <w:t xml:space="preserve"> deptají legitimní obchodníky. </w:t>
      </w:r>
      <w:r>
        <w:rPr>
          <w:color w:val="C660FB"/>
        </w:rPr>
        <w:t xml:space="preserve">Vincent M. Ciavarella, oblastní manažer </w:t>
      </w:r>
      <w:r>
        <w:rPr>
          <w:color w:val="120104"/>
        </w:rPr>
        <w:t>společnosti Property Management Systems</w:t>
      </w:r>
      <w:r>
        <w:t xml:space="preserve">, trvá na tom, že neví nic o žádných falešných provozovatelích telemarketingu podnikajících na 1.6 milionu </w:t>
      </w:r>
      <w:r>
        <w:rPr>
          <w:color w:val="D48958"/>
        </w:rPr>
        <w:t xml:space="preserve">čtverečních stop kancelářských prostor okolo </w:t>
      </w:r>
      <w:r>
        <w:rPr>
          <w:color w:val="05AEE8"/>
        </w:rPr>
        <w:t>Fashion Islandu</w:t>
      </w:r>
      <w:r>
        <w:rPr>
          <w:color w:val="D48958"/>
        </w:rPr>
        <w:t xml:space="preserve">, </w:t>
      </w:r>
      <w:r>
        <w:rPr>
          <w:color w:val="C3C1BE"/>
        </w:rPr>
        <w:t>které</w:t>
      </w:r>
      <w:r>
        <w:rPr>
          <w:color w:val="D48958"/>
        </w:rPr>
        <w:t xml:space="preserve"> </w:t>
      </w:r>
      <w:r>
        <w:rPr>
          <w:color w:val="9F98F8"/>
        </w:rPr>
        <w:t>jeho</w:t>
      </w:r>
      <w:r>
        <w:rPr>
          <w:color w:val="1167D9"/>
        </w:rPr>
        <w:t xml:space="preserve"> společnost</w:t>
      </w:r>
      <w:r>
        <w:rPr>
          <w:color w:val="D48958"/>
        </w:rPr>
        <w:t xml:space="preserve"> pronajímá společnosti Irvine Co., vlastníkovi a staviteli projektu</w:t>
      </w:r>
      <w:r>
        <w:t xml:space="preserve">. </w:t>
      </w:r>
      <w:r>
        <w:rPr>
          <w:color w:val="C660FB"/>
        </w:rPr>
        <w:t>Pan Ciavarella</w:t>
      </w:r>
      <w:r>
        <w:t xml:space="preserve"> odmítl </w:t>
      </w:r>
      <w:r>
        <w:rPr>
          <w:color w:val="D19012"/>
        </w:rPr>
        <w:t xml:space="preserve">několik potenciálních nájemníků, </w:t>
      </w:r>
      <w:r>
        <w:rPr>
          <w:color w:val="B7D802"/>
        </w:rPr>
        <w:t>kteří</w:t>
      </w:r>
      <w:r>
        <w:rPr>
          <w:color w:val="D19012"/>
        </w:rPr>
        <w:t xml:space="preserve"> poskytli "neúplné" informace o </w:t>
      </w:r>
      <w:r>
        <w:rPr>
          <w:color w:val="B7D802"/>
        </w:rPr>
        <w:t>své</w:t>
      </w:r>
      <w:r>
        <w:rPr>
          <w:color w:val="D19012"/>
        </w:rPr>
        <w:t xml:space="preserve"> finanční situaci</w:t>
      </w:r>
      <w:r>
        <w:t xml:space="preserve">, a připouští, že nezákonné podnikatele "nelze snadno odhalit". (Vyšetřovatelé zdůrazňují, že oběťmi jsou i vlastníci budov, neboť </w:t>
      </w:r>
      <w:r>
        <w:rPr>
          <w:color w:val="826392"/>
        </w:rPr>
        <w:t>fiktivní firmy</w:t>
      </w:r>
      <w:r>
        <w:t xml:space="preserve"> často odejdou bez zaplacení nájmu.) </w:t>
      </w:r>
      <w:r>
        <w:rPr>
          <w:color w:val="5E7A6A"/>
        </w:rPr>
        <w:t>Richard Luehrs, prezident obchodní komory pro oblast newportského přístavu</w:t>
      </w:r>
      <w:r>
        <w:t xml:space="preserve">, nazývá </w:t>
      </w:r>
      <w:r>
        <w:rPr>
          <w:color w:val="B29869"/>
        </w:rPr>
        <w:t>kotelny</w:t>
      </w:r>
      <w:r>
        <w:t xml:space="preserve"> "</w:t>
      </w:r>
      <w:r>
        <w:rPr>
          <w:color w:val="1D0051"/>
        </w:rPr>
        <w:t xml:space="preserve">negativním jevem, </w:t>
      </w:r>
      <w:r>
        <w:rPr>
          <w:color w:val="8BE7FC"/>
        </w:rPr>
        <w:t>kterého</w:t>
      </w:r>
      <w:r>
        <w:rPr>
          <w:color w:val="1D0051"/>
        </w:rPr>
        <w:t xml:space="preserve"> bychom se rádi zbavili</w:t>
      </w:r>
      <w:r>
        <w:t>." Ve skutečnosti "</w:t>
      </w:r>
      <w:r>
        <w:rPr>
          <w:color w:val="76E0C1"/>
        </w:rPr>
        <w:t>nám</w:t>
      </w:r>
      <w:r>
        <w:t xml:space="preserve"> </w:t>
      </w:r>
      <w:r>
        <w:rPr>
          <w:color w:val="B29869"/>
        </w:rPr>
        <w:t>to</w:t>
      </w:r>
      <w:r>
        <w:t xml:space="preserve"> nezpůsobuje příliš negativní reklamu," tvrdí, "</w:t>
      </w:r>
      <w:r>
        <w:rPr>
          <w:color w:val="BACFA7"/>
        </w:rPr>
        <w:t xml:space="preserve">s výjimkou tisku, </w:t>
      </w:r>
      <w:r>
        <w:rPr>
          <w:color w:val="11BA09"/>
        </w:rPr>
        <w:t>který</w:t>
      </w:r>
      <w:r>
        <w:rPr>
          <w:color w:val="BACFA7"/>
        </w:rPr>
        <w:t xml:space="preserve"> </w:t>
      </w:r>
      <w:r>
        <w:rPr>
          <w:color w:val="462C36"/>
        </w:rPr>
        <w:t>o tom</w:t>
      </w:r>
      <w:r>
        <w:rPr>
          <w:color w:val="BACFA7"/>
        </w:rPr>
        <w:t xml:space="preserve"> píše</w:t>
      </w:r>
      <w:r>
        <w:t>." Pan Lancaster je zástupce šéfredaktora deníku The Wall Street Journal v Dallasu.</w:t>
      </w:r>
    </w:p>
    <w:p>
      <w:r>
        <w:rPr>
          <w:b/>
        </w:rPr>
        <w:t>Document number 1271</w:t>
      </w:r>
    </w:p>
    <w:p>
      <w:r>
        <w:rPr>
          <w:b/>
        </w:rPr>
        <w:t>Document identifier: wsj1569-001</w:t>
      </w:r>
    </w:p>
    <w:p>
      <w:r>
        <w:t xml:space="preserve">VYSTUDOVALI JSTE vysokou školu a myslíte si, že se </w:t>
      </w:r>
      <w:r>
        <w:rPr>
          <w:color w:val="310106"/>
        </w:rPr>
        <w:t>vám</w:t>
      </w:r>
      <w:r>
        <w:t xml:space="preserve"> dostalo vzdělání. Nyní zjišťujete, že jste se nikdy nenaučili to nejdůležitější: jak dostat na vysokou školu </w:t>
      </w:r>
      <w:r>
        <w:rPr>
          <w:color w:val="310106"/>
        </w:rPr>
        <w:t>své</w:t>
      </w:r>
      <w:r>
        <w:t xml:space="preserve"> děti. Pravda, když jste studovali vysokou školu </w:t>
      </w:r>
      <w:r>
        <w:rPr>
          <w:color w:val="310106"/>
        </w:rPr>
        <w:t>vy</w:t>
      </w:r>
      <w:r>
        <w:t xml:space="preserve">, nebylo toho na učení tolik. Dejte </w:t>
      </w:r>
      <w:r>
        <w:rPr>
          <w:color w:val="04640D"/>
        </w:rPr>
        <w:t>nějaké peníze</w:t>
      </w:r>
      <w:r>
        <w:t xml:space="preserve"> na úročený účet a dívejte se, jak se množí. Dnes investiční poradci říkají, že je načase podstoupit jistá rizika, chcete-li </w:t>
      </w:r>
      <w:r>
        <w:rPr>
          <w:color w:val="FEFB0A"/>
        </w:rPr>
        <w:t xml:space="preserve">nějakou návratnost, </w:t>
      </w:r>
      <w:r>
        <w:rPr>
          <w:color w:val="FB5514"/>
        </w:rPr>
        <w:t>která</w:t>
      </w:r>
      <w:r>
        <w:rPr>
          <w:color w:val="FEFB0A"/>
        </w:rPr>
        <w:t xml:space="preserve"> </w:t>
      </w:r>
      <w:r>
        <w:rPr>
          <w:color w:val="E115C0"/>
        </w:rPr>
        <w:t>vašemu</w:t>
      </w:r>
      <w:r>
        <w:rPr>
          <w:color w:val="FEFB0A"/>
        </w:rPr>
        <w:t xml:space="preserve"> batoleti za 18 let koupí vstupenku na prestižní univerzitu</w:t>
      </w:r>
      <w:r>
        <w:t xml:space="preserve">. Zkrátka zahoďte vkladní knížku a jděte za slávou. Důvodem je cena. V historii školného rodiče nic nepřipravilo </w:t>
      </w:r>
      <w:r>
        <w:rPr>
          <w:color w:val="00587F"/>
        </w:rPr>
        <w:t>na 80. léta</w:t>
      </w:r>
      <w:r>
        <w:t xml:space="preserve">. </w:t>
      </w:r>
      <w:r>
        <w:rPr>
          <w:color w:val="00587F"/>
        </w:rPr>
        <w:t>V 10 letém období končícím v červnu letošního roku</w:t>
      </w:r>
      <w:r>
        <w:t xml:space="preserve"> vzrostlo </w:t>
      </w:r>
      <w:r>
        <w:rPr>
          <w:color w:val="0BC582"/>
        </w:rPr>
        <w:t>školné na soukromých vysokých školách</w:t>
      </w:r>
      <w:r>
        <w:t xml:space="preserve"> </w:t>
      </w:r>
      <w:r>
        <w:rPr>
          <w:color w:val="FEB8C8"/>
        </w:rPr>
        <w:t>o 154 %</w:t>
      </w:r>
      <w:r>
        <w:t xml:space="preserve">, </w:t>
      </w:r>
      <w:r>
        <w:rPr>
          <w:color w:val="FEB8C8"/>
        </w:rPr>
        <w:t>to</w:t>
      </w:r>
      <w:r>
        <w:t xml:space="preserve"> je dvojnásobek 77% růstu spotřebitelských cen </w:t>
      </w:r>
      <w:r>
        <w:rPr>
          <w:color w:val="00587F"/>
        </w:rPr>
        <w:t>za stejné období</w:t>
      </w:r>
      <w:r>
        <w:t xml:space="preserve">. Rok na Harvardu nyní stojí 19395 dolarů. </w:t>
      </w:r>
      <w:r>
        <w:rPr>
          <w:color w:val="9E8317"/>
        </w:rPr>
        <w:t xml:space="preserve">Do roku 2007, </w:t>
      </w:r>
      <w:r>
        <w:rPr>
          <w:color w:val="01190F"/>
        </w:rPr>
        <w:t>kdy</w:t>
      </w:r>
      <w:r>
        <w:rPr>
          <w:color w:val="9E8317"/>
        </w:rPr>
        <w:t xml:space="preserve"> letošní novorozenci nastoupí na vysoké školy</w:t>
      </w:r>
      <w:r>
        <w:t xml:space="preserve">, bude diplom za čtyřleté studium na prestižních univerzitách Ivy Leauge stát 300000 dolarů, plus minus nějaká ta pizza se vším možným během zkouškového období. </w:t>
      </w:r>
      <w:r>
        <w:rPr>
          <w:color w:val="847D81"/>
        </w:rPr>
        <w:t>Stanford</w:t>
      </w:r>
      <w:r>
        <w:t xml:space="preserve">, MIT a ostatní špičky nebudou stát o nic méně. Co má tedy </w:t>
      </w:r>
      <w:r>
        <w:rPr>
          <w:color w:val="58018B"/>
        </w:rPr>
        <w:t>rodič</w:t>
      </w:r>
      <w:r>
        <w:t xml:space="preserve"> dělat? Někteří investiční poradci v podstatě navrhují sázku na začínající společné investiční fondy - možná dokonce na dluh. Jiní dávají přednost dluhopisům s vysokým diskontem a s nulovým kupónem. Další zase říkají: "Proč nezkusit vysokooktanový růstový fond?" "Bankovním účtem s 5% úrokem </w:t>
      </w:r>
      <w:r>
        <w:rPr>
          <w:color w:val="0BC582"/>
        </w:rPr>
        <w:t>to</w:t>
      </w:r>
      <w:r>
        <w:t xml:space="preserve"> nevyřešíte," říká James Riepe, ředitel investičních fondů u </w:t>
      </w:r>
      <w:r>
        <w:rPr>
          <w:color w:val="B70639"/>
        </w:rPr>
        <w:t>T. Rowe Price</w:t>
      </w:r>
      <w:r>
        <w:t xml:space="preserve">. Abyste získali potřebné zhodnocení, dodává Murray Ruffel, marketingový odborník </w:t>
      </w:r>
      <w:r>
        <w:rPr>
          <w:color w:val="703B01"/>
        </w:rPr>
        <w:t>ve skupině investičních fondů Financial Programs</w:t>
      </w:r>
      <w:r>
        <w:t xml:space="preserve">, "musíte jít na burzu". Jinými slovy, </w:t>
      </w:r>
      <w:r>
        <w:rPr>
          <w:color w:val="F7F1DF"/>
        </w:rPr>
        <w:t>trochu nestálosti</w:t>
      </w:r>
      <w:r>
        <w:t xml:space="preserve"> neuškodí. Nikdy </w:t>
      </w:r>
      <w:r>
        <w:rPr>
          <w:color w:val="F7F1DF"/>
        </w:rPr>
        <w:t>to</w:t>
      </w:r>
      <w:r>
        <w:t xml:space="preserve"> </w:t>
      </w:r>
      <w:r>
        <w:rPr>
          <w:color w:val="118B8A"/>
        </w:rPr>
        <w:t>nikomu</w:t>
      </w:r>
      <w:r>
        <w:t xml:space="preserve"> neuškodilo, tedy až </w:t>
      </w:r>
      <w:r>
        <w:rPr>
          <w:color w:val="4AFEFA"/>
        </w:rPr>
        <w:t xml:space="preserve">do chvíle, </w:t>
      </w:r>
      <w:r>
        <w:rPr>
          <w:color w:val="FCB164"/>
        </w:rPr>
        <w:t>kdy</w:t>
      </w:r>
      <w:r>
        <w:rPr>
          <w:color w:val="796EE6"/>
        </w:rPr>
        <w:t xml:space="preserve"> růstové fondy nerostou, právě když </w:t>
      </w:r>
      <w:r>
        <w:rPr>
          <w:color w:val="000D2C"/>
        </w:rPr>
        <w:t>to</w:t>
      </w:r>
      <w:r>
        <w:rPr>
          <w:color w:val="796EE6"/>
        </w:rPr>
        <w:t xml:space="preserve"> potřebujete</w:t>
      </w:r>
      <w:r>
        <w:t xml:space="preserve">. Nebo když se ukáže, že </w:t>
      </w:r>
      <w:r>
        <w:rPr>
          <w:color w:val="53495F"/>
        </w:rPr>
        <w:t>dluhopisy s nulovým kupónem</w:t>
      </w:r>
      <w:r>
        <w:t xml:space="preserve"> nemají tak vysoký diskont, aby vašemu dítěti zaplatily školné. To je dilema </w:t>
      </w:r>
      <w:r>
        <w:rPr>
          <w:color w:val="F95475"/>
        </w:rPr>
        <w:t>současného rodiče</w:t>
      </w:r>
      <w:r>
        <w:t xml:space="preserve">. Ačkoliv mnoho expertů radí riskovat, nikdo </w:t>
      </w:r>
      <w:r>
        <w:rPr>
          <w:color w:val="61FC03"/>
        </w:rPr>
        <w:t>vám</w:t>
      </w:r>
      <w:r>
        <w:t xml:space="preserve"> nedá přijatelnou odpověď, když se </w:t>
      </w:r>
      <w:r>
        <w:rPr>
          <w:color w:val="61FC03"/>
        </w:rPr>
        <w:t>vám</w:t>
      </w:r>
      <w:r>
        <w:t xml:space="preserve"> pak riziko nevyplatí. Pomoc je možná na cestě. Protitrustový odbor Ministerstva spravedlnosti vyšetřuje podezřele podobnou výši </w:t>
      </w:r>
      <w:r>
        <w:rPr>
          <w:color w:val="5D9608"/>
        </w:rPr>
        <w:t>školného</w:t>
      </w:r>
      <w:r>
        <w:t xml:space="preserve"> a </w:t>
      </w:r>
      <w:r>
        <w:rPr>
          <w:color w:val="DE98FD"/>
        </w:rPr>
        <w:t>jeho</w:t>
      </w:r>
      <w:r>
        <w:rPr>
          <w:color w:val="98A088"/>
        </w:rPr>
        <w:t xml:space="preserve"> růst na nejlepších školách</w:t>
      </w:r>
      <w:r>
        <w:t xml:space="preserve">. Strach z finanční policie by mohl v 90. letech napomoci k ochlazení. Nakonec jsou tu ještě státní univerzity. Ale touha </w:t>
      </w:r>
      <w:r>
        <w:rPr>
          <w:color w:val="4F584E"/>
        </w:rPr>
        <w:t>rodičů</w:t>
      </w:r>
      <w:r>
        <w:t xml:space="preserve"> po prvotřídním vzdělání dětí roste stejně jako </w:t>
      </w:r>
      <w:r>
        <w:rPr>
          <w:color w:val="4F584E"/>
        </w:rPr>
        <w:t>jejich</w:t>
      </w:r>
      <w:r>
        <w:t xml:space="preserve"> chuť po drahých autech a archívních vínech. </w:t>
      </w:r>
      <w:r>
        <w:rPr>
          <w:color w:val="248AD0"/>
        </w:rPr>
        <w:t xml:space="preserve">Zákonodárci a finanční zprostředkovatelé, </w:t>
      </w:r>
      <w:r>
        <w:rPr>
          <w:color w:val="5C5300"/>
        </w:rPr>
        <w:t>kteří</w:t>
      </w:r>
      <w:r>
        <w:rPr>
          <w:color w:val="248AD0"/>
        </w:rPr>
        <w:t xml:space="preserve"> si opožděně uvědomili starosti veřejnosti</w:t>
      </w:r>
      <w:r>
        <w:t xml:space="preserve">, se mohou přetrhnout, aby vytvořili a prodali spoření na školné a investiční plány. </w:t>
      </w:r>
      <w:r>
        <w:rPr>
          <w:color w:val="248AD0"/>
        </w:rPr>
        <w:t>Jejich</w:t>
      </w:r>
      <w:r>
        <w:t xml:space="preserve"> poselství, vyslovené či nevyslovené, je, že kdykoli budete potřebovat </w:t>
      </w:r>
      <w:r>
        <w:rPr>
          <w:color w:val="9F6551"/>
        </w:rPr>
        <w:t>dobrou školu</w:t>
      </w:r>
      <w:r>
        <w:t xml:space="preserve">, bude stát tolik, že to, co je osvědčené a pravdivé, už nebude stačit. Zapomeňte na krátkodobé státní obligace nebo fond peněžního trhu. Nejnovější vlna marketingu je poučná. Několik organizací včetně skupin investičních fondů Financial Programs, Franklin a T. Rowe Price a makléřské firmy Edward D. Jones propagují "školní plánovač" - </w:t>
      </w:r>
      <w:r>
        <w:rPr>
          <w:color w:val="BCFEC6"/>
        </w:rPr>
        <w:t xml:space="preserve">tabulky a grafy, </w:t>
      </w:r>
      <w:r>
        <w:rPr>
          <w:color w:val="932C70"/>
        </w:rPr>
        <w:t>které</w:t>
      </w:r>
      <w:r>
        <w:rPr>
          <w:color w:val="BCFEC6"/>
        </w:rPr>
        <w:t xml:space="preserve"> </w:t>
      </w:r>
      <w:r>
        <w:rPr>
          <w:color w:val="2B1B04"/>
        </w:rPr>
        <w:t>vám</w:t>
      </w:r>
      <w:r>
        <w:rPr>
          <w:color w:val="BCFEC6"/>
        </w:rPr>
        <w:t xml:space="preserve"> řeknou, kolik </w:t>
      </w:r>
      <w:r>
        <w:rPr>
          <w:color w:val="2B1B04"/>
        </w:rPr>
        <w:t>si</w:t>
      </w:r>
      <w:r>
        <w:rPr>
          <w:color w:val="BCFEC6"/>
        </w:rPr>
        <w:t xml:space="preserve"> musíte pravidelně odložit stranou</w:t>
      </w:r>
      <w:r>
        <w:t xml:space="preserve">. Výpočty většinou spoléhají </w:t>
      </w:r>
      <w:r>
        <w:rPr>
          <w:color w:val="B5AFC4"/>
        </w:rPr>
        <w:t>na 8% výnos po zdanění ročně</w:t>
      </w:r>
      <w:r>
        <w:t xml:space="preserve">, </w:t>
      </w:r>
      <w:r>
        <w:rPr>
          <w:color w:val="B5AFC4"/>
        </w:rPr>
        <w:t>což</w:t>
      </w:r>
      <w:r>
        <w:t xml:space="preserve"> je </w:t>
      </w:r>
      <w:r>
        <w:rPr>
          <w:color w:val="D4C67A"/>
        </w:rPr>
        <w:t xml:space="preserve">růst, </w:t>
      </w:r>
      <w:r>
        <w:rPr>
          <w:color w:val="AE7AA1"/>
        </w:rPr>
        <w:t>který</w:t>
      </w:r>
      <w:r>
        <w:rPr>
          <w:color w:val="D4C67A"/>
        </w:rPr>
        <w:t xml:space="preserve"> mohl jednotlivec historicky získat jen na jednom jediném místě, a to na burze</w:t>
      </w:r>
      <w:r>
        <w:t xml:space="preserve">. Většina zásilek je zdarma, ale </w:t>
      </w:r>
      <w:r>
        <w:rPr>
          <w:color w:val="703B01"/>
        </w:rPr>
        <w:t>Financial Programs z Denveru</w:t>
      </w:r>
      <w:r>
        <w:t xml:space="preserve"> prodávají za 15 dolarů </w:t>
      </w:r>
      <w:r>
        <w:rPr>
          <w:color w:val="C2A393"/>
        </w:rPr>
        <w:t xml:space="preserve">verzi, </w:t>
      </w:r>
      <w:r>
        <w:rPr>
          <w:color w:val="0232FD"/>
        </w:rPr>
        <w:t>která</w:t>
      </w:r>
      <w:r>
        <w:rPr>
          <w:color w:val="C2A393"/>
        </w:rPr>
        <w:t xml:space="preserve"> je přizpůsobená věku dítěte a zvolené škole</w:t>
      </w:r>
      <w:r>
        <w:t xml:space="preserve">. Čísla jsou šokující. Pro vytvoření </w:t>
      </w:r>
      <w:r>
        <w:rPr>
          <w:color w:val="6A3A35"/>
        </w:rPr>
        <w:t xml:space="preserve">rezervy, </w:t>
      </w:r>
      <w:r>
        <w:rPr>
          <w:color w:val="BA6801"/>
        </w:rPr>
        <w:t>která</w:t>
      </w:r>
      <w:r>
        <w:rPr>
          <w:color w:val="6A3A35"/>
        </w:rPr>
        <w:t xml:space="preserve"> by zaplatila </w:t>
      </w:r>
      <w:r>
        <w:rPr>
          <w:color w:val="168E5C"/>
        </w:rPr>
        <w:t>Stanford</w:t>
      </w:r>
      <w:r>
        <w:rPr>
          <w:color w:val="6A3A35"/>
        </w:rPr>
        <w:t xml:space="preserve"> </w:t>
      </w:r>
      <w:r>
        <w:rPr>
          <w:color w:val="16C0D0"/>
        </w:rPr>
        <w:t xml:space="preserve">v době, </w:t>
      </w:r>
      <w:r>
        <w:rPr>
          <w:color w:val="C62100"/>
        </w:rPr>
        <w:t>kdy</w:t>
      </w:r>
      <w:r>
        <w:rPr>
          <w:color w:val="16C0D0"/>
        </w:rPr>
        <w:t xml:space="preserve"> </w:t>
      </w:r>
      <w:r>
        <w:rPr>
          <w:color w:val="014347"/>
        </w:rPr>
        <w:t>současný prvňáček</w:t>
      </w:r>
      <w:r>
        <w:rPr>
          <w:color w:val="16C0D0"/>
        </w:rPr>
        <w:t xml:space="preserve"> dosáhne osmnácti let</w:t>
      </w:r>
      <w:r>
        <w:t xml:space="preserve">, by </w:t>
      </w:r>
      <w:r>
        <w:rPr>
          <w:color w:val="233809"/>
        </w:rPr>
        <w:t>rodiče</w:t>
      </w:r>
      <w:r>
        <w:t xml:space="preserve"> museli odkládat stranou </w:t>
      </w:r>
      <w:r>
        <w:rPr>
          <w:color w:val="42083B"/>
        </w:rPr>
        <w:t>773.94 dolaru</w:t>
      </w:r>
      <w:r>
        <w:t xml:space="preserve"> měsíčně - po dobu 12 let. </w:t>
      </w:r>
      <w:r>
        <w:rPr>
          <w:color w:val="42083B"/>
        </w:rPr>
        <w:t>Tuto částku</w:t>
      </w:r>
      <w:r>
        <w:t xml:space="preserve"> lze snížit na 691.09 dolaru měsíčně za předpokladu, že budou v úsporách pokračovat i během studia </w:t>
      </w:r>
      <w:r>
        <w:rPr>
          <w:color w:val="82785D"/>
        </w:rPr>
        <w:t>svého</w:t>
      </w:r>
      <w:r>
        <w:rPr>
          <w:color w:val="023087"/>
        </w:rPr>
        <w:t xml:space="preserve"> potomka</w:t>
      </w:r>
      <w:r>
        <w:t xml:space="preserve">. Měsíční částku pak mohou dále snížit, pokud začnou šetřit ještě dříve - hned jak se matka </w:t>
      </w:r>
      <w:r>
        <w:rPr>
          <w:color w:val="023087"/>
        </w:rPr>
        <w:t>s dítětem</w:t>
      </w:r>
      <w:r>
        <w:t xml:space="preserve"> vrátí z porodnice. Ani dosazení levnější školy do vzorečků nevygeneruje </w:t>
      </w:r>
      <w:r>
        <w:rPr>
          <w:color w:val="B7DAD2"/>
        </w:rPr>
        <w:t xml:space="preserve">částku, </w:t>
      </w:r>
      <w:r>
        <w:rPr>
          <w:color w:val="196956"/>
        </w:rPr>
        <w:t>kterou</w:t>
      </w:r>
      <w:r>
        <w:rPr>
          <w:color w:val="B7DAD2"/>
        </w:rPr>
        <w:t xml:space="preserve"> si většina lidí může dovolit</w:t>
      </w:r>
      <w:r>
        <w:t xml:space="preserve">. Za současných průměrných nákladů na soukromou školu ve výši přibližně 12500 dolarů ročně předepisuje poradce od </w:t>
      </w:r>
      <w:r>
        <w:rPr>
          <w:color w:val="B70639"/>
        </w:rPr>
        <w:t>T. Rowe Price</w:t>
      </w:r>
      <w:r>
        <w:t xml:space="preserve"> částku 450 dolarů měsíčně při zahájení plánu ve věku šesti let dítěte. Protože vzorec předpokládá 8% návratnost z investičního fondu před zdaněním, bude třeba za 12 let také zaplatit 16500 dolarů na daních. Všichni však nejsou tak pesimističtí. "Lidé moc panikaří," říká </w:t>
      </w:r>
      <w:r>
        <w:rPr>
          <w:color w:val="8C41BB"/>
        </w:rPr>
        <w:t>Arthur Hauptman, poradce Americké rady pro otázky vzdělávání ve Washingtonu</w:t>
      </w:r>
      <w:r>
        <w:t xml:space="preserve">. Naráží na sporný bod </w:t>
      </w:r>
      <w:r>
        <w:rPr>
          <w:color w:val="ECEDFE"/>
        </w:rPr>
        <w:t xml:space="preserve">plánů, </w:t>
      </w:r>
      <w:r>
        <w:rPr>
          <w:color w:val="2B2D32"/>
        </w:rPr>
        <w:t>které</w:t>
      </w:r>
      <w:r>
        <w:rPr>
          <w:color w:val="ECEDFE"/>
        </w:rPr>
        <w:t xml:space="preserve"> nezahrnují </w:t>
      </w:r>
      <w:r>
        <w:rPr>
          <w:color w:val="94C661"/>
        </w:rPr>
        <w:t xml:space="preserve">vlastní příspěvky studentů, </w:t>
      </w:r>
      <w:r>
        <w:rPr>
          <w:color w:val="F8907D"/>
        </w:rPr>
        <w:t>které</w:t>
      </w:r>
      <w:r>
        <w:rPr>
          <w:color w:val="94C661"/>
        </w:rPr>
        <w:t xml:space="preserve"> podstatně sníží </w:t>
      </w:r>
      <w:r>
        <w:rPr>
          <w:color w:val="895E6B"/>
        </w:rPr>
        <w:t>finanční zátěž většiny rodičů</w:t>
      </w:r>
      <w:r>
        <w:t xml:space="preserve">. Přesto říká, že "není vůbec špatné", pokud všechen tento marketing pobídne </w:t>
      </w:r>
      <w:r>
        <w:rPr>
          <w:color w:val="788E95"/>
        </w:rPr>
        <w:t>lidi</w:t>
      </w:r>
      <w:r>
        <w:t xml:space="preserve">, aby odkládali stranou trochu více. "Měli byste se vyhnout </w:t>
      </w:r>
      <w:r>
        <w:rPr>
          <w:color w:val="FB6AB8"/>
        </w:rPr>
        <w:t xml:space="preserve">situaci, kdy nespoříte vůbec nic a doufáte, že </w:t>
      </w:r>
      <w:r>
        <w:rPr>
          <w:color w:val="576094"/>
        </w:rPr>
        <w:t>to</w:t>
      </w:r>
      <w:r>
        <w:rPr>
          <w:color w:val="FB6AB8"/>
        </w:rPr>
        <w:t xml:space="preserve"> utáhnete ze současného příjmu</w:t>
      </w:r>
      <w:r>
        <w:t>," říká. "</w:t>
      </w:r>
      <w:r>
        <w:rPr>
          <w:color w:val="FB6AB8"/>
        </w:rPr>
        <w:t>To</w:t>
      </w:r>
      <w:r>
        <w:t xml:space="preserve"> je šílené." </w:t>
      </w:r>
      <w:r>
        <w:rPr>
          <w:color w:val="8C41BB"/>
        </w:rPr>
        <w:t>Jeho</w:t>
      </w:r>
      <w:r>
        <w:t xml:space="preserve"> rada je: Nepodléhat panice. Říká, že </w:t>
      </w:r>
      <w:r>
        <w:rPr>
          <w:color w:val="DB1474"/>
        </w:rPr>
        <w:t>rodiče</w:t>
      </w:r>
      <w:r>
        <w:t xml:space="preserve"> by se měli zaměřit </w:t>
      </w:r>
      <w:r>
        <w:rPr>
          <w:color w:val="8489AE"/>
        </w:rPr>
        <w:t xml:space="preserve">na jakoukoliv pravidelnou sumu, </w:t>
      </w:r>
      <w:r>
        <w:rPr>
          <w:color w:val="860E04"/>
        </w:rPr>
        <w:t>kterou</w:t>
      </w:r>
      <w:r>
        <w:rPr>
          <w:color w:val="8489AE"/>
        </w:rPr>
        <w:t xml:space="preserve"> si mohou dovolit odkládat</w:t>
      </w:r>
      <w:r>
        <w:t xml:space="preserve">. Dodává, že slušným cílem by mohla být i polovina </w:t>
      </w:r>
      <w:r>
        <w:rPr>
          <w:color w:val="FBC206"/>
        </w:rPr>
        <w:t xml:space="preserve">sumy, </w:t>
      </w:r>
      <w:r>
        <w:rPr>
          <w:color w:val="6EAB9B"/>
        </w:rPr>
        <w:t>kterou</w:t>
      </w:r>
      <w:r>
        <w:rPr>
          <w:color w:val="FBC206"/>
        </w:rPr>
        <w:t xml:space="preserve"> doporučují investiční tabulky</w:t>
      </w:r>
      <w:r>
        <w:t xml:space="preserve">. Tímto způsobem mohou rodiče omezit půjčky a výdaje z běžného příjmu </w:t>
      </w:r>
      <w:r>
        <w:rPr>
          <w:color w:val="F2CDFE"/>
        </w:rPr>
        <w:t xml:space="preserve">ve chvíli, </w:t>
      </w:r>
      <w:r>
        <w:rPr>
          <w:color w:val="645341"/>
        </w:rPr>
        <w:t>kdy</w:t>
      </w:r>
      <w:r>
        <w:rPr>
          <w:color w:val="F2CDFE"/>
        </w:rPr>
        <w:t xml:space="preserve"> je čas zaplatit školné</w:t>
      </w:r>
      <w:r>
        <w:t xml:space="preserve">. </w:t>
      </w:r>
      <w:r>
        <w:rPr>
          <w:color w:val="8C41BB"/>
        </w:rPr>
        <w:t>Pan Hauptman</w:t>
      </w:r>
      <w:r>
        <w:t xml:space="preserve"> se domnívá, že nejlepší investiční volbou jsou </w:t>
      </w:r>
      <w:r>
        <w:rPr>
          <w:color w:val="760035"/>
        </w:rPr>
        <w:t>investiční fondy</w:t>
      </w:r>
      <w:r>
        <w:t xml:space="preserve">, protože jsou spravované a během času se držely téměř na úrovni průměru akciového spektra. Upřednostňuje buď čistě akciový fond, nebo </w:t>
      </w:r>
      <w:r>
        <w:rPr>
          <w:color w:val="647A41"/>
        </w:rPr>
        <w:t xml:space="preserve">vyvážený fond, </w:t>
      </w:r>
      <w:r>
        <w:rPr>
          <w:color w:val="496E76"/>
        </w:rPr>
        <w:t>který</w:t>
      </w:r>
      <w:r>
        <w:rPr>
          <w:color w:val="647A41"/>
        </w:rPr>
        <w:t xml:space="preserve"> kombinuje </w:t>
      </w:r>
      <w:r>
        <w:rPr>
          <w:color w:val="E3F894"/>
        </w:rPr>
        <w:t>akcie i dluhopisy</w:t>
      </w:r>
      <w:r>
        <w:t xml:space="preserve">. </w:t>
      </w:r>
      <w:r>
        <w:rPr>
          <w:color w:val="F9D7CD"/>
        </w:rPr>
        <w:t>Rodiče a jiní sponzoři studentů</w:t>
      </w:r>
      <w:r>
        <w:t xml:space="preserve"> se však ve </w:t>
      </w:r>
      <w:r>
        <w:rPr>
          <w:color w:val="F9D7CD"/>
        </w:rPr>
        <w:t>své</w:t>
      </w:r>
      <w:r>
        <w:t xml:space="preserve"> úzkosti hrnou do nových programů. Už vynaložili asi 1 miliardu dolarů </w:t>
      </w:r>
      <w:r>
        <w:rPr>
          <w:color w:val="876128"/>
        </w:rPr>
        <w:t xml:space="preserve">na takzvané bakalářské veřejné dluhopisy s nulovým kupónem, </w:t>
      </w:r>
      <w:r>
        <w:rPr>
          <w:color w:val="A1A711"/>
        </w:rPr>
        <w:t>které</w:t>
      </w:r>
      <w:r>
        <w:rPr>
          <w:color w:val="876128"/>
        </w:rPr>
        <w:t xml:space="preserve"> zatím nabízí Connecticut, Illinois, </w:t>
      </w:r>
      <w:r>
        <w:rPr>
          <w:color w:val="01FB92"/>
        </w:rPr>
        <w:t>Virginia</w:t>
      </w:r>
      <w:r>
        <w:rPr>
          <w:color w:val="876128"/>
        </w:rPr>
        <w:t xml:space="preserve"> a osm dalších států</w:t>
      </w:r>
      <w:r>
        <w:t xml:space="preserve">. A utratili asi 500 milionů dolarů </w:t>
      </w:r>
      <w:r>
        <w:rPr>
          <w:color w:val="FD0F31"/>
        </w:rPr>
        <w:t xml:space="preserve">za plány předplaceného školného, </w:t>
      </w:r>
      <w:r>
        <w:rPr>
          <w:color w:val="BE8485"/>
        </w:rPr>
        <w:t>které</w:t>
      </w:r>
      <w:r>
        <w:rPr>
          <w:color w:val="FD0F31"/>
        </w:rPr>
        <w:t xml:space="preserve"> se nabízí </w:t>
      </w:r>
      <w:r>
        <w:rPr>
          <w:color w:val="C660FB"/>
        </w:rPr>
        <w:t>v Michiganu</w:t>
      </w:r>
      <w:r>
        <w:rPr>
          <w:color w:val="FD0F31"/>
        </w:rPr>
        <w:t xml:space="preserve">, </w:t>
      </w:r>
      <w:r>
        <w:rPr>
          <w:color w:val="120104"/>
        </w:rPr>
        <w:t>na Floridě</w:t>
      </w:r>
      <w:r>
        <w:rPr>
          <w:color w:val="FD0F31"/>
        </w:rPr>
        <w:t xml:space="preserve"> a </w:t>
      </w:r>
      <w:r>
        <w:rPr>
          <w:color w:val="D48958"/>
        </w:rPr>
        <w:t>ve Wyomingu</w:t>
      </w:r>
      <w:r>
        <w:t xml:space="preserve">. </w:t>
      </w:r>
      <w:r>
        <w:rPr>
          <w:color w:val="05AEE8"/>
        </w:rPr>
        <w:t>Předplacené plány</w:t>
      </w:r>
      <w:r>
        <w:t xml:space="preserve"> se platí dnes - obvykle v ceně stávajícího školného nebo s malou slevou - a slibují pokrytí budoucího školného. </w:t>
      </w:r>
      <w:r>
        <w:rPr>
          <w:color w:val="C3C1BE"/>
        </w:rPr>
        <w:t>Bakalářské dluhopisy - nepodléhající daním, nabízené v malých hodnotách a obvykle obsahující ustanovení, že nebudou proplaceny před splatností</w:t>
      </w:r>
      <w:r>
        <w:t xml:space="preserve"> - se zdají být šité přesně na míru lidem šetřícím na školné. </w:t>
      </w:r>
      <w:r>
        <w:rPr>
          <w:color w:val="9F98F8"/>
        </w:rPr>
        <w:t xml:space="preserve">Stejně jako i u jiných dluhopisů s nulovým kupónem i zde se </w:t>
      </w:r>
      <w:r>
        <w:rPr>
          <w:color w:val="1167D9"/>
        </w:rPr>
        <w:t>veškerý úrok</w:t>
      </w:r>
      <w:r>
        <w:rPr>
          <w:color w:val="9F98F8"/>
        </w:rPr>
        <w:t xml:space="preserve"> platí </w:t>
      </w:r>
      <w:r>
        <w:rPr>
          <w:color w:val="D19012"/>
        </w:rPr>
        <w:t>při splatnosti</w:t>
      </w:r>
      <w:r>
        <w:t xml:space="preserve">, </w:t>
      </w:r>
      <w:r>
        <w:rPr>
          <w:color w:val="9F98F8"/>
        </w:rPr>
        <w:t>což</w:t>
      </w:r>
      <w:r>
        <w:t xml:space="preserve"> znamená, že </w:t>
      </w:r>
      <w:r>
        <w:rPr>
          <w:color w:val="B7D802"/>
        </w:rPr>
        <w:t>kupující</w:t>
      </w:r>
      <w:r>
        <w:t xml:space="preserve"> </w:t>
      </w:r>
      <w:r>
        <w:rPr>
          <w:color w:val="B7D802"/>
        </w:rPr>
        <w:t>si</w:t>
      </w:r>
      <w:r>
        <w:t xml:space="preserve"> </w:t>
      </w:r>
      <w:r>
        <w:rPr>
          <w:color w:val="826392"/>
        </w:rPr>
        <w:t>to</w:t>
      </w:r>
      <w:r>
        <w:t xml:space="preserve"> mohou načasovat tak, aby </w:t>
      </w:r>
      <w:r>
        <w:rPr>
          <w:color w:val="5E7A6A"/>
        </w:rPr>
        <w:t>jejich</w:t>
      </w:r>
      <w:r>
        <w:rPr>
          <w:color w:val="B29869"/>
        </w:rPr>
        <w:t xml:space="preserve"> dluhopisy</w:t>
      </w:r>
      <w:r>
        <w:t xml:space="preserve"> dosáhly splatnosti </w:t>
      </w:r>
      <w:r>
        <w:rPr>
          <w:color w:val="1D0051"/>
        </w:rPr>
        <w:t xml:space="preserve">ve chvíli, </w:t>
      </w:r>
      <w:r>
        <w:rPr>
          <w:color w:val="8BE7FC"/>
        </w:rPr>
        <w:t>kdy</w:t>
      </w:r>
      <w:r>
        <w:rPr>
          <w:color w:val="1D0051"/>
        </w:rPr>
        <w:t xml:space="preserve"> </w:t>
      </w:r>
      <w:r>
        <w:rPr>
          <w:color w:val="76E0C1"/>
        </w:rPr>
        <w:t>jejich</w:t>
      </w:r>
      <w:r>
        <w:rPr>
          <w:color w:val="1D0051"/>
        </w:rPr>
        <w:t xml:space="preserve"> středoškolák maturuje</w:t>
      </w:r>
      <w:r>
        <w:t xml:space="preserve">. Efekt </w:t>
      </w:r>
      <w:r>
        <w:rPr>
          <w:color w:val="B29869"/>
        </w:rPr>
        <w:t>jejich</w:t>
      </w:r>
      <w:r>
        <w:t xml:space="preserve"> vyrovnání je také lákavý. V červnu prodal </w:t>
      </w:r>
      <w:r>
        <w:rPr>
          <w:color w:val="BACFA7"/>
        </w:rPr>
        <w:t>stát Virginia</w:t>
      </w:r>
      <w:r>
        <w:t xml:space="preserve"> po 268.98 dolaru </w:t>
      </w:r>
      <w:r>
        <w:rPr>
          <w:color w:val="11BA09"/>
        </w:rPr>
        <w:t xml:space="preserve">dluhopisy, </w:t>
      </w:r>
      <w:r>
        <w:rPr>
          <w:color w:val="462C36"/>
        </w:rPr>
        <w:t>které</w:t>
      </w:r>
      <w:r>
        <w:rPr>
          <w:color w:val="11BA09"/>
        </w:rPr>
        <w:t xml:space="preserve"> v roce 2009 vynesou 1000 dolarů</w:t>
      </w:r>
      <w:r>
        <w:t xml:space="preserve">. Ale </w:t>
      </w:r>
      <w:r>
        <w:rPr>
          <w:color w:val="65407D"/>
        </w:rPr>
        <w:t>Richard Anderson, vedoucí Fóra pro alternativní financování školného při Kolumbijské univerzitě, výzkumné skupiny částečně financované federální vládou</w:t>
      </w:r>
      <w:r>
        <w:t xml:space="preserve">, říká, že </w:t>
      </w:r>
      <w:r>
        <w:rPr>
          <w:color w:val="491803"/>
        </w:rPr>
        <w:t>dluhopisy s nulovým kupónem</w:t>
      </w:r>
      <w:r>
        <w:t xml:space="preserve"> jsou obzvláště nevhodné. </w:t>
      </w:r>
      <w:r>
        <w:rPr>
          <w:color w:val="F5D2A8"/>
        </w:rPr>
        <w:t xml:space="preserve">Když se zvýší inflace a úrokové sazby, klesá </w:t>
      </w:r>
      <w:r>
        <w:rPr>
          <w:color w:val="03422C"/>
        </w:rPr>
        <w:t>jejich</w:t>
      </w:r>
      <w:r>
        <w:rPr>
          <w:color w:val="72A46E"/>
        </w:rPr>
        <w:t xml:space="preserve"> hodnota</w:t>
      </w:r>
      <w:r>
        <w:rPr>
          <w:color w:val="F5D2A8"/>
        </w:rPr>
        <w:t xml:space="preserve"> více než u jiných dluhopisů</w:t>
      </w:r>
      <w:r>
        <w:t xml:space="preserve">. </w:t>
      </w:r>
      <w:r>
        <w:rPr>
          <w:color w:val="F5D2A8"/>
        </w:rPr>
        <w:t>Na tom</w:t>
      </w:r>
      <w:r>
        <w:t xml:space="preserve"> nezáleží, pokud jsou drženy až do splatnosti, ale pokud </w:t>
      </w:r>
      <w:r>
        <w:rPr>
          <w:color w:val="491803"/>
        </w:rPr>
        <w:t>je</w:t>
      </w:r>
      <w:r>
        <w:t xml:space="preserve"> z jakéhokoliv důvodu </w:t>
      </w:r>
      <w:r>
        <w:rPr>
          <w:color w:val="128EAC"/>
        </w:rPr>
        <w:t>rodiče</w:t>
      </w:r>
      <w:r>
        <w:t xml:space="preserve"> potřebují prodat dříve, mohou ztratit velkou část jistiny. </w:t>
      </w:r>
      <w:r>
        <w:rPr>
          <w:color w:val="65407D"/>
        </w:rPr>
        <w:t>Pan Anderson</w:t>
      </w:r>
      <w:r>
        <w:t xml:space="preserve"> počítá, že pokud by </w:t>
      </w:r>
      <w:r>
        <w:rPr>
          <w:color w:val="47545E"/>
        </w:rPr>
        <w:t>dluhopisy s nulovým kupónem</w:t>
      </w:r>
      <w:r>
        <w:t xml:space="preserve"> byly k dispozici </w:t>
      </w:r>
      <w:r>
        <w:rPr>
          <w:color w:val="B95C69"/>
        </w:rPr>
        <w:t>v roce 1972</w:t>
      </w:r>
      <w:r>
        <w:t xml:space="preserve"> a </w:t>
      </w:r>
      <w:r>
        <w:rPr>
          <w:color w:val="A14D12"/>
        </w:rPr>
        <w:t>rodiče</w:t>
      </w:r>
      <w:r>
        <w:t xml:space="preserve"> by </w:t>
      </w:r>
      <w:r>
        <w:rPr>
          <w:color w:val="47545E"/>
        </w:rPr>
        <w:t>je</w:t>
      </w:r>
      <w:r>
        <w:t xml:space="preserve"> </w:t>
      </w:r>
      <w:r>
        <w:rPr>
          <w:color w:val="B95C69"/>
        </w:rPr>
        <w:t>tehdy</w:t>
      </w:r>
      <w:r>
        <w:t xml:space="preserve"> koupili v nominální hodnotě odpovídající čtyřem rokům </w:t>
      </w:r>
      <w:r>
        <w:rPr>
          <w:color w:val="B95C69"/>
        </w:rPr>
        <w:t>tehdejšího</w:t>
      </w:r>
      <w:r>
        <w:t xml:space="preserve"> školného s tím, že </w:t>
      </w:r>
      <w:r>
        <w:rPr>
          <w:color w:val="A14D12"/>
        </w:rPr>
        <w:t>jejich</w:t>
      </w:r>
      <w:r>
        <w:t xml:space="preserve"> děti nastoupí na univerzitu v roce 1988, zůstalo by </w:t>
      </w:r>
      <w:r>
        <w:rPr>
          <w:color w:val="A14D12"/>
        </w:rPr>
        <w:t>jim</w:t>
      </w:r>
      <w:r>
        <w:t xml:space="preserve"> jen na zaplacení dvou let. Většina ostatních dluhopisů by však nedopadla o mnoho lépe. Předplacené plány mohou být dobrou volbou, pokud je záruka budoucího školného solidní. Emitující státy však většinou omezují záruky na instituce domovského státu, a pokud děti nejdou na určenou školu, dostanou kupující peníze zpět bez větších úroků. Dvě soukromé skupiny žádají </w:t>
      </w:r>
      <w:r>
        <w:rPr>
          <w:color w:val="C4C8FA"/>
        </w:rPr>
        <w:t>Komisi pro regulaci prodeje cenných papírů</w:t>
      </w:r>
      <w:r>
        <w:t xml:space="preserve"> o schválení </w:t>
      </w:r>
      <w:r>
        <w:rPr>
          <w:color w:val="372A55"/>
        </w:rPr>
        <w:t xml:space="preserve">plánů, </w:t>
      </w:r>
      <w:r>
        <w:rPr>
          <w:color w:val="3F3610"/>
        </w:rPr>
        <w:t>které</w:t>
      </w:r>
      <w:r>
        <w:rPr>
          <w:color w:val="372A55"/>
        </w:rPr>
        <w:t xml:space="preserve"> by mohly být šířeji převoditelné</w:t>
      </w:r>
      <w:r>
        <w:t xml:space="preserve">. </w:t>
      </w:r>
      <w:r>
        <w:rPr>
          <w:color w:val="65407D"/>
        </w:rPr>
        <w:t>Pan Anderson</w:t>
      </w:r>
      <w:r>
        <w:t xml:space="preserve"> chce, aby prestižní školy byly garantem </w:t>
      </w:r>
      <w:r>
        <w:rPr>
          <w:color w:val="372A55"/>
        </w:rPr>
        <w:t>tohoto plánu</w:t>
      </w:r>
      <w:r>
        <w:t xml:space="preserve">. Problémem </w:t>
      </w:r>
      <w:r>
        <w:rPr>
          <w:color w:val="372A55"/>
        </w:rPr>
        <w:t>zde</w:t>
      </w:r>
      <w:r>
        <w:t xml:space="preserve"> může být solidnost záruky. </w:t>
      </w:r>
      <w:r>
        <w:rPr>
          <w:color w:val="D3A2C6"/>
        </w:rPr>
        <w:t>Předplacené částky</w:t>
      </w:r>
      <w:r>
        <w:t xml:space="preserve"> se podobně jako u nákupů investičních fondů shromažďují pro investování. </w:t>
      </w:r>
      <w:r>
        <w:rPr>
          <w:color w:val="719FFA"/>
        </w:rPr>
        <w:t>Sponzoři</w:t>
      </w:r>
      <w:r>
        <w:t xml:space="preserve"> přirozeně počítají se </w:t>
      </w:r>
      <w:r>
        <w:rPr>
          <w:color w:val="719FFA"/>
        </w:rPr>
        <w:t>svou</w:t>
      </w:r>
      <w:r>
        <w:t xml:space="preserve"> schopností udržet se s návratností investic nad inflací školného. Ale kupující v podstatě sázejí </w:t>
      </w:r>
      <w:r>
        <w:rPr>
          <w:color w:val="0D841A"/>
        </w:rPr>
        <w:t>na začínající investiční fond bez předchozího osvědčení v oboru</w:t>
      </w:r>
      <w:r>
        <w:t xml:space="preserve"> a </w:t>
      </w:r>
      <w:r>
        <w:rPr>
          <w:color w:val="4C5B32"/>
        </w:rPr>
        <w:t>některým</w:t>
      </w:r>
      <w:r>
        <w:t xml:space="preserve"> navíc bylo doporučeno, aby si </w:t>
      </w:r>
      <w:r>
        <w:rPr>
          <w:color w:val="0D841A"/>
        </w:rPr>
        <w:t>na něj</w:t>
      </w:r>
      <w:r>
        <w:t xml:space="preserve"> půjčili. Problémem je i </w:t>
      </w:r>
      <w:r>
        <w:rPr>
          <w:color w:val="9DB3B7"/>
        </w:rPr>
        <w:t>to, že Federální daňový úřad rozhodl o zdaňování příjmů a zisků z investic sponzorských fondů</w:t>
      </w:r>
      <w:r>
        <w:t xml:space="preserve">. Vysoké školy jako vzdělávací instituce doufaly, že </w:t>
      </w:r>
      <w:r>
        <w:rPr>
          <w:color w:val="9DB3B7"/>
        </w:rPr>
        <w:t>tento případ</w:t>
      </w:r>
      <w:r>
        <w:t xml:space="preserve"> nenastane. </w:t>
      </w:r>
      <w:r>
        <w:rPr>
          <w:color w:val="65407D"/>
        </w:rPr>
        <w:t>Pan Anderson</w:t>
      </w:r>
      <w:r>
        <w:t xml:space="preserve"> se podle historických návratností domnívá, že 100% akciové portfolio indexované na trhu by ve 20. století mohlo držet krok s výší školného i daní. Ale </w:t>
      </w:r>
      <w:r>
        <w:rPr>
          <w:color w:val="B14F8F"/>
        </w:rPr>
        <w:t>sponzoři</w:t>
      </w:r>
      <w:r>
        <w:t xml:space="preserve"> </w:t>
      </w:r>
      <w:r>
        <w:rPr>
          <w:color w:val="B14F8F"/>
        </w:rPr>
        <w:t>si</w:t>
      </w:r>
      <w:r>
        <w:t xml:space="preserve"> nemusí vybrat </w:t>
      </w:r>
      <w:r>
        <w:rPr>
          <w:color w:val="747103"/>
        </w:rPr>
        <w:t xml:space="preserve">akcie, </w:t>
      </w:r>
      <w:r>
        <w:rPr>
          <w:color w:val="9F816D"/>
        </w:rPr>
        <w:t>které</w:t>
      </w:r>
      <w:r>
        <w:rPr>
          <w:color w:val="747103"/>
        </w:rPr>
        <w:t xml:space="preserve"> budou vyhovovat trhu</w:t>
      </w:r>
      <w:r>
        <w:t xml:space="preserve">. Více se také přiklánějí </w:t>
      </w:r>
      <w:r>
        <w:rPr>
          <w:color w:val="D26A5B"/>
        </w:rPr>
        <w:t xml:space="preserve">k pevnému příjmu, </w:t>
      </w:r>
      <w:r>
        <w:rPr>
          <w:color w:val="8B934B"/>
        </w:rPr>
        <w:t>jehož</w:t>
      </w:r>
      <w:r>
        <w:rPr>
          <w:color w:val="D26A5B"/>
        </w:rPr>
        <w:t xml:space="preserve"> návratnost po zdanění zaostává za růstem školného</w:t>
      </w:r>
      <w:r>
        <w:t xml:space="preserve">. "Nejsem si jistý, jestli </w:t>
      </w:r>
      <w:r>
        <w:rPr>
          <w:color w:val="D26A5B"/>
        </w:rPr>
        <w:t>to</w:t>
      </w:r>
      <w:r>
        <w:t xml:space="preserve"> tak bude fungovat," říká </w:t>
      </w:r>
      <w:r>
        <w:rPr>
          <w:color w:val="65407D"/>
        </w:rPr>
        <w:t>pan Anderson</w:t>
      </w:r>
      <w:r>
        <w:t xml:space="preserve">. Co se stane, když </w:t>
      </w:r>
      <w:r>
        <w:rPr>
          <w:color w:val="F98500"/>
        </w:rPr>
        <w:t>sponzoři</w:t>
      </w:r>
      <w:r>
        <w:t xml:space="preserve"> nebudou mít peníze na zaplacení školného? </w:t>
      </w:r>
      <w:r>
        <w:rPr>
          <w:color w:val="002935"/>
        </w:rPr>
        <w:t>Florida</w:t>
      </w:r>
      <w:r>
        <w:rPr>
          <w:color w:val="D7F3FE"/>
        </w:rPr>
        <w:t xml:space="preserve"> a </w:t>
      </w:r>
      <w:r>
        <w:rPr>
          <w:color w:val="FCB899"/>
        </w:rPr>
        <w:t>Wyoming</w:t>
      </w:r>
      <w:r>
        <w:rPr>
          <w:color w:val="1C0720"/>
        </w:rPr>
        <w:t xml:space="preserve"> podložily </w:t>
      </w:r>
      <w:r>
        <w:rPr>
          <w:color w:val="D7F3FE"/>
        </w:rPr>
        <w:t>své</w:t>
      </w:r>
      <w:r>
        <w:rPr>
          <w:color w:val="1C0720"/>
        </w:rPr>
        <w:t xml:space="preserve"> záruky bezvýhradnou vírou a důvěryhodností </w:t>
      </w:r>
      <w:r>
        <w:rPr>
          <w:color w:val="D7F3FE"/>
        </w:rPr>
        <w:t>svých</w:t>
      </w:r>
      <w:r>
        <w:rPr>
          <w:color w:val="1C0720"/>
        </w:rPr>
        <w:t xml:space="preserve"> vlád</w:t>
      </w:r>
      <w:r>
        <w:t xml:space="preserve">, </w:t>
      </w:r>
      <w:r>
        <w:rPr>
          <w:color w:val="1C0720"/>
        </w:rPr>
        <w:t>což</w:t>
      </w:r>
      <w:r>
        <w:t xml:space="preserve"> znamená, že případné manko zaplatí daňoví poplatníci. Ne však </w:t>
      </w:r>
      <w:r>
        <w:rPr>
          <w:color w:val="6B5F61"/>
        </w:rPr>
        <w:t>Michigan</w:t>
      </w:r>
      <w:r>
        <w:t xml:space="preserve">. </w:t>
      </w:r>
      <w:r>
        <w:rPr>
          <w:color w:val="6B5F61"/>
        </w:rPr>
        <w:t>Tamní</w:t>
      </w:r>
      <w:r>
        <w:t xml:space="preserve"> plán je postaven jako nezávislá agentura. </w:t>
      </w:r>
      <w:r>
        <w:rPr>
          <w:color w:val="6B5F61"/>
        </w:rPr>
        <w:t>Stát</w:t>
      </w:r>
      <w:r>
        <w:t xml:space="preserve"> říká, že není důvod k obavám - návratnost z investic ve spojení s poplatky a zisky z nevyužitých plánů zajistí tolik peněz, kolik bude potřeba. Pan Putka se věnuje problematice vzdělávání v bostonské kanceláři deníku The Wall Street Journal. Začnete-li spořit na vzdělání </w:t>
      </w:r>
      <w:r>
        <w:rPr>
          <w:color w:val="F98A9D"/>
        </w:rPr>
        <w:t>svého</w:t>
      </w:r>
      <w:r>
        <w:rPr>
          <w:color w:val="9B72C2"/>
        </w:rPr>
        <w:t xml:space="preserve"> dítěte</w:t>
      </w:r>
      <w:r>
        <w:t xml:space="preserve"> od 1. ledna 1990, budete muset měsíčně investovat </w:t>
      </w:r>
      <w:r>
        <w:rPr>
          <w:color w:val="A6919D"/>
        </w:rPr>
        <w:t>následující částku</w:t>
      </w:r>
      <w:r>
        <w:t xml:space="preserve">, abyste zaplatili čtyři roky na univerzitách Yale, Notre Dame nebo na University of Minnesota. </w:t>
      </w:r>
      <w:r>
        <w:rPr>
          <w:color w:val="A6919D"/>
        </w:rPr>
        <w:t>Čísla</w:t>
      </w:r>
      <w:r>
        <w:t xml:space="preserve"> předpokládají 7% růst školného, poplatků, cen ubytování a stravování ročně a 8% návratnost z investic ročně. Poznámka: </w:t>
      </w:r>
      <w:r>
        <w:rPr>
          <w:color w:val="A6919D"/>
        </w:rPr>
        <w:t>Tato čísla</w:t>
      </w:r>
      <w:r>
        <w:t xml:space="preserve"> pokrývají pouze nezbytné výdaje a nezahrnují knihy, dopravu apod. * Pro studenty z domovského státu Zdroj: PaineWebber Inc.</w:t>
      </w:r>
    </w:p>
    <w:p>
      <w:r>
        <w:rPr>
          <w:b/>
        </w:rPr>
        <w:t>Document number 1272</w:t>
      </w:r>
    </w:p>
    <w:p>
      <w:r>
        <w:rPr>
          <w:b/>
        </w:rPr>
        <w:t>Document identifier: wsj1570-001</w:t>
      </w:r>
    </w:p>
    <w:p>
      <w:r>
        <w:t xml:space="preserve">MEZI CHOVATELI SUMCOVITÝCH RYB ve vodou nasáklém okolí delty v okresu Humphreys v Mississippi byl </w:t>
      </w:r>
      <w:r>
        <w:rPr>
          <w:color w:val="310106"/>
        </w:rPr>
        <w:t>Allen D. Tharp z Isoly</w:t>
      </w:r>
      <w:r>
        <w:t xml:space="preserve"> jedním z nejznámějších a nejpodnikavějších. Prodejem </w:t>
      </w:r>
      <w:r>
        <w:rPr>
          <w:color w:val="04640D"/>
        </w:rPr>
        <w:t>čtvrtpalcových rybek</w:t>
      </w:r>
      <w:r>
        <w:t xml:space="preserve"> zásobil chovné rybníky </w:t>
      </w:r>
      <w:r>
        <w:rPr>
          <w:color w:val="FEFB0A"/>
        </w:rPr>
        <w:t>ostatních chovatelů</w:t>
      </w:r>
      <w:r>
        <w:t xml:space="preserve"> a vykupoval </w:t>
      </w:r>
      <w:r>
        <w:rPr>
          <w:color w:val="FEFB0A"/>
        </w:rPr>
        <w:t>od nich</w:t>
      </w:r>
      <w:r>
        <w:t xml:space="preserve"> </w:t>
      </w:r>
      <w:r>
        <w:rPr>
          <w:color w:val="FB5514"/>
        </w:rPr>
        <w:t xml:space="preserve">asi půlkilové ryby určené ke konzumaci, </w:t>
      </w:r>
      <w:r>
        <w:rPr>
          <w:color w:val="E115C0"/>
        </w:rPr>
        <w:t>které</w:t>
      </w:r>
      <w:r>
        <w:rPr>
          <w:color w:val="FB5514"/>
        </w:rPr>
        <w:t xml:space="preserve"> "dopravoval zaživa" na trh spolu se </w:t>
      </w:r>
      <w:r>
        <w:rPr>
          <w:color w:val="00587F"/>
        </w:rPr>
        <w:t>svou</w:t>
      </w:r>
      <w:r>
        <w:rPr>
          <w:color w:val="FB5514"/>
        </w:rPr>
        <w:t xml:space="preserve"> vlastní vousatou úrodou</w:t>
      </w:r>
      <w:r>
        <w:t xml:space="preserve">. A téměř vždy kupoval a prodával za hotové. Jak šel čas, za tři roky </w:t>
      </w:r>
      <w:r>
        <w:rPr>
          <w:color w:val="310106"/>
        </w:rPr>
        <w:t>Tharp</w:t>
      </w:r>
      <w:r>
        <w:t xml:space="preserve"> vynechal </w:t>
      </w:r>
      <w:r>
        <w:rPr>
          <w:color w:val="0BC582"/>
        </w:rPr>
        <w:t xml:space="preserve">ze </w:t>
      </w:r>
      <w:r>
        <w:rPr>
          <w:color w:val="FEB8C8"/>
        </w:rPr>
        <w:t>svých</w:t>
      </w:r>
      <w:r>
        <w:rPr>
          <w:color w:val="0BC582"/>
        </w:rPr>
        <w:t xml:space="preserve"> federálních daňových přiznání</w:t>
      </w:r>
      <w:r>
        <w:t xml:space="preserve"> celkem 1.5 milionu dolarů příjmů. </w:t>
      </w:r>
      <w:r>
        <w:rPr>
          <w:color w:val="0BC582"/>
        </w:rPr>
        <w:t>Daňová přiznání</w:t>
      </w:r>
      <w:r>
        <w:t xml:space="preserve"> skončila v rukou </w:t>
      </w:r>
      <w:r>
        <w:rPr>
          <w:color w:val="9E8317"/>
        </w:rPr>
        <w:t xml:space="preserve">Samuela Jamese Bakera, vyšetřovatele </w:t>
      </w:r>
      <w:r>
        <w:rPr>
          <w:color w:val="01190F"/>
        </w:rPr>
        <w:t>Federálního daňového úřadu (IRS</w:t>
      </w:r>
      <w:r>
        <w:t xml:space="preserve">). </w:t>
      </w:r>
      <w:r>
        <w:rPr>
          <w:color w:val="9E8317"/>
        </w:rPr>
        <w:t>Baker</w:t>
      </w:r>
      <w:r>
        <w:t xml:space="preserve"> vyslechl nebo obeslal stovky chovatelů sumcovitých ryb, přepravců živých ryb a zpracovatelů po celém jihu a vypracoval podrobné odhady nákupů a prodejů v librách a dolarech uskutečněných </w:t>
      </w:r>
      <w:r>
        <w:rPr>
          <w:color w:val="310106"/>
        </w:rPr>
        <w:t>Tharpem</w:t>
      </w:r>
      <w:r>
        <w:t xml:space="preserve"> a dalšími. </w:t>
      </w:r>
      <w:r>
        <w:rPr>
          <w:color w:val="310106"/>
        </w:rPr>
        <w:t>Tharp</w:t>
      </w:r>
      <w:r>
        <w:t xml:space="preserve"> se nevědomky zapletl do sítě </w:t>
      </w:r>
      <w:r>
        <w:rPr>
          <w:color w:val="847D81"/>
        </w:rPr>
        <w:t xml:space="preserve">zvláštního projektu IRS, </w:t>
      </w:r>
      <w:r>
        <w:rPr>
          <w:color w:val="58018B"/>
        </w:rPr>
        <w:t>jehož</w:t>
      </w:r>
      <w:r>
        <w:rPr>
          <w:color w:val="847D81"/>
        </w:rPr>
        <w:t xml:space="preserve"> cílem bylo chytit chovatele a </w:t>
      </w:r>
      <w:r>
        <w:rPr>
          <w:color w:val="B70639"/>
        </w:rPr>
        <w:t xml:space="preserve">přepravce, </w:t>
      </w:r>
      <w:r>
        <w:rPr>
          <w:color w:val="703B01"/>
        </w:rPr>
        <w:t>kteří</w:t>
      </w:r>
      <w:r>
        <w:rPr>
          <w:color w:val="B70639"/>
        </w:rPr>
        <w:t xml:space="preserve"> mají tendence šidit stát na daních</w:t>
      </w:r>
      <w:r>
        <w:t xml:space="preserve">. Tváří v tvář důkazům se </w:t>
      </w:r>
      <w:r>
        <w:rPr>
          <w:color w:val="310106"/>
        </w:rPr>
        <w:t>Tharp</w:t>
      </w:r>
      <w:r>
        <w:t xml:space="preserve"> doznal k jednomu případu podání nepravdivého daňového přiznání, byla </w:t>
      </w:r>
      <w:r>
        <w:rPr>
          <w:color w:val="310106"/>
        </w:rPr>
        <w:t>mu</w:t>
      </w:r>
      <w:r>
        <w:t xml:space="preserve"> uložena pokuta ve výši 5000 dolarů a byl odsouzen k 18 měsícům odnětí svobody. Rovněž musí doplatit daně z minulých období, úroky a pokuty za úmyslný daňový únik. </w:t>
      </w:r>
      <w:r>
        <w:rPr>
          <w:color w:val="F7F1DF"/>
        </w:rPr>
        <w:t>Mnoho daňových poplatníků není tak paranoidních, jak by se mohlo zdát</w:t>
      </w:r>
      <w:r>
        <w:t xml:space="preserve">. </w:t>
      </w:r>
      <w:r>
        <w:rPr>
          <w:color w:val="118B8A"/>
        </w:rPr>
        <w:t>Federální a státní výběrčí daní</w:t>
      </w:r>
      <w:r>
        <w:t xml:space="preserve"> dávají dohromady </w:t>
      </w:r>
      <w:r>
        <w:rPr>
          <w:color w:val="4AFEFA"/>
        </w:rPr>
        <w:t xml:space="preserve">mnoho cílových skupin, </w:t>
      </w:r>
      <w:r>
        <w:rPr>
          <w:color w:val="FCB164"/>
        </w:rPr>
        <w:t>na něž</w:t>
      </w:r>
      <w:r>
        <w:rPr>
          <w:color w:val="4AFEFA"/>
        </w:rPr>
        <w:t xml:space="preserve"> se zaměřují </w:t>
      </w:r>
      <w:r>
        <w:rPr>
          <w:color w:val="796EE6"/>
        </w:rPr>
        <w:t>z hlediska</w:t>
      </w:r>
      <w:r>
        <w:rPr>
          <w:color w:val="4AFEFA"/>
        </w:rPr>
        <w:t xml:space="preserve"> povolání, vysokého příjmu, typu příjmu či </w:t>
      </w:r>
      <w:r>
        <w:rPr>
          <w:color w:val="000D2C"/>
        </w:rPr>
        <w:t xml:space="preserve">jiných vlastností, </w:t>
      </w:r>
      <w:r>
        <w:rPr>
          <w:color w:val="53495F"/>
        </w:rPr>
        <w:t>které</w:t>
      </w:r>
      <w:r>
        <w:rPr>
          <w:color w:val="000D2C"/>
        </w:rPr>
        <w:t xml:space="preserve"> mohou signalizovat příležitost či tendenci zatajovat příjmy nebo nadsazovat odpočty</w:t>
      </w:r>
      <w:r>
        <w:t xml:space="preserve">. </w:t>
      </w:r>
      <w:r>
        <w:rPr>
          <w:color w:val="F95475"/>
        </w:rPr>
        <w:t>Mnohé profese</w:t>
      </w:r>
      <w:r>
        <w:t xml:space="preserve"> byly zjevně po dlouhou dobu cílem IRS díky neobvyklým či absurdním pokusům </w:t>
      </w:r>
      <w:r>
        <w:rPr>
          <w:color w:val="61FC03"/>
        </w:rPr>
        <w:t xml:space="preserve">některých </w:t>
      </w:r>
      <w:r>
        <w:rPr>
          <w:color w:val="5D9608"/>
        </w:rPr>
        <w:t>svých</w:t>
      </w:r>
      <w:r>
        <w:rPr>
          <w:color w:val="61FC03"/>
        </w:rPr>
        <w:t xml:space="preserve"> představitelů</w:t>
      </w:r>
      <w:r>
        <w:t xml:space="preserve"> kompenzovat vysoké příjmy předstíranými ztrátami z podezřelých investic umožňujících daňovou úlevu: </w:t>
      </w:r>
      <w:r>
        <w:rPr>
          <w:color w:val="DE98FD"/>
        </w:rPr>
        <w:t xml:space="preserve">zubaři, </w:t>
      </w:r>
      <w:r>
        <w:rPr>
          <w:color w:val="98A088"/>
        </w:rPr>
        <w:t>kteří</w:t>
      </w:r>
      <w:r>
        <w:rPr>
          <w:color w:val="DE98FD"/>
        </w:rPr>
        <w:t xml:space="preserve"> investovali do pochybně dabovaných zahraničních filmů</w:t>
      </w:r>
      <w:r>
        <w:t xml:space="preserve">, nebo </w:t>
      </w:r>
      <w:r>
        <w:rPr>
          <w:color w:val="4F584E"/>
        </w:rPr>
        <w:t xml:space="preserve">piloti aerolinek, </w:t>
      </w:r>
      <w:r>
        <w:rPr>
          <w:color w:val="248AD0"/>
        </w:rPr>
        <w:t>kteří</w:t>
      </w:r>
      <w:r>
        <w:rPr>
          <w:color w:val="4F584E"/>
        </w:rPr>
        <w:t xml:space="preserve"> ve dnech volna chovali závodní koně</w:t>
      </w:r>
      <w:r>
        <w:t xml:space="preserve">. </w:t>
      </w:r>
      <w:r>
        <w:rPr>
          <w:color w:val="5C5300"/>
        </w:rPr>
        <w:t>Duchovním vysvěceným poštou s cílem dosáhnout osvobození od daní</w:t>
      </w:r>
      <w:r>
        <w:t xml:space="preserve"> odzvonilo. Nyní jsou pod drobnohledem televizní a rozhlasoví kazatelé. IRS nedávno vyhrál část dlouhodobé bitvy </w:t>
      </w:r>
      <w:r>
        <w:rPr>
          <w:color w:val="9F6551"/>
        </w:rPr>
        <w:t>se scientologickou církví</w:t>
      </w:r>
      <w:r>
        <w:t xml:space="preserve"> o daňové výjimky, když Nejvyšší soud USA rozhodl, že </w:t>
      </w:r>
      <w:r>
        <w:rPr>
          <w:color w:val="BCFEC6"/>
        </w:rPr>
        <w:t xml:space="preserve">příspěvky členů </w:t>
      </w:r>
      <w:r>
        <w:rPr>
          <w:color w:val="932C70"/>
        </w:rPr>
        <w:t>církvi</w:t>
      </w:r>
      <w:r>
        <w:t xml:space="preserve"> nejsou odpočitatelnou položkou, neboť </w:t>
      </w:r>
      <w:r>
        <w:rPr>
          <w:color w:val="BCFEC6"/>
        </w:rPr>
        <w:t>za ně</w:t>
      </w:r>
      <w:r>
        <w:t xml:space="preserve"> členové obdrželi služby. Statistiky IRS ukazují, že mezi nejúpornější zapírače příjmů z řad živnostníků patří prodavači ojetých aut, producenti zábavy, zedníci, pokrývači a taxikáři. IRS uvádí, že obecně připadá na živnosti téměř 40 % neohlášených osobních příjmů. Jakmile se tato zneužití takto rozšíří, zabuduje IRS </w:t>
      </w:r>
      <w:r>
        <w:rPr>
          <w:color w:val="2B1B04"/>
        </w:rPr>
        <w:t xml:space="preserve">do </w:t>
      </w:r>
      <w:r>
        <w:rPr>
          <w:color w:val="B5AFC4"/>
        </w:rPr>
        <w:t>svého</w:t>
      </w:r>
      <w:r>
        <w:rPr>
          <w:color w:val="2B1B04"/>
        </w:rPr>
        <w:t xml:space="preserve"> tajného počítačového vzorce</w:t>
      </w:r>
      <w:r>
        <w:t xml:space="preserve"> </w:t>
      </w:r>
      <w:r>
        <w:rPr>
          <w:color w:val="D4C67A"/>
        </w:rPr>
        <w:t xml:space="preserve">další faktor, </w:t>
      </w:r>
      <w:r>
        <w:rPr>
          <w:color w:val="AE7AA1"/>
        </w:rPr>
        <w:t>pomocí něhož</w:t>
      </w:r>
      <w:r>
        <w:rPr>
          <w:color w:val="D4C67A"/>
        </w:rPr>
        <w:t xml:space="preserve"> vybírá </w:t>
      </w:r>
      <w:r>
        <w:rPr>
          <w:color w:val="C2A393"/>
        </w:rPr>
        <w:t>daňová přiznání</w:t>
      </w:r>
      <w:r>
        <w:rPr>
          <w:color w:val="D4C67A"/>
        </w:rPr>
        <w:t xml:space="preserve"> ke kontrole a nepotřebuje </w:t>
      </w:r>
      <w:r>
        <w:rPr>
          <w:color w:val="C2A393"/>
        </w:rPr>
        <w:t>pro ně</w:t>
      </w:r>
      <w:r>
        <w:rPr>
          <w:color w:val="D4C67A"/>
        </w:rPr>
        <w:t xml:space="preserve"> speciální projekty</w:t>
      </w:r>
      <w:r>
        <w:t xml:space="preserve">. Výskyt kontrol je </w:t>
      </w:r>
      <w:r>
        <w:rPr>
          <w:color w:val="0232FD"/>
        </w:rPr>
        <w:t>mezi obyvateli San Franciska</w:t>
      </w:r>
      <w:r>
        <w:t xml:space="preserve"> nadprůměrný proto, že </w:t>
      </w:r>
      <w:r>
        <w:rPr>
          <w:color w:val="2B1B04"/>
        </w:rPr>
        <w:t>podle tohoto vzorce</w:t>
      </w:r>
      <w:r>
        <w:t xml:space="preserve"> získávají více bodů, a nikoli proto, že </w:t>
      </w:r>
      <w:r>
        <w:rPr>
          <w:color w:val="0232FD"/>
        </w:rPr>
        <w:t>jim</w:t>
      </w:r>
      <w:r>
        <w:t xml:space="preserve"> agenti IRS závidí </w:t>
      </w:r>
      <w:r>
        <w:rPr>
          <w:color w:val="0232FD"/>
        </w:rPr>
        <w:t>jejich</w:t>
      </w:r>
      <w:r>
        <w:t xml:space="preserve"> životní styl. </w:t>
      </w:r>
      <w:r>
        <w:rPr>
          <w:color w:val="6A3A35"/>
        </w:rPr>
        <w:t>Příležitosti pro masové podvádění, například podezřelé daňové ráje a domácí kanceláře</w:t>
      </w:r>
      <w:r>
        <w:t xml:space="preserve">, se natolik rozmohly, že </w:t>
      </w:r>
      <w:r>
        <w:rPr>
          <w:color w:val="BA6801"/>
        </w:rPr>
        <w:t>Kongres</w:t>
      </w:r>
      <w:r>
        <w:t xml:space="preserve"> schválil přísné zákony k tomu, aby byly zrušeny. Odpočty darů na charitu ve formě vysoce hodnotných uměleckých děl musí nyní doprovázet odhad. A zákony vyžadující oznamování více druhů transakcí umožnily IRS spolehnout se při odhalování neshod v přiznáních a generování standardizovaných dopisů daňovým poplatníkům na počítače. Počítač může zjistit nepřiznaný příjem ve formě výživného, neboť </w:t>
      </w:r>
      <w:r>
        <w:rPr>
          <w:color w:val="168E5C"/>
        </w:rPr>
        <w:t>plátce výživného (</w:t>
      </w:r>
      <w:r>
        <w:rPr>
          <w:color w:val="16C0D0"/>
        </w:rPr>
        <w:t>který</w:t>
      </w:r>
      <w:r>
        <w:rPr>
          <w:color w:val="168E5C"/>
        </w:rPr>
        <w:t xml:space="preserve"> má nárok na odpočet</w:t>
      </w:r>
      <w:r>
        <w:t xml:space="preserve">) musí nahlásit číslo sociálního pojištění bývalého partnera. </w:t>
      </w:r>
      <w:r>
        <w:rPr>
          <w:color w:val="C62100"/>
        </w:rPr>
        <w:t>Žadatelé o pasy</w:t>
      </w:r>
      <w:r>
        <w:t xml:space="preserve"> nyní musí uvést </w:t>
      </w:r>
      <w:r>
        <w:rPr>
          <w:color w:val="C62100"/>
        </w:rPr>
        <w:t>své</w:t>
      </w:r>
      <w:r>
        <w:t xml:space="preserve"> číslo sociálního pojištění, aby IRS mohl zjistit, zda Američané žijící v zahraničí podávají požadované americké daňové přiznání. Ale zatímco se počítače IRS rutinně zaměřují na cílové skupiny jako jsou tyto, </w:t>
      </w:r>
      <w:r>
        <w:rPr>
          <w:color w:val="014347"/>
        </w:rPr>
        <w:t>úřad</w:t>
      </w:r>
      <w:r>
        <w:t xml:space="preserve"> přidělil mnoho </w:t>
      </w:r>
      <w:r>
        <w:rPr>
          <w:color w:val="014347"/>
        </w:rPr>
        <w:t>svých</w:t>
      </w:r>
      <w:r>
        <w:t xml:space="preserve"> agentů </w:t>
      </w:r>
      <w:r>
        <w:rPr>
          <w:color w:val="233809"/>
        </w:rPr>
        <w:t xml:space="preserve">na zvláštní projekty, </w:t>
      </w:r>
      <w:r>
        <w:rPr>
          <w:color w:val="42083B"/>
        </w:rPr>
        <w:t>které</w:t>
      </w:r>
      <w:r>
        <w:rPr>
          <w:color w:val="233809"/>
        </w:rPr>
        <w:t xml:space="preserve"> vyžadují více osobní pozornosti</w:t>
      </w:r>
      <w:r>
        <w:t xml:space="preserve">. IRS říká, že ve většině případů jsou </w:t>
      </w:r>
      <w:r>
        <w:rPr>
          <w:color w:val="82785D"/>
        </w:rPr>
        <w:t>tyto projekty</w:t>
      </w:r>
      <w:r>
        <w:t xml:space="preserve"> místní či regionální povahy spíše než celostátní, a vznikají proto, že auditoři v příslušné oblasti objeví nějaké typické zneužití </w:t>
      </w:r>
      <w:r>
        <w:rPr>
          <w:color w:val="023087"/>
        </w:rPr>
        <w:t xml:space="preserve">například mezi továrními dělníky, </w:t>
      </w:r>
      <w:r>
        <w:rPr>
          <w:color w:val="B7DAD2"/>
        </w:rPr>
        <w:t>kteří</w:t>
      </w:r>
      <w:r>
        <w:rPr>
          <w:color w:val="023087"/>
        </w:rPr>
        <w:t xml:space="preserve"> tvrdí, že </w:t>
      </w:r>
      <w:r>
        <w:rPr>
          <w:color w:val="B7DAD2"/>
        </w:rPr>
        <w:t>je</w:t>
      </w:r>
      <w:r>
        <w:rPr>
          <w:color w:val="023087"/>
        </w:rPr>
        <w:t xml:space="preserve"> velký počet vyživovaných osob osvobozuje od srážení daní</w:t>
      </w:r>
      <w:r>
        <w:t xml:space="preserve">, nebo </w:t>
      </w:r>
      <w:r>
        <w:rPr>
          <w:color w:val="196956"/>
        </w:rPr>
        <w:t xml:space="preserve">mezi majiteli jachet, </w:t>
      </w:r>
      <w:r>
        <w:rPr>
          <w:color w:val="8C41BB"/>
        </w:rPr>
        <w:t>kteří</w:t>
      </w:r>
      <w:r>
        <w:rPr>
          <w:color w:val="196956"/>
        </w:rPr>
        <w:t xml:space="preserve"> </w:t>
      </w:r>
      <w:r>
        <w:rPr>
          <w:color w:val="8C41BB"/>
        </w:rPr>
        <w:t>si</w:t>
      </w:r>
      <w:r>
        <w:rPr>
          <w:color w:val="196956"/>
        </w:rPr>
        <w:t xml:space="preserve"> odečítají ztráty z vedlejších pronájmů</w:t>
      </w:r>
      <w:r>
        <w:t xml:space="preserve">. </w:t>
      </w:r>
      <w:r>
        <w:rPr>
          <w:color w:val="ECEDFE"/>
        </w:rPr>
        <w:t>Podle Marshalla V. Washburna, zástupce komisaře pro vyšetřování</w:t>
      </w:r>
      <w:r>
        <w:t xml:space="preserve">, vede v současné době </w:t>
      </w:r>
      <w:r>
        <w:rPr>
          <w:color w:val="014347"/>
        </w:rPr>
        <w:t>národní kancelář</w:t>
      </w:r>
      <w:r>
        <w:t xml:space="preserve"> 21 netrestních projektů provádění auditů. </w:t>
      </w:r>
      <w:r>
        <w:rPr>
          <w:color w:val="2B2D32"/>
        </w:rPr>
        <w:t>Auditoři pracující na netrestních projektech</w:t>
      </w:r>
      <w:r>
        <w:t xml:space="preserve"> nemohou nikoho poslat do vězení, ale mohou </w:t>
      </w:r>
      <w:r>
        <w:rPr>
          <w:color w:val="94C661"/>
        </w:rPr>
        <w:t>lidem</w:t>
      </w:r>
      <w:r>
        <w:t xml:space="preserve"> komplikovat život jinými způsoby - například uvalením některé ze 150 různých občanskoprávních pokut za nedbalost, nepodání daňového přiznání a podobně. Cílové skupiny kontrol zahrnují přímé prodejce - osoby prodávající kosmetiku, domácí potřeby a jiné věci v podomním prodeji nebo na domácích večírcích - a </w:t>
      </w:r>
      <w:r>
        <w:rPr>
          <w:color w:val="F8907D"/>
        </w:rPr>
        <w:t xml:space="preserve">zaměstnavatele, </w:t>
      </w:r>
      <w:r>
        <w:rPr>
          <w:color w:val="895E6B"/>
        </w:rPr>
        <w:t>kteří</w:t>
      </w:r>
      <w:r>
        <w:rPr>
          <w:color w:val="F8907D"/>
        </w:rPr>
        <w:t xml:space="preserve"> </w:t>
      </w:r>
      <w:r>
        <w:rPr>
          <w:color w:val="895E6B"/>
        </w:rPr>
        <w:t>své</w:t>
      </w:r>
      <w:r>
        <w:rPr>
          <w:color w:val="F8907D"/>
        </w:rPr>
        <w:t xml:space="preserve"> pracovníky označují jako osoby samostatně výdělečně činné, a ne jako zaměstnance, aby</w:t>
      </w:r>
      <w:r>
        <w:t xml:space="preserve"> </w:t>
      </w:r>
      <w:r>
        <w:rPr>
          <w:color w:val="788E95"/>
        </w:rPr>
        <w:t>se vyhnuli platbám zaměstnavatelské části daně ze mzdy</w:t>
      </w:r>
      <w:r>
        <w:t xml:space="preserve">. Další projekty hledají provinilce </w:t>
      </w:r>
      <w:r>
        <w:rPr>
          <w:color w:val="FB6AB8"/>
        </w:rPr>
        <w:t xml:space="preserve">mezi číšníky, </w:t>
      </w:r>
      <w:r>
        <w:rPr>
          <w:color w:val="576094"/>
        </w:rPr>
        <w:t>kteří</w:t>
      </w:r>
      <w:r>
        <w:rPr>
          <w:color w:val="FB6AB8"/>
        </w:rPr>
        <w:t xml:space="preserve"> dostávají spropitné v hotovosti</w:t>
      </w:r>
      <w:r>
        <w:t xml:space="preserve">, </w:t>
      </w:r>
      <w:r>
        <w:rPr>
          <w:color w:val="DB1474"/>
        </w:rPr>
        <w:t>mezi</w:t>
      </w:r>
      <w:r>
        <w:rPr>
          <w:color w:val="8489AE"/>
        </w:rPr>
        <w:t xml:space="preserve"> osobami, </w:t>
      </w:r>
      <w:r>
        <w:rPr>
          <w:color w:val="860E04"/>
        </w:rPr>
        <w:t>které</w:t>
      </w:r>
      <w:r>
        <w:rPr>
          <w:color w:val="8489AE"/>
        </w:rPr>
        <w:t xml:space="preserve"> se účastní vysokých hotovostních transakcí</w:t>
      </w:r>
      <w:r>
        <w:t xml:space="preserve">, a </w:t>
      </w:r>
      <w:r>
        <w:rPr>
          <w:color w:val="FBC206"/>
        </w:rPr>
        <w:t xml:space="preserve">lidmi, </w:t>
      </w:r>
      <w:r>
        <w:rPr>
          <w:color w:val="6EAB9B"/>
        </w:rPr>
        <w:t>jejichž</w:t>
      </w:r>
      <w:r>
        <w:rPr>
          <w:color w:val="FBC206"/>
        </w:rPr>
        <w:t xml:space="preserve"> přiznání ukazuje, že se ziskem prodali dům a získaný kapitál do konce téhož roku reinvestovali do jiného domu</w:t>
      </w:r>
      <w:r>
        <w:t xml:space="preserve">; aby mohla být daňová povinnost odložena, musí být zisk reinvestován do dvou let. A nyní, když musí přiznání obsahovat čísla sociálního pojištění vyživovaných osob, chce IRS vidět, které vyživované osoby se objeví na více než jednom přiznání a </w:t>
      </w:r>
      <w:r>
        <w:rPr>
          <w:color w:val="F2CDFE"/>
        </w:rPr>
        <w:t>o kterých vyživovaných osobách</w:t>
      </w:r>
      <w:r>
        <w:t xml:space="preserve"> se zjistí, že již zemřely. </w:t>
      </w:r>
      <w:r>
        <w:rPr>
          <w:color w:val="645341"/>
        </w:rPr>
        <w:t>Podnět k projektu zaměřenému na přímé prodejce</w:t>
      </w:r>
      <w:r>
        <w:t xml:space="preserve"> vyšel před několika lety ze slyšení </w:t>
      </w:r>
      <w:r>
        <w:rPr>
          <w:color w:val="BA6801"/>
        </w:rPr>
        <w:t>v Kongresu</w:t>
      </w:r>
      <w:r>
        <w:t xml:space="preserve">. Na </w:t>
      </w:r>
      <w:r>
        <w:rPr>
          <w:color w:val="645341"/>
        </w:rPr>
        <w:t>jeho</w:t>
      </w:r>
      <w:r>
        <w:t xml:space="preserve"> základě vznikla </w:t>
      </w:r>
      <w:r>
        <w:rPr>
          <w:color w:val="760035"/>
        </w:rPr>
        <w:t xml:space="preserve">studie IRS, </w:t>
      </w:r>
      <w:r>
        <w:rPr>
          <w:color w:val="647A41"/>
        </w:rPr>
        <w:t>jež</w:t>
      </w:r>
      <w:r>
        <w:rPr>
          <w:color w:val="760035"/>
        </w:rPr>
        <w:t xml:space="preserve"> zjistila, že </w:t>
      </w:r>
      <w:r>
        <w:rPr>
          <w:color w:val="496E76"/>
        </w:rPr>
        <w:t>mnoho prodejců</w:t>
      </w:r>
      <w:r>
        <w:rPr>
          <w:color w:val="760035"/>
        </w:rPr>
        <w:t xml:space="preserve"> zatajuje </w:t>
      </w:r>
      <w:r>
        <w:rPr>
          <w:color w:val="496E76"/>
        </w:rPr>
        <w:t>své</w:t>
      </w:r>
      <w:r>
        <w:rPr>
          <w:color w:val="760035"/>
        </w:rPr>
        <w:t xml:space="preserve"> příjmy a vydává velká množství neodpočitatelných cestovních a jiných osobních výdajů za náklady na podnikání</w:t>
      </w:r>
      <w:r>
        <w:t xml:space="preserve">, říká </w:t>
      </w:r>
      <w:r>
        <w:rPr>
          <w:color w:val="ECEDFE"/>
        </w:rPr>
        <w:t>Washburn</w:t>
      </w:r>
      <w:r>
        <w:t xml:space="preserve">. </w:t>
      </w:r>
      <w:r>
        <w:rPr>
          <w:color w:val="760035"/>
        </w:rPr>
        <w:t>Studie</w:t>
      </w:r>
      <w:r>
        <w:t xml:space="preserve"> poskytla kritéria pro výběr přiznání </w:t>
      </w:r>
      <w:r>
        <w:rPr>
          <w:color w:val="E3F894"/>
        </w:rPr>
        <w:t xml:space="preserve">daňových poplatníků "potenciálně nedodržujících předpisy", </w:t>
      </w:r>
      <w:r>
        <w:rPr>
          <w:color w:val="F9D7CD"/>
        </w:rPr>
        <w:t>kteří</w:t>
      </w:r>
      <w:r>
        <w:rPr>
          <w:color w:val="E3F894"/>
        </w:rPr>
        <w:t xml:space="preserve"> přiznávají nízké příjmy a velké výdaje z podnikání na částečný úvazek</w:t>
      </w:r>
      <w:r>
        <w:t xml:space="preserve">. </w:t>
      </w:r>
      <w:r>
        <w:rPr>
          <w:color w:val="876128"/>
        </w:rPr>
        <w:t>Daňový soud</w:t>
      </w:r>
      <w:r>
        <w:t xml:space="preserve"> nedávno zamítl odpočty </w:t>
      </w:r>
      <w:r>
        <w:rPr>
          <w:color w:val="A1A711"/>
        </w:rPr>
        <w:t xml:space="preserve">manželů Peter S. Rubinových z Cherry Hill v New Jersey, </w:t>
      </w:r>
      <w:r>
        <w:rPr>
          <w:color w:val="01FB92"/>
        </w:rPr>
        <w:t>kteří</w:t>
      </w:r>
      <w:r>
        <w:rPr>
          <w:color w:val="A1A711"/>
        </w:rPr>
        <w:t xml:space="preserve"> vedle </w:t>
      </w:r>
      <w:r>
        <w:rPr>
          <w:color w:val="01FB92"/>
        </w:rPr>
        <w:t>svých</w:t>
      </w:r>
      <w:r>
        <w:rPr>
          <w:color w:val="A1A711"/>
        </w:rPr>
        <w:t xml:space="preserve"> řádných zaměstnání prodejců v jiných oborech oba na částečný úvazek prodávali výrobky Amway</w:t>
      </w:r>
      <w:r>
        <w:t xml:space="preserve">. Za rok 1984 přiznali hrubý příjem 1647 dolarů z prodeje výrobků Amway kompenzovaný náklady v celkové výši 16746 dolarů - včetně nákladů na provoz auta ve výši 6805 dolarů a nákladů na cesty a zábavu ve výši 5088 dolarů. </w:t>
      </w:r>
      <w:r>
        <w:rPr>
          <w:color w:val="876128"/>
        </w:rPr>
        <w:t>Daňový soud</w:t>
      </w:r>
      <w:r>
        <w:t xml:space="preserve"> neuvěřil, že </w:t>
      </w:r>
      <w:r>
        <w:rPr>
          <w:color w:val="A1A711"/>
        </w:rPr>
        <w:t xml:space="preserve">Rubinovi, </w:t>
      </w:r>
      <w:r>
        <w:rPr>
          <w:color w:val="01FB92"/>
        </w:rPr>
        <w:t>kteří</w:t>
      </w:r>
      <w:r>
        <w:rPr>
          <w:color w:val="A1A711"/>
        </w:rPr>
        <w:t xml:space="preserve"> </w:t>
      </w:r>
      <w:r>
        <w:rPr>
          <w:color w:val="01FB92"/>
        </w:rPr>
        <w:t>si</w:t>
      </w:r>
      <w:r>
        <w:rPr>
          <w:color w:val="A1A711"/>
        </w:rPr>
        <w:t xml:space="preserve"> v hlavním pracovním poměru vydělali 65619 dolarů</w:t>
      </w:r>
      <w:r>
        <w:t xml:space="preserve">, považují vedlejší činnost </w:t>
      </w:r>
      <w:r>
        <w:rPr>
          <w:color w:val="FD0F31"/>
        </w:rPr>
        <w:t>za skutečné podnikání</w:t>
      </w:r>
      <w:r>
        <w:t xml:space="preserve">, ale získali </w:t>
      </w:r>
      <w:r>
        <w:rPr>
          <w:color w:val="FD0F31"/>
        </w:rPr>
        <w:t>z něj</w:t>
      </w:r>
      <w:r>
        <w:t xml:space="preserve"> "pouze vedlejší prvky rekreace a jiných osobních požitků a výhod". </w:t>
      </w:r>
      <w:r>
        <w:rPr>
          <w:color w:val="BE8485"/>
        </w:rPr>
        <w:t>Obchodní skupina Asociace přímého prodeje</w:t>
      </w:r>
      <w:r>
        <w:t xml:space="preserve"> poukazuje na to, že </w:t>
      </w:r>
      <w:r>
        <w:rPr>
          <w:color w:val="C660FB"/>
        </w:rPr>
        <w:t>její</w:t>
      </w:r>
      <w:r>
        <w:rPr>
          <w:color w:val="120104"/>
        </w:rPr>
        <w:t xml:space="preserve"> členové, </w:t>
      </w:r>
      <w:r>
        <w:rPr>
          <w:color w:val="D48958"/>
        </w:rPr>
        <w:t>k nimž</w:t>
      </w:r>
      <w:r>
        <w:rPr>
          <w:color w:val="120104"/>
        </w:rPr>
        <w:t xml:space="preserve"> patří Amway Corp.</w:t>
      </w:r>
      <w:r>
        <w:t xml:space="preserve">, spolupracují s IRS na distribuci materiálu </w:t>
      </w:r>
      <w:r>
        <w:rPr>
          <w:color w:val="05AEE8"/>
        </w:rPr>
        <w:t>o dodržování daňové povinnosti</w:t>
      </w:r>
      <w:r>
        <w:t xml:space="preserve"> prodejcům a pomáhají připravovat program </w:t>
      </w:r>
      <w:r>
        <w:rPr>
          <w:color w:val="05AEE8"/>
        </w:rPr>
        <w:t>na toto téma</w:t>
      </w:r>
      <w:r>
        <w:t xml:space="preserve"> vysílaný veřejnoprávní televizí. </w:t>
      </w:r>
      <w:r>
        <w:rPr>
          <w:color w:val="C3C1BE"/>
        </w:rPr>
        <w:t xml:space="preserve">Na projektu zaměřeném na osoby samostatně výdělečně činné, </w:t>
      </w:r>
      <w:r>
        <w:rPr>
          <w:color w:val="9F98F8"/>
        </w:rPr>
        <w:t>který</w:t>
      </w:r>
      <w:r>
        <w:rPr>
          <w:color w:val="C3C1BE"/>
        </w:rPr>
        <w:t xml:space="preserve"> začal v roce 1988</w:t>
      </w:r>
      <w:r>
        <w:t xml:space="preserve">, se podílí </w:t>
      </w:r>
      <w:r>
        <w:rPr>
          <w:color w:val="1167D9"/>
        </w:rPr>
        <w:t>asi 350 agentů IRS</w:t>
      </w:r>
      <w:r>
        <w:t xml:space="preserve">. Za devět fiskálních měsíců končících 30. června prověřili cca 13000 zaměstnavatelů, vyměřili přes 67 milionů dolarů v dlužných daních ze mzdy a překlasifikovali asi 56000 pracovníků na zaměstnance z osob samostatně výdělečně činných, hlásí Raymond P. Keenan, pomocný komisař pro výběr daní. Počet </w:t>
      </w:r>
      <w:r>
        <w:rPr>
          <w:color w:val="D19012"/>
        </w:rPr>
        <w:t>nesprávně zařazených pracovníků</w:t>
      </w:r>
      <w:r>
        <w:t xml:space="preserve"> může dosáhnout milionů, většinou </w:t>
      </w:r>
      <w:r>
        <w:rPr>
          <w:color w:val="D19012"/>
        </w:rPr>
        <w:t>je</w:t>
      </w:r>
      <w:r>
        <w:t xml:space="preserve"> platí malé firmy. </w:t>
      </w:r>
      <w:r>
        <w:rPr>
          <w:color w:val="B7D802"/>
        </w:rPr>
        <w:t>Mnoho pracovníků, zejména odborníků</w:t>
      </w:r>
      <w:r>
        <w:t xml:space="preserve">, chce zůstat nezávislými, aby se vyhnuli srážení daně a mohli </w:t>
      </w:r>
      <w:r>
        <w:rPr>
          <w:color w:val="B7D802"/>
        </w:rPr>
        <w:t>si</w:t>
      </w:r>
      <w:r>
        <w:t xml:space="preserve"> nadále odpočítávat </w:t>
      </w:r>
      <w:r>
        <w:rPr>
          <w:color w:val="826392"/>
        </w:rPr>
        <w:t xml:space="preserve">mnoho výdajů, </w:t>
      </w:r>
      <w:r>
        <w:rPr>
          <w:color w:val="5E7A6A"/>
        </w:rPr>
        <w:t>které</w:t>
      </w:r>
      <w:r>
        <w:rPr>
          <w:color w:val="826392"/>
        </w:rPr>
        <w:t xml:space="preserve"> zaměstnanci</w:t>
      </w:r>
      <w:r>
        <w:t xml:space="preserve"> nemohou. Ale mnozí další, </w:t>
      </w:r>
      <w:r>
        <w:rPr>
          <w:color w:val="B29869"/>
        </w:rPr>
        <w:t>kteří</w:t>
      </w:r>
      <w:r>
        <w:t xml:space="preserve"> chtějí mít nárok na zaměstnanecké výhody a podporu v nezaměstnanosti, se stávají tipaři IRS, říká </w:t>
      </w:r>
      <w:r>
        <w:rPr>
          <w:color w:val="1D0051"/>
        </w:rPr>
        <w:t xml:space="preserve">Jerry Lackey, </w:t>
      </w:r>
      <w:r>
        <w:rPr>
          <w:color w:val="8BE7FC"/>
        </w:rPr>
        <w:t>který</w:t>
      </w:r>
      <w:r>
        <w:rPr>
          <w:color w:val="1D0051"/>
        </w:rPr>
        <w:t xml:space="preserve"> z Orlanda řídí projektovou skupinu devíti agentů IRS </w:t>
      </w:r>
      <w:r>
        <w:rPr>
          <w:color w:val="76E0C1"/>
        </w:rPr>
        <w:t>na severní a střední Floridě</w:t>
      </w:r>
      <w:r>
        <w:t xml:space="preserve">. </w:t>
      </w:r>
      <w:r>
        <w:rPr>
          <w:color w:val="BACFA7"/>
        </w:rPr>
        <w:t xml:space="preserve">Firmy, </w:t>
      </w:r>
      <w:r>
        <w:rPr>
          <w:color w:val="11BA09"/>
        </w:rPr>
        <w:t>které</w:t>
      </w:r>
      <w:r>
        <w:rPr>
          <w:color w:val="BACFA7"/>
        </w:rPr>
        <w:t xml:space="preserve"> platí daně ze mzdy </w:t>
      </w:r>
      <w:r>
        <w:rPr>
          <w:color w:val="11BA09"/>
        </w:rPr>
        <w:t>svých</w:t>
      </w:r>
      <w:r>
        <w:rPr>
          <w:color w:val="BACFA7"/>
        </w:rPr>
        <w:t xml:space="preserve"> zaměstnanců</w:t>
      </w:r>
      <w:r>
        <w:t xml:space="preserve">, rovněž poskytují informace </w:t>
      </w:r>
      <w:r>
        <w:rPr>
          <w:color w:val="462C36"/>
        </w:rPr>
        <w:t xml:space="preserve">o konkurenci, </w:t>
      </w:r>
      <w:r>
        <w:rPr>
          <w:color w:val="65407D"/>
        </w:rPr>
        <w:t>která</w:t>
      </w:r>
      <w:r>
        <w:rPr>
          <w:color w:val="462C36"/>
        </w:rPr>
        <w:t xml:space="preserve"> tak nečiní</w:t>
      </w:r>
      <w:r>
        <w:t xml:space="preserve">, říká. </w:t>
      </w:r>
      <w:r>
        <w:rPr>
          <w:color w:val="1D0051"/>
        </w:rPr>
        <w:t>Lackey</w:t>
      </w:r>
      <w:r>
        <w:t xml:space="preserve"> dále uvádí, že </w:t>
      </w:r>
      <w:r>
        <w:rPr>
          <w:color w:val="491803"/>
        </w:rPr>
        <w:t xml:space="preserve">v </w:t>
      </w:r>
      <w:r>
        <w:rPr>
          <w:color w:val="F5D2A8"/>
        </w:rPr>
        <w:t>jeho</w:t>
      </w:r>
      <w:r>
        <w:rPr>
          <w:color w:val="491803"/>
        </w:rPr>
        <w:t xml:space="preserve"> oblasti</w:t>
      </w:r>
      <w:r>
        <w:t xml:space="preserve"> se </w:t>
      </w:r>
      <w:r>
        <w:rPr>
          <w:color w:val="03422C"/>
        </w:rPr>
        <w:t>nepoctiví zaměstnavatelé</w:t>
      </w:r>
      <w:r>
        <w:t xml:space="preserve"> nejčastěji vyskytují ve stavebnictví - staví nosné konstrukce, suché zdivo, dělají zednické a podobné práce. Ale </w:t>
      </w:r>
      <w:r>
        <w:rPr>
          <w:color w:val="72A46E"/>
        </w:rPr>
        <w:t>lékařská klinika s cca 20 zaměstnanci</w:t>
      </w:r>
      <w:r>
        <w:t xml:space="preserve"> nesprávně uváděla všechny - včetně lékařů a recepčních - jako osoby samostatně výdělečně činné. IRS vyměřil </w:t>
      </w:r>
      <w:r>
        <w:rPr>
          <w:color w:val="72A46E"/>
        </w:rPr>
        <w:t>klinice</w:t>
      </w:r>
      <w:r>
        <w:t xml:space="preserve"> 350000 dolarů nedoplatků daně ze mzdy. Téměř 500000 dolarů vyměřil </w:t>
      </w:r>
      <w:r>
        <w:rPr>
          <w:color w:val="128EAC"/>
        </w:rPr>
        <w:t xml:space="preserve">společnosti provozující zábavní lodní plavby, </w:t>
      </w:r>
      <w:r>
        <w:rPr>
          <w:color w:val="47545E"/>
        </w:rPr>
        <w:t>jež</w:t>
      </w:r>
      <w:r>
        <w:rPr>
          <w:color w:val="128EAC"/>
        </w:rPr>
        <w:t xml:space="preserve"> vedla asi 100 lodníků, kuchařů, barmanů, animátorů a dalších zaměstnanců jako osoby samostatně výdělečně činné</w:t>
      </w:r>
      <w:r>
        <w:t xml:space="preserve">. </w:t>
      </w:r>
      <w:r>
        <w:rPr>
          <w:color w:val="B95C69"/>
        </w:rPr>
        <w:t>Státy s nízkými příjmy</w:t>
      </w:r>
      <w:r>
        <w:t xml:space="preserve"> se také stávají agresivnějšími pronásledovateli </w:t>
      </w:r>
      <w:r>
        <w:rPr>
          <w:color w:val="A14D12"/>
        </w:rPr>
        <w:t>daňových delikventů</w:t>
      </w:r>
      <w:r>
        <w:t xml:space="preserve"> a zřejmě žádný </w:t>
      </w:r>
      <w:r>
        <w:rPr>
          <w:color w:val="B95C69"/>
        </w:rPr>
        <w:t>z nich</w:t>
      </w:r>
      <w:r>
        <w:t xml:space="preserve"> </w:t>
      </w:r>
      <w:r>
        <w:rPr>
          <w:color w:val="A14D12"/>
        </w:rPr>
        <w:t>je</w:t>
      </w:r>
      <w:r>
        <w:t xml:space="preserve"> nesleduje s větší chutí než </w:t>
      </w:r>
      <w:r>
        <w:rPr>
          <w:color w:val="C4C8FA"/>
        </w:rPr>
        <w:t>New York</w:t>
      </w:r>
      <w:r>
        <w:t xml:space="preserve"> od té doby, co v roce 1985 získal počítačový systém v hodnotě 80 milionů dolarů. </w:t>
      </w:r>
      <w:r>
        <w:rPr>
          <w:color w:val="372A55"/>
        </w:rPr>
        <w:t>Státní výběrčí daní</w:t>
      </w:r>
      <w:r>
        <w:t xml:space="preserve"> shromáždili </w:t>
      </w:r>
      <w:r>
        <w:rPr>
          <w:color w:val="3F3610"/>
        </w:rPr>
        <w:t>databáze</w:t>
      </w:r>
      <w:r>
        <w:t xml:space="preserve"> </w:t>
      </w:r>
      <w:r>
        <w:rPr>
          <w:color w:val="D3A2C6"/>
        </w:rPr>
        <w:t xml:space="preserve">z jiných úřadů v </w:t>
      </w:r>
      <w:r>
        <w:rPr>
          <w:color w:val="719FFA"/>
        </w:rPr>
        <w:t>New Yorku</w:t>
      </w:r>
      <w:r>
        <w:rPr>
          <w:color w:val="D3A2C6"/>
        </w:rPr>
        <w:t xml:space="preserve">, </w:t>
      </w:r>
      <w:r>
        <w:rPr>
          <w:color w:val="0D841A"/>
        </w:rPr>
        <w:t>které</w:t>
      </w:r>
      <w:r>
        <w:rPr>
          <w:color w:val="D3A2C6"/>
        </w:rPr>
        <w:t xml:space="preserve"> udělují licence nebo registrují odborníky a podniky</w:t>
      </w:r>
      <w:r>
        <w:t xml:space="preserve">, prostřednictvím výměnných dohod s IRS, 24 dalšími státy a dvěma kanadskými provinciemi, a dokonce i z telefonního seznamu Zlaté stránky. Takto vybaveni pro hromadné počítačové porovnávání dokumentů vybírají skupiny s vysokými příjmy a hledají </w:t>
      </w:r>
      <w:r>
        <w:rPr>
          <w:color w:val="4C5B32"/>
        </w:rPr>
        <w:t xml:space="preserve">zejména osoby, </w:t>
      </w:r>
      <w:r>
        <w:rPr>
          <w:color w:val="9DB3B7"/>
        </w:rPr>
        <w:t>které</w:t>
      </w:r>
      <w:r>
        <w:rPr>
          <w:color w:val="4C5B32"/>
        </w:rPr>
        <w:t xml:space="preserve"> </w:t>
      </w:r>
      <w:r>
        <w:rPr>
          <w:color w:val="B14F8F"/>
        </w:rPr>
        <w:t>ve státě New York</w:t>
      </w:r>
      <w:r>
        <w:rPr>
          <w:color w:val="4C5B32"/>
        </w:rPr>
        <w:t xml:space="preserve"> nepodaly přiznání k dani z příjmu</w:t>
      </w:r>
      <w:r>
        <w:t xml:space="preserve">. </w:t>
      </w:r>
      <w:r>
        <w:rPr>
          <w:color w:val="C4C8FA"/>
        </w:rPr>
        <w:t>Stát</w:t>
      </w:r>
      <w:r>
        <w:t xml:space="preserve"> pročesal záznamy </w:t>
      </w:r>
      <w:r>
        <w:rPr>
          <w:color w:val="747103"/>
        </w:rPr>
        <w:t xml:space="preserve">o architektech, makléřích, právnících v oblasti města New Yorku, stavebních dělnících z jiných států a vlastnících domů tvrdících, že jsou občané jiných států - zejména </w:t>
      </w:r>
      <w:r>
        <w:rPr>
          <w:color w:val="9F816D"/>
        </w:rPr>
        <w:t xml:space="preserve">Floridy, </w:t>
      </w:r>
      <w:r>
        <w:rPr>
          <w:color w:val="D26A5B"/>
        </w:rPr>
        <w:t>kde</w:t>
      </w:r>
      <w:r>
        <w:rPr>
          <w:color w:val="9F816D"/>
        </w:rPr>
        <w:t xml:space="preserve"> se daň z příjmu fyzických osob neplatí</w:t>
      </w:r>
      <w:r>
        <w:t xml:space="preserve">. Pozornost </w:t>
      </w:r>
      <w:r>
        <w:rPr>
          <w:color w:val="014347"/>
        </w:rPr>
        <w:t>úřadu</w:t>
      </w:r>
      <w:r>
        <w:t xml:space="preserve"> brzy pocítí právníci v jiných částech </w:t>
      </w:r>
      <w:r>
        <w:rPr>
          <w:color w:val="C4C8FA"/>
        </w:rPr>
        <w:t>státu</w:t>
      </w:r>
      <w:r>
        <w:t xml:space="preserve">, lékaři, zubaři a účetní, říká </w:t>
      </w:r>
      <w:r>
        <w:rPr>
          <w:color w:val="8B934B"/>
        </w:rPr>
        <w:t xml:space="preserve">Frederick G. Hicks, ředitel divize </w:t>
      </w:r>
      <w:r>
        <w:rPr>
          <w:color w:val="F98500"/>
        </w:rPr>
        <w:t xml:space="preserve">daňového oddělení, </w:t>
      </w:r>
      <w:r>
        <w:rPr>
          <w:color w:val="002935"/>
        </w:rPr>
        <w:t>které</w:t>
      </w:r>
      <w:r>
        <w:rPr>
          <w:color w:val="F98500"/>
        </w:rPr>
        <w:t xml:space="preserve"> vyvíjí srovnávací počítačové programy</w:t>
      </w:r>
      <w:r>
        <w:t xml:space="preserve">. </w:t>
      </w:r>
      <w:r>
        <w:rPr>
          <w:color w:val="D7F3FE"/>
        </w:rPr>
        <w:t>Oddělení</w:t>
      </w:r>
      <w:r>
        <w:t xml:space="preserve"> zatím </w:t>
      </w:r>
      <w:r>
        <w:rPr>
          <w:color w:val="FCB899"/>
        </w:rPr>
        <w:t>od makléřů</w:t>
      </w:r>
      <w:r>
        <w:t xml:space="preserve"> vybralo přes 6.5 milionu dolarů a u více než 30 </w:t>
      </w:r>
      <w:r>
        <w:rPr>
          <w:color w:val="FCB899"/>
        </w:rPr>
        <w:t>z nich</w:t>
      </w:r>
      <w:r>
        <w:t xml:space="preserve"> doporučilo trestní stíhání. V počáteční fázi kontroly </w:t>
      </w:r>
      <w:r>
        <w:rPr>
          <w:color w:val="1C0720"/>
        </w:rPr>
        <w:t xml:space="preserve">lidí s příjmy přesahujícími 500000 dolarů, </w:t>
      </w:r>
      <w:r>
        <w:rPr>
          <w:color w:val="6B5F61"/>
        </w:rPr>
        <w:t>kteří</w:t>
      </w:r>
      <w:r>
        <w:rPr>
          <w:color w:val="1C0720"/>
        </w:rPr>
        <w:t xml:space="preserve"> podávali daňová přiznání občanů s trvalým bydlištěm v jiném státě</w:t>
      </w:r>
      <w:r>
        <w:t xml:space="preserve">, vymáčklo 7.5 milionu dolarů </w:t>
      </w:r>
      <w:r>
        <w:rPr>
          <w:color w:val="F98A9D"/>
        </w:rPr>
        <w:t xml:space="preserve">z muže, </w:t>
      </w:r>
      <w:r>
        <w:rPr>
          <w:color w:val="9B72C2"/>
        </w:rPr>
        <w:t>který</w:t>
      </w:r>
      <w:r>
        <w:rPr>
          <w:color w:val="F98A9D"/>
        </w:rPr>
        <w:t xml:space="preserve"> se vydával za občana </w:t>
      </w:r>
      <w:r>
        <w:rPr>
          <w:color w:val="A6919D"/>
        </w:rPr>
        <w:t>Floridy</w:t>
      </w:r>
      <w:r>
        <w:t xml:space="preserve">. "Myslíme si, že jen z projektu občanů s trvalým pobytem v jiném státě můžeme vymoci stamiliony dolarů," prohlašuje </w:t>
      </w:r>
      <w:r>
        <w:rPr>
          <w:color w:val="8B934B"/>
        </w:rPr>
        <w:t>Hicks</w:t>
      </w:r>
      <w:r>
        <w:t>. Pan Schmedel je redaktor daňového sloupku deníku The Wall Street Journal.</w:t>
      </w:r>
    </w:p>
    <w:p>
      <w:r>
        <w:rPr>
          <w:b/>
        </w:rPr>
        <w:t>Document number 1273</w:t>
      </w:r>
    </w:p>
    <w:p>
      <w:r>
        <w:rPr>
          <w:b/>
        </w:rPr>
        <w:t>Document identifier: wsj1571-001</w:t>
      </w:r>
    </w:p>
    <w:p>
      <w:r>
        <w:t xml:space="preserve">Při objevování "dobrých zpráv" </w:t>
      </w:r>
      <w:r>
        <w:rPr>
          <w:color w:val="310106"/>
        </w:rPr>
        <w:t xml:space="preserve">v plánu přijímání nových studentů </w:t>
      </w:r>
      <w:r>
        <w:rPr>
          <w:color w:val="04640D"/>
        </w:rPr>
        <w:t xml:space="preserve">na univerzitu v </w:t>
      </w:r>
      <w:r>
        <w:rPr>
          <w:color w:val="FEFB0A"/>
        </w:rPr>
        <w:t>Berkeley</w:t>
      </w:r>
      <w:r>
        <w:rPr>
          <w:color w:val="310106"/>
        </w:rPr>
        <w:t xml:space="preserve"> (úvodník "Třída vyvolených", 20. září</w:t>
      </w:r>
      <w:r>
        <w:t xml:space="preserve">) </w:t>
      </w:r>
      <w:r>
        <w:rPr>
          <w:color w:val="FB5514"/>
        </w:rPr>
        <w:t>si</w:t>
      </w:r>
      <w:r>
        <w:t xml:space="preserve"> pročítáte titulek, ale již ne příběh. </w:t>
      </w:r>
      <w:r>
        <w:rPr>
          <w:color w:val="E115C0"/>
        </w:rPr>
        <w:t>Plán</w:t>
      </w:r>
      <w:r>
        <w:rPr>
          <w:color w:val="00587F"/>
        </w:rPr>
        <w:t xml:space="preserve"> skutečně zvyšuje počet uchazečů přijatých výhradně podle akademických kritérií ze 40 % na 50 %</w:t>
      </w:r>
      <w:r>
        <w:t xml:space="preserve"> </w:t>
      </w:r>
      <w:r>
        <w:rPr>
          <w:color w:val="00587F"/>
        </w:rPr>
        <w:t>To</w:t>
      </w:r>
      <w:r>
        <w:t xml:space="preserve"> však neznamená, že tímto způsobem bude přijata "polovina studentů </w:t>
      </w:r>
      <w:r>
        <w:rPr>
          <w:color w:val="0BC582"/>
        </w:rPr>
        <w:t xml:space="preserve">univerzity v </w:t>
      </w:r>
      <w:r>
        <w:rPr>
          <w:color w:val="FEB8C8"/>
        </w:rPr>
        <w:t>Berkeley</w:t>
      </w:r>
      <w:r>
        <w:t xml:space="preserve">". </w:t>
      </w:r>
      <w:r>
        <w:rPr>
          <w:color w:val="310106"/>
        </w:rPr>
        <w:t>Plán</w:t>
      </w:r>
      <w:r>
        <w:t xml:space="preserve"> hovoří o přijatých uchazečích, nikoli </w:t>
      </w:r>
      <w:r>
        <w:rPr>
          <w:color w:val="9E8317"/>
        </w:rPr>
        <w:t xml:space="preserve">o studentech, </w:t>
      </w:r>
      <w:r>
        <w:rPr>
          <w:color w:val="01190F"/>
        </w:rPr>
        <w:t>kteří</w:t>
      </w:r>
      <w:r>
        <w:rPr>
          <w:color w:val="9E8317"/>
        </w:rPr>
        <w:t xml:space="preserve"> se přihlásí</w:t>
      </w:r>
      <w:r>
        <w:t xml:space="preserve">. Vzhledem k tomu, že "výnos" z této špičky ledovce uchazečů je poměrně malý, zvýšení počtu přijatých ze 40 % na 50 % zvýší počet přihlášek z přibližně 31 % na 38 % na třídu. Navíc bude asi 5 % uchazečů pocházet z nové kategorie zahrnující </w:t>
      </w:r>
      <w:r>
        <w:rPr>
          <w:color w:val="847D81"/>
        </w:rPr>
        <w:t xml:space="preserve">přihlášené uchazeče, </w:t>
      </w:r>
      <w:r>
        <w:rPr>
          <w:color w:val="58018B"/>
        </w:rPr>
        <w:t>jejichž</w:t>
      </w:r>
      <w:r>
        <w:rPr>
          <w:color w:val="847D81"/>
        </w:rPr>
        <w:t xml:space="preserve"> studijní výsledky byly "těsně pod čarou" přijetí v první kategorii</w:t>
      </w:r>
      <w:r>
        <w:t xml:space="preserve">. Ale </w:t>
      </w:r>
      <w:r>
        <w:rPr>
          <w:color w:val="00587F"/>
        </w:rPr>
        <w:t xml:space="preserve">oproti tomuto sloučenému 12% zvýšení počtu </w:t>
      </w:r>
      <w:r>
        <w:rPr>
          <w:color w:val="B70639"/>
        </w:rPr>
        <w:t>studentů vybraných podle akademických kritérií</w:t>
      </w:r>
      <w:r>
        <w:t xml:space="preserve"> </w:t>
      </w:r>
      <w:r>
        <w:rPr>
          <w:color w:val="310106"/>
        </w:rPr>
        <w:t>plán</w:t>
      </w:r>
      <w:r>
        <w:t xml:space="preserve"> opomíjí </w:t>
      </w:r>
      <w:r>
        <w:rPr>
          <w:color w:val="703B01"/>
        </w:rPr>
        <w:t xml:space="preserve">rozsáhlou kategorii, </w:t>
      </w:r>
      <w:r>
        <w:rPr>
          <w:color w:val="F7F1DF"/>
        </w:rPr>
        <w:t>v níž</w:t>
      </w:r>
      <w:r>
        <w:rPr>
          <w:color w:val="703B01"/>
        </w:rPr>
        <w:t xml:space="preserve"> je nyní přijetí založeno na známkách ze střední školy, výsledcích zkoušek a "doplňkových bodech" přidělovaných např. podle předmětů studovaných na střední škole, prospěchu v anglickém jazyce a písemné práce</w:t>
      </w:r>
      <w:r>
        <w:t xml:space="preserve">. </w:t>
      </w:r>
      <w:r>
        <w:rPr>
          <w:color w:val="703B01"/>
        </w:rPr>
        <w:t>Tato kategorie</w:t>
      </w:r>
      <w:r>
        <w:t xml:space="preserve"> se v současné době týká asi 19 % přijatých a 22 % přihlášených uchazečů. </w:t>
      </w:r>
      <w:r>
        <w:rPr>
          <w:color w:val="310106"/>
        </w:rPr>
        <w:t>Zmíněný plán</w:t>
      </w:r>
      <w:r>
        <w:t xml:space="preserve"> tedy sníží počet studentů původně přijatých na základě akademických kritérií o 22 % s čistou ztrátou 10 %. Kdo obsadí tato volná místa? </w:t>
      </w:r>
      <w:r>
        <w:rPr>
          <w:color w:val="310106"/>
        </w:rPr>
        <w:t>Plán</w:t>
      </w:r>
      <w:r>
        <w:t xml:space="preserve"> vytváří </w:t>
      </w:r>
      <w:r>
        <w:rPr>
          <w:color w:val="118B8A"/>
        </w:rPr>
        <w:t xml:space="preserve">novou kategorii </w:t>
      </w:r>
      <w:r>
        <w:rPr>
          <w:color w:val="4AFEFA"/>
        </w:rPr>
        <w:t xml:space="preserve">studentů </w:t>
      </w:r>
      <w:r>
        <w:rPr>
          <w:color w:val="FCB164"/>
        </w:rPr>
        <w:t>ze "socioekonomicky znevýhodněného prostředí</w:t>
      </w:r>
      <w:r>
        <w:rPr>
          <w:color w:val="4AFEFA"/>
        </w:rPr>
        <w:t xml:space="preserve">", </w:t>
      </w:r>
      <w:r>
        <w:rPr>
          <w:color w:val="FCB164"/>
        </w:rPr>
        <w:t>což</w:t>
      </w:r>
      <w:r>
        <w:rPr>
          <w:color w:val="4AFEFA"/>
        </w:rPr>
        <w:t xml:space="preserve"> je </w:t>
      </w:r>
      <w:r>
        <w:rPr>
          <w:color w:val="796EE6"/>
        </w:rPr>
        <w:t xml:space="preserve">dosud nespecifikovaný pojem, </w:t>
      </w:r>
      <w:r>
        <w:rPr>
          <w:color w:val="000D2C"/>
        </w:rPr>
        <w:t>který</w:t>
      </w:r>
      <w:r>
        <w:rPr>
          <w:color w:val="796EE6"/>
        </w:rPr>
        <w:t xml:space="preserve"> </w:t>
      </w:r>
      <w:r>
        <w:rPr>
          <w:color w:val="53495F"/>
        </w:rPr>
        <w:t>jim</w:t>
      </w:r>
      <w:r>
        <w:rPr>
          <w:color w:val="796EE6"/>
        </w:rPr>
        <w:t xml:space="preserve"> nabízí asi 10 % míst ve výuce</w:t>
      </w:r>
      <w:r>
        <w:t xml:space="preserve">. Jeden z autorů </w:t>
      </w:r>
      <w:r>
        <w:rPr>
          <w:color w:val="310106"/>
        </w:rPr>
        <w:t>plánu</w:t>
      </w:r>
      <w:r>
        <w:t xml:space="preserve"> obhajoval </w:t>
      </w:r>
      <w:r>
        <w:rPr>
          <w:color w:val="118B8A"/>
        </w:rPr>
        <w:t>kategorii "socioekonomického znevýhodnění</w:t>
      </w:r>
      <w:r>
        <w:t xml:space="preserve">" jako kategorii dávající snad větší smysl než současné preference v rámci afirmativního působení založeného na rase. To je možná pravda. Ale </w:t>
      </w:r>
      <w:r>
        <w:rPr>
          <w:color w:val="118B8A"/>
        </w:rPr>
        <w:t xml:space="preserve">tato nová kategorie na </w:t>
      </w:r>
      <w:r>
        <w:rPr>
          <w:color w:val="F95475"/>
        </w:rPr>
        <w:t>Berkeley</w:t>
      </w:r>
      <w:r>
        <w:t xml:space="preserve"> nenahrazuje ani nesnižuje rozsáhlé preference na základě rasy. </w:t>
      </w:r>
      <w:r>
        <w:rPr>
          <w:color w:val="61FC03"/>
        </w:rPr>
        <w:t xml:space="preserve">Ani studenti z národnostních menšin, </w:t>
      </w:r>
      <w:r>
        <w:rPr>
          <w:color w:val="5D9608"/>
        </w:rPr>
        <w:t>kteří</w:t>
      </w:r>
      <w:r>
        <w:rPr>
          <w:color w:val="61FC03"/>
        </w:rPr>
        <w:t xml:space="preserve"> jsou přijímáni </w:t>
      </w:r>
      <w:r>
        <w:rPr>
          <w:color w:val="DE98FD"/>
        </w:rPr>
        <w:t>v rámci nové kategorie</w:t>
      </w:r>
      <w:r>
        <w:t xml:space="preserve">, nebudou započítáváni s "cílem" afirmativního působení zaměřeného na </w:t>
      </w:r>
      <w:r>
        <w:rPr>
          <w:color w:val="61FC03"/>
        </w:rPr>
        <w:t>jejich</w:t>
      </w:r>
      <w:r>
        <w:t xml:space="preserve"> skupinu. </w:t>
      </w:r>
      <w:r>
        <w:rPr>
          <w:color w:val="98A088"/>
        </w:rPr>
        <w:t>Tento plán</w:t>
      </w:r>
      <w:r>
        <w:rPr>
          <w:color w:val="4F584E"/>
        </w:rPr>
        <w:t xml:space="preserve"> tedy navíc k existujícímu programu založenému na rasových faktorech připojuje nový rozsáhlý program afirmativního působení založený na "socioekonomickém znevýhodnění</w:t>
      </w:r>
      <w:r>
        <w:t xml:space="preserve">". </w:t>
      </w:r>
      <w:r>
        <w:rPr>
          <w:color w:val="4F584E"/>
        </w:rPr>
        <w:t>Následkem toho</w:t>
      </w:r>
      <w:r>
        <w:t xml:space="preserve"> může role akademických kritérií při přijímání nových studentů na </w:t>
      </w:r>
      <w:r>
        <w:rPr>
          <w:color w:val="0BC582"/>
        </w:rPr>
        <w:t>Berkeley</w:t>
      </w:r>
      <w:r>
        <w:t xml:space="preserve"> pouze ustupovat. Stephen R. Barnett, profesor Právnické fakulty </w:t>
      </w:r>
      <w:r>
        <w:rPr>
          <w:color w:val="0BC582"/>
        </w:rPr>
        <w:t xml:space="preserve">Univerzity v </w:t>
      </w:r>
      <w:r>
        <w:rPr>
          <w:color w:val="FEB8C8"/>
        </w:rPr>
        <w:t>Berkeley</w:t>
      </w:r>
      <w:r>
        <w:rPr>
          <w:color w:val="0BC582"/>
        </w:rPr>
        <w:t xml:space="preserve"> v Kalifornii</w:t>
      </w:r>
      <w:r>
        <w:t>.</w:t>
      </w:r>
    </w:p>
    <w:p>
      <w:r>
        <w:rPr>
          <w:b/>
        </w:rPr>
        <w:t>Document number 1274</w:t>
      </w:r>
    </w:p>
    <w:p>
      <w:r>
        <w:rPr>
          <w:b/>
        </w:rPr>
        <w:t>Document identifier: wsj1572-001</w:t>
      </w:r>
    </w:p>
    <w:p>
      <w:r>
        <w:rPr>
          <w:color w:val="310106"/>
        </w:rPr>
        <w:t xml:space="preserve">VY, </w:t>
      </w:r>
      <w:r>
        <w:rPr>
          <w:color w:val="04640D"/>
        </w:rPr>
        <w:t>KTEŘÍ</w:t>
      </w:r>
      <w:r>
        <w:rPr>
          <w:color w:val="310106"/>
        </w:rPr>
        <w:t xml:space="preserve"> MÁTE RADOST z neštěstí druhých</w:t>
      </w:r>
      <w:r>
        <w:t xml:space="preserve">, čtěte dál. Tohle je příběh o hlupácích. Většina </w:t>
      </w:r>
      <w:r>
        <w:rPr>
          <w:color w:val="FEFB0A"/>
        </w:rPr>
        <w:t>z nás</w:t>
      </w:r>
      <w:r>
        <w:t xml:space="preserve"> nějakého hlupáka zná. Řada </w:t>
      </w:r>
      <w:r>
        <w:rPr>
          <w:color w:val="FEFB0A"/>
        </w:rPr>
        <w:t>z nás</w:t>
      </w:r>
      <w:r>
        <w:t xml:space="preserve"> jsou hlupáci. Jenže možná nevíme, co přesně z člověka dělá hlupáka. Co přiměje </w:t>
      </w:r>
      <w:r>
        <w:rPr>
          <w:color w:val="FB5514"/>
        </w:rPr>
        <w:t>lidi</w:t>
      </w:r>
      <w:r>
        <w:t xml:space="preserve"> k tomu, aby vyzvonili </w:t>
      </w:r>
      <w:r>
        <w:rPr>
          <w:color w:val="E115C0"/>
        </w:rPr>
        <w:t xml:space="preserve">čísla </w:t>
      </w:r>
      <w:r>
        <w:rPr>
          <w:color w:val="00587F"/>
        </w:rPr>
        <w:t>svých</w:t>
      </w:r>
      <w:r>
        <w:rPr>
          <w:color w:val="E115C0"/>
        </w:rPr>
        <w:t xml:space="preserve"> kreditních karet</w:t>
      </w:r>
      <w:r>
        <w:t xml:space="preserve"> </w:t>
      </w:r>
      <w:r>
        <w:rPr>
          <w:color w:val="0BC582"/>
        </w:rPr>
        <w:t xml:space="preserve">volajícímu, </w:t>
      </w:r>
      <w:r>
        <w:rPr>
          <w:color w:val="FEB8C8"/>
        </w:rPr>
        <w:t>o němž</w:t>
      </w:r>
      <w:r>
        <w:rPr>
          <w:color w:val="0BC582"/>
        </w:rPr>
        <w:t xml:space="preserve"> nikdy neslyšeli</w:t>
      </w:r>
      <w:r>
        <w:t xml:space="preserve">? Skutečně věří, že </w:t>
      </w:r>
      <w:r>
        <w:rPr>
          <w:color w:val="E115C0"/>
        </w:rPr>
        <w:t>číslo</w:t>
      </w:r>
      <w:r>
        <w:t xml:space="preserve"> slouží pouze </w:t>
      </w:r>
      <w:r>
        <w:rPr>
          <w:color w:val="9E8317"/>
        </w:rPr>
        <w:t>pro ověření</w:t>
      </w:r>
      <w:r>
        <w:t xml:space="preserve"> a že je </w:t>
      </w:r>
      <w:r>
        <w:rPr>
          <w:color w:val="9E8317"/>
        </w:rPr>
        <w:t>to</w:t>
      </w:r>
      <w:r>
        <w:t xml:space="preserve"> jen formalita na cestě k tomu, aby se stali výherci velké ceny? </w:t>
      </w:r>
      <w:r>
        <w:rPr>
          <w:color w:val="01190F"/>
        </w:rPr>
        <w:t>Co</w:t>
      </w:r>
      <w:r>
        <w:t xml:space="preserve"> přiměje </w:t>
      </w:r>
      <w:r>
        <w:rPr>
          <w:color w:val="847D81"/>
        </w:rPr>
        <w:t>lidi</w:t>
      </w:r>
      <w:r>
        <w:t xml:space="preserve"> k tomu, aby </w:t>
      </w:r>
      <w:r>
        <w:rPr>
          <w:color w:val="58018B"/>
        </w:rPr>
        <w:t xml:space="preserve">od cizího člověka, </w:t>
      </w:r>
      <w:r>
        <w:rPr>
          <w:color w:val="B70639"/>
        </w:rPr>
        <w:t>který</w:t>
      </w:r>
      <w:r>
        <w:rPr>
          <w:color w:val="58018B"/>
        </w:rPr>
        <w:t xml:space="preserve"> </w:t>
      </w:r>
      <w:r>
        <w:rPr>
          <w:color w:val="703B01"/>
        </w:rPr>
        <w:t>jim</w:t>
      </w:r>
      <w:r>
        <w:rPr>
          <w:color w:val="58018B"/>
        </w:rPr>
        <w:t xml:space="preserve"> zaťuká na dveře proti hmyzu</w:t>
      </w:r>
      <w:r>
        <w:t xml:space="preserve">, koupili ropný vrt? Nebo třeba podíl </w:t>
      </w:r>
      <w:r>
        <w:rPr>
          <w:color w:val="F7F1DF"/>
        </w:rPr>
        <w:t xml:space="preserve">ve společnosti pro důchodce v Nevadě, </w:t>
      </w:r>
      <w:r>
        <w:rPr>
          <w:color w:val="118B8A"/>
        </w:rPr>
        <w:t>která</w:t>
      </w:r>
      <w:r>
        <w:rPr>
          <w:color w:val="F7F1DF"/>
        </w:rPr>
        <w:t xml:space="preserve"> </w:t>
      </w:r>
      <w:r>
        <w:rPr>
          <w:color w:val="4AFEFA"/>
        </w:rPr>
        <w:t>vás</w:t>
      </w:r>
      <w:r>
        <w:rPr>
          <w:color w:val="F7F1DF"/>
        </w:rPr>
        <w:t xml:space="preserve"> pěkně setře, jakmile bude dobudovaná</w:t>
      </w:r>
      <w:r>
        <w:t xml:space="preserve">? Protože nakonec </w:t>
      </w:r>
      <w:r>
        <w:rPr>
          <w:color w:val="FCB164"/>
        </w:rPr>
        <w:t>si</w:t>
      </w:r>
      <w:r>
        <w:t xml:space="preserve"> </w:t>
      </w:r>
      <w:r>
        <w:rPr>
          <w:color w:val="FCB164"/>
        </w:rPr>
        <w:t>tito lidé</w:t>
      </w:r>
      <w:r>
        <w:t xml:space="preserve"> rozčileně pokládají stále </w:t>
      </w:r>
      <w:r>
        <w:rPr>
          <w:color w:val="796EE6"/>
        </w:rPr>
        <w:t>tutéž otázku: "Jak jsem mohl být tak hloupý</w:t>
      </w:r>
      <w:r>
        <w:t xml:space="preserve">?" </w:t>
      </w:r>
      <w:r>
        <w:rPr>
          <w:color w:val="796EE6"/>
        </w:rPr>
        <w:t>Na tuto otázku</w:t>
      </w:r>
      <w:r>
        <w:t xml:space="preserve"> bohužel existuje </w:t>
      </w:r>
      <w:r>
        <w:rPr>
          <w:color w:val="000D2C"/>
        </w:rPr>
        <w:t>celá řada odpovědí</w:t>
      </w:r>
      <w:r>
        <w:t xml:space="preserve"> - a podvodníci znají všechny. "</w:t>
      </w:r>
      <w:r>
        <w:rPr>
          <w:color w:val="53495F"/>
        </w:rPr>
        <w:t>Tito lidé</w:t>
      </w:r>
      <w:r>
        <w:t xml:space="preserve"> mají velké nadání odhalit, co </w:t>
      </w:r>
      <w:r>
        <w:rPr>
          <w:color w:val="F95475"/>
        </w:rPr>
        <w:t>člověka</w:t>
      </w:r>
      <w:r>
        <w:t xml:space="preserve"> zlomí," říká </w:t>
      </w:r>
      <w:r>
        <w:rPr>
          <w:color w:val="61FC03"/>
        </w:rPr>
        <w:t xml:space="preserve">Kent Neal, vedoucí oddělení ekonomického zločinu Úřadu státního zástupce oblasti Broward ve Fort Lauderdale ve státě Florida, hlavního útočiště </w:t>
      </w:r>
      <w:r>
        <w:rPr>
          <w:color w:val="5D9608"/>
        </w:rPr>
        <w:t>pro neodbytné telefonní nabídky prodeje</w:t>
      </w:r>
      <w:r>
        <w:t xml:space="preserve">. "Jakmile </w:t>
      </w:r>
      <w:r>
        <w:rPr>
          <w:color w:val="F95475"/>
        </w:rPr>
        <w:t>je</w:t>
      </w:r>
      <w:r>
        <w:t xml:space="preserve"> odhadnou, pak už vědí, jak postupovat dál." </w:t>
      </w:r>
      <w:r>
        <w:rPr>
          <w:color w:val="DE98FD"/>
        </w:rPr>
        <w:t>John Blodgett</w:t>
      </w:r>
      <w:r>
        <w:t xml:space="preserve"> souhlasí - a </w:t>
      </w:r>
      <w:r>
        <w:rPr>
          <w:color w:val="DE98FD"/>
        </w:rPr>
        <w:t>ten</w:t>
      </w:r>
      <w:r>
        <w:t xml:space="preserve"> by se </w:t>
      </w:r>
      <w:r>
        <w:rPr>
          <w:color w:val="98A088"/>
        </w:rPr>
        <w:t>v tom</w:t>
      </w:r>
      <w:r>
        <w:t xml:space="preserve"> měl vyznat. Kdysi býval neodbytným prodejcem přes telefon, podomně prodával investice do ropných a plynových vrtů a také vzácné mince. "Existuje přesně daná psychologie prodeje a </w:t>
      </w:r>
      <w:r>
        <w:rPr>
          <w:color w:val="4F584E"/>
        </w:rPr>
        <w:t xml:space="preserve">různých osobností, </w:t>
      </w:r>
      <w:r>
        <w:rPr>
          <w:color w:val="248AD0"/>
        </w:rPr>
        <w:t>které</w:t>
      </w:r>
      <w:r>
        <w:rPr>
          <w:color w:val="4F584E"/>
        </w:rPr>
        <w:t xml:space="preserve"> lapíte různým způsobem</w:t>
      </w:r>
      <w:r>
        <w:t xml:space="preserve">," říká. Nejzřejmější prostředek ovlivňování je samozřejmě lákadlo velkých zisků. "Všichni jsme trochu nenasytní. Každý je zranitelný," uvádí Charles Harper, mimořádný oblastní organizátor </w:t>
      </w:r>
      <w:r>
        <w:rPr>
          <w:color w:val="5C5300"/>
        </w:rPr>
        <w:t>Vládní komise pro regulaci prodeje cenných papírů (SEC</w:t>
      </w:r>
      <w:r>
        <w:t xml:space="preserve">) v Miami. "Tihle lidé staví na lidských slabostech." </w:t>
      </w:r>
      <w:r>
        <w:rPr>
          <w:color w:val="9F6551"/>
        </w:rPr>
        <w:t>Místo aby</w:t>
      </w:r>
      <w:r>
        <w:t xml:space="preserve"> </w:t>
      </w:r>
      <w:r>
        <w:rPr>
          <w:color w:val="BCFEC6"/>
        </w:rPr>
        <w:t>sliby ohledně velkých zisků</w:t>
      </w:r>
      <w:r>
        <w:rPr>
          <w:color w:val="932C70"/>
        </w:rPr>
        <w:t xml:space="preserve"> rozezněly zvony na poplach</w:t>
      </w:r>
      <w:r>
        <w:t xml:space="preserve">, tak </w:t>
      </w:r>
      <w:r>
        <w:rPr>
          <w:color w:val="2B1B04"/>
        </w:rPr>
        <w:t>toho</w:t>
      </w:r>
      <w:r>
        <w:t xml:space="preserve"> obvykle nedocílí, částečně proto, že povídačky o tom, jak se dá rychle zbohatnout, se staly pevnou součástí amerického folklóru. "</w:t>
      </w:r>
      <w:r>
        <w:rPr>
          <w:color w:val="B5AFC4"/>
        </w:rPr>
        <w:t xml:space="preserve">Příběh </w:t>
      </w:r>
      <w:r>
        <w:rPr>
          <w:color w:val="D4C67A"/>
        </w:rPr>
        <w:t>o tom, jak se někdo stal přes noc úspěšný</w:t>
      </w:r>
      <w:r>
        <w:t xml:space="preserve">, je součástí </w:t>
      </w:r>
      <w:r>
        <w:rPr>
          <w:color w:val="AE7AA1"/>
        </w:rPr>
        <w:t>naší</w:t>
      </w:r>
      <w:r>
        <w:t xml:space="preserve"> kultury a </w:t>
      </w:r>
      <w:r>
        <w:rPr>
          <w:color w:val="AE7AA1"/>
        </w:rPr>
        <w:t>naše</w:t>
      </w:r>
      <w:r>
        <w:t xml:space="preserve"> společnost klade velký důraz jak </w:t>
      </w:r>
      <w:r>
        <w:rPr>
          <w:color w:val="B5AFC4"/>
        </w:rPr>
        <w:t>na něj</w:t>
      </w:r>
      <w:r>
        <w:t xml:space="preserve">, tak i na loterii a </w:t>
      </w:r>
      <w:r>
        <w:rPr>
          <w:color w:val="C2A393"/>
        </w:rPr>
        <w:t xml:space="preserve">na Eda McMahona, </w:t>
      </w:r>
      <w:r>
        <w:rPr>
          <w:color w:val="0232FD"/>
        </w:rPr>
        <w:t>který</w:t>
      </w:r>
      <w:r>
        <w:rPr>
          <w:color w:val="C2A393"/>
        </w:rPr>
        <w:t xml:space="preserve"> dělá z lidí milionáře</w:t>
      </w:r>
      <w:r>
        <w:t xml:space="preserve">," říká </w:t>
      </w:r>
      <w:r>
        <w:rPr>
          <w:color w:val="6A3A35"/>
        </w:rPr>
        <w:t>Michael Cunningham, mimořádný profesor psychologie na Kentucké univerzitě v Louisville</w:t>
      </w:r>
      <w:r>
        <w:t xml:space="preserve">. "Některým lidem se </w:t>
      </w:r>
      <w:r>
        <w:rPr>
          <w:color w:val="BA6801"/>
        </w:rPr>
        <w:t>to</w:t>
      </w:r>
      <w:r>
        <w:t xml:space="preserve"> podaří přes noc a </w:t>
      </w:r>
      <w:r>
        <w:rPr>
          <w:color w:val="168E5C"/>
        </w:rPr>
        <w:t xml:space="preserve">zbytek, </w:t>
      </w:r>
      <w:r>
        <w:rPr>
          <w:color w:val="16C0D0"/>
        </w:rPr>
        <w:t>který</w:t>
      </w:r>
      <w:r>
        <w:rPr>
          <w:color w:val="168E5C"/>
        </w:rPr>
        <w:t xml:space="preserve"> se každý den dře</w:t>
      </w:r>
      <w:r>
        <w:t xml:space="preserve">, nechce </w:t>
      </w:r>
      <w:r>
        <w:rPr>
          <w:color w:val="C62100"/>
        </w:rPr>
        <w:t>takovou příležitost</w:t>
      </w:r>
      <w:r>
        <w:t xml:space="preserve"> propást, vypadá-li nadějně." Spencer Barasch, vedoucí oddělení SEC pro vymáhání ve Fort Worth v Texasu, dodává: "Proč </w:t>
      </w:r>
      <w:r>
        <w:rPr>
          <w:color w:val="014347"/>
        </w:rPr>
        <w:t>lidé</w:t>
      </w:r>
      <w:r>
        <w:t xml:space="preserve"> hrají loterii, když pravděpodobnost stojí </w:t>
      </w:r>
      <w:r>
        <w:rPr>
          <w:color w:val="014347"/>
        </w:rPr>
        <w:t>proti nim</w:t>
      </w:r>
      <w:r>
        <w:t xml:space="preserve">?" </w:t>
      </w:r>
      <w:r>
        <w:rPr>
          <w:color w:val="233809"/>
        </w:rPr>
        <w:t>Tihle lidé</w:t>
      </w:r>
      <w:r>
        <w:t xml:space="preserve"> se honí za snem." Je však jasné, že </w:t>
      </w:r>
      <w:r>
        <w:rPr>
          <w:color w:val="42083B"/>
        </w:rPr>
        <w:t>podvodníci</w:t>
      </w:r>
      <w:r>
        <w:t xml:space="preserve"> musejí být aspoň trochu obratnější, než aby jen slibovali miliony; psychologie hlupáků není pouhou psychologií nenasytů. Například existuje i potřeba stát se součástí určité skupiny. Jedním z oblíbených triků tedy je přimět </w:t>
      </w:r>
      <w:r>
        <w:rPr>
          <w:color w:val="82785D"/>
        </w:rPr>
        <w:t>potenciálního investora</w:t>
      </w:r>
      <w:r>
        <w:t xml:space="preserve"> připadat si jako </w:t>
      </w:r>
      <w:r>
        <w:rPr>
          <w:color w:val="023087"/>
        </w:rPr>
        <w:t xml:space="preserve">člen takové skupiny, </w:t>
      </w:r>
      <w:r>
        <w:rPr>
          <w:color w:val="B7DAD2"/>
        </w:rPr>
        <w:t>který</w:t>
      </w:r>
      <w:r>
        <w:rPr>
          <w:color w:val="023087"/>
        </w:rPr>
        <w:t xml:space="preserve"> se včleňuje </w:t>
      </w:r>
      <w:r>
        <w:rPr>
          <w:color w:val="196956"/>
        </w:rPr>
        <w:t xml:space="preserve">do exkluzivního klubu, </w:t>
      </w:r>
      <w:r>
        <w:rPr>
          <w:color w:val="8C41BB"/>
        </w:rPr>
        <w:t>jenž</w:t>
      </w:r>
      <w:r>
        <w:rPr>
          <w:color w:val="196956"/>
        </w:rPr>
        <w:t xml:space="preserve"> dosáhne neočekávaného fantastického úspěchu</w:t>
      </w:r>
      <w:r>
        <w:t xml:space="preserve">. Například v letech 1978 až 1987 </w:t>
      </w:r>
      <w:r>
        <w:rPr>
          <w:color w:val="ECEDFE"/>
        </w:rPr>
        <w:t>společnost SH Oil</w:t>
      </w:r>
      <w:r>
        <w:t xml:space="preserve"> ve </w:t>
      </w:r>
      <w:r>
        <w:rPr>
          <w:color w:val="2B2D32"/>
        </w:rPr>
        <w:t>Winter Haven na Floridě</w:t>
      </w:r>
      <w:r>
        <w:t xml:space="preserve"> prodala podíly v ropných vrtech velmi výběrové skupině místních obyvatel a zároveň odmítla plno dalších chtivých investorů. </w:t>
      </w:r>
      <w:r>
        <w:rPr>
          <w:color w:val="94C661"/>
        </w:rPr>
        <w:t xml:space="preserve">Majitel </w:t>
      </w:r>
      <w:r>
        <w:rPr>
          <w:color w:val="F8907D"/>
        </w:rPr>
        <w:t>společnosti</w:t>
      </w:r>
      <w:r>
        <w:rPr>
          <w:color w:val="94C661"/>
        </w:rPr>
        <w:t xml:space="preserve"> Stephen Smith, </w:t>
      </w:r>
      <w:r>
        <w:rPr>
          <w:color w:val="895E6B"/>
        </w:rPr>
        <w:t>který</w:t>
      </w:r>
      <w:r>
        <w:rPr>
          <w:color w:val="94C661"/>
        </w:rPr>
        <w:t xml:space="preserve"> tváří v tvář státním a federálním obviněním z podvodů prohlásil, že je vinen</w:t>
      </w:r>
      <w:r>
        <w:rPr>
          <w:color w:val="788E95"/>
        </w:rPr>
        <w:t xml:space="preserve">, se svěřil </w:t>
      </w:r>
      <w:r>
        <w:rPr>
          <w:color w:val="FB6AB8"/>
        </w:rPr>
        <w:t>investorům</w:t>
      </w:r>
      <w:r>
        <w:rPr>
          <w:color w:val="788E95"/>
        </w:rPr>
        <w:t xml:space="preserve">, že má </w:t>
      </w:r>
      <w:r>
        <w:rPr>
          <w:color w:val="576094"/>
        </w:rPr>
        <w:t xml:space="preserve">tajnou dohodu </w:t>
      </w:r>
      <w:r>
        <w:rPr>
          <w:color w:val="DB1474"/>
        </w:rPr>
        <w:t>se společností Amoco Oil Co.</w:t>
      </w:r>
      <w:r>
        <w:rPr>
          <w:color w:val="788E95"/>
        </w:rPr>
        <w:t xml:space="preserve">, a řekl, že umístění </w:t>
      </w:r>
      <w:r>
        <w:rPr>
          <w:color w:val="8489AE"/>
        </w:rPr>
        <w:t>jeho</w:t>
      </w:r>
      <w:r>
        <w:rPr>
          <w:color w:val="860E04"/>
        </w:rPr>
        <w:t xml:space="preserve"> vrtů</w:t>
      </w:r>
      <w:r>
        <w:rPr>
          <w:color w:val="788E95"/>
        </w:rPr>
        <w:t xml:space="preserve"> je tajné, jak uvádí občanskoprávní proces vedený u floridského státního soudu floridským revizním úřadem</w:t>
      </w:r>
      <w:r>
        <w:t xml:space="preserve">. Neexistovala ani </w:t>
      </w:r>
      <w:r>
        <w:rPr>
          <w:color w:val="FBC206"/>
        </w:rPr>
        <w:t xml:space="preserve">dohoda </w:t>
      </w:r>
      <w:r>
        <w:rPr>
          <w:color w:val="6EAB9B"/>
        </w:rPr>
        <w:t>se společností Amoco</w:t>
      </w:r>
      <w:r>
        <w:t xml:space="preserve">, ani </w:t>
      </w:r>
      <w:r>
        <w:rPr>
          <w:color w:val="F2CDFE"/>
        </w:rPr>
        <w:t>vrty</w:t>
      </w:r>
      <w:r>
        <w:t xml:space="preserve">, udávala žaloba. </w:t>
      </w:r>
      <w:r>
        <w:rPr>
          <w:color w:val="645341"/>
        </w:rPr>
        <w:t>Takovéto projekty</w:t>
      </w:r>
      <w:r>
        <w:t xml:space="preserve">, říká Tony Adamski, vedoucí oddělení pro finanční trestné činy Federálního úřadu pro vyšetřování ve Washingtonu D.C., se líbí "touze" </w:t>
      </w:r>
      <w:r>
        <w:rPr>
          <w:color w:val="760035"/>
        </w:rPr>
        <w:t>investorů</w:t>
      </w:r>
      <w:r>
        <w:t xml:space="preserve"> "věřit tomu, že </w:t>
      </w:r>
      <w:r>
        <w:rPr>
          <w:color w:val="645341"/>
        </w:rPr>
        <w:t>to</w:t>
      </w:r>
      <w:r>
        <w:t xml:space="preserve"> je skutečně pravda a že jsou členy </w:t>
      </w:r>
      <w:r>
        <w:rPr>
          <w:color w:val="647A41"/>
        </w:rPr>
        <w:t xml:space="preserve">vybrané skupiny, </w:t>
      </w:r>
      <w:r>
        <w:rPr>
          <w:color w:val="496E76"/>
        </w:rPr>
        <w:t>která</w:t>
      </w:r>
      <w:r>
        <w:rPr>
          <w:color w:val="647A41"/>
        </w:rPr>
        <w:t xml:space="preserve"> takovou příležitost dostává</w:t>
      </w:r>
      <w:r>
        <w:t xml:space="preserve">". Někdy </w:t>
      </w:r>
      <w:r>
        <w:rPr>
          <w:color w:val="E3F894"/>
        </w:rPr>
        <w:t>prodejci</w:t>
      </w:r>
      <w:r>
        <w:t xml:space="preserve"> vyšperkují zasvěcené informace s "vědomím, že se </w:t>
      </w:r>
      <w:r>
        <w:rPr>
          <w:color w:val="F9D7CD"/>
        </w:rPr>
        <w:t xml:space="preserve">v případě člověka, </w:t>
      </w:r>
      <w:r>
        <w:rPr>
          <w:color w:val="876128"/>
        </w:rPr>
        <w:t>s nímž</w:t>
      </w:r>
      <w:r>
        <w:rPr>
          <w:color w:val="F9D7CD"/>
        </w:rPr>
        <w:t xml:space="preserve"> jednají</w:t>
      </w:r>
      <w:r>
        <w:t xml:space="preserve">, jedná o poměrně nejisté, poměrně nelegální investice", uvádí </w:t>
      </w:r>
      <w:r>
        <w:rPr>
          <w:color w:val="6A3A35"/>
        </w:rPr>
        <w:t>Michael Cunningham</w:t>
      </w:r>
      <w:r>
        <w:t xml:space="preserve">. </w:t>
      </w:r>
      <w:r>
        <w:rPr>
          <w:color w:val="A1A711"/>
        </w:rPr>
        <w:t>Podvodníci</w:t>
      </w:r>
      <w:r>
        <w:rPr>
          <w:color w:val="01FB92"/>
        </w:rPr>
        <w:t xml:space="preserve"> někdy za účelem toho, aby</w:t>
      </w:r>
      <w:r>
        <w:t xml:space="preserve"> </w:t>
      </w:r>
      <w:r>
        <w:rPr>
          <w:color w:val="FD0F31"/>
        </w:rPr>
        <w:t>se zalíbili lidem s trochou smyslu pro krádeže, trvají na tom, aby</w:t>
      </w:r>
      <w:r>
        <w:t xml:space="preserve"> </w:t>
      </w:r>
      <w:r>
        <w:rPr>
          <w:color w:val="BE8485"/>
        </w:rPr>
        <w:t>dotyčný dodržel investiční tajemství</w:t>
      </w:r>
      <w:r>
        <w:t xml:space="preserve"> - chrání </w:t>
      </w:r>
      <w:r>
        <w:rPr>
          <w:color w:val="C660FB"/>
        </w:rPr>
        <w:t>se</w:t>
      </w:r>
      <w:r>
        <w:t xml:space="preserve"> tak před odhalením a </w:t>
      </w:r>
      <w:r>
        <w:rPr>
          <w:color w:val="120104"/>
        </w:rPr>
        <w:t>své</w:t>
      </w:r>
      <w:r>
        <w:rPr>
          <w:color w:val="D48958"/>
        </w:rPr>
        <w:t xml:space="preserve"> oběti</w:t>
      </w:r>
      <w:r>
        <w:t xml:space="preserve"> zabraňuje v konzultování situace s jinými. Zároveň je tak posílena tajemnost riskantního podniku. </w:t>
      </w:r>
      <w:r>
        <w:rPr>
          <w:color w:val="DE98FD"/>
        </w:rPr>
        <w:t>John Blodgett, veterán neodbytných telefonních nabídek prodeje</w:t>
      </w:r>
      <w:r>
        <w:t xml:space="preserve">, věří, že řadě </w:t>
      </w:r>
      <w:r>
        <w:rPr>
          <w:color w:val="05AEE8"/>
        </w:rPr>
        <w:t>investorů</w:t>
      </w:r>
      <w:r>
        <w:t xml:space="preserve"> přinášejí podvody ohledně toho, jak rychle zbohatnout, vytoužený prvek </w:t>
      </w:r>
      <w:r>
        <w:rPr>
          <w:color w:val="C3C1BE"/>
        </w:rPr>
        <w:t>vzrušení</w:t>
      </w:r>
      <w:r>
        <w:t xml:space="preserve">. "Jakmile se </w:t>
      </w:r>
      <w:r>
        <w:rPr>
          <w:color w:val="C3C1BE"/>
        </w:rPr>
        <w:t>do toho</w:t>
      </w:r>
      <w:r>
        <w:t xml:space="preserve"> </w:t>
      </w:r>
      <w:r>
        <w:rPr>
          <w:color w:val="9F98F8"/>
        </w:rPr>
        <w:t>lidé</w:t>
      </w:r>
      <w:r>
        <w:t xml:space="preserve"> ponořili, nechal jsem </w:t>
      </w:r>
      <w:r>
        <w:rPr>
          <w:color w:val="9F98F8"/>
        </w:rPr>
        <w:t>je</w:t>
      </w:r>
      <w:r>
        <w:t xml:space="preserve"> žít ve snu," říká. Telefonoval </w:t>
      </w:r>
      <w:r>
        <w:rPr>
          <w:color w:val="9F98F8"/>
        </w:rPr>
        <w:t>jim</w:t>
      </w:r>
      <w:r>
        <w:t xml:space="preserve"> nejnovější informace ohledně investic jako například "</w:t>
      </w:r>
      <w:r>
        <w:rPr>
          <w:color w:val="1167D9"/>
        </w:rPr>
        <w:t xml:space="preserve">vtipné historky, </w:t>
      </w:r>
      <w:r>
        <w:rPr>
          <w:color w:val="D19012"/>
        </w:rPr>
        <w:t>které</w:t>
      </w:r>
      <w:r>
        <w:rPr>
          <w:color w:val="1167D9"/>
        </w:rPr>
        <w:t xml:space="preserve"> se na vrtu daný týden staly</w:t>
      </w:r>
      <w:r>
        <w:t xml:space="preserve">", říká. "Nabízíte </w:t>
      </w:r>
      <w:r>
        <w:rPr>
          <w:color w:val="9F98F8"/>
        </w:rPr>
        <w:t>jim</w:t>
      </w:r>
      <w:r>
        <w:t xml:space="preserve"> tak </w:t>
      </w:r>
      <w:r>
        <w:rPr>
          <w:color w:val="B7D802"/>
        </w:rPr>
        <w:t xml:space="preserve">určité vzrušení, </w:t>
      </w:r>
      <w:r>
        <w:rPr>
          <w:color w:val="826392"/>
        </w:rPr>
        <w:t>které</w:t>
      </w:r>
      <w:r>
        <w:rPr>
          <w:color w:val="B7D802"/>
        </w:rPr>
        <w:t xml:space="preserve"> v životě neměli</w:t>
      </w:r>
      <w:r>
        <w:t>." (</w:t>
      </w:r>
      <w:r>
        <w:rPr>
          <w:color w:val="DE98FD"/>
        </w:rPr>
        <w:t xml:space="preserve">John Blodgett, </w:t>
      </w:r>
      <w:r>
        <w:rPr>
          <w:color w:val="5E7A6A"/>
        </w:rPr>
        <w:t>který</w:t>
      </w:r>
      <w:r>
        <w:rPr>
          <w:color w:val="DE98FD"/>
        </w:rPr>
        <w:t xml:space="preserve"> byl floridským státním soudem odsouzen za prodej neregistrovaných cenných papírů a kalifornským státním soudem za protizákonné užívání telefonu za účelem podvodů a klamání</w:t>
      </w:r>
      <w:r>
        <w:t xml:space="preserve">, je nyní na podmínce. Říká, že s obchodováním přestal a vrátil se </w:t>
      </w:r>
      <w:r>
        <w:rPr>
          <w:color w:val="B29869"/>
        </w:rPr>
        <w:t xml:space="preserve">do školy, </w:t>
      </w:r>
      <w:r>
        <w:rPr>
          <w:color w:val="1D0051"/>
        </w:rPr>
        <w:t>kde</w:t>
      </w:r>
      <w:r>
        <w:rPr>
          <w:color w:val="B29869"/>
        </w:rPr>
        <w:t xml:space="preserve"> studuje psychologii a rád by se věnoval průmyslové psychologii</w:t>
      </w:r>
      <w:r>
        <w:t xml:space="preserve">.) Některé investory oklame vzhled. "K úskalí úspěchu vede dlouhá cesta - správné oblečení, správné jednání," říká </w:t>
      </w:r>
      <w:r>
        <w:rPr>
          <w:color w:val="8BE7FC"/>
        </w:rPr>
        <w:t>Paul Andreassen, mimořádný profesor psychologie na Harvardu</w:t>
      </w:r>
      <w:r>
        <w:t xml:space="preserve">. Konzervativní vzhled </w:t>
      </w:r>
      <w:r>
        <w:rPr>
          <w:color w:val="76E0C1"/>
        </w:rPr>
        <w:t>si</w:t>
      </w:r>
      <w:r>
        <w:t xml:space="preserve"> </w:t>
      </w:r>
      <w:r>
        <w:rPr>
          <w:color w:val="76E0C1"/>
        </w:rPr>
        <w:t>lidé</w:t>
      </w:r>
      <w:r>
        <w:t xml:space="preserve"> spojují s konzervativními investicemi. "</w:t>
      </w:r>
      <w:r>
        <w:rPr>
          <w:color w:val="BACFA7"/>
        </w:rPr>
        <w:t>Lidé</w:t>
      </w:r>
      <w:r>
        <w:t xml:space="preserve"> čestně přicházejí o peníze v důsledku riskantních investic, protože si neuvědomí, že se jedná o nesmysl," říká. </w:t>
      </w:r>
      <w:r>
        <w:rPr>
          <w:color w:val="11BA09"/>
        </w:rPr>
        <w:t>Paul Wenz, právní zástupce z Phoenixu v Arizoně</w:t>
      </w:r>
      <w:r>
        <w:t xml:space="preserve">, říká, že sliby ohledně nereálné návratnosti by </w:t>
      </w:r>
      <w:r>
        <w:rPr>
          <w:color w:val="11BA09"/>
        </w:rPr>
        <w:t>v něm</w:t>
      </w:r>
      <w:r>
        <w:t xml:space="preserve"> vzbudily nedůvěru. Jenže </w:t>
      </w:r>
      <w:r>
        <w:rPr>
          <w:color w:val="11BA09"/>
        </w:rPr>
        <w:t xml:space="preserve">Wenz, </w:t>
      </w:r>
      <w:r>
        <w:rPr>
          <w:color w:val="462C36"/>
        </w:rPr>
        <w:t>který</w:t>
      </w:r>
      <w:r>
        <w:rPr>
          <w:color w:val="11BA09"/>
        </w:rPr>
        <w:t xml:space="preserve"> uvádí, že v jednom obchodu s drahými kovy přišel o 43000 dolarů a v dalším o 39000 dolarů</w:t>
      </w:r>
      <w:r>
        <w:t xml:space="preserve">, říká, že </w:t>
      </w:r>
      <w:r>
        <w:rPr>
          <w:color w:val="65407D"/>
        </w:rPr>
        <w:t>prodejce</w:t>
      </w:r>
      <w:r>
        <w:t xml:space="preserve"> </w:t>
      </w:r>
      <w:r>
        <w:rPr>
          <w:color w:val="11BA09"/>
        </w:rPr>
        <w:t>s ním</w:t>
      </w:r>
      <w:r>
        <w:t xml:space="preserve"> "jednal obchodně", poslal </w:t>
      </w:r>
      <w:r>
        <w:rPr>
          <w:color w:val="11BA09"/>
        </w:rPr>
        <w:t>mu</w:t>
      </w:r>
      <w:r>
        <w:t xml:space="preserve"> literaturu o investicích, dohodu omezující zodpovědnost </w:t>
      </w:r>
      <w:r>
        <w:rPr>
          <w:color w:val="491803"/>
        </w:rPr>
        <w:t>firmy</w:t>
      </w:r>
      <w:r>
        <w:t xml:space="preserve"> a pojistnou smlouvu. Když navštívil </w:t>
      </w:r>
      <w:r>
        <w:rPr>
          <w:color w:val="F5D2A8"/>
        </w:rPr>
        <w:t xml:space="preserve">kancelář </w:t>
      </w:r>
      <w:r>
        <w:rPr>
          <w:color w:val="03422C"/>
        </w:rPr>
        <w:t>společnosti</w:t>
      </w:r>
      <w:r>
        <w:t xml:space="preserve">, řekl, že měla "všechny klamy zákonnosti". Ještě </w:t>
      </w:r>
      <w:r>
        <w:rPr>
          <w:color w:val="72A46E"/>
        </w:rPr>
        <w:t>další lidé</w:t>
      </w:r>
      <w:r>
        <w:t xml:space="preserve"> jsou lapeni touhou chovat se dobrácky i dobře, říká Douglas Watson, velící důstojník divize pro odhalování padělání a podvodů losangeleského policejního oddělení. Nejnápadnějšími cíli bezohledných prodejních řečí o vhodném investování jsou </w:t>
      </w:r>
      <w:r>
        <w:rPr>
          <w:color w:val="128EAC"/>
        </w:rPr>
        <w:t>znovuzrození křesťané</w:t>
      </w:r>
      <w:r>
        <w:t xml:space="preserve">. Ale stěží jsou jediní: </w:t>
      </w:r>
      <w:r>
        <w:rPr>
          <w:color w:val="47545E"/>
        </w:rPr>
        <w:t>podvodníci</w:t>
      </w:r>
      <w:r>
        <w:t xml:space="preserve"> slibují - kromě jiného -, že pomáhají chránit životní prostředí, živí hladovějící rodiny a zabraňují mizení dětí. Psychologové uvádějí, že lidé obzvláště ohrožení podvody jsou </w:t>
      </w:r>
      <w:r>
        <w:rPr>
          <w:color w:val="B95C69"/>
        </w:rPr>
        <w:t xml:space="preserve">ti, </w:t>
      </w:r>
      <w:r>
        <w:rPr>
          <w:color w:val="A14D12"/>
        </w:rPr>
        <w:t>kteří</w:t>
      </w:r>
      <w:r>
        <w:rPr>
          <w:color w:val="B95C69"/>
        </w:rPr>
        <w:t xml:space="preserve"> jsou izolovaní a </w:t>
      </w:r>
      <w:r>
        <w:rPr>
          <w:color w:val="A14D12"/>
        </w:rPr>
        <w:t>své</w:t>
      </w:r>
      <w:r>
        <w:rPr>
          <w:color w:val="B95C69"/>
        </w:rPr>
        <w:t xml:space="preserve"> investice neprojednávají s ostatními</w:t>
      </w:r>
      <w:r>
        <w:t xml:space="preserve">. </w:t>
      </w:r>
      <w:r>
        <w:rPr>
          <w:color w:val="C4C8FA"/>
        </w:rPr>
        <w:t>Podvodníci</w:t>
      </w:r>
      <w:r>
        <w:t xml:space="preserve"> takové lidi vyhledávají - nebo si snaží zajistit, aby </w:t>
      </w:r>
      <w:r>
        <w:rPr>
          <w:color w:val="372A55"/>
        </w:rPr>
        <w:t>se</w:t>
      </w:r>
      <w:r>
        <w:t xml:space="preserve"> </w:t>
      </w:r>
      <w:r>
        <w:rPr>
          <w:color w:val="3F3610"/>
        </w:rPr>
        <w:t>jejich</w:t>
      </w:r>
      <w:r>
        <w:rPr>
          <w:color w:val="372A55"/>
        </w:rPr>
        <w:t xml:space="preserve"> oběti</w:t>
      </w:r>
      <w:r>
        <w:t xml:space="preserve"> izolovaly. Například </w:t>
      </w:r>
      <w:r>
        <w:rPr>
          <w:color w:val="D3A2C6"/>
        </w:rPr>
        <w:t>prodejci</w:t>
      </w:r>
      <w:r>
        <w:t xml:space="preserve"> mohou na výhradu, že dotyčný chce investici projednat s manželkou, zaútočit otázkou: "Kdo u vás v rodině nosí kalhoty?" Nebo </w:t>
      </w:r>
      <w:r>
        <w:rPr>
          <w:color w:val="719FFA"/>
        </w:rPr>
        <w:t xml:space="preserve">investorovi, </w:t>
      </w:r>
      <w:r>
        <w:rPr>
          <w:color w:val="0D841A"/>
        </w:rPr>
        <w:t>který</w:t>
      </w:r>
      <w:r>
        <w:rPr>
          <w:color w:val="719FFA"/>
        </w:rPr>
        <w:t xml:space="preserve"> se chce poradit se </w:t>
      </w:r>
      <w:r>
        <w:rPr>
          <w:color w:val="0D841A"/>
        </w:rPr>
        <w:t>svým</w:t>
      </w:r>
      <w:r>
        <w:rPr>
          <w:color w:val="719FFA"/>
        </w:rPr>
        <w:t xml:space="preserve"> účetním</w:t>
      </w:r>
      <w:r>
        <w:t xml:space="preserve">, řeknou: "Vypadáte jako </w:t>
      </w:r>
      <w:r>
        <w:rPr>
          <w:color w:val="4C5B32"/>
        </w:rPr>
        <w:t xml:space="preserve">člověk, </w:t>
      </w:r>
      <w:r>
        <w:rPr>
          <w:color w:val="9DB3B7"/>
        </w:rPr>
        <w:t>který</w:t>
      </w:r>
      <w:r>
        <w:rPr>
          <w:color w:val="4C5B32"/>
        </w:rPr>
        <w:t xml:space="preserve"> se dokáže rozhodnout sám</w:t>
      </w:r>
      <w:r>
        <w:t xml:space="preserve">." </w:t>
      </w:r>
      <w:r>
        <w:rPr>
          <w:color w:val="B14F8F"/>
        </w:rPr>
        <w:t>Tito podvodní umělci</w:t>
      </w:r>
      <w:r>
        <w:t xml:space="preserve"> se snaží odzbrojit </w:t>
      </w:r>
      <w:r>
        <w:rPr>
          <w:color w:val="747103"/>
        </w:rPr>
        <w:t>své</w:t>
      </w:r>
      <w:r>
        <w:rPr>
          <w:color w:val="9F816D"/>
        </w:rPr>
        <w:t xml:space="preserve"> oběti</w:t>
      </w:r>
      <w:r>
        <w:t xml:space="preserve"> kladením důrazu na podobnosti </w:t>
      </w:r>
      <w:r>
        <w:rPr>
          <w:color w:val="D26A5B"/>
        </w:rPr>
        <w:t>mezi nimi</w:t>
      </w:r>
      <w:r>
        <w:t xml:space="preserve">. </w:t>
      </w:r>
      <w:r>
        <w:rPr>
          <w:color w:val="8B934B"/>
        </w:rPr>
        <w:t xml:space="preserve">William Lynes, inženýr </w:t>
      </w:r>
      <w:r>
        <w:rPr>
          <w:color w:val="F98500"/>
        </w:rPr>
        <w:t>společnosti Lockheed Corp.</w:t>
      </w:r>
      <w:r>
        <w:rPr>
          <w:color w:val="8B934B"/>
        </w:rPr>
        <w:t xml:space="preserve"> v důchodu</w:t>
      </w:r>
      <w:r>
        <w:t xml:space="preserve">, říká, že </w:t>
      </w:r>
      <w:r>
        <w:rPr>
          <w:color w:val="002935"/>
        </w:rPr>
        <w:t>on</w:t>
      </w:r>
      <w:r>
        <w:rPr>
          <w:color w:val="D7F3FE"/>
        </w:rPr>
        <w:t xml:space="preserve"> a </w:t>
      </w:r>
      <w:r>
        <w:rPr>
          <w:color w:val="002935"/>
        </w:rPr>
        <w:t>jeho</w:t>
      </w:r>
      <w:r>
        <w:rPr>
          <w:color w:val="D7F3FE"/>
        </w:rPr>
        <w:t xml:space="preserve"> manželka Lily</w:t>
      </w:r>
      <w:r>
        <w:t xml:space="preserve"> začali být nakloněni investičním návrhům </w:t>
      </w:r>
      <w:r>
        <w:rPr>
          <w:color w:val="FCB899"/>
        </w:rPr>
        <w:t xml:space="preserve">podomního makléře </w:t>
      </w:r>
      <w:r>
        <w:rPr>
          <w:color w:val="1C0720"/>
        </w:rPr>
        <w:t>ze společnosti Stuart-James Co. v Atlantě</w:t>
      </w:r>
      <w:r>
        <w:t xml:space="preserve"> poté, co </w:t>
      </w:r>
      <w:r>
        <w:rPr>
          <w:color w:val="D7F3FE"/>
        </w:rPr>
        <w:t>jim</w:t>
      </w:r>
      <w:r>
        <w:t xml:space="preserve"> </w:t>
      </w:r>
      <w:r>
        <w:rPr>
          <w:color w:val="FCB899"/>
        </w:rPr>
        <w:t>makléř</w:t>
      </w:r>
      <w:r>
        <w:t xml:space="preserve"> řekl, že i </w:t>
      </w:r>
      <w:r>
        <w:rPr>
          <w:color w:val="FCB899"/>
        </w:rPr>
        <w:t>on</w:t>
      </w:r>
      <w:r>
        <w:t xml:space="preserve"> kdysi pracoval </w:t>
      </w:r>
      <w:r>
        <w:rPr>
          <w:color w:val="6B5F61"/>
        </w:rPr>
        <w:t>u společnosti Lockheed</w:t>
      </w:r>
      <w:r>
        <w:t xml:space="preserve">. </w:t>
      </w:r>
      <w:r>
        <w:rPr>
          <w:color w:val="D7F3FE"/>
        </w:rPr>
        <w:t>Lynesovi z Powder Springs ve státě Georgia</w:t>
      </w:r>
      <w:r>
        <w:t xml:space="preserve"> podali </w:t>
      </w:r>
      <w:r>
        <w:rPr>
          <w:color w:val="F98A9D"/>
        </w:rPr>
        <w:t>na Stuarta Jamese</w:t>
      </w:r>
      <w:r>
        <w:t xml:space="preserve"> žalobu u georgijského státního soudu ohledně údajného podvodu. Nyní čekají na arbitrážní řízení. Uvádějí, že </w:t>
      </w:r>
      <w:r>
        <w:rPr>
          <w:color w:val="D7F3FE"/>
        </w:rPr>
        <w:t>je</w:t>
      </w:r>
      <w:r>
        <w:t xml:space="preserve"> </w:t>
      </w:r>
      <w:r>
        <w:rPr>
          <w:color w:val="FCB899"/>
        </w:rPr>
        <w:t>makléř</w:t>
      </w:r>
      <w:r>
        <w:t xml:space="preserve"> často zval na oběd. Naléhal </w:t>
      </w:r>
      <w:r>
        <w:rPr>
          <w:color w:val="D7F3FE"/>
        </w:rPr>
        <w:t>na ně</w:t>
      </w:r>
      <w:r>
        <w:t xml:space="preserve">, aby </w:t>
      </w:r>
      <w:r>
        <w:rPr>
          <w:color w:val="FCB899"/>
        </w:rPr>
        <w:t>ho</w:t>
      </w:r>
      <w:r>
        <w:t xml:space="preserve"> doporučili </w:t>
      </w:r>
      <w:r>
        <w:rPr>
          <w:color w:val="9B72C2"/>
        </w:rPr>
        <w:t>svým</w:t>
      </w:r>
      <w:r>
        <w:rPr>
          <w:color w:val="A6919D"/>
        </w:rPr>
        <w:t xml:space="preserve"> přátelům, </w:t>
      </w:r>
      <w:r>
        <w:rPr>
          <w:color w:val="2C3729"/>
        </w:rPr>
        <w:t>kteří</w:t>
      </w:r>
      <w:r>
        <w:rPr>
          <w:color w:val="A6919D"/>
        </w:rPr>
        <w:t xml:space="preserve"> rovněž přišli o peníze</w:t>
      </w:r>
      <w:r>
        <w:t xml:space="preserve">. (Donald Trinen, právní zástupce </w:t>
      </w:r>
      <w:r>
        <w:rPr>
          <w:color w:val="F98A9D"/>
        </w:rPr>
        <w:t>podomní makléřské společnosti</w:t>
      </w:r>
      <w:r>
        <w:t xml:space="preserve">, obvinění z podvodu popírá a uvádí, že </w:t>
      </w:r>
      <w:r>
        <w:rPr>
          <w:color w:val="D7F3FE"/>
        </w:rPr>
        <w:t>Lynesovi</w:t>
      </w:r>
      <w:r>
        <w:t xml:space="preserve"> byli obeznámeni s tím, že se pouštějí do vysoce rizikových investic.) </w:t>
      </w:r>
      <w:r>
        <w:rPr>
          <w:color w:val="D7C70B"/>
        </w:rPr>
        <w:t>V případě těchto lidí</w:t>
      </w:r>
      <w:r>
        <w:t xml:space="preserve"> není neobvyklé, že rozesílají fotografie </w:t>
      </w:r>
      <w:r>
        <w:rPr>
          <w:color w:val="D7C70B"/>
        </w:rPr>
        <w:t>sebe</w:t>
      </w:r>
      <w:r>
        <w:t xml:space="preserve"> nebo </w:t>
      </w:r>
      <w:r>
        <w:rPr>
          <w:color w:val="D7C70B"/>
        </w:rPr>
        <w:t>své</w:t>
      </w:r>
      <w:r>
        <w:t xml:space="preserve"> rodiny, aby se </w:t>
      </w:r>
      <w:r>
        <w:rPr>
          <w:color w:val="D7C70B"/>
        </w:rPr>
        <w:t>svým</w:t>
      </w:r>
      <w:r>
        <w:t xml:space="preserve"> klientům vlichotili," říká Terree Bowers, vedoucí hlavního oddělení pro podvody amerického úřadu státního zastupitelství v </w:t>
      </w:r>
      <w:r>
        <w:rPr>
          <w:color w:val="9F9992"/>
        </w:rPr>
        <w:t>Los Angeles</w:t>
      </w:r>
      <w:r>
        <w:t xml:space="preserve">. "Vídáme </w:t>
      </w:r>
      <w:r>
        <w:rPr>
          <w:color w:val="EFFBD0"/>
        </w:rPr>
        <w:t xml:space="preserve">případy, </w:t>
      </w:r>
      <w:r>
        <w:rPr>
          <w:color w:val="FDE2F1"/>
        </w:rPr>
        <w:t>kdy</w:t>
      </w:r>
      <w:r>
        <w:rPr>
          <w:color w:val="EFFBD0"/>
        </w:rPr>
        <w:t xml:space="preserve"> </w:t>
      </w:r>
      <w:r>
        <w:rPr>
          <w:color w:val="923A52"/>
        </w:rPr>
        <w:t>prodejci</w:t>
      </w:r>
      <w:r>
        <w:rPr>
          <w:color w:val="EFFBD0"/>
        </w:rPr>
        <w:t xml:space="preserve"> ovlivní přízvuk </w:t>
      </w:r>
      <w:r>
        <w:rPr>
          <w:color w:val="5140A7"/>
        </w:rPr>
        <w:t xml:space="preserve">oblasti země, </w:t>
      </w:r>
      <w:r>
        <w:rPr>
          <w:color w:val="BC14FD"/>
        </w:rPr>
        <w:t>kde</w:t>
      </w:r>
      <w:r>
        <w:rPr>
          <w:color w:val="5140A7"/>
        </w:rPr>
        <w:t xml:space="preserve"> působí</w:t>
      </w:r>
      <w:r>
        <w:t xml:space="preserve">. Pro obchod všechno." Odborníci uvádějí, že ať je konkrétní slabé místo jedince jakékoli, klíčové je správné načasování. </w:t>
      </w:r>
      <w:r>
        <w:rPr>
          <w:color w:val="6D706C"/>
        </w:rPr>
        <w:t>Lidé</w:t>
      </w:r>
      <w:r>
        <w:t xml:space="preserve"> mohou být obzvláště zranitelní vůči podvodným řečem tehdy, nacházejí-li se ve vážné životní situaci. "Někdy, když </w:t>
      </w:r>
      <w:r>
        <w:rPr>
          <w:color w:val="0007C4"/>
        </w:rPr>
        <w:t>lidé</w:t>
      </w:r>
      <w:r>
        <w:t xml:space="preserve"> provádějí zásadní změny, odcházejí ze zaměstnání, stěhují se někam jinam, ztrácejí </w:t>
      </w:r>
      <w:r>
        <w:rPr>
          <w:color w:val="0007C4"/>
        </w:rPr>
        <w:t>své</w:t>
      </w:r>
      <w:r>
        <w:t xml:space="preserve"> opěrné body," uvádí </w:t>
      </w:r>
      <w:r>
        <w:rPr>
          <w:color w:val="C6A62F"/>
        </w:rPr>
        <w:t xml:space="preserve">Maury Elvekrog, vystudovaný psycholog, </w:t>
      </w:r>
      <w:r>
        <w:rPr>
          <w:color w:val="000C14"/>
        </w:rPr>
        <w:t>který</w:t>
      </w:r>
      <w:r>
        <w:rPr>
          <w:color w:val="C6A62F"/>
        </w:rPr>
        <w:t xml:space="preserve"> nyní působí jako investiční poradce a vedoucí v investičně-poradenské společnosti Seger-Elvekrog Inc. v Birminghamu ve státě Michigan</w:t>
      </w:r>
      <w:r>
        <w:t xml:space="preserve">. "Mohou citlivě reagovat </w:t>
      </w:r>
      <w:r>
        <w:rPr>
          <w:color w:val="904431"/>
        </w:rPr>
        <w:t>na nějakou písničku</w:t>
      </w:r>
      <w:r>
        <w:t xml:space="preserve"> a když </w:t>
      </w:r>
      <w:r>
        <w:rPr>
          <w:color w:val="904431"/>
        </w:rPr>
        <w:t>ji</w:t>
      </w:r>
      <w:r>
        <w:t xml:space="preserve"> uslyší v pravý čas, zatancují si." </w:t>
      </w:r>
      <w:r>
        <w:rPr>
          <w:color w:val="600013"/>
        </w:rPr>
        <w:t>Lidé</w:t>
      </w:r>
      <w:r>
        <w:t xml:space="preserve"> jsou samozřejmě citlivější tehdy, potřebují-li peníze - například </w:t>
      </w:r>
      <w:r>
        <w:rPr>
          <w:color w:val="1C1B08"/>
        </w:rPr>
        <w:t xml:space="preserve">důchodci snažící se zvýšit </w:t>
      </w:r>
      <w:r>
        <w:rPr>
          <w:color w:val="693955"/>
        </w:rPr>
        <w:t>svůj</w:t>
      </w:r>
      <w:r>
        <w:rPr>
          <w:color w:val="1C1B08"/>
        </w:rPr>
        <w:t xml:space="preserve"> pevný příjem</w:t>
      </w:r>
      <w:r>
        <w:t xml:space="preserve"> nebo </w:t>
      </w:r>
      <w:r>
        <w:rPr>
          <w:color w:val="5E7C99"/>
        </w:rPr>
        <w:t>rodiče obávající se, jak zaplatí výdaje na středoškolské studium dítěte</w:t>
      </w:r>
      <w:r>
        <w:t xml:space="preserve">. "Takovíto lidé nemusejí být hned hloupí nebo naivní. </w:t>
      </w:r>
      <w:r>
        <w:rPr>
          <w:color w:val="6C6E82"/>
        </w:rPr>
        <w:t>Téměř všichni z nás se ve srovnatelných situacích mohou určitým způsobem stát oběťmi</w:t>
      </w:r>
      <w:r>
        <w:t xml:space="preserve">," tvrdí Jerald Jellison, profesor psychologie na Jihokalifornské univerzitě v </w:t>
      </w:r>
      <w:r>
        <w:rPr>
          <w:color w:val="9F9992"/>
        </w:rPr>
        <w:t>Los Angeles</w:t>
      </w:r>
      <w:r>
        <w:t xml:space="preserve">. </w:t>
      </w:r>
      <w:r>
        <w:rPr>
          <w:color w:val="D0AFB3"/>
        </w:rPr>
        <w:t>Nick Cortese</w:t>
      </w:r>
      <w:r>
        <w:t xml:space="preserve"> se domnívá, že právě </w:t>
      </w:r>
      <w:r>
        <w:rPr>
          <w:color w:val="6C6E82"/>
        </w:rPr>
        <w:t>to</w:t>
      </w:r>
      <w:r>
        <w:t xml:space="preserve"> se stalo </w:t>
      </w:r>
      <w:r>
        <w:rPr>
          <w:color w:val="D0AFB3"/>
        </w:rPr>
        <w:t>jemu</w:t>
      </w:r>
      <w:r>
        <w:t xml:space="preserve">. </w:t>
      </w:r>
      <w:r>
        <w:rPr>
          <w:color w:val="493B36"/>
        </w:rPr>
        <w:t>33 letý Nick Cortese, inženýr společnosti Delta Air Lines</w:t>
      </w:r>
      <w:r>
        <w:rPr>
          <w:color w:val="AC93CE"/>
        </w:rPr>
        <w:t xml:space="preserve">, investoval asi 2000 dolarů do levné emise </w:t>
      </w:r>
      <w:r>
        <w:rPr>
          <w:color w:val="C4BA9C"/>
        </w:rPr>
        <w:t xml:space="preserve">prostřednictvím makléře, </w:t>
      </w:r>
      <w:r>
        <w:rPr>
          <w:color w:val="09C4B8"/>
        </w:rPr>
        <w:t>který</w:t>
      </w:r>
      <w:r>
        <w:rPr>
          <w:color w:val="C4BA9C"/>
        </w:rPr>
        <w:t xml:space="preserve"> </w:t>
      </w:r>
      <w:r>
        <w:rPr>
          <w:color w:val="69A5B8"/>
        </w:rPr>
        <w:t>mu</w:t>
      </w:r>
      <w:r>
        <w:rPr>
          <w:color w:val="C4BA9C"/>
        </w:rPr>
        <w:t xml:space="preserve"> sliboval rychlou návratnost</w:t>
      </w:r>
      <w:r>
        <w:t xml:space="preserve">. "Šetřili jsme na koupi domu a </w:t>
      </w:r>
      <w:r>
        <w:rPr>
          <w:color w:val="D0AFB3"/>
        </w:rPr>
        <w:t>má</w:t>
      </w:r>
      <w:r>
        <w:t xml:space="preserve"> žena byla těhotná," říká </w:t>
      </w:r>
      <w:r>
        <w:rPr>
          <w:color w:val="D0AFB3"/>
        </w:rPr>
        <w:t>Nick Cortese</w:t>
      </w:r>
      <w:r>
        <w:t xml:space="preserve">. "Bylo krátce před vánočními svátky a </w:t>
      </w:r>
      <w:r>
        <w:rPr>
          <w:color w:val="D0AFB3"/>
        </w:rPr>
        <w:t>mě</w:t>
      </w:r>
      <w:r>
        <w:t xml:space="preserve"> napadlo, že by se </w:t>
      </w:r>
      <w:r>
        <w:rPr>
          <w:color w:val="374869"/>
        </w:rPr>
        <w:t>nám</w:t>
      </w:r>
      <w:r>
        <w:t xml:space="preserve"> nějaké peníze navíc hodily." </w:t>
      </w:r>
      <w:r>
        <w:rPr>
          <w:color w:val="AC93CE"/>
        </w:rPr>
        <w:t>Investice</w:t>
      </w:r>
      <w:r>
        <w:t xml:space="preserve"> má dnes hodnotu asi 130 dolarů. "Možná to jen bylo zranitelné období," uvažuje </w:t>
      </w:r>
      <w:r>
        <w:rPr>
          <w:color w:val="D0AFB3"/>
        </w:rPr>
        <w:t>Nick Cortese</w:t>
      </w:r>
      <w:r>
        <w:t xml:space="preserve">. "Možná bych </w:t>
      </w:r>
      <w:r>
        <w:rPr>
          <w:color w:val="AC93CE"/>
        </w:rPr>
        <w:t>to</w:t>
      </w:r>
      <w:r>
        <w:t xml:space="preserve"> druhý den, nebo třeba jen o hodinu později neudělal." Paní Branniganová je stálou reportérkou atlantské kanceláře časopisu Wall Street Journal.</w:t>
      </w:r>
    </w:p>
    <w:p>
      <w:r>
        <w:rPr>
          <w:b/>
        </w:rPr>
        <w:t>Document number 1275</w:t>
      </w:r>
    </w:p>
    <w:p>
      <w:r>
        <w:rPr>
          <w:b/>
        </w:rPr>
        <w:t>Document identifier: wsj1573-001</w:t>
      </w:r>
    </w:p>
    <w:p>
      <w:r>
        <w:rPr>
          <w:color w:val="310106"/>
        </w:rPr>
        <w:t xml:space="preserve">Ceny za místo </w:t>
      </w:r>
      <w:r>
        <w:rPr>
          <w:color w:val="04640D"/>
        </w:rPr>
        <w:t>na Newyorské burze cenných papírů</w:t>
      </w:r>
      <w:r>
        <w:t xml:space="preserve"> se poté, co již dříve v tomto měsíci dosáhly čtyřletého minima, trochu vzpamatovávají. Dvě místa </w:t>
      </w:r>
      <w:r>
        <w:rPr>
          <w:color w:val="FEFB0A"/>
        </w:rPr>
        <w:t>na Newyorské burze</w:t>
      </w:r>
      <w:r>
        <w:t xml:space="preserve"> byla včera prodána za 455000 a potom za 500000 dolarů. Předchozí prodej 17. října činil 436000 dolarů, přičemž naposledy byly ceny takto nízké </w:t>
      </w:r>
      <w:r>
        <w:rPr>
          <w:color w:val="FB5514"/>
        </w:rPr>
        <w:t xml:space="preserve">v listopadu 1985, </w:t>
      </w:r>
      <w:r>
        <w:rPr>
          <w:color w:val="E115C0"/>
        </w:rPr>
        <w:t>kdy</w:t>
      </w:r>
      <w:r>
        <w:rPr>
          <w:color w:val="FB5514"/>
        </w:rPr>
        <w:t xml:space="preserve"> se místo prodávalo za 425000 dolarů</w:t>
      </w:r>
      <w:r>
        <w:t>. Ceny dosáhly maxima v září 1987 na hodnotě 1150 00 dolarů. Místa jsou v současné době stanovena na 430000 dolarů při nabídce a na požadovaných 535000 dolarů.</w:t>
      </w:r>
    </w:p>
    <w:p>
      <w:r>
        <w:rPr>
          <w:b/>
        </w:rPr>
        <w:t>Document number 1276</w:t>
      </w:r>
    </w:p>
    <w:p>
      <w:r>
        <w:rPr>
          <w:b/>
        </w:rPr>
        <w:t>Document identifier: wsj1574-001</w:t>
      </w:r>
    </w:p>
    <w:p>
      <w:r>
        <w:rPr>
          <w:color w:val="310106"/>
        </w:rPr>
        <w:t>Hon na lišky</w:t>
      </w:r>
      <w:r>
        <w:t xml:space="preserve"> byl označen jako nepopsatelná honba za nepoživatelným, ale alespoň je </w:t>
      </w:r>
      <w:r>
        <w:rPr>
          <w:color w:val="310106"/>
        </w:rPr>
        <w:t>to</w:t>
      </w:r>
      <w:r>
        <w:t xml:space="preserve"> </w:t>
      </w:r>
      <w:r>
        <w:rPr>
          <w:color w:val="04640D"/>
        </w:rPr>
        <w:t>sportování</w:t>
      </w:r>
      <w:r>
        <w:t xml:space="preserve">. Alespoň má trochu </w:t>
      </w:r>
      <w:r>
        <w:rPr>
          <w:color w:val="FEFB0A"/>
        </w:rPr>
        <w:t>spád</w:t>
      </w:r>
      <w:r>
        <w:t xml:space="preserve">. </w:t>
      </w:r>
      <w:r>
        <w:rPr>
          <w:color w:val="FB5514"/>
        </w:rPr>
        <w:t xml:space="preserve">Většina </w:t>
      </w:r>
      <w:r>
        <w:rPr>
          <w:color w:val="E115C0"/>
        </w:rPr>
        <w:t>z nás</w:t>
      </w:r>
      <w:r>
        <w:t xml:space="preserve"> musí trávit </w:t>
      </w:r>
      <w:r>
        <w:rPr>
          <w:color w:val="00587F"/>
        </w:rPr>
        <w:t>čas</w:t>
      </w:r>
      <w:r>
        <w:t xml:space="preserve"> </w:t>
      </w:r>
      <w:r>
        <w:rPr>
          <w:color w:val="0BC582"/>
        </w:rPr>
        <w:t xml:space="preserve">činnostmi, </w:t>
      </w:r>
      <w:r>
        <w:rPr>
          <w:color w:val="FEB8C8"/>
        </w:rPr>
        <w:t>které</w:t>
      </w:r>
      <w:r>
        <w:rPr>
          <w:color w:val="0BC582"/>
        </w:rPr>
        <w:t xml:space="preserve"> nic </w:t>
      </w:r>
      <w:r>
        <w:rPr>
          <w:color w:val="9E8317"/>
        </w:rPr>
        <w:t>z toho</w:t>
      </w:r>
      <w:r>
        <w:rPr>
          <w:color w:val="0BC582"/>
        </w:rPr>
        <w:t xml:space="preserve"> nedovolují</w:t>
      </w:r>
      <w:r>
        <w:t xml:space="preserve">, jednotvárnými povinnostmi spíš než radostmi. Například </w:t>
      </w:r>
      <w:r>
        <w:rPr>
          <w:color w:val="01190F"/>
        </w:rPr>
        <w:t xml:space="preserve">snahou koupit </w:t>
      </w:r>
      <w:r>
        <w:rPr>
          <w:color w:val="847D81"/>
        </w:rPr>
        <w:t>si</w:t>
      </w:r>
      <w:r>
        <w:rPr>
          <w:color w:val="01190F"/>
        </w:rPr>
        <w:t xml:space="preserve"> životní pojištění</w:t>
      </w:r>
      <w:r>
        <w:t xml:space="preserve">, tedy úsilím značně postrádajícím spád. Nazvěte </w:t>
      </w:r>
      <w:r>
        <w:rPr>
          <w:color w:val="01190F"/>
        </w:rPr>
        <w:t>to</w:t>
      </w:r>
      <w:r>
        <w:t xml:space="preserve"> dezinformované plahočení za nepochopitelným. Dříve či později však většina </w:t>
      </w:r>
      <w:r>
        <w:rPr>
          <w:color w:val="58018B"/>
        </w:rPr>
        <w:t>z nás</w:t>
      </w:r>
      <w:r>
        <w:t xml:space="preserve"> bude muset o životním pojištění přemýšlet, stejně jako musíme často myslet na to, abychom </w:t>
      </w:r>
      <w:r>
        <w:rPr>
          <w:color w:val="58018B"/>
        </w:rPr>
        <w:t>si</w:t>
      </w:r>
      <w:r>
        <w:t xml:space="preserve"> nechali udělat výplň zubního kořenového kanálku. A </w:t>
      </w:r>
      <w:r>
        <w:rPr>
          <w:color w:val="B70639"/>
        </w:rPr>
        <w:t>můj</w:t>
      </w:r>
      <w:r>
        <w:t xml:space="preserve"> čas přišel. Je </w:t>
      </w:r>
      <w:r>
        <w:rPr>
          <w:color w:val="B70639"/>
        </w:rPr>
        <w:t>mi</w:t>
      </w:r>
      <w:r>
        <w:t xml:space="preserve"> 33, jsem vdaná, bezdětná a živím se psaním příběhů, jako je tenhle. Kdysi dávno prodejci životního pojištění útočili na hlavy domácností, tedy na muže, ale </w:t>
      </w:r>
      <w:r>
        <w:rPr>
          <w:color w:val="703B01"/>
        </w:rPr>
        <w:t>u nás</w:t>
      </w:r>
      <w:r>
        <w:rPr>
          <w:color w:val="F7F1DF"/>
        </w:rPr>
        <w:t xml:space="preserve"> vyděláváme oba</w:t>
      </w:r>
      <w:r>
        <w:t xml:space="preserve"> a jsme </w:t>
      </w:r>
      <w:r>
        <w:rPr>
          <w:color w:val="F7F1DF"/>
        </w:rPr>
        <w:t>na to</w:t>
      </w:r>
      <w:r>
        <w:t xml:space="preserve"> zvyklí. Takže kdyby se </w:t>
      </w:r>
      <w:r>
        <w:rPr>
          <w:color w:val="B70639"/>
        </w:rPr>
        <w:t>mi</w:t>
      </w:r>
      <w:r>
        <w:t xml:space="preserve"> něco stalo, ráda bych </w:t>
      </w:r>
      <w:r>
        <w:rPr>
          <w:color w:val="B70639"/>
        </w:rPr>
        <w:t>za sebou</w:t>
      </w:r>
      <w:r>
        <w:t xml:space="preserve"> nechala dost na to, aby byl </w:t>
      </w:r>
      <w:r>
        <w:rPr>
          <w:color w:val="118B8A"/>
        </w:rPr>
        <w:t>můj</w:t>
      </w:r>
      <w:r>
        <w:rPr>
          <w:color w:val="4AFEFA"/>
        </w:rPr>
        <w:t xml:space="preserve"> 33 letý manžel</w:t>
      </w:r>
      <w:r>
        <w:t xml:space="preserve"> schopen splatit hypotéku a některé další dluhy (ale, připouštím, zase ne </w:t>
      </w:r>
      <w:r>
        <w:rPr>
          <w:color w:val="FCB164"/>
        </w:rPr>
        <w:t>tolik, abych</w:t>
      </w:r>
      <w:r>
        <w:t xml:space="preserve"> </w:t>
      </w:r>
      <w:r>
        <w:rPr>
          <w:color w:val="796EE6"/>
        </w:rPr>
        <w:t>potenciální druhou manželku uvrhla do náručí luxusu</w:t>
      </w:r>
      <w:r>
        <w:t xml:space="preserve">). Když si to spočítám, možná by stačilo 100000 až 150000 dolarů, ale vzhledem k tomu, že netuším, jaký druh pojistky bych chtěla, dívala jsem se na bezpočet produktů celé řady společností - a zabředla jsem do džungle hatmatilky. Za posledních deset nebo dvacet let, zatímco jsem přemýšlela o honech na lišky, pojišťovací průmysl vychrlil neuvěřitelné množství produktů, variací produktů a variací variací. Kromě termínové životní pojistky a celoživotní pojistky (staré dobré trvalky), teď máme i univerzální životní pojistku, univerzální variabilní životní pojistku, flexibilní přizpůsobitelnou univerzální životní pojistku, pojistky s výhodami za vytrvalost, pojistky ověnčené exotickými pojistnými dodatky, pojistky s výnosem za života a tak dále. Co dělat? Nejdřív zobecňujme. Po odstranění všech pojistných dodatků, speciálních provizí a dalších kudrlinek lze pojistky stále rozdělit do dvou velkých kategorií: </w:t>
      </w:r>
      <w:r>
        <w:rPr>
          <w:color w:val="000D2C"/>
        </w:rPr>
        <w:t xml:space="preserve">na tzv. čistá pojištění, </w:t>
      </w:r>
      <w:r>
        <w:rPr>
          <w:color w:val="53495F"/>
        </w:rPr>
        <w:t>která</w:t>
      </w:r>
      <w:r>
        <w:rPr>
          <w:color w:val="000D2C"/>
        </w:rPr>
        <w:t xml:space="preserve"> ve smlouvě nemají žádnou peněžní hodnotu a vyplácejí se pouze při úmrtí</w:t>
      </w:r>
      <w:r>
        <w:t xml:space="preserve">, a </w:t>
      </w:r>
      <w:r>
        <w:rPr>
          <w:color w:val="F95475"/>
        </w:rPr>
        <w:t xml:space="preserve">na trvalá pojištění, </w:t>
      </w:r>
      <w:r>
        <w:rPr>
          <w:color w:val="61FC03"/>
        </w:rPr>
        <w:t>která</w:t>
      </w:r>
      <w:r>
        <w:rPr>
          <w:color w:val="F95475"/>
        </w:rPr>
        <w:t xml:space="preserve"> ve smlouvě zaručují nejen peněžní dávku při úmrtí, ale rovněž i </w:t>
      </w:r>
      <w:r>
        <w:rPr>
          <w:color w:val="5D9608"/>
        </w:rPr>
        <w:t xml:space="preserve">peněžní hodnotu, </w:t>
      </w:r>
      <w:r>
        <w:rPr>
          <w:color w:val="DE98FD"/>
        </w:rPr>
        <w:t>jež</w:t>
      </w:r>
      <w:r>
        <w:rPr>
          <w:color w:val="5D9608"/>
        </w:rPr>
        <w:t xml:space="preserve"> může být využita různými způsoby ještě za života </w:t>
      </w:r>
      <w:r>
        <w:rPr>
          <w:color w:val="98A088"/>
        </w:rPr>
        <w:t>pojištěnce</w:t>
      </w:r>
      <w:r>
        <w:t xml:space="preserve">. Pokud potřebujete pouze zajištění peněžní dávky pro případ úmrtí, </w:t>
      </w:r>
      <w:r>
        <w:rPr>
          <w:color w:val="4F584E"/>
        </w:rPr>
        <w:t>čisté pojištění - termínovaná pojistka</w:t>
      </w:r>
      <w:r>
        <w:t xml:space="preserve"> - </w:t>
      </w:r>
      <w:r>
        <w:rPr>
          <w:color w:val="248AD0"/>
        </w:rPr>
        <w:t>vám</w:t>
      </w:r>
      <w:r>
        <w:t xml:space="preserve"> za normálních okolností zajistí maximální zhodnocení </w:t>
      </w:r>
      <w:r>
        <w:rPr>
          <w:color w:val="248AD0"/>
        </w:rPr>
        <w:t>vašich</w:t>
      </w:r>
      <w:r>
        <w:t xml:space="preserve"> peněz. Je mnohem levnější než trvalé pojištění zakoupené ve stejném věku. Jenže "termínované" znamená přesně toto; pojistka je sestavená pouze </w:t>
      </w:r>
      <w:r>
        <w:rPr>
          <w:color w:val="5C5300"/>
        </w:rPr>
        <w:t>pro přesné časové období</w:t>
      </w:r>
      <w:r>
        <w:t xml:space="preserve">, a </w:t>
      </w:r>
      <w:r>
        <w:rPr>
          <w:color w:val="5C5300"/>
        </w:rPr>
        <w:t>to</w:t>
      </w:r>
      <w:r>
        <w:t xml:space="preserve"> když vyprší, je třeba obnovit. Zároveň může být sjednáno, že </w:t>
      </w:r>
      <w:r>
        <w:rPr>
          <w:color w:val="9F6551"/>
        </w:rPr>
        <w:t>pojištěnec</w:t>
      </w:r>
      <w:r>
        <w:t xml:space="preserve"> musí před obnovením absolvovat </w:t>
      </w:r>
      <w:r>
        <w:rPr>
          <w:color w:val="BCFEC6"/>
        </w:rPr>
        <w:t>další lékařské vyšetření</w:t>
      </w:r>
      <w:r>
        <w:t xml:space="preserve">; </w:t>
      </w:r>
      <w:r>
        <w:rPr>
          <w:color w:val="932C70"/>
        </w:rPr>
        <w:t>pokud neprojdete</w:t>
      </w:r>
      <w:r>
        <w:t xml:space="preserve"> - </w:t>
      </w:r>
      <w:r>
        <w:rPr>
          <w:color w:val="932C70"/>
        </w:rPr>
        <w:t>což</w:t>
      </w:r>
      <w:r>
        <w:t xml:space="preserve"> znamená, že potřebujete pojištění víc než kdy jindy - možná </w:t>
      </w:r>
      <w:r>
        <w:rPr>
          <w:color w:val="2B1B04"/>
        </w:rPr>
        <w:t>si</w:t>
      </w:r>
      <w:r>
        <w:t xml:space="preserve"> </w:t>
      </w:r>
      <w:r>
        <w:rPr>
          <w:color w:val="B5AFC4"/>
        </w:rPr>
        <w:t>ho</w:t>
      </w:r>
      <w:r>
        <w:t xml:space="preserve"> nebudete moci koupit. A i když jste zdraví a můžete pojištění obnovit, pojistné se prudce zvýší, protože jste zestárli. </w:t>
      </w:r>
      <w:r>
        <w:rPr>
          <w:color w:val="D4C67A"/>
        </w:rPr>
        <w:t>Takže termínované pojištění nemusí být tak levné, jak se zdá</w:t>
      </w:r>
      <w:r>
        <w:t xml:space="preserve">. Existuje pestrá škála variant termínovaného pojištění: pojistky určené pro splacení dluhu na hypotéce, termínované pojistné dodatky přičleněné k trvalému pojištění a řada dalších. </w:t>
      </w:r>
      <w:r>
        <w:rPr>
          <w:color w:val="AE7AA1"/>
        </w:rPr>
        <w:t xml:space="preserve">Jedna varianta, </w:t>
      </w:r>
      <w:r>
        <w:rPr>
          <w:color w:val="C2A393"/>
        </w:rPr>
        <w:t>která</w:t>
      </w:r>
      <w:r>
        <w:rPr>
          <w:color w:val="AE7AA1"/>
        </w:rPr>
        <w:t xml:space="preserve"> se </w:t>
      </w:r>
      <w:r>
        <w:rPr>
          <w:color w:val="0232FD"/>
        </w:rPr>
        <w:t>mi</w:t>
      </w:r>
      <w:r>
        <w:rPr>
          <w:color w:val="AE7AA1"/>
        </w:rPr>
        <w:t xml:space="preserve"> zpočátku líbila</w:t>
      </w:r>
      <w:r>
        <w:t xml:space="preserve">, byla </w:t>
      </w:r>
      <w:r>
        <w:rPr>
          <w:color w:val="6A3A35"/>
        </w:rPr>
        <w:t xml:space="preserve">pojistka "Chytré peníze na termínované životní pojistce" ("Money Smart Term Life")nabízená držitelům kreditních karet </w:t>
      </w:r>
      <w:r>
        <w:rPr>
          <w:color w:val="BA6801"/>
        </w:rPr>
        <w:t>mateřské společnosti</w:t>
      </w:r>
      <w:r>
        <w:rPr>
          <w:color w:val="6A3A35"/>
        </w:rPr>
        <w:t xml:space="preserve"> </w:t>
      </w:r>
      <w:r>
        <w:rPr>
          <w:color w:val="168E5C"/>
        </w:rPr>
        <w:t xml:space="preserve">společností Amex Life Insurance Co., jednotkou </w:t>
      </w:r>
      <w:r>
        <w:rPr>
          <w:color w:val="16C0D0"/>
        </w:rPr>
        <w:t>společnosti American Express</w:t>
      </w:r>
      <w:r>
        <w:t xml:space="preserve">. Když jsem si </w:t>
      </w:r>
      <w:r>
        <w:rPr>
          <w:color w:val="6A3A35"/>
        </w:rPr>
        <w:t>ji</w:t>
      </w:r>
      <w:r>
        <w:t xml:space="preserve"> však pečlivě prohlédla, přemýšlela jsem, zda </w:t>
      </w:r>
      <w:r>
        <w:rPr>
          <w:color w:val="6A3A35"/>
        </w:rPr>
        <w:t>tato pojistka</w:t>
      </w:r>
      <w:r>
        <w:t xml:space="preserve"> vůbec dává smysl. </w:t>
      </w:r>
      <w:r>
        <w:rPr>
          <w:color w:val="C62100"/>
        </w:rPr>
        <w:t>Společnost Amex</w:t>
      </w:r>
      <w:r>
        <w:t xml:space="preserve"> uváděla, </w:t>
      </w:r>
      <w:r>
        <w:rPr>
          <w:color w:val="014347"/>
        </w:rPr>
        <w:t xml:space="preserve">že </w:t>
      </w:r>
      <w:r>
        <w:rPr>
          <w:color w:val="233809"/>
        </w:rPr>
        <w:t>mi</w:t>
      </w:r>
      <w:r>
        <w:rPr>
          <w:color w:val="014347"/>
        </w:rPr>
        <w:t xml:space="preserve"> bude účtovat 576 dolarů ročně </w:t>
      </w:r>
      <w:r>
        <w:rPr>
          <w:color w:val="42083B"/>
        </w:rPr>
        <w:t>za pojištění ke krytí 100000 dolarů</w:t>
      </w:r>
      <w:r>
        <w:rPr>
          <w:color w:val="014347"/>
        </w:rPr>
        <w:t xml:space="preserve"> - a že </w:t>
      </w:r>
      <w:r>
        <w:rPr>
          <w:color w:val="233809"/>
        </w:rPr>
        <w:t>mi</w:t>
      </w:r>
      <w:r>
        <w:rPr>
          <w:color w:val="014347"/>
        </w:rPr>
        <w:t xml:space="preserve"> vrátí </w:t>
      </w:r>
      <w:r>
        <w:rPr>
          <w:color w:val="82785D"/>
        </w:rPr>
        <w:t xml:space="preserve">všechno pojistné, </w:t>
      </w:r>
      <w:r>
        <w:rPr>
          <w:color w:val="023087"/>
        </w:rPr>
        <w:t>které</w:t>
      </w:r>
      <w:r>
        <w:rPr>
          <w:color w:val="82785D"/>
        </w:rPr>
        <w:t xml:space="preserve"> jsem zaplatila, když </w:t>
      </w:r>
      <w:r>
        <w:rPr>
          <w:color w:val="B7DAD2"/>
        </w:rPr>
        <w:t>pojistku</w:t>
      </w:r>
      <w:r>
        <w:rPr>
          <w:color w:val="82785D"/>
        </w:rPr>
        <w:t xml:space="preserve"> po 10 letech zruším</w:t>
      </w:r>
      <w:r>
        <w:t xml:space="preserve">. </w:t>
      </w:r>
      <w:r>
        <w:rPr>
          <w:color w:val="014347"/>
        </w:rPr>
        <w:t>To</w:t>
      </w:r>
      <w:r>
        <w:t xml:space="preserve"> zní skvěle - nebo ne? </w:t>
      </w:r>
      <w:r>
        <w:rPr>
          <w:color w:val="196956"/>
        </w:rPr>
        <w:t>Zaprvé, kdybych</w:t>
      </w:r>
      <w:r>
        <w:t xml:space="preserve"> </w:t>
      </w:r>
      <w:r>
        <w:rPr>
          <w:color w:val="8C41BB"/>
        </w:rPr>
        <w:t>ho</w:t>
      </w:r>
      <w:r>
        <w:rPr>
          <w:color w:val="ECEDFE"/>
        </w:rPr>
        <w:t xml:space="preserve"> zrušila, už bych neměla žádné pojištění</w:t>
      </w:r>
      <w:r>
        <w:t xml:space="preserve">, </w:t>
      </w:r>
      <w:r>
        <w:rPr>
          <w:color w:val="2B2D32"/>
        </w:rPr>
        <w:t>což</w:t>
      </w:r>
      <w:r>
        <w:t xml:space="preserve"> není bezvýznamná úvaha. Zadruhé, </w:t>
      </w:r>
      <w:r>
        <w:rPr>
          <w:color w:val="94C661"/>
        </w:rPr>
        <w:t xml:space="preserve">5760 dolarů, </w:t>
      </w:r>
      <w:r>
        <w:rPr>
          <w:color w:val="F8907D"/>
        </w:rPr>
        <w:t>které</w:t>
      </w:r>
      <w:r>
        <w:rPr>
          <w:color w:val="94C661"/>
        </w:rPr>
        <w:t xml:space="preserve"> bych dostala zpátky</w:t>
      </w:r>
      <w:r>
        <w:t xml:space="preserve">, by v důsledku 10 let inflace značně ztratilo na kupní ceně, takže ne </w:t>
      </w:r>
      <w:r>
        <w:rPr>
          <w:color w:val="B70639"/>
        </w:rPr>
        <w:t>já</w:t>
      </w:r>
      <w:r>
        <w:t xml:space="preserve">, ale </w:t>
      </w:r>
      <w:r>
        <w:rPr>
          <w:color w:val="C62100"/>
        </w:rPr>
        <w:t>Amex</w:t>
      </w:r>
      <w:r>
        <w:t xml:space="preserve"> by měl prospěch </w:t>
      </w:r>
      <w:r>
        <w:rPr>
          <w:color w:val="895E6B"/>
        </w:rPr>
        <w:t xml:space="preserve">z investičního příjmu </w:t>
      </w:r>
      <w:r>
        <w:rPr>
          <w:color w:val="788E95"/>
        </w:rPr>
        <w:t>mých</w:t>
      </w:r>
      <w:r>
        <w:rPr>
          <w:color w:val="895E6B"/>
        </w:rPr>
        <w:t xml:space="preserve"> peněz</w:t>
      </w:r>
      <w:r>
        <w:t xml:space="preserve">, </w:t>
      </w:r>
      <w:r>
        <w:rPr>
          <w:color w:val="895E6B"/>
        </w:rPr>
        <w:t>což</w:t>
      </w:r>
      <w:r>
        <w:t xml:space="preserve"> je </w:t>
      </w:r>
      <w:r>
        <w:rPr>
          <w:color w:val="FB6AB8"/>
        </w:rPr>
        <w:t xml:space="preserve">příjem, </w:t>
      </w:r>
      <w:r>
        <w:rPr>
          <w:color w:val="576094"/>
        </w:rPr>
        <w:t>který</w:t>
      </w:r>
      <w:r>
        <w:rPr>
          <w:color w:val="FB6AB8"/>
        </w:rPr>
        <w:t xml:space="preserve"> by přesáhl míru inflace</w:t>
      </w:r>
      <w:r>
        <w:t xml:space="preserve">, a </w:t>
      </w:r>
      <w:r>
        <w:rPr>
          <w:color w:val="C62100"/>
        </w:rPr>
        <w:t>společnost</w:t>
      </w:r>
      <w:r>
        <w:t xml:space="preserve"> by tak dosáhla reálného zisku. </w:t>
      </w:r>
      <w:r>
        <w:rPr>
          <w:color w:val="DB1474"/>
        </w:rPr>
        <w:t xml:space="preserve">Zatřetí, a </w:t>
      </w:r>
      <w:r>
        <w:rPr>
          <w:color w:val="8489AE"/>
        </w:rPr>
        <w:t>to</w:t>
      </w:r>
      <w:r>
        <w:rPr>
          <w:color w:val="DB1474"/>
        </w:rPr>
        <w:t xml:space="preserve"> je nejdůležitější, by </w:t>
      </w:r>
      <w:r>
        <w:rPr>
          <w:color w:val="860E04"/>
        </w:rPr>
        <w:t>mi</w:t>
      </w:r>
      <w:r>
        <w:rPr>
          <w:color w:val="DB1474"/>
        </w:rPr>
        <w:t xml:space="preserve"> </w:t>
      </w:r>
      <w:r>
        <w:rPr>
          <w:color w:val="FBC206"/>
        </w:rPr>
        <w:t>Amex</w:t>
      </w:r>
      <w:r>
        <w:rPr>
          <w:color w:val="DB1474"/>
        </w:rPr>
        <w:t xml:space="preserve"> v případě pojistky na přesně vymezené období účtoval za stejnou částku </w:t>
      </w:r>
      <w:r>
        <w:rPr>
          <w:color w:val="6EAB9B"/>
        </w:rPr>
        <w:t>mnohem vyšší pojistné než jiné renomované společnosti</w:t>
      </w:r>
      <w:r>
        <w:rPr>
          <w:color w:val="DB1474"/>
        </w:rPr>
        <w:t>, takže bych platila tolik peněz jen proto, abych</w:t>
      </w:r>
      <w:r>
        <w:t xml:space="preserve"> měla </w:t>
      </w:r>
      <w:r>
        <w:rPr>
          <w:color w:val="F2CDFE"/>
        </w:rPr>
        <w:t xml:space="preserve">možnost navrácení pojistného, </w:t>
      </w:r>
      <w:r>
        <w:rPr>
          <w:color w:val="645341"/>
        </w:rPr>
        <w:t>kterou</w:t>
      </w:r>
      <w:r>
        <w:rPr>
          <w:color w:val="F2CDFE"/>
        </w:rPr>
        <w:t xml:space="preserve"> bych taktak že nemusela zrušit, aby</w:t>
      </w:r>
      <w:r>
        <w:t xml:space="preserve"> </w:t>
      </w:r>
      <w:r>
        <w:rPr>
          <w:color w:val="760035"/>
        </w:rPr>
        <w:t>se celá věc vyplatila</w:t>
      </w:r>
      <w:r>
        <w:t xml:space="preserve">. </w:t>
      </w:r>
      <w:r>
        <w:rPr>
          <w:color w:val="647A41"/>
        </w:rPr>
        <w:t>To</w:t>
      </w:r>
      <w:r>
        <w:t xml:space="preserve"> by se </w:t>
      </w:r>
      <w:r>
        <w:rPr>
          <w:color w:val="C62100"/>
        </w:rPr>
        <w:t>Amexu</w:t>
      </w:r>
      <w:r>
        <w:t xml:space="preserve"> hodilo, </w:t>
      </w:r>
      <w:r>
        <w:rPr>
          <w:color w:val="C62100"/>
        </w:rPr>
        <w:t>ten</w:t>
      </w:r>
      <w:r>
        <w:t xml:space="preserve"> by </w:t>
      </w:r>
      <w:r>
        <w:rPr>
          <w:color w:val="C62100"/>
        </w:rPr>
        <w:t>si</w:t>
      </w:r>
      <w:r>
        <w:t xml:space="preserve"> pak jen pojistil </w:t>
      </w:r>
      <w:r>
        <w:rPr>
          <w:color w:val="C62100"/>
        </w:rPr>
        <w:t>svůj</w:t>
      </w:r>
      <w:r>
        <w:t xml:space="preserve"> investiční zisk, ale </w:t>
      </w:r>
      <w:r>
        <w:rPr>
          <w:color w:val="B70639"/>
        </w:rPr>
        <w:t>mně</w:t>
      </w:r>
      <w:r>
        <w:t xml:space="preserve"> by žádné "chytré peníze" nepřibyly. To tedy ukazuje, že </w:t>
      </w:r>
      <w:r>
        <w:rPr>
          <w:color w:val="496E76"/>
        </w:rPr>
        <w:t>první zákon</w:t>
      </w:r>
      <w:r>
        <w:t xml:space="preserve"> se vztahuje na pojištění stejně jako na cokoli jiného: žádný oběd není zadarmo, jde jen o obchod. A </w:t>
      </w:r>
      <w:r>
        <w:rPr>
          <w:color w:val="E3F894"/>
        </w:rPr>
        <w:t xml:space="preserve">druhý zákon, </w:t>
      </w:r>
      <w:r>
        <w:rPr>
          <w:color w:val="F9D7CD"/>
        </w:rPr>
        <w:t>který</w:t>
      </w:r>
      <w:r>
        <w:rPr>
          <w:color w:val="E3F894"/>
        </w:rPr>
        <w:t xml:space="preserve"> je specifický pro pojištění</w:t>
      </w:r>
      <w:r>
        <w:t xml:space="preserve">? </w:t>
      </w:r>
      <w:r>
        <w:rPr>
          <w:color w:val="876128"/>
        </w:rPr>
        <w:t xml:space="preserve">Když zemřu brzy, vyhraju - </w:t>
      </w:r>
      <w:r>
        <w:rPr>
          <w:color w:val="A1A711"/>
        </w:rPr>
        <w:t>prázdné vítězství</w:t>
      </w:r>
      <w:r>
        <w:rPr>
          <w:color w:val="876128"/>
        </w:rPr>
        <w:t xml:space="preserve">, protože si </w:t>
      </w:r>
      <w:r>
        <w:rPr>
          <w:color w:val="A1A711"/>
        </w:rPr>
        <w:t>ho</w:t>
      </w:r>
      <w:r>
        <w:rPr>
          <w:color w:val="876128"/>
        </w:rPr>
        <w:t xml:space="preserve"> neužiju</w:t>
      </w:r>
      <w:r>
        <w:t xml:space="preserve"> - a když budu žít dlouho, vyhraje pojistitel. Pokaždé. </w:t>
      </w:r>
      <w:r>
        <w:rPr>
          <w:color w:val="01FB92"/>
        </w:rPr>
        <w:t>Tyto zákony</w:t>
      </w:r>
      <w:r>
        <w:t xml:space="preserve"> stojí za připomenutí, až se </w:t>
      </w:r>
      <w:r>
        <w:rPr>
          <w:color w:val="FD0F31"/>
        </w:rPr>
        <w:t>vám</w:t>
      </w:r>
      <w:r>
        <w:t xml:space="preserve"> </w:t>
      </w:r>
      <w:r>
        <w:rPr>
          <w:color w:val="BE8485"/>
        </w:rPr>
        <w:t>pojistitelé</w:t>
      </w:r>
      <w:r>
        <w:rPr>
          <w:color w:val="C660FB"/>
        </w:rPr>
        <w:t xml:space="preserve"> a </w:t>
      </w:r>
      <w:r>
        <w:rPr>
          <w:color w:val="BE8485"/>
        </w:rPr>
        <w:t>jejich</w:t>
      </w:r>
      <w:r>
        <w:rPr>
          <w:color w:val="C660FB"/>
        </w:rPr>
        <w:t xml:space="preserve"> prodejci</w:t>
      </w:r>
      <w:r>
        <w:t xml:space="preserve"> budou snažit prodat </w:t>
      </w:r>
      <w:r>
        <w:rPr>
          <w:color w:val="120104"/>
        </w:rPr>
        <w:t xml:space="preserve">trvalé pojištění, tedy ten druh, </w:t>
      </w:r>
      <w:r>
        <w:rPr>
          <w:color w:val="D48958"/>
        </w:rPr>
        <w:t>který</w:t>
      </w:r>
      <w:r>
        <w:rPr>
          <w:color w:val="120104"/>
        </w:rPr>
        <w:t xml:space="preserve"> hromadí peněžní hodnotu</w:t>
      </w:r>
      <w:r>
        <w:t xml:space="preserve">. </w:t>
      </w:r>
      <w:r>
        <w:rPr>
          <w:color w:val="05AEE8"/>
        </w:rPr>
        <w:t>Slovo "smrt</w:t>
      </w:r>
      <w:r>
        <w:t xml:space="preserve">" nemůže být tímto průmyslem zcela opomíjeno, avšak </w:t>
      </w:r>
      <w:r>
        <w:rPr>
          <w:color w:val="C3C1BE"/>
        </w:rPr>
        <w:t>prodejci</w:t>
      </w:r>
      <w:r>
        <w:rPr>
          <w:color w:val="9F98F8"/>
        </w:rPr>
        <w:t xml:space="preserve"> se </w:t>
      </w:r>
      <w:r>
        <w:rPr>
          <w:color w:val="1167D9"/>
        </w:rPr>
        <w:t>mu</w:t>
      </w:r>
      <w:r>
        <w:rPr>
          <w:color w:val="9F98F8"/>
        </w:rPr>
        <w:t xml:space="preserve"> vyhýbají,</w:t>
      </w:r>
      <w:r>
        <w:t xml:space="preserve"> jak mohou, </w:t>
      </w:r>
      <w:r>
        <w:rPr>
          <w:color w:val="D19012"/>
        </w:rPr>
        <w:t xml:space="preserve">nebo </w:t>
      </w:r>
      <w:r>
        <w:rPr>
          <w:color w:val="B7D802"/>
        </w:rPr>
        <w:t>jej</w:t>
      </w:r>
      <w:r>
        <w:rPr>
          <w:color w:val="D19012"/>
        </w:rPr>
        <w:t xml:space="preserve"> halí do eufemismů a raději hovoří o "úsporách" nebo o "investici</w:t>
      </w:r>
      <w:r>
        <w:t xml:space="preserve">". Výsledkem </w:t>
      </w:r>
      <w:r>
        <w:rPr>
          <w:color w:val="826392"/>
        </w:rPr>
        <w:t>toho</w:t>
      </w:r>
      <w:r>
        <w:t xml:space="preserve"> je, </w:t>
      </w:r>
      <w:r>
        <w:rPr>
          <w:color w:val="5E7A6A"/>
        </w:rPr>
        <w:t xml:space="preserve">že </w:t>
      </w:r>
      <w:r>
        <w:rPr>
          <w:color w:val="B29869"/>
        </w:rPr>
        <w:t>vaše</w:t>
      </w:r>
      <w:r>
        <w:rPr>
          <w:color w:val="5E7A6A"/>
        </w:rPr>
        <w:t xml:space="preserve"> smlouva o trvalém pojištění je skutečně jakýmsi druhem depozitního certifikátu či </w:t>
      </w:r>
      <w:r>
        <w:rPr>
          <w:color w:val="1D0051"/>
        </w:rPr>
        <w:t xml:space="preserve">společného investičního fondu, </w:t>
      </w:r>
      <w:r>
        <w:rPr>
          <w:color w:val="8BE7FC"/>
        </w:rPr>
        <w:t>který</w:t>
      </w:r>
      <w:r>
        <w:rPr>
          <w:color w:val="1D0051"/>
        </w:rPr>
        <w:t xml:space="preserve"> je obohacený o určité rysy</w:t>
      </w:r>
      <w:r>
        <w:t xml:space="preserve">. </w:t>
      </w:r>
      <w:r>
        <w:rPr>
          <w:color w:val="5E7A6A"/>
        </w:rPr>
        <w:t>To</w:t>
      </w:r>
      <w:r>
        <w:t xml:space="preserve"> je pozlacování zlata. </w:t>
      </w:r>
      <w:r>
        <w:rPr>
          <w:color w:val="76E0C1"/>
        </w:rPr>
        <w:t xml:space="preserve">Ve skutečnosti je pojištění coby spořící či investiční prostředek obecně řečeno až na ubohém druhém místě </w:t>
      </w:r>
      <w:r>
        <w:rPr>
          <w:color w:val="BACFA7"/>
        </w:rPr>
        <w:t xml:space="preserve">za jakýmkoli přímým investováním, </w:t>
      </w:r>
      <w:r>
        <w:rPr>
          <w:color w:val="11BA09"/>
        </w:rPr>
        <w:t>které</w:t>
      </w:r>
      <w:r>
        <w:rPr>
          <w:color w:val="BACFA7"/>
        </w:rPr>
        <w:t xml:space="preserve"> byste v tomto směru mohli provozovat sami</w:t>
      </w:r>
      <w:r>
        <w:rPr>
          <w:color w:val="462C36"/>
        </w:rPr>
        <w:t xml:space="preserve">, </w:t>
      </w:r>
      <w:r>
        <w:rPr>
          <w:color w:val="65407D"/>
        </w:rPr>
        <w:t>místo toho</w:t>
      </w:r>
      <w:r>
        <w:rPr>
          <w:color w:val="462C36"/>
        </w:rPr>
        <w:t xml:space="preserve"> </w:t>
      </w:r>
      <w:r>
        <w:rPr>
          <w:color w:val="491803"/>
        </w:rPr>
        <w:t xml:space="preserve">s </w:t>
      </w:r>
      <w:r>
        <w:rPr>
          <w:color w:val="F5D2A8"/>
        </w:rPr>
        <w:t>vašimi</w:t>
      </w:r>
      <w:r>
        <w:rPr>
          <w:color w:val="491803"/>
        </w:rPr>
        <w:t xml:space="preserve"> penězi</w:t>
      </w:r>
      <w:r>
        <w:rPr>
          <w:color w:val="462C36"/>
        </w:rPr>
        <w:t xml:space="preserve"> operuje </w:t>
      </w:r>
      <w:r>
        <w:rPr>
          <w:color w:val="03422C"/>
        </w:rPr>
        <w:t>pojišťovací společnost</w:t>
      </w:r>
      <w:r>
        <w:t xml:space="preserve">. Je </w:t>
      </w:r>
      <w:r>
        <w:rPr>
          <w:color w:val="462C36"/>
        </w:rPr>
        <w:t>tomu</w:t>
      </w:r>
      <w:r>
        <w:t xml:space="preserve"> tak </w:t>
      </w:r>
      <w:r>
        <w:rPr>
          <w:color w:val="72A46E"/>
        </w:rPr>
        <w:t xml:space="preserve">proto, že musíte platit za pojistnou část </w:t>
      </w:r>
      <w:r>
        <w:rPr>
          <w:color w:val="128EAC"/>
        </w:rPr>
        <w:t>smlouvy</w:t>
      </w:r>
      <w:r>
        <w:rPr>
          <w:color w:val="72A46E"/>
        </w:rPr>
        <w:t xml:space="preserve"> a za aktivity spojené s prodejem a správou </w:t>
      </w:r>
      <w:r>
        <w:rPr>
          <w:color w:val="128EAC"/>
        </w:rPr>
        <w:t>celého balíčku</w:t>
      </w:r>
      <w:r>
        <w:t xml:space="preserve">. Zase žádný oběd zadarmo. </w:t>
      </w:r>
      <w:r>
        <w:rPr>
          <w:color w:val="72A46E"/>
        </w:rPr>
        <w:t>To</w:t>
      </w:r>
      <w:r>
        <w:t xml:space="preserve"> se odráží </w:t>
      </w:r>
      <w:r>
        <w:rPr>
          <w:color w:val="47545E"/>
        </w:rPr>
        <w:t>v automatických nákladech na úmrtnost</w:t>
      </w:r>
      <w:r>
        <w:t xml:space="preserve"> - </w:t>
      </w:r>
      <w:r>
        <w:rPr>
          <w:color w:val="47545E"/>
        </w:rPr>
        <w:t>což</w:t>
      </w:r>
      <w:r>
        <w:t xml:space="preserve"> je v podstatě </w:t>
      </w:r>
      <w:r>
        <w:rPr>
          <w:color w:val="FD0F31"/>
        </w:rPr>
        <w:t>váš</w:t>
      </w:r>
      <w:r>
        <w:t xml:space="preserve"> podíl </w:t>
      </w:r>
      <w:r>
        <w:rPr>
          <w:color w:val="B95C69"/>
        </w:rPr>
        <w:t xml:space="preserve">na odhadnuté částce, </w:t>
      </w:r>
      <w:r>
        <w:rPr>
          <w:color w:val="A14D12"/>
        </w:rPr>
        <w:t>kterou</w:t>
      </w:r>
      <w:r>
        <w:rPr>
          <w:color w:val="B95C69"/>
        </w:rPr>
        <w:t xml:space="preserve"> </w:t>
      </w:r>
      <w:r>
        <w:rPr>
          <w:color w:val="C4C8FA"/>
        </w:rPr>
        <w:t>společnost</w:t>
      </w:r>
      <w:r>
        <w:rPr>
          <w:color w:val="B95C69"/>
        </w:rPr>
        <w:t xml:space="preserve"> zaručuje vyplatit příjemcům pojistného plnění </w:t>
      </w:r>
      <w:r>
        <w:rPr>
          <w:color w:val="372A55"/>
        </w:rPr>
        <w:t xml:space="preserve">za lidi, </w:t>
      </w:r>
      <w:r>
        <w:rPr>
          <w:color w:val="3F3610"/>
        </w:rPr>
        <w:t>kteří</w:t>
      </w:r>
      <w:r>
        <w:rPr>
          <w:color w:val="372A55"/>
        </w:rPr>
        <w:t xml:space="preserve"> měli tu drzost zemřít </w:t>
      </w:r>
      <w:r>
        <w:rPr>
          <w:color w:val="D3A2C6"/>
        </w:rPr>
        <w:t xml:space="preserve">v době, </w:t>
      </w:r>
      <w:r>
        <w:rPr>
          <w:color w:val="719FFA"/>
        </w:rPr>
        <w:t>kdy</w:t>
      </w:r>
      <w:r>
        <w:rPr>
          <w:color w:val="D3A2C6"/>
        </w:rPr>
        <w:t xml:space="preserve"> byli pod ochranou </w:t>
      </w:r>
      <w:r>
        <w:rPr>
          <w:color w:val="0D841A"/>
        </w:rPr>
        <w:t>společnosti</w:t>
      </w:r>
      <w:r>
        <w:t xml:space="preserve">. A ve většině případů jde vlastně pořádný díl </w:t>
      </w:r>
      <w:r>
        <w:rPr>
          <w:color w:val="FD0F31"/>
        </w:rPr>
        <w:t>vašeho</w:t>
      </w:r>
      <w:r>
        <w:t xml:space="preserve"> pojistného placeného v prvním či druhém roce pojistky také na provizi prodejce; ve skutečnosti je proto návrat investic u většiny pojistek po několik let převážně záporný. Takže posuzujte </w:t>
      </w:r>
      <w:r>
        <w:rPr>
          <w:color w:val="4C5B32"/>
        </w:rPr>
        <w:t>trvalé pojištění</w:t>
      </w:r>
      <w:r>
        <w:t xml:space="preserve"> tak, jak je - jako kompromis mezi čistým pojištěním a přímým investováním. Nejjednodušší, nejtradičnější formou trvalého pojištění je přímá celoživotní pojistka. Platíte </w:t>
      </w:r>
      <w:r>
        <w:rPr>
          <w:color w:val="9DB3B7"/>
        </w:rPr>
        <w:t>pevně stanovené pojistné</w:t>
      </w:r>
      <w:r>
        <w:t xml:space="preserve"> za pevně stanovenou částku krytí, </w:t>
      </w:r>
      <w:r>
        <w:rPr>
          <w:color w:val="9DB3B7"/>
        </w:rPr>
        <w:t>toto pojistné</w:t>
      </w:r>
      <w:r>
        <w:t xml:space="preserve"> </w:t>
      </w:r>
      <w:r>
        <w:rPr>
          <w:color w:val="B14F8F"/>
        </w:rPr>
        <w:t>společnost</w:t>
      </w:r>
      <w:r>
        <w:t xml:space="preserve"> investuje do portfolia podle </w:t>
      </w:r>
      <w:r>
        <w:rPr>
          <w:color w:val="B14F8F"/>
        </w:rPr>
        <w:t>svého</w:t>
      </w:r>
      <w:r>
        <w:t xml:space="preserve"> výběru a </w:t>
      </w:r>
      <w:r>
        <w:rPr>
          <w:color w:val="FD0F31"/>
        </w:rPr>
        <w:t>vaše</w:t>
      </w:r>
      <w:r>
        <w:t xml:space="preserve"> peněžní hodnota a dividendy v průběhu let rostou. Jeden novější návrh, takzvané jednorázové životní pojištění (celou pojistku zaplatíte najednou), byl v posledních letech neskutečně populární kvůli daním, pojištěnec mohl čerpat peněžní hodnotu ve formě pojistkových "půjček" a </w:t>
      </w:r>
      <w:r>
        <w:rPr>
          <w:color w:val="747103"/>
        </w:rPr>
        <w:t>žádné výnosy</w:t>
      </w:r>
      <w:r>
        <w:rPr>
          <w:color w:val="9F816D"/>
        </w:rPr>
        <w:t xml:space="preserve"> nebyly zdanitelné, ačkoli obsahovaly zisky z investic</w:t>
      </w:r>
      <w:r>
        <w:t xml:space="preserve">. </w:t>
      </w:r>
      <w:r>
        <w:rPr>
          <w:color w:val="D26A5B"/>
        </w:rPr>
        <w:t>Kongres</w:t>
      </w:r>
      <w:r>
        <w:rPr>
          <w:color w:val="8B934B"/>
        </w:rPr>
        <w:t xml:space="preserve"> </w:t>
      </w:r>
      <w:r>
        <w:rPr>
          <w:color w:val="F98500"/>
        </w:rPr>
        <w:t>tuto skulinu v zákoně</w:t>
      </w:r>
      <w:r>
        <w:rPr>
          <w:color w:val="8B934B"/>
        </w:rPr>
        <w:t xml:space="preserve"> loni zatmelil</w:t>
      </w:r>
      <w:r>
        <w:t xml:space="preserve">, či si alespoň myslel, že </w:t>
      </w:r>
      <w:r>
        <w:rPr>
          <w:color w:val="8B934B"/>
        </w:rPr>
        <w:t>to</w:t>
      </w:r>
      <w:r>
        <w:t xml:space="preserve"> udělal. Jenže </w:t>
      </w:r>
      <w:r>
        <w:rPr>
          <w:color w:val="002935"/>
        </w:rPr>
        <w:t>společnost Monarch Capital Corp. ze Springfieldu ve státě Massachusetts</w:t>
      </w:r>
      <w:r>
        <w:t xml:space="preserve"> vyvinula "</w:t>
      </w:r>
      <w:r>
        <w:rPr>
          <w:color w:val="D7F3FE"/>
        </w:rPr>
        <w:t xml:space="preserve">kombinovaný plán" splátek a pojistného krytí, </w:t>
      </w:r>
      <w:r>
        <w:rPr>
          <w:color w:val="FCB899"/>
        </w:rPr>
        <w:t>který</w:t>
      </w:r>
      <w:r>
        <w:rPr>
          <w:color w:val="D7F3FE"/>
        </w:rPr>
        <w:t xml:space="preserve"> </w:t>
      </w:r>
      <w:r>
        <w:rPr>
          <w:color w:val="1C0720"/>
        </w:rPr>
        <w:t>podle ní</w:t>
      </w:r>
      <w:r>
        <w:rPr>
          <w:color w:val="D7F3FE"/>
        </w:rPr>
        <w:t xml:space="preserve"> neporušuje nová nařízení a umožňuje pojistkové půjčky bez daňových důsledků</w:t>
      </w:r>
      <w:r>
        <w:t xml:space="preserve">. Avšak procento </w:t>
      </w:r>
      <w:r>
        <w:rPr>
          <w:color w:val="6B5F61"/>
        </w:rPr>
        <w:t>vašich</w:t>
      </w:r>
      <w:r>
        <w:rPr>
          <w:color w:val="F98A9D"/>
        </w:rPr>
        <w:t xml:space="preserve"> peněžních rezerv, </w:t>
      </w:r>
      <w:r>
        <w:rPr>
          <w:color w:val="9B72C2"/>
        </w:rPr>
        <w:t>které</w:t>
      </w:r>
      <w:r>
        <w:rPr>
          <w:color w:val="F98A9D"/>
        </w:rPr>
        <w:t xml:space="preserve"> si můžete půjčit bez zdanění</w:t>
      </w:r>
      <w:r>
        <w:t xml:space="preserve">, je velice malé. V žádném případě nejsem připravena vložit </w:t>
      </w:r>
      <w:r>
        <w:rPr>
          <w:color w:val="A6919D"/>
        </w:rPr>
        <w:t>do pojistky</w:t>
      </w:r>
      <w:r>
        <w:t xml:space="preserve"> hned tolik peněz, takže se porozhlížím </w:t>
      </w:r>
      <w:r>
        <w:rPr>
          <w:color w:val="2C3729"/>
        </w:rPr>
        <w:t>v široké kategorii s názvem univerzální životní pojištění</w:t>
      </w:r>
      <w:r>
        <w:t xml:space="preserve">. Je velice populární a mnohem pružnější než přímá celoživotní pojistka. Mohu </w:t>
      </w:r>
      <w:r>
        <w:rPr>
          <w:color w:val="B70639"/>
        </w:rPr>
        <w:t>si</w:t>
      </w:r>
      <w:r>
        <w:t xml:space="preserve">, jak chci, upravit </w:t>
      </w:r>
      <w:r>
        <w:rPr>
          <w:color w:val="D7C70B"/>
        </w:rPr>
        <w:t>výši pojištění</w:t>
      </w:r>
      <w:r>
        <w:t xml:space="preserve"> vůči výši vkládané do investic; v daném roce mohu platit více nebo méně, než je takzvané cílové pojistné; dokonce mohu vynechat platby, pokud mám </w:t>
      </w:r>
      <w:r>
        <w:rPr>
          <w:color w:val="9F9992"/>
        </w:rPr>
        <w:t>dostatečné finanční zásoby na to, abych</w:t>
      </w:r>
      <w:r>
        <w:t xml:space="preserve"> </w:t>
      </w:r>
      <w:r>
        <w:rPr>
          <w:color w:val="EFFBD0"/>
        </w:rPr>
        <w:t>jimi</w:t>
      </w:r>
      <w:r>
        <w:rPr>
          <w:color w:val="FDE2F1"/>
        </w:rPr>
        <w:t xml:space="preserve"> pokryla pojistnou část pojistky</w:t>
      </w:r>
      <w:r>
        <w:t xml:space="preserve">. Když se dívám na tyto a na další pojistky, učím se pokládat </w:t>
      </w:r>
      <w:r>
        <w:rPr>
          <w:color w:val="B70639"/>
        </w:rPr>
        <w:t>si</w:t>
      </w:r>
      <w:r>
        <w:t xml:space="preserve"> zásadní otázky </w:t>
      </w:r>
      <w:r>
        <w:rPr>
          <w:color w:val="923A52"/>
        </w:rPr>
        <w:t xml:space="preserve">po některých předpokladech, </w:t>
      </w:r>
      <w:r>
        <w:rPr>
          <w:color w:val="5140A7"/>
        </w:rPr>
        <w:t>které</w:t>
      </w:r>
      <w:r>
        <w:rPr>
          <w:color w:val="923A52"/>
        </w:rPr>
        <w:t xml:space="preserve"> jsou zabudovány do "ilustrací pojistek" - jde o řady </w:t>
      </w:r>
      <w:r>
        <w:rPr>
          <w:color w:val="BC14FD"/>
        </w:rPr>
        <w:t xml:space="preserve">čísel, </w:t>
      </w:r>
      <w:r>
        <w:rPr>
          <w:color w:val="6D706C"/>
        </w:rPr>
        <w:t>která</w:t>
      </w:r>
      <w:r>
        <w:rPr>
          <w:color w:val="BC14FD"/>
        </w:rPr>
        <w:t xml:space="preserve"> </w:t>
      </w:r>
      <w:r>
        <w:rPr>
          <w:color w:val="0007C4"/>
        </w:rPr>
        <w:t>mi</w:t>
      </w:r>
      <w:r>
        <w:rPr>
          <w:color w:val="BC14FD"/>
        </w:rPr>
        <w:t xml:space="preserve"> ukazují, jak se v průběhu let vytváří </w:t>
      </w:r>
      <w:r>
        <w:rPr>
          <w:color w:val="0007C4"/>
        </w:rPr>
        <w:t>má</w:t>
      </w:r>
      <w:r>
        <w:rPr>
          <w:color w:val="BC14FD"/>
        </w:rPr>
        <w:t xml:space="preserve"> peněžní hodnota</w:t>
      </w:r>
      <w:r>
        <w:t xml:space="preserve">. Nabízeny jsou běžně dva scénáře: jeden je založen </w:t>
      </w:r>
      <w:r>
        <w:rPr>
          <w:color w:val="C6A62F"/>
        </w:rPr>
        <w:t xml:space="preserve">na úrokových sazbách, </w:t>
      </w:r>
      <w:r>
        <w:rPr>
          <w:color w:val="000C14"/>
        </w:rPr>
        <w:t>které</w:t>
      </w:r>
      <w:r>
        <w:rPr>
          <w:color w:val="C6A62F"/>
        </w:rPr>
        <w:t xml:space="preserve"> </w:t>
      </w:r>
      <w:r>
        <w:rPr>
          <w:color w:val="904431"/>
        </w:rPr>
        <w:t>společnost</w:t>
      </w:r>
      <w:r>
        <w:rPr>
          <w:color w:val="C6A62F"/>
        </w:rPr>
        <w:t xml:space="preserve"> zaručuje (obvykle 4 % až 4.5 %</w:t>
      </w:r>
      <w:r>
        <w:t xml:space="preserve">), a druhý </w:t>
      </w:r>
      <w:r>
        <w:rPr>
          <w:color w:val="600013"/>
        </w:rPr>
        <w:t xml:space="preserve">na úrokové sazbě, </w:t>
      </w:r>
      <w:r>
        <w:rPr>
          <w:color w:val="1C1B08"/>
        </w:rPr>
        <w:t>kterou</w:t>
      </w:r>
      <w:r>
        <w:rPr>
          <w:color w:val="600013"/>
        </w:rPr>
        <w:t xml:space="preserve"> </w:t>
      </w:r>
      <w:r>
        <w:rPr>
          <w:color w:val="693955"/>
        </w:rPr>
        <w:t>společnost</w:t>
      </w:r>
      <w:r>
        <w:rPr>
          <w:color w:val="600013"/>
        </w:rPr>
        <w:t xml:space="preserve"> v současné době získává z investic</w:t>
      </w:r>
      <w:r>
        <w:t xml:space="preserve">, </w:t>
      </w:r>
      <w:r>
        <w:rPr>
          <w:color w:val="600013"/>
        </w:rPr>
        <w:t>což</w:t>
      </w:r>
      <w:r>
        <w:t xml:space="preserve"> je obvykle 8.5 % nebo více. Když </w:t>
      </w:r>
      <w:r>
        <w:rPr>
          <w:color w:val="B70639"/>
        </w:rPr>
        <w:t>si</w:t>
      </w:r>
      <w:r>
        <w:t xml:space="preserve"> promítnu </w:t>
      </w:r>
      <w:r>
        <w:rPr>
          <w:color w:val="5E7C99"/>
        </w:rPr>
        <w:t>druhý scénář</w:t>
      </w:r>
      <w:r>
        <w:t xml:space="preserve"> v rámci několika desetiletí, zjistím, že nárůst financí je impozantní - </w:t>
      </w:r>
      <w:r>
        <w:rPr>
          <w:color w:val="6C6E82"/>
        </w:rPr>
        <w:t>ale copak by mohla jakákoli vysoká úroková sazba vydržet tak dlouho</w:t>
      </w:r>
      <w:r>
        <w:t xml:space="preserve">? Nemyslím si, že by </w:t>
      </w:r>
      <w:r>
        <w:rPr>
          <w:color w:val="6C6E82"/>
        </w:rPr>
        <w:t>to</w:t>
      </w:r>
      <w:r>
        <w:t xml:space="preserve"> bylo pravděpodobné. Některé ilustrace pojistek rovněž předpokládají, </w:t>
      </w:r>
      <w:r>
        <w:rPr>
          <w:color w:val="D0AFB3"/>
        </w:rPr>
        <w:t>že náklady za úmrtnost poklesnou, nebo že po desátém roce získám určitý druh dividendových bonusů</w:t>
      </w:r>
      <w:r>
        <w:t xml:space="preserve">. Ani </w:t>
      </w:r>
      <w:r>
        <w:rPr>
          <w:color w:val="D0AFB3"/>
        </w:rPr>
        <w:t>to</w:t>
      </w:r>
      <w:r>
        <w:t xml:space="preserve"> však není zaručené. </w:t>
      </w:r>
      <w:r>
        <w:rPr>
          <w:color w:val="493B36"/>
        </w:rPr>
        <w:t>Společnostem</w:t>
      </w:r>
      <w:r>
        <w:t xml:space="preserve"> "se hraní takových her nelíbí, ale uvědomují si, že jsou </w:t>
      </w:r>
      <w:r>
        <w:rPr>
          <w:color w:val="AC93CE"/>
        </w:rPr>
        <w:t xml:space="preserve">pod tlakem, </w:t>
      </w:r>
      <w:r>
        <w:rPr>
          <w:color w:val="C4BA9C"/>
        </w:rPr>
        <w:t>který</w:t>
      </w:r>
      <w:r>
        <w:rPr>
          <w:color w:val="AC93CE"/>
        </w:rPr>
        <w:t xml:space="preserve"> </w:t>
      </w:r>
      <w:r>
        <w:rPr>
          <w:color w:val="09C4B8"/>
        </w:rPr>
        <w:t>je</w:t>
      </w:r>
      <w:r>
        <w:rPr>
          <w:color w:val="AC93CE"/>
        </w:rPr>
        <w:t xml:space="preserve"> nutí sestavovat </w:t>
      </w:r>
      <w:r>
        <w:rPr>
          <w:color w:val="69A5B8"/>
        </w:rPr>
        <w:t>pojistky</w:t>
      </w:r>
      <w:r>
        <w:rPr>
          <w:color w:val="AC93CE"/>
        </w:rPr>
        <w:t xml:space="preserve"> tak, aby</w:t>
      </w:r>
      <w:r>
        <w:t xml:space="preserve"> vypadaly dobře," říká Timothy Pfiefer, pojistně technický poradce společnosti Tillinghast, jednotky velké newyorské poradenské firmy Towers Perrin Co. </w:t>
      </w:r>
      <w:r>
        <w:rPr>
          <w:color w:val="374869"/>
        </w:rPr>
        <w:t>Další faktor ke zvážení</w:t>
      </w:r>
      <w:r>
        <w:t xml:space="preserve">: některé společnosti vydělávají v současné době velmi vysoké zisky prostřednictvím značných investic </w:t>
      </w:r>
      <w:r>
        <w:rPr>
          <w:color w:val="F868ED"/>
        </w:rPr>
        <w:t>do rizikových obligací</w:t>
      </w:r>
      <w:r>
        <w:t xml:space="preserve"> a sami víte, jak </w:t>
      </w:r>
      <w:r>
        <w:rPr>
          <w:color w:val="F868ED"/>
        </w:rPr>
        <w:t>ohledně nich</w:t>
      </w:r>
      <w:r>
        <w:t xml:space="preserve"> byl v poslední době trh nervózní. Univerzální životní pojištění má zdánlivě nekonečné množství </w:t>
      </w:r>
      <w:r>
        <w:rPr>
          <w:color w:val="E70850"/>
        </w:rPr>
        <w:t>zákrut</w:t>
      </w:r>
      <w:r>
        <w:t xml:space="preserve"> a vyplatí se ptát se na všechny </w:t>
      </w:r>
      <w:r>
        <w:rPr>
          <w:color w:val="E70850"/>
        </w:rPr>
        <w:t>z nich</w:t>
      </w:r>
      <w:r>
        <w:t xml:space="preserve">. Při grilování na zahradě se například </w:t>
      </w:r>
      <w:r>
        <w:rPr>
          <w:color w:val="C04841"/>
        </w:rPr>
        <w:t>kamarádka</w:t>
      </w:r>
      <w:r>
        <w:t xml:space="preserve"> chlubí </w:t>
      </w:r>
      <w:r>
        <w:rPr>
          <w:color w:val="C36333"/>
        </w:rPr>
        <w:t xml:space="preserve">tím, že při </w:t>
      </w:r>
      <w:r>
        <w:rPr>
          <w:color w:val="700366"/>
        </w:rPr>
        <w:t>své</w:t>
      </w:r>
      <w:r>
        <w:rPr>
          <w:color w:val="C36333"/>
        </w:rPr>
        <w:t xml:space="preserve"> pojistce u Johna Hancocka bude muset platit pojistné pouze sedm let</w:t>
      </w:r>
      <w:r>
        <w:t xml:space="preserve"> a </w:t>
      </w:r>
      <w:r>
        <w:rPr>
          <w:color w:val="C36333"/>
        </w:rPr>
        <w:t>tím</w:t>
      </w:r>
      <w:r>
        <w:t xml:space="preserve"> bude mít "zaručené" peněžní dávky v případě úmrtí. Volám </w:t>
      </w:r>
      <w:r>
        <w:rPr>
          <w:color w:val="8A7A93"/>
        </w:rPr>
        <w:t>jejímu</w:t>
      </w:r>
      <w:r>
        <w:rPr>
          <w:color w:val="52351D"/>
        </w:rPr>
        <w:t xml:space="preserve"> agentovi Davidu Dominicimu</w:t>
      </w:r>
      <w:r>
        <w:t xml:space="preserve">. Ano, odpovídá, </w:t>
      </w:r>
      <w:r>
        <w:rPr>
          <w:color w:val="B503A2"/>
        </w:rPr>
        <w:t>pojistné u tohoto krytí s proměnlivou sazbou</w:t>
      </w:r>
      <w:r>
        <w:t xml:space="preserve"> může být strukturováno tak, aby po určité době "zmizelo" - ale obvykle jen tehdy, zůstanou-li </w:t>
      </w:r>
      <w:r>
        <w:rPr>
          <w:color w:val="D17190"/>
        </w:rPr>
        <w:t>úrokové sazby</w:t>
      </w:r>
      <w:r>
        <w:t xml:space="preserve"> dostatečně vysoké na to, aby vyprodukovaly potřebné množství </w:t>
      </w:r>
      <w:r>
        <w:rPr>
          <w:color w:val="A0F086"/>
        </w:rPr>
        <w:t>financí pro krytí ročních nákladů na zabezpečení pojištění</w:t>
      </w:r>
      <w:r>
        <w:t xml:space="preserve">. </w:t>
      </w:r>
      <w:r>
        <w:rPr>
          <w:color w:val="7B41FC"/>
        </w:rPr>
        <w:t xml:space="preserve">Pokud úrokové sazby klesnou, pojistitel </w:t>
      </w:r>
      <w:r>
        <w:rPr>
          <w:color w:val="0EA64F"/>
        </w:rPr>
        <w:t>mi</w:t>
      </w:r>
      <w:r>
        <w:rPr>
          <w:color w:val="7B41FC"/>
        </w:rPr>
        <w:t xml:space="preserve"> může zaťukat na dveře a vyžadovat horentní platby pojistného, aby</w:t>
      </w:r>
      <w:r>
        <w:t xml:space="preserve"> </w:t>
      </w:r>
      <w:r>
        <w:rPr>
          <w:color w:val="017499"/>
        </w:rPr>
        <w:t>byla zachována stejná výše zabezpečení</w:t>
      </w:r>
      <w:r>
        <w:t xml:space="preserve">. </w:t>
      </w:r>
      <w:r>
        <w:rPr>
          <w:color w:val="08A882"/>
        </w:rPr>
        <w:t>To</w:t>
      </w:r>
      <w:r>
        <w:t xml:space="preserve"> se </w:t>
      </w:r>
      <w:r>
        <w:rPr>
          <w:color w:val="B70639"/>
        </w:rPr>
        <w:t>mi</w:t>
      </w:r>
      <w:r>
        <w:t xml:space="preserve"> nelíbí. </w:t>
      </w:r>
      <w:r>
        <w:rPr>
          <w:color w:val="7300CD"/>
        </w:rPr>
        <w:t>Někteří pojistitelé</w:t>
      </w:r>
      <w:r>
        <w:t xml:space="preserve"> rovněž začali nabízet "trvalé bonusy", například mimořádné dividendy nebo omezeně vyšší výnosy z úroků, pokud pojistka trvá 10 let. Avšak </w:t>
      </w:r>
      <w:r>
        <w:rPr>
          <w:color w:val="A9B074"/>
        </w:rPr>
        <w:t>Glenn Daily, finanční konzultant působící v New Yorku</w:t>
      </w:r>
      <w:r>
        <w:t xml:space="preserve">, varuje, že řada </w:t>
      </w:r>
      <w:r>
        <w:rPr>
          <w:color w:val="4E6301"/>
        </w:rPr>
        <w:t>těchto bonusů</w:t>
      </w:r>
      <w:r>
        <w:t xml:space="preserve"> jsou "jen fantazie", protože většina </w:t>
      </w:r>
      <w:r>
        <w:rPr>
          <w:color w:val="4E6301"/>
        </w:rPr>
        <w:t>z nich</w:t>
      </w:r>
      <w:r>
        <w:t xml:space="preserve"> není společnostmi zaručena. </w:t>
      </w:r>
      <w:r>
        <w:rPr>
          <w:color w:val="AB7E41"/>
        </w:rPr>
        <w:t>Tento jev</w:t>
      </w:r>
      <w:r>
        <w:t xml:space="preserve"> je natolik nový, dodává, že </w:t>
      </w:r>
      <w:r>
        <w:rPr>
          <w:color w:val="547FF4"/>
        </w:rPr>
        <w:t>žádný pojistitel</w:t>
      </w:r>
      <w:r>
        <w:t xml:space="preserve"> ještě nestačil zavést záznamy o tom, že skutečně tyto platby uskutečňuje. </w:t>
      </w:r>
      <w:r>
        <w:rPr>
          <w:color w:val="134DAC"/>
        </w:rPr>
        <w:t>Takzvané poskytování dávek ještě za života</w:t>
      </w:r>
      <w:r>
        <w:t xml:space="preserve"> si rovněž zaslouží detailní prozkoumání. Jsou nabízeny </w:t>
      </w:r>
      <w:r>
        <w:rPr>
          <w:color w:val="FDEC87"/>
        </w:rPr>
        <w:t>pojistiteli včetně Security-Connecticut Life Insurance Co., Jackson National Life Insurance Co. a National Travelers Life Insurance Co.</w:t>
      </w:r>
      <w:r>
        <w:t xml:space="preserve">, </w:t>
      </w:r>
      <w:r>
        <w:rPr>
          <w:color w:val="FDEC87"/>
        </w:rPr>
        <w:t>jejich</w:t>
      </w:r>
      <w:r>
        <w:t xml:space="preserve"> pojistky </w:t>
      </w:r>
      <w:r>
        <w:rPr>
          <w:color w:val="B70639"/>
        </w:rPr>
        <w:t>mi</w:t>
      </w:r>
      <w:r>
        <w:t xml:space="preserve"> umožňují vytěžit část </w:t>
      </w:r>
      <w:r>
        <w:rPr>
          <w:color w:val="B70639"/>
        </w:rPr>
        <w:t>mých</w:t>
      </w:r>
      <w:r>
        <w:t xml:space="preserve"> dávek určených pro případ úmrtí, dokud ještě žiji. Některá jiná ustanovení </w:t>
      </w:r>
      <w:r>
        <w:rPr>
          <w:color w:val="B70639"/>
        </w:rPr>
        <w:t>mi</w:t>
      </w:r>
      <w:r>
        <w:t xml:space="preserve"> dovolují vybrat jedno procento z nominální hodnoty pojistky, abych uhradila dlouhodobou péči, jako je například pobyt v nemocnici; jiné umožňují platby za tragické nemoci a okolnosti, jako je rakovina, infarkt, selhání a transplantace </w:t>
      </w:r>
      <w:r>
        <w:rPr>
          <w:color w:val="056164"/>
        </w:rPr>
        <w:t>ledvin</w:t>
      </w:r>
      <w:r>
        <w:t xml:space="preserve">. Nicméně </w:t>
      </w:r>
      <w:r>
        <w:rPr>
          <w:color w:val="FE12A0"/>
        </w:rPr>
        <w:t xml:space="preserve">tragické události, </w:t>
      </w:r>
      <w:r>
        <w:rPr>
          <w:color w:val="C264BA"/>
        </w:rPr>
        <w:t>za něž</w:t>
      </w:r>
      <w:r>
        <w:rPr>
          <w:color w:val="FE12A0"/>
        </w:rPr>
        <w:t xml:space="preserve"> </w:t>
      </w:r>
      <w:r>
        <w:rPr>
          <w:color w:val="939DAD"/>
        </w:rPr>
        <w:t>si</w:t>
      </w:r>
      <w:r>
        <w:rPr>
          <w:color w:val="FE12A0"/>
        </w:rPr>
        <w:t xml:space="preserve"> může </w:t>
      </w:r>
      <w:r>
        <w:rPr>
          <w:color w:val="939DAD"/>
        </w:rPr>
        <w:t>majitel plánu</w:t>
      </w:r>
      <w:r>
        <w:rPr>
          <w:color w:val="FE12A0"/>
        </w:rPr>
        <w:t xml:space="preserve"> vybrat peníze</w:t>
      </w:r>
      <w:r>
        <w:t xml:space="preserve">, jsou úzce vymezené, liší se od pojistky k pojistce a obecně umožňují využití pouze malého zlomku nominální hodnoty pojištění. </w:t>
      </w:r>
      <w:r>
        <w:rPr>
          <w:color w:val="0BCDFA"/>
        </w:rPr>
        <w:t>Finanční plánovači poskytující rady</w:t>
      </w:r>
      <w:r>
        <w:t xml:space="preserve"> v rámci pojištění rovněž uvádějí, </w:t>
      </w:r>
      <w:r>
        <w:rPr>
          <w:color w:val="277442"/>
        </w:rPr>
        <w:t xml:space="preserve">že pokud je </w:t>
      </w:r>
      <w:r>
        <w:rPr>
          <w:color w:val="1BDE4A"/>
        </w:rPr>
        <w:t>jim</w:t>
      </w:r>
      <w:r>
        <w:rPr>
          <w:color w:val="277442"/>
        </w:rPr>
        <w:t xml:space="preserve"> známo, dosud nebylo vydáno rozhodnutí, </w:t>
      </w:r>
      <w:r>
        <w:rPr>
          <w:color w:val="826958"/>
        </w:rPr>
        <w:t>které</w:t>
      </w:r>
      <w:r>
        <w:rPr>
          <w:color w:val="977678"/>
        </w:rPr>
        <w:t xml:space="preserve"> by tyto předběžné platby osvobozovalo od daní</w:t>
      </w:r>
      <w:r>
        <w:t xml:space="preserve">. A zváží-li </w:t>
      </w:r>
      <w:r>
        <w:rPr>
          <w:color w:val="BAFCE8"/>
        </w:rPr>
        <w:t>někdo</w:t>
      </w:r>
      <w:r>
        <w:t xml:space="preserve"> mimořádné náklady na takové provize, dojde k závěru, že by se </w:t>
      </w:r>
      <w:r>
        <w:rPr>
          <w:color w:val="7D8475"/>
        </w:rPr>
        <w:t xml:space="preserve">lidem </w:t>
      </w:r>
      <w:r>
        <w:rPr>
          <w:color w:val="8CCF95"/>
        </w:rPr>
        <w:t>zajímajícím se, řekněme, o úhradu za dlouhodobou péči v nemocnici</w:t>
      </w:r>
      <w:r>
        <w:t xml:space="preserve">, spíš vyplatilo, kdyby </w:t>
      </w:r>
      <w:r>
        <w:rPr>
          <w:color w:val="7D8475"/>
        </w:rPr>
        <w:t>si</w:t>
      </w:r>
      <w:r>
        <w:t xml:space="preserve"> prostě koupili </w:t>
      </w:r>
      <w:r>
        <w:rPr>
          <w:color w:val="726638"/>
        </w:rPr>
        <w:t xml:space="preserve">zvláštní pojištění, </w:t>
      </w:r>
      <w:r>
        <w:rPr>
          <w:color w:val="FEA8EB"/>
        </w:rPr>
        <w:t>které</w:t>
      </w:r>
      <w:r>
        <w:rPr>
          <w:color w:val="726638"/>
        </w:rPr>
        <w:t xml:space="preserve"> poskytuje právě tyto úhrady</w:t>
      </w:r>
      <w:r>
        <w:t xml:space="preserve">. Spíše </w:t>
      </w:r>
      <w:r>
        <w:rPr>
          <w:color w:val="B70639"/>
        </w:rPr>
        <w:t>na mě</w:t>
      </w:r>
      <w:r>
        <w:t xml:space="preserve"> udělal dojem "život bez nákladů", ačkoli se ukazuje, že jde spíš o "život s nízkými náklady". Pojistitelé nabízející </w:t>
      </w:r>
      <w:r>
        <w:rPr>
          <w:color w:val="EAFEF0"/>
        </w:rPr>
        <w:t>tyto pojistky</w:t>
      </w:r>
      <w:r>
        <w:t xml:space="preserve"> </w:t>
      </w:r>
      <w:r>
        <w:rPr>
          <w:color w:val="EAFEF0"/>
        </w:rPr>
        <w:t>je</w:t>
      </w:r>
      <w:r>
        <w:t xml:space="preserve"> přímo prodávají veřejnosti, </w:t>
      </w:r>
      <w:r>
        <w:rPr>
          <w:color w:val="6B9279"/>
        </w:rPr>
        <w:t xml:space="preserve">prodejce účtující </w:t>
      </w:r>
      <w:r>
        <w:rPr>
          <w:color w:val="C2FE4B"/>
        </w:rPr>
        <w:t>si</w:t>
      </w:r>
      <w:r>
        <w:rPr>
          <w:color w:val="6B9279"/>
        </w:rPr>
        <w:t xml:space="preserve"> provize</w:t>
      </w:r>
      <w:r>
        <w:t xml:space="preserve"> nevyužívají; stále jsou však nutné náklady - roční administrativní poplatky a vstupní "zřizovací" poplatky - ale domnívám se, že absence provize a "poplatků za odstoupení" v případě ukončení pojistky </w:t>
      </w:r>
      <w:r>
        <w:rPr>
          <w:color w:val="B70639"/>
        </w:rPr>
        <w:t>mi</w:t>
      </w:r>
      <w:r>
        <w:t xml:space="preserve"> pořád může hodně ušetřit. Srovnala jsem </w:t>
      </w:r>
      <w:r>
        <w:rPr>
          <w:color w:val="304041"/>
        </w:rPr>
        <w:t xml:space="preserve">jednu univerzální pojistku na nominální výši 130000 dolarů </w:t>
      </w:r>
      <w:r>
        <w:rPr>
          <w:color w:val="1EA6A7"/>
        </w:rPr>
        <w:t>takovéhoto pojistitele, společnosti American Life Insurance Corp. z Lincolnu ve státě Nebraska</w:t>
      </w:r>
      <w:r>
        <w:t xml:space="preserve">, </w:t>
      </w:r>
      <w:r>
        <w:rPr>
          <w:color w:val="022403"/>
        </w:rPr>
        <w:t xml:space="preserve">s podobnou nabídkou </w:t>
      </w:r>
      <w:r>
        <w:rPr>
          <w:color w:val="062A47"/>
        </w:rPr>
        <w:t xml:space="preserve">společnosti Equitable Life Assurance Society of the U.S., </w:t>
      </w:r>
      <w:r>
        <w:rPr>
          <w:color w:val="054B17"/>
        </w:rPr>
        <w:t>která</w:t>
      </w:r>
      <w:r>
        <w:rPr>
          <w:color w:val="062A47"/>
        </w:rPr>
        <w:t xml:space="preserve"> funguje </w:t>
      </w:r>
      <w:r>
        <w:rPr>
          <w:color w:val="F4C673"/>
        </w:rPr>
        <w:t xml:space="preserve">prostřednictvím 11000 prodejců, </w:t>
      </w:r>
      <w:r>
        <w:rPr>
          <w:color w:val="02FEC7"/>
        </w:rPr>
        <w:t>jimž</w:t>
      </w:r>
      <w:r>
        <w:rPr>
          <w:color w:val="F4C673"/>
        </w:rPr>
        <w:t xml:space="preserve"> je vyplácena provize</w:t>
      </w:r>
      <w:r>
        <w:t xml:space="preserve">. Po jednom roce bych mohla odejít od </w:t>
      </w:r>
      <w:r>
        <w:rPr>
          <w:color w:val="9DBAA8"/>
        </w:rPr>
        <w:t>Ameritas</w:t>
      </w:r>
      <w:r>
        <w:t xml:space="preserve"> s 792 dolary, ale od </w:t>
      </w:r>
      <w:r>
        <w:rPr>
          <w:color w:val="775551"/>
        </w:rPr>
        <w:t>Equitable</w:t>
      </w:r>
      <w:r>
        <w:t xml:space="preserve"> bych dostala jen 14 dolarů. S postupem času se rozdíl ještě znásobuje. V 65 letech, kdybych přestala platit pojistné, by </w:t>
      </w:r>
      <w:r>
        <w:rPr>
          <w:color w:val="304041"/>
        </w:rPr>
        <w:t xml:space="preserve">nabídka </w:t>
      </w:r>
      <w:r>
        <w:rPr>
          <w:color w:val="1EA6A7"/>
        </w:rPr>
        <w:t>Ameritas</w:t>
      </w:r>
      <w:r>
        <w:t xml:space="preserve"> vyprodukovala peněžní hodnotu o 14000 dolarů vyšší než </w:t>
      </w:r>
      <w:r>
        <w:rPr>
          <w:color w:val="775551"/>
        </w:rPr>
        <w:t>druhá společnost</w:t>
      </w:r>
      <w:r>
        <w:t xml:space="preserve">, ačkoli ilustrace </w:t>
      </w:r>
      <w:r>
        <w:rPr>
          <w:color w:val="022403"/>
        </w:rPr>
        <w:t xml:space="preserve">pojistky </w:t>
      </w:r>
      <w:r>
        <w:rPr>
          <w:color w:val="062A47"/>
        </w:rPr>
        <w:t>společnosti Equitable</w:t>
      </w:r>
      <w:r>
        <w:t xml:space="preserve"> předpokládala nepatrně vyšší úrokovou sazbu. Koupila jsem </w:t>
      </w:r>
      <w:r>
        <w:rPr>
          <w:color w:val="304041"/>
        </w:rPr>
        <w:t>to</w:t>
      </w:r>
      <w:r>
        <w:t xml:space="preserve">? No, ještě ne. Uvažuji o tom, že bych roční pojistné ve výši 871 dolarů nejdřív využila na financování výletu </w:t>
      </w:r>
      <w:r>
        <w:rPr>
          <w:color w:val="835536"/>
        </w:rPr>
        <w:t>do Paříže</w:t>
      </w:r>
      <w:r>
        <w:t xml:space="preserve">. </w:t>
      </w:r>
      <w:r>
        <w:rPr>
          <w:color w:val="835536"/>
        </w:rPr>
        <w:t>Tam</w:t>
      </w:r>
      <w:r>
        <w:t xml:space="preserve"> </w:t>
      </w:r>
      <w:r>
        <w:rPr>
          <w:color w:val="565BCC"/>
        </w:rPr>
        <w:t>člověk</w:t>
      </w:r>
      <w:r>
        <w:t xml:space="preserve"> </w:t>
      </w:r>
      <w:r>
        <w:rPr>
          <w:color w:val="80D7D2"/>
        </w:rPr>
        <w:t>ohledně pojištění</w:t>
      </w:r>
      <w:r>
        <w:t xml:space="preserve"> může hodně přemýšlet - a přitom </w:t>
      </w:r>
      <w:r>
        <w:rPr>
          <w:color w:val="565BCC"/>
        </w:rPr>
        <w:t>si</w:t>
      </w:r>
      <w:r>
        <w:t xml:space="preserve"> koupit něco zajímavějšího.</w:t>
      </w:r>
    </w:p>
    <w:p>
      <w:r>
        <w:rPr>
          <w:b/>
        </w:rPr>
        <w:t>Document number 1277</w:t>
      </w:r>
    </w:p>
    <w:p>
      <w:r>
        <w:rPr>
          <w:b/>
        </w:rPr>
        <w:t>Document identifier: wsj1575-001</w:t>
      </w:r>
    </w:p>
    <w:p>
      <w:r>
        <w:rPr>
          <w:color w:val="310106"/>
        </w:rPr>
        <w:t>Společnost Rorer Group Inc.</w:t>
      </w:r>
      <w:r>
        <w:t xml:space="preserve"> oznámí, </w:t>
      </w:r>
      <w:r>
        <w:rPr>
          <w:color w:val="04640D"/>
        </w:rPr>
        <w:t xml:space="preserve">že zisky </w:t>
      </w:r>
      <w:r>
        <w:rPr>
          <w:color w:val="FEFB0A"/>
        </w:rPr>
        <w:t>za třetí čtvrtletí</w:t>
      </w:r>
      <w:r>
        <w:rPr>
          <w:color w:val="04640D"/>
        </w:rPr>
        <w:t xml:space="preserve"> vzrostly ve srovnání se shodným obdobím </w:t>
      </w:r>
      <w:r>
        <w:rPr>
          <w:color w:val="FB5514"/>
        </w:rPr>
        <w:t>minulého roku</w:t>
      </w:r>
      <w:r>
        <w:rPr>
          <w:color w:val="04640D"/>
        </w:rPr>
        <w:t xml:space="preserve"> o více než 15 %, ačkoli zisk je plně vyvolán prodejem aktiv</w:t>
      </w:r>
      <w:r>
        <w:t xml:space="preserve">, řekl </w:t>
      </w:r>
      <w:r>
        <w:rPr>
          <w:color w:val="E115C0"/>
        </w:rPr>
        <w:t>Robert Cawthorn, předseda, prezident a generální ředitel</w:t>
      </w:r>
      <w:r>
        <w:t xml:space="preserve">. </w:t>
      </w:r>
      <w:r>
        <w:rPr>
          <w:color w:val="E115C0"/>
        </w:rPr>
        <w:t>Jeho</w:t>
      </w:r>
      <w:r>
        <w:t xml:space="preserve"> plán naznačuje, že zisk </w:t>
      </w:r>
      <w:r>
        <w:rPr>
          <w:color w:val="00587F"/>
        </w:rPr>
        <w:t>za poslední čtvrtletí</w:t>
      </w:r>
      <w:r>
        <w:t xml:space="preserve"> přesáhne 17.4 milionu dolarů, čili 55 centů za akcii, ve srovnání s 15.2 miliony dolarů, čili 48 centy za akcii, </w:t>
      </w:r>
      <w:r>
        <w:rPr>
          <w:color w:val="0BC582"/>
        </w:rPr>
        <w:t>z loňského roku</w:t>
      </w:r>
      <w:r>
        <w:t xml:space="preserve">. </w:t>
      </w:r>
      <w:r>
        <w:rPr>
          <w:color w:val="E115C0"/>
        </w:rPr>
        <w:t>Cawthorn</w:t>
      </w:r>
      <w:r>
        <w:t xml:space="preserve"> v jednom rozhovoru uvedl, že obrat </w:t>
      </w:r>
      <w:r>
        <w:rPr>
          <w:color w:val="0BC582"/>
        </w:rPr>
        <w:t>oproti loňskému roku</w:t>
      </w:r>
      <w:r>
        <w:t xml:space="preserve"> ukáže </w:t>
      </w:r>
      <w:r>
        <w:rPr>
          <w:color w:val="FEB8C8"/>
        </w:rPr>
        <w:t>nárůst "o něco méně než 10 %</w:t>
      </w:r>
      <w:r>
        <w:t xml:space="preserve">". </w:t>
      </w:r>
      <w:r>
        <w:rPr>
          <w:color w:val="9E8317"/>
        </w:rPr>
        <w:t xml:space="preserve">V průběhu prvních šesti měsíců </w:t>
      </w:r>
      <w:r>
        <w:rPr>
          <w:color w:val="01190F"/>
        </w:rPr>
        <w:t>roku 1989</w:t>
      </w:r>
      <w:r>
        <w:t xml:space="preserve"> se obrat ve srovnání se stejným obdobím </w:t>
      </w:r>
      <w:r>
        <w:rPr>
          <w:color w:val="0BC582"/>
        </w:rPr>
        <w:t>loňského roku</w:t>
      </w:r>
      <w:r>
        <w:t xml:space="preserve"> zvýšil přibližně o 12 %. </w:t>
      </w:r>
      <w:r>
        <w:rPr>
          <w:color w:val="FEB8C8"/>
        </w:rPr>
        <w:t>Nárůst o 10 %</w:t>
      </w:r>
      <w:r>
        <w:t xml:space="preserve"> znamená </w:t>
      </w:r>
      <w:r>
        <w:rPr>
          <w:color w:val="00587F"/>
        </w:rPr>
        <w:t>za poslední čtvrtletí</w:t>
      </w:r>
      <w:r>
        <w:t xml:space="preserve"> obrat ve výši 269 milionů dolarů ve srovnání s 244.6 milionu dolary </w:t>
      </w:r>
      <w:r>
        <w:rPr>
          <w:color w:val="0BC582"/>
        </w:rPr>
        <w:t>v loňském roce</w:t>
      </w:r>
      <w:r>
        <w:t xml:space="preserve">. </w:t>
      </w:r>
      <w:r>
        <w:rPr>
          <w:color w:val="E115C0"/>
        </w:rPr>
        <w:t>Cawthorn</w:t>
      </w:r>
      <w:r>
        <w:t xml:space="preserve"> uvedl, že </w:t>
      </w:r>
      <w:r>
        <w:rPr>
          <w:color w:val="847D81"/>
        </w:rPr>
        <w:t>růst zisku</w:t>
      </w:r>
      <w:r>
        <w:t xml:space="preserve"> byl </w:t>
      </w:r>
      <w:r>
        <w:rPr>
          <w:color w:val="58018B"/>
        </w:rPr>
        <w:t>v posledním čtvrtletí</w:t>
      </w:r>
      <w:r>
        <w:t xml:space="preserve"> zapříčiněn prodejem </w:t>
      </w:r>
      <w:r>
        <w:rPr>
          <w:color w:val="B70639"/>
        </w:rPr>
        <w:t xml:space="preserve">dvou léků vyrobených </w:t>
      </w:r>
      <w:r>
        <w:rPr>
          <w:color w:val="703B01"/>
        </w:rPr>
        <w:t>společností Rorer</w:t>
      </w:r>
      <w:r>
        <w:t xml:space="preserve">. </w:t>
      </w:r>
      <w:r>
        <w:rPr>
          <w:color w:val="F7F1DF"/>
        </w:rPr>
        <w:t>Antacid Asilone</w:t>
      </w:r>
      <w:r>
        <w:t xml:space="preserve"> byl prodán </w:t>
      </w:r>
      <w:r>
        <w:rPr>
          <w:color w:val="118B8A"/>
        </w:rPr>
        <w:t>společnosti Boots PLC v Londýně</w:t>
      </w:r>
      <w:r>
        <w:t xml:space="preserve">. </w:t>
      </w:r>
      <w:r>
        <w:rPr>
          <w:color w:val="4AFEFA"/>
        </w:rPr>
        <w:t>Thrombinar, lék užívaný k zastavení krvácení</w:t>
      </w:r>
      <w:r>
        <w:t xml:space="preserve">, byl prodán </w:t>
      </w:r>
      <w:r>
        <w:rPr>
          <w:color w:val="FCB164"/>
        </w:rPr>
        <w:t>společnosti Jones Medical Industries Inc. ze St. Louis</w:t>
      </w:r>
      <w:r>
        <w:t xml:space="preserve">. Uvedl, </w:t>
      </w:r>
      <w:r>
        <w:rPr>
          <w:color w:val="796EE6"/>
        </w:rPr>
        <w:t xml:space="preserve">že </w:t>
      </w:r>
      <w:r>
        <w:rPr>
          <w:color w:val="000D2C"/>
        </w:rPr>
        <w:t>společnost Rorer</w:t>
      </w:r>
      <w:r>
        <w:rPr>
          <w:color w:val="796EE6"/>
        </w:rPr>
        <w:t xml:space="preserve"> prodala </w:t>
      </w:r>
      <w:r>
        <w:rPr>
          <w:color w:val="53495F"/>
        </w:rPr>
        <w:t>léky</w:t>
      </w:r>
      <w:r>
        <w:rPr>
          <w:color w:val="796EE6"/>
        </w:rPr>
        <w:t xml:space="preserve"> za "příznivé ceny</w:t>
      </w:r>
      <w:r>
        <w:t xml:space="preserve">" a </w:t>
      </w:r>
      <w:r>
        <w:rPr>
          <w:color w:val="F95475"/>
        </w:rPr>
        <w:t>z těchto transakcí</w:t>
      </w:r>
      <w:r>
        <w:t xml:space="preserve"> zaznamená </w:t>
      </w:r>
      <w:r>
        <w:rPr>
          <w:color w:val="61FC03"/>
        </w:rPr>
        <w:t>sloučený zisk před zdaněním ve výši 20 milionů dolarů</w:t>
      </w:r>
      <w:r>
        <w:t xml:space="preserve">. </w:t>
      </w:r>
      <w:r>
        <w:rPr>
          <w:color w:val="5D9608"/>
        </w:rPr>
        <w:t xml:space="preserve">Jak naznačuje výnos z prodeje, provozní zisk se pohyboval "výrazně" pod úrovní </w:t>
      </w:r>
      <w:r>
        <w:rPr>
          <w:color w:val="DE98FD"/>
        </w:rPr>
        <w:t>minulého roku</w:t>
      </w:r>
      <w:r>
        <w:t xml:space="preserve">, uvedl </w:t>
      </w:r>
      <w:r>
        <w:rPr>
          <w:color w:val="E115C0"/>
        </w:rPr>
        <w:t>Cawthorn</w:t>
      </w:r>
      <w:r>
        <w:t xml:space="preserve">. </w:t>
      </w:r>
      <w:r>
        <w:rPr>
          <w:color w:val="310106"/>
        </w:rPr>
        <w:t>Společnost Rorer</w:t>
      </w:r>
      <w:r>
        <w:t xml:space="preserve"> v červenci předpokládala nižší provozní zisk </w:t>
      </w:r>
      <w:r>
        <w:rPr>
          <w:color w:val="00587F"/>
        </w:rPr>
        <w:t>za třetí čtvrtletí</w:t>
      </w:r>
      <w:r>
        <w:t xml:space="preserve">, avšak vyšší zisk </w:t>
      </w:r>
      <w:r>
        <w:rPr>
          <w:color w:val="98A088"/>
        </w:rPr>
        <w:t>za celý rok 1989</w:t>
      </w:r>
      <w:r>
        <w:t xml:space="preserve">. Uvedl, že </w:t>
      </w:r>
      <w:r>
        <w:rPr>
          <w:color w:val="310106"/>
        </w:rPr>
        <w:t>společnost</w:t>
      </w:r>
      <w:r>
        <w:t xml:space="preserve"> stále očekává "silné čtvrté čtvrtletí ve všech oblastech - v prodeji, provozních příjmech a čistém příjmu". </w:t>
      </w:r>
      <w:r>
        <w:rPr>
          <w:color w:val="E115C0"/>
        </w:rPr>
        <w:t>Cawthorn</w:t>
      </w:r>
      <w:r>
        <w:t xml:space="preserve"> připsal </w:t>
      </w:r>
      <w:r>
        <w:rPr>
          <w:color w:val="5D9608"/>
        </w:rPr>
        <w:t xml:space="preserve">pokles provozního zisku </w:t>
      </w:r>
      <w:r>
        <w:rPr>
          <w:color w:val="4F584E"/>
        </w:rPr>
        <w:t>za třetí čtvrtletí</w:t>
      </w:r>
      <w:r>
        <w:t xml:space="preserve"> </w:t>
      </w:r>
      <w:r>
        <w:rPr>
          <w:color w:val="248AD0"/>
        </w:rPr>
        <w:t xml:space="preserve">silnějšímu dolaru, </w:t>
      </w:r>
      <w:r>
        <w:rPr>
          <w:color w:val="5C5300"/>
        </w:rPr>
        <w:t>který</w:t>
      </w:r>
      <w:r>
        <w:rPr>
          <w:color w:val="248AD0"/>
        </w:rPr>
        <w:t xml:space="preserve"> snižuje hodnotu zisku ze zahraničního obchodu přepočteného na dolary</w:t>
      </w:r>
      <w:r>
        <w:t xml:space="preserve">, zrychlení nákupu výrobků </w:t>
      </w:r>
      <w:r>
        <w:rPr>
          <w:color w:val="310106"/>
        </w:rPr>
        <w:t>společnosti Rorer</w:t>
      </w:r>
      <w:r>
        <w:t xml:space="preserve"> </w:t>
      </w:r>
      <w:r>
        <w:rPr>
          <w:color w:val="9F6551"/>
        </w:rPr>
        <w:t>ve druhém čtvrtletí</w:t>
      </w:r>
      <w:r>
        <w:t xml:space="preserve"> v důsledku </w:t>
      </w:r>
      <w:r>
        <w:rPr>
          <w:color w:val="9F6551"/>
        </w:rPr>
        <w:t>tehdejší</w:t>
      </w:r>
      <w:r>
        <w:t xml:space="preserve"> hrozby růstu cen od 1. července a vyšším výdajům na marketing </w:t>
      </w:r>
      <w:r>
        <w:rPr>
          <w:color w:val="BCFEC6"/>
        </w:rPr>
        <w:t xml:space="preserve">antacidu Maalox </w:t>
      </w:r>
      <w:r>
        <w:rPr>
          <w:color w:val="932C70"/>
        </w:rPr>
        <w:t>společnosti Rorer</w:t>
      </w:r>
      <w:r>
        <w:rPr>
          <w:color w:val="BCFEC6"/>
        </w:rPr>
        <w:t xml:space="preserve">, </w:t>
      </w:r>
      <w:r>
        <w:rPr>
          <w:color w:val="2B1B04"/>
        </w:rPr>
        <w:t>jehož</w:t>
      </w:r>
      <w:r>
        <w:rPr>
          <w:color w:val="BCFEC6"/>
        </w:rPr>
        <w:t xml:space="preserve"> prodej a podíl na trhu ve Spojených státech </w:t>
      </w:r>
      <w:r>
        <w:rPr>
          <w:color w:val="B5AFC4"/>
        </w:rPr>
        <w:t xml:space="preserve">v první polovině </w:t>
      </w:r>
      <w:r>
        <w:rPr>
          <w:color w:val="D4C67A"/>
        </w:rPr>
        <w:t>roku 1989</w:t>
      </w:r>
      <w:r>
        <w:rPr>
          <w:color w:val="BCFEC6"/>
        </w:rPr>
        <w:t xml:space="preserve"> poklesl</w:t>
      </w:r>
      <w:r>
        <w:t xml:space="preserve">. Řekl, že se </w:t>
      </w:r>
      <w:r>
        <w:rPr>
          <w:color w:val="310106"/>
        </w:rPr>
        <w:t>společnost Rorer</w:t>
      </w:r>
      <w:r>
        <w:t xml:space="preserve"> rozhodla prodat </w:t>
      </w:r>
      <w:r>
        <w:rPr>
          <w:color w:val="F7F1DF"/>
        </w:rPr>
        <w:t>Asilone</w:t>
      </w:r>
      <w:r>
        <w:t xml:space="preserve"> a </w:t>
      </w:r>
      <w:r>
        <w:rPr>
          <w:color w:val="4AFEFA"/>
        </w:rPr>
        <w:t>Thrombinar</w:t>
      </w:r>
      <w:r>
        <w:t xml:space="preserve"> za účelem zvýšení </w:t>
      </w:r>
      <w:r>
        <w:rPr>
          <w:color w:val="AE7AA1"/>
        </w:rPr>
        <w:t xml:space="preserve">výnosů, </w:t>
      </w:r>
      <w:r>
        <w:rPr>
          <w:color w:val="C2A393"/>
        </w:rPr>
        <w:t>které</w:t>
      </w:r>
      <w:r>
        <w:rPr>
          <w:color w:val="AE7AA1"/>
        </w:rPr>
        <w:t xml:space="preserve"> by "odstartovaly" zvýšené marketingové úsilí zaměřené na </w:t>
      </w:r>
      <w:r>
        <w:rPr>
          <w:color w:val="0232FD"/>
        </w:rPr>
        <w:t xml:space="preserve">Maalox, </w:t>
      </w:r>
      <w:r>
        <w:rPr>
          <w:color w:val="6A3A35"/>
        </w:rPr>
        <w:t>který</w:t>
      </w:r>
      <w:r>
        <w:rPr>
          <w:color w:val="0232FD"/>
        </w:rPr>
        <w:t xml:space="preserve"> je při celosvětovém obratu v hodnotě 215 milionů dolarů </w:t>
      </w:r>
      <w:r>
        <w:rPr>
          <w:color w:val="BA6801"/>
        </w:rPr>
        <w:t>v roce 1988</w:t>
      </w:r>
      <w:r>
        <w:rPr>
          <w:color w:val="0232FD"/>
        </w:rPr>
        <w:t xml:space="preserve"> stále nejlépe prodávaným výrobkem</w:t>
      </w:r>
      <w:r>
        <w:t>. "</w:t>
      </w:r>
      <w:r>
        <w:rPr>
          <w:color w:val="BCFEC6"/>
        </w:rPr>
        <w:t>Maalox</w:t>
      </w:r>
      <w:r>
        <w:t xml:space="preserve"> byl po dobu jednoho roku nedostatečně dotovaný," uvedl, jelikož se </w:t>
      </w:r>
      <w:r>
        <w:rPr>
          <w:color w:val="310106"/>
        </w:rPr>
        <w:t>společnost</w:t>
      </w:r>
      <w:r>
        <w:t xml:space="preserve"> soustředila na výzkum, vývoj a propagaci jiných léků. Uvedl, ve srovnání se stejným obdobím </w:t>
      </w:r>
      <w:r>
        <w:rPr>
          <w:color w:val="0BC582"/>
        </w:rPr>
        <w:t>minulého roku</w:t>
      </w:r>
      <w:r>
        <w:t xml:space="preserve"> vynaloží </w:t>
      </w:r>
      <w:r>
        <w:rPr>
          <w:color w:val="310106"/>
        </w:rPr>
        <w:t>společnost Rorer</w:t>
      </w:r>
      <w:r>
        <w:t xml:space="preserve"> ve druhé polovině </w:t>
      </w:r>
      <w:r>
        <w:rPr>
          <w:color w:val="98A088"/>
        </w:rPr>
        <w:t>roku 1989</w:t>
      </w:r>
      <w:r>
        <w:t xml:space="preserve"> na reklamu a propagaci </w:t>
      </w:r>
      <w:r>
        <w:rPr>
          <w:color w:val="BCFEC6"/>
        </w:rPr>
        <w:t>Maaloxu</w:t>
      </w:r>
      <w:r>
        <w:t xml:space="preserve"> </w:t>
      </w:r>
      <w:r>
        <w:rPr>
          <w:color w:val="168E5C"/>
        </w:rPr>
        <w:t>o 15 až 20 milionů dolarů více</w:t>
      </w:r>
      <w:r>
        <w:t xml:space="preserve">. "Velká porce" </w:t>
      </w:r>
      <w:r>
        <w:rPr>
          <w:color w:val="168E5C"/>
        </w:rPr>
        <w:t>těchto dodatečných výdajů</w:t>
      </w:r>
      <w:r>
        <w:t xml:space="preserve"> byla vynaložena </w:t>
      </w:r>
      <w:r>
        <w:rPr>
          <w:color w:val="00587F"/>
        </w:rPr>
        <w:t>ve třetím čtvrtletí</w:t>
      </w:r>
      <w:r>
        <w:t>, uvedl.</w:t>
      </w:r>
    </w:p>
    <w:p>
      <w:r>
        <w:rPr>
          <w:b/>
        </w:rPr>
        <w:t>Document number 1278</w:t>
      </w:r>
    </w:p>
    <w:p>
      <w:r>
        <w:rPr>
          <w:b/>
        </w:rPr>
        <w:t>Document identifier: wsj1576-001</w:t>
      </w:r>
    </w:p>
    <w:p>
      <w:r>
        <w:rPr>
          <w:color w:val="310106"/>
        </w:rPr>
        <w:t>Společnost Hoechst AG</w:t>
      </w:r>
      <w:r>
        <w:t xml:space="preserve"> uvedla, že v důsledku pokračujících ztrát a nepříznivého výhledu zastaví </w:t>
      </w:r>
      <w:r>
        <w:rPr>
          <w:color w:val="04640D"/>
        </w:rPr>
        <w:t>v roce 1990</w:t>
      </w:r>
      <w:r>
        <w:t xml:space="preserve"> výrobu průmyslového hnojiva. </w:t>
      </w:r>
      <w:r>
        <w:rPr>
          <w:color w:val="310106"/>
        </w:rPr>
        <w:t>Tento západoněmecký chemický koncern</w:t>
      </w:r>
      <w:r>
        <w:t xml:space="preserve"> uvedl, že poslední zbývající továrnu na výrobu průmyslového hnojiva v Oberhausenu uzavře na podzim </w:t>
      </w:r>
      <w:r>
        <w:rPr>
          <w:color w:val="04640D"/>
        </w:rPr>
        <w:t>příštího roku</w:t>
      </w:r>
      <w:r>
        <w:t xml:space="preserve">. </w:t>
      </w:r>
      <w:r>
        <w:rPr>
          <w:color w:val="310106"/>
        </w:rPr>
        <w:t>Společnost Hoechst</w:t>
      </w:r>
      <w:r>
        <w:t xml:space="preserve"> uvedla, že trh s průmyslovými hnojivy čelí v západní Evropě nadměrné produkci, stoupajícímu dovozu ze zemí východního bloku a ze zámoří a snižující se poptávce.</w:t>
      </w:r>
    </w:p>
    <w:p>
      <w:r>
        <w:rPr>
          <w:b/>
        </w:rPr>
        <w:t>Document number 1279</w:t>
      </w:r>
    </w:p>
    <w:p>
      <w:r>
        <w:rPr>
          <w:b/>
        </w:rPr>
        <w:t>Document identifier: wsj1577-001</w:t>
      </w:r>
    </w:p>
    <w:p>
      <w:r>
        <w:rPr>
          <w:color w:val="310106"/>
        </w:rPr>
        <w:t>Společnost HomeFed Corp.</w:t>
      </w:r>
      <w:r>
        <w:t xml:space="preserve"> uvedla, </w:t>
      </w:r>
      <w:r>
        <w:rPr>
          <w:color w:val="04640D"/>
        </w:rPr>
        <w:t xml:space="preserve">že se </w:t>
      </w:r>
      <w:r>
        <w:rPr>
          <w:color w:val="FEFB0A"/>
        </w:rPr>
        <w:t>její</w:t>
      </w:r>
      <w:r>
        <w:rPr>
          <w:color w:val="FB5514"/>
        </w:rPr>
        <w:t xml:space="preserve"> hlavní přidružená společnost, Home Federal Savings &amp; Loan</w:t>
      </w:r>
      <w:r>
        <w:rPr>
          <w:color w:val="04640D"/>
        </w:rPr>
        <w:t>, transformovala z federální spořitelní a úvěrové banky na federální spořitelní banku</w:t>
      </w:r>
      <w:r>
        <w:rPr>
          <w:color w:val="E115C0"/>
        </w:rPr>
        <w:t xml:space="preserve"> a změnila </w:t>
      </w:r>
      <w:r>
        <w:rPr>
          <w:color w:val="00587F"/>
        </w:rPr>
        <w:t>svůj</w:t>
      </w:r>
      <w:r>
        <w:rPr>
          <w:color w:val="E115C0"/>
        </w:rPr>
        <w:t xml:space="preserve"> název na HomeFed Bank</w:t>
      </w:r>
      <w:r>
        <w:t xml:space="preserve">. Federální Úřad pro dohled nad spořitelnami a úvěrovými sdruženími minulý pátek </w:t>
      </w:r>
      <w:r>
        <w:rPr>
          <w:color w:val="E115C0"/>
        </w:rPr>
        <w:t>změnu</w:t>
      </w:r>
      <w:r>
        <w:t xml:space="preserve"> schválil, uvedla </w:t>
      </w:r>
      <w:r>
        <w:rPr>
          <w:color w:val="310106"/>
        </w:rPr>
        <w:t>společnost HomeFed</w:t>
      </w:r>
      <w:r>
        <w:t xml:space="preserve">. </w:t>
      </w:r>
      <w:r>
        <w:rPr>
          <w:color w:val="0BC582"/>
        </w:rPr>
        <w:t>Změna koncese</w:t>
      </w:r>
      <w:r>
        <w:t xml:space="preserve"> nemění federální pojištění vkladů, federální regulační pravomoci ani operace </w:t>
      </w:r>
      <w:r>
        <w:rPr>
          <w:color w:val="FEB8C8"/>
        </w:rPr>
        <w:t>společnosti</w:t>
      </w:r>
      <w:r>
        <w:t>, uvedl mluvčí.</w:t>
      </w:r>
    </w:p>
    <w:p>
      <w:r>
        <w:rPr>
          <w:b/>
        </w:rPr>
        <w:t>Document number 1280</w:t>
      </w:r>
    </w:p>
    <w:p>
      <w:r>
        <w:rPr>
          <w:b/>
        </w:rPr>
        <w:t>Document identifier: wsj1578-001</w:t>
      </w:r>
    </w:p>
    <w:p>
      <w:r>
        <w:t xml:space="preserve">Přišlo </w:t>
      </w:r>
      <w:r>
        <w:rPr>
          <w:color w:val="310106"/>
        </w:rPr>
        <w:t>druhé výročí krachu v roce 1987</w:t>
      </w:r>
      <w:r>
        <w:t xml:space="preserve">, ale tentokrát bylo jiné. Akcie se zotavily </w:t>
      </w:r>
      <w:r>
        <w:rPr>
          <w:color w:val="04640D"/>
        </w:rPr>
        <w:t>na základě</w:t>
      </w:r>
      <w:r>
        <w:t xml:space="preserve"> zpráv o dobrých výdělcích a </w:t>
      </w:r>
      <w:r>
        <w:rPr>
          <w:color w:val="FEFB0A"/>
        </w:rPr>
        <w:t xml:space="preserve">údajů, </w:t>
      </w:r>
      <w:r>
        <w:rPr>
          <w:color w:val="FB5514"/>
        </w:rPr>
        <w:t>které</w:t>
      </w:r>
      <w:r>
        <w:rPr>
          <w:color w:val="FEFB0A"/>
        </w:rPr>
        <w:t xml:space="preserve"> ukazovaly </w:t>
      </w:r>
      <w:r>
        <w:rPr>
          <w:color w:val="E115C0"/>
        </w:rPr>
        <w:t>nižší inflaci, než se čekalo</w:t>
      </w:r>
      <w:r>
        <w:t xml:space="preserve">. Pochodu za silným obchodováním velely bezpečné cenné papíry. </w:t>
      </w:r>
      <w:r>
        <w:rPr>
          <w:color w:val="00587F"/>
        </w:rPr>
        <w:t>Index Dow Jones Industrial Average</w:t>
      </w:r>
      <w:r>
        <w:t xml:space="preserve"> stoupl o 39.55 bodů na 2683.20. Od zaznění zahajovacího zvonce zvedlo </w:t>
      </w:r>
      <w:r>
        <w:rPr>
          <w:color w:val="0BC582"/>
        </w:rPr>
        <w:t>trh</w:t>
      </w:r>
      <w:r>
        <w:t xml:space="preserve"> 30 akcií průmyslových podniků, jelikož zasáhli zahraniční kupci. Do odpoledních hodin se širší trh v plné míře připojil ke zvýšení. Standard &amp; Poor's 500-stock Index stoupl o 5.37 na 347.13 a Nasdaq composite index vyskočil o 7.52 na 470.80. Objem </w:t>
      </w:r>
      <w:r>
        <w:rPr>
          <w:color w:val="FEB8C8"/>
        </w:rPr>
        <w:t>Newyorské burzy cenných papírů (NYSE</w:t>
      </w:r>
      <w:r>
        <w:t xml:space="preserve">) se rozšířil na 198120000 akcií. </w:t>
      </w:r>
      <w:r>
        <w:rPr>
          <w:color w:val="9E8317"/>
        </w:rPr>
        <w:t>Akcie průmyslových podniků</w:t>
      </w:r>
      <w:r>
        <w:rPr>
          <w:color w:val="01190F"/>
        </w:rPr>
        <w:t xml:space="preserve"> odpoledne vzrostly asi o 60 bodů</w:t>
      </w:r>
      <w:r>
        <w:t xml:space="preserve">, avšak opatrní investoři si před uzávěrkou vzali zisky. Obchodníci uvedli, že zotavení vyvolal velký počet faktorů. Index spotřebitelských cen v září stoupl o 0.2 %, ačkoli řada ekonomů očekávala 0.4% nárůst. </w:t>
      </w:r>
      <w:r>
        <w:rPr>
          <w:color w:val="847D81"/>
        </w:rPr>
        <w:t xml:space="preserve">Burzovní index arbitrážních kupních programů - </w:t>
      </w:r>
      <w:r>
        <w:rPr>
          <w:color w:val="58018B"/>
        </w:rPr>
        <w:t>podle nějž</w:t>
      </w:r>
      <w:r>
        <w:rPr>
          <w:color w:val="847D81"/>
        </w:rPr>
        <w:t xml:space="preserve"> </w:t>
      </w:r>
      <w:r>
        <w:rPr>
          <w:color w:val="B70639"/>
        </w:rPr>
        <w:t>obchodníci</w:t>
      </w:r>
      <w:r>
        <w:rPr>
          <w:color w:val="847D81"/>
        </w:rPr>
        <w:t xml:space="preserve"> nakupují akcie vůči vyrovnávacím stavům termínových obchodů, aby</w:t>
      </w:r>
      <w:r>
        <w:t xml:space="preserve"> zmrazili cenové rozdíly - pomohl rozmachu zotavení. Nadšení bylo takové, že </w:t>
      </w:r>
      <w:r>
        <w:rPr>
          <w:color w:val="703B01"/>
        </w:rPr>
        <w:t>investoři</w:t>
      </w:r>
      <w:r>
        <w:t xml:space="preserve"> reagovali na zprávy o dobrých ziscích společností jako American Express, zatímco ignorovali mizivé zisky společností jako Caterpillar, uvedli analytici. Arbitrážní obchodování </w:t>
      </w:r>
      <w:r>
        <w:rPr>
          <w:color w:val="F7F1DF"/>
        </w:rPr>
        <w:t>s burzovním indexem</w:t>
      </w:r>
      <w:r>
        <w:t xml:space="preserve"> mělo </w:t>
      </w:r>
      <w:r>
        <w:rPr>
          <w:color w:val="01190F"/>
        </w:rPr>
        <w:t>na včerejší zotavení</w:t>
      </w:r>
      <w:r>
        <w:t xml:space="preserve"> jen malý vliv, uvedli obchodníci. Instituční kupci byli hlavní silou vytlačující spolehlivé akcie výše. K překvapení některých obchodníků znovu rostly akcie skupující společnosti. Například </w:t>
      </w:r>
      <w:r>
        <w:rPr>
          <w:color w:val="118B8A"/>
        </w:rPr>
        <w:t>Hilton</w:t>
      </w:r>
      <w:r>
        <w:t xml:space="preserve"> stoupl o 2 7/8 na 100. Minulý pátek obchodníci zabývající se převzetími odešli </w:t>
      </w:r>
      <w:r>
        <w:rPr>
          <w:color w:val="118B8A"/>
        </w:rPr>
        <w:t>z Hiltonu</w:t>
      </w:r>
      <w:r>
        <w:t xml:space="preserve">, takže akcie poklesly o 21 1/2 na 85. </w:t>
      </w:r>
      <w:r>
        <w:rPr>
          <w:color w:val="4AFEFA"/>
        </w:rPr>
        <w:t>Další akcie zahrnuté do restrukturalizování</w:t>
      </w:r>
      <w:r>
        <w:t xml:space="preserve">, či se to tak alespoň tvrdilo: společnost Holiday Corp. zvýšila o 1 7/8 na 73 a Honeywell stoupl o 2 7/8 na 81 1/2. Jeden obchodník z burzovní haly překvapeně poznamenal, že nikomu patrně nevadila zpráva, že </w:t>
      </w:r>
      <w:r>
        <w:rPr>
          <w:color w:val="FCB164"/>
        </w:rPr>
        <w:t>společnost British Airways</w:t>
      </w:r>
      <w:r>
        <w:t xml:space="preserve"> nevynakládá žádné speciální úsilí, aby oživila </w:t>
      </w:r>
      <w:r>
        <w:rPr>
          <w:color w:val="796EE6"/>
        </w:rPr>
        <w:t>výkup United Airlines</w:t>
      </w:r>
      <w:r>
        <w:t xml:space="preserve">. Oznámení </w:t>
      </w:r>
      <w:r>
        <w:rPr>
          <w:color w:val="000D2C"/>
        </w:rPr>
        <w:t xml:space="preserve">o problémech </w:t>
      </w:r>
      <w:r>
        <w:rPr>
          <w:color w:val="53495F"/>
        </w:rPr>
        <w:t>s výkupem</w:t>
      </w:r>
      <w:r>
        <w:t xml:space="preserve"> mělo za následek, že před týdnem </w:t>
      </w:r>
      <w:r>
        <w:rPr>
          <w:color w:val="000D2C"/>
        </w:rPr>
        <w:t>do toho</w:t>
      </w:r>
      <w:r>
        <w:t xml:space="preserve"> začal </w:t>
      </w:r>
      <w:r>
        <w:rPr>
          <w:color w:val="F95475"/>
        </w:rPr>
        <w:t>trh</w:t>
      </w:r>
      <w:r>
        <w:t xml:space="preserve"> strkat nos. Nadšení ohledně převzetí možná bylo obnoveno tehdy, </w:t>
      </w:r>
      <w:r>
        <w:rPr>
          <w:color w:val="61FC03"/>
        </w:rPr>
        <w:t xml:space="preserve">když </w:t>
      </w:r>
      <w:r>
        <w:rPr>
          <w:color w:val="5D9608"/>
        </w:rPr>
        <w:t>jedna investiční skupina</w:t>
      </w:r>
      <w:r>
        <w:rPr>
          <w:color w:val="61FC03"/>
        </w:rPr>
        <w:t xml:space="preserve"> včera zjistila, že získala veškeré finanční prostředky potřebné k dokončení spekulačního výkupu </w:t>
      </w:r>
      <w:r>
        <w:rPr>
          <w:color w:val="DE98FD"/>
        </w:rPr>
        <w:t>společnosti American Medical International</w:t>
      </w:r>
      <w:r>
        <w:rPr>
          <w:color w:val="61FC03"/>
        </w:rPr>
        <w:t xml:space="preserve"> ve výši 1.6 miliard dolarů</w:t>
      </w:r>
      <w:r>
        <w:t>. "</w:t>
      </w:r>
      <w:r>
        <w:rPr>
          <w:color w:val="61FC03"/>
        </w:rPr>
        <w:t>To</w:t>
      </w:r>
      <w:r>
        <w:t xml:space="preserve"> trhu zase dodalo trochu šťávy," řekl Peter VandenBerg, viceprezident ekvitního obchodování </w:t>
      </w:r>
      <w:r>
        <w:rPr>
          <w:color w:val="98A088"/>
        </w:rPr>
        <w:t>společnosti Shearson Lehman Hutton</w:t>
      </w:r>
      <w:r>
        <w:t>. Někteří obchodníci se však domnívali, že zotavení bylo podníceno méně, než bylo vidět. "</w:t>
      </w:r>
      <w:r>
        <w:rPr>
          <w:color w:val="4F584E"/>
        </w:rPr>
        <w:t>Za tímto zotavením</w:t>
      </w:r>
      <w:r>
        <w:t xml:space="preserve"> není žádná síla," tvrdil Chung Lew, hlavní obchodník společnosti Kleinwort Benson North America. "</w:t>
      </w:r>
      <w:r>
        <w:rPr>
          <w:color w:val="248AD0"/>
        </w:rPr>
        <w:t xml:space="preserve">To </w:t>
      </w:r>
      <w:r>
        <w:rPr>
          <w:color w:val="5C5300"/>
        </w:rPr>
        <w:t>si</w:t>
      </w:r>
      <w:r>
        <w:rPr>
          <w:color w:val="248AD0"/>
        </w:rPr>
        <w:t xml:space="preserve"> </w:t>
      </w:r>
      <w:r>
        <w:rPr>
          <w:color w:val="5C5300"/>
        </w:rPr>
        <w:t>obchodníci</w:t>
      </w:r>
      <w:r>
        <w:rPr>
          <w:color w:val="248AD0"/>
        </w:rPr>
        <w:t xml:space="preserve"> ohraničují výhodné postavení</w:t>
      </w:r>
      <w:r>
        <w:t xml:space="preserve">. Není </w:t>
      </w:r>
      <w:r>
        <w:rPr>
          <w:color w:val="248AD0"/>
        </w:rPr>
        <w:t>to</w:t>
      </w:r>
      <w:r>
        <w:t xml:space="preserve"> dobré; trh se chystá na další pád." Řada obchodníků skutečně uvedla, že dnešní nejistota ohledně měsíčního vypršení </w:t>
      </w:r>
      <w:r>
        <w:rPr>
          <w:color w:val="9F6551"/>
        </w:rPr>
        <w:t>burzovního indexu termínových obchodů a opcí</w:t>
      </w:r>
      <w:r>
        <w:t xml:space="preserve"> a kupních práv na individuální akcie značně popohnala nákupy </w:t>
      </w:r>
      <w:r>
        <w:rPr>
          <w:color w:val="BCFEC6"/>
        </w:rPr>
        <w:t xml:space="preserve">spekulativních obchodníků, </w:t>
      </w:r>
      <w:r>
        <w:rPr>
          <w:color w:val="932C70"/>
        </w:rPr>
        <w:t>kteří</w:t>
      </w:r>
      <w:r>
        <w:rPr>
          <w:color w:val="BCFEC6"/>
        </w:rPr>
        <w:t xml:space="preserve"> uvolňovali postavení, </w:t>
      </w:r>
      <w:r>
        <w:rPr>
          <w:color w:val="2B1B04"/>
        </w:rPr>
        <w:t>jež</w:t>
      </w:r>
      <w:r>
        <w:rPr>
          <w:color w:val="BCFEC6"/>
        </w:rPr>
        <w:t xml:space="preserve"> byly sázkami na klesající ceny akcií</w:t>
      </w:r>
      <w:r>
        <w:t xml:space="preserve">. Počet nevyřešených smluv </w:t>
      </w:r>
      <w:r>
        <w:rPr>
          <w:color w:val="B5AFC4"/>
        </w:rPr>
        <w:t>v říjnovém indexu Hlavního trhu (MMI</w:t>
      </w:r>
      <w:r>
        <w:t xml:space="preserve">) v pondělí vyskočil z pátečních 5273 na 9023. MMI je </w:t>
      </w:r>
      <w:r>
        <w:rPr>
          <w:color w:val="D4C67A"/>
        </w:rPr>
        <w:t xml:space="preserve">20 akciový index, </w:t>
      </w:r>
      <w:r>
        <w:rPr>
          <w:color w:val="AE7AA1"/>
        </w:rPr>
        <w:t>který</w:t>
      </w:r>
      <w:r>
        <w:rPr>
          <w:color w:val="D4C67A"/>
        </w:rPr>
        <w:t xml:space="preserve"> imituje </w:t>
      </w:r>
      <w:r>
        <w:rPr>
          <w:color w:val="C2A393"/>
        </w:rPr>
        <w:t>Dow Jones Industrial Average</w:t>
      </w:r>
      <w:r>
        <w:t xml:space="preserve">. Nevyřešené smlouvy jsou takové, </w:t>
      </w:r>
      <w:r>
        <w:rPr>
          <w:color w:val="0232FD"/>
        </w:rPr>
        <w:t>které</w:t>
      </w:r>
      <w:r>
        <w:t xml:space="preserve"> mají být zrušeny. Ve středu dosahovaly nevyřešené říjnové smlouvy </w:t>
      </w:r>
      <w:r>
        <w:rPr>
          <w:color w:val="6A3A35"/>
        </w:rPr>
        <w:t>počtu 8524</w:t>
      </w:r>
      <w:r>
        <w:t xml:space="preserve">, </w:t>
      </w:r>
      <w:r>
        <w:rPr>
          <w:color w:val="6A3A35"/>
        </w:rPr>
        <w:t>což</w:t>
      </w:r>
      <w:r>
        <w:t xml:space="preserve"> představuje asi 1.13 milionů dolarů v akciích, poznamenal </w:t>
      </w:r>
      <w:r>
        <w:rPr>
          <w:color w:val="BA6801"/>
        </w:rPr>
        <w:t xml:space="preserve">Donald Selkin, ředitel výzkumu </w:t>
      </w:r>
      <w:r>
        <w:rPr>
          <w:color w:val="168E5C"/>
        </w:rPr>
        <w:t>burzovního indexu termínových obchodů</w:t>
      </w:r>
      <w:r>
        <w:rPr>
          <w:color w:val="BA6801"/>
        </w:rPr>
        <w:t xml:space="preserve"> společnosti Prudential-Bache Securities, </w:t>
      </w:r>
      <w:r>
        <w:rPr>
          <w:color w:val="16C0D0"/>
        </w:rPr>
        <w:t>který</w:t>
      </w:r>
      <w:r>
        <w:rPr>
          <w:color w:val="BA6801"/>
        </w:rPr>
        <w:t xml:space="preserve"> dnes očekává přechodné propadnutí platnosti</w:t>
      </w:r>
      <w:r>
        <w:t xml:space="preserve">. "Došlo k obrovskému nárůstu" postavení MMI, řekl </w:t>
      </w:r>
      <w:r>
        <w:rPr>
          <w:color w:val="BA6801"/>
        </w:rPr>
        <w:t>Donald Selkin</w:t>
      </w:r>
      <w:r>
        <w:t xml:space="preserve">. Spotřebitelské akcie znovu stanovily tempo emisí spolehlivých akcií. Philip Morris dodal 1 1/8 na 44 1/2 ve smíšeném obchodování na NYSE o 3.7 milionech akcií, společnost Coca-Cola Co. posílila o 2 3/8 na 70 3/8, Merck posílil o 1 3/8 na 77 3/8 a společnost American Telephone &amp; Telegraph pokročila o 7/8 na 43 3/8 s 2.5 milionem akcií. </w:t>
      </w:r>
      <w:r>
        <w:rPr>
          <w:color w:val="C62100"/>
        </w:rPr>
        <w:t>Společnost American Medical</w:t>
      </w:r>
      <w:r>
        <w:t xml:space="preserve"> poskočila o 1 7/8 na 23 5/8. </w:t>
      </w:r>
      <w:r>
        <w:rPr>
          <w:color w:val="014347"/>
        </w:rPr>
        <w:t xml:space="preserve">Společnost IMA Acquisition, investiční skupina zahrnující </w:t>
      </w:r>
      <w:r>
        <w:rPr>
          <w:color w:val="233809"/>
        </w:rPr>
        <w:t>First Boston</w:t>
      </w:r>
      <w:r>
        <w:rPr>
          <w:color w:val="014347"/>
        </w:rPr>
        <w:t xml:space="preserve"> a rodinu Pritzkerových ze Chicaga</w:t>
      </w:r>
      <w:r>
        <w:t xml:space="preserve">, uvedla, že </w:t>
      </w:r>
      <w:r>
        <w:rPr>
          <w:color w:val="42083B"/>
        </w:rPr>
        <w:t>společnost Chemical Bank</w:t>
      </w:r>
      <w:r>
        <w:t xml:space="preserve"> připravila dohody pro dalších 23 bank, aby dosáhla 509 milionů dolarů při bankovním financování nabídky ohledně výkupu. </w:t>
      </w:r>
      <w:r>
        <w:rPr>
          <w:color w:val="42083B"/>
        </w:rPr>
        <w:t>Chemical Bank</w:t>
      </w:r>
      <w:r>
        <w:t xml:space="preserve"> a dalších šest bank spolu s </w:t>
      </w:r>
      <w:r>
        <w:rPr>
          <w:color w:val="82785D"/>
        </w:rPr>
        <w:t>First Boston</w:t>
      </w:r>
      <w:r>
        <w:t xml:space="preserve"> poskytují zbytek ve výši 1.6 miliard dolarů. Jinde v počáteční fázi výkupu postoupila společnost Time Warner o 2 5/8 na 136 5/8 a Warner Communications mírně pokročily o 7/8 na 63 7/8. Delawarský nejvyšší soud potvrdil správnost </w:t>
      </w:r>
      <w:r>
        <w:rPr>
          <w:color w:val="023087"/>
        </w:rPr>
        <w:t xml:space="preserve">soudního rozhodnutí, </w:t>
      </w:r>
      <w:r>
        <w:rPr>
          <w:color w:val="B7DAD2"/>
        </w:rPr>
        <w:t>které</w:t>
      </w:r>
      <w:r>
        <w:rPr>
          <w:color w:val="023087"/>
        </w:rPr>
        <w:t xml:space="preserve"> při zvažování navrhované fúze </w:t>
      </w:r>
      <w:r>
        <w:rPr>
          <w:color w:val="196956"/>
        </w:rPr>
        <w:t>společnosti</w:t>
      </w:r>
      <w:r>
        <w:rPr>
          <w:color w:val="023087"/>
        </w:rPr>
        <w:t xml:space="preserve"> zakazuje </w:t>
      </w:r>
      <w:r>
        <w:rPr>
          <w:color w:val="196956"/>
        </w:rPr>
        <w:t>společnosti Chris-Craft Industries</w:t>
      </w:r>
      <w:r>
        <w:rPr>
          <w:color w:val="023087"/>
        </w:rPr>
        <w:t xml:space="preserve"> hlasováním schválit </w:t>
      </w:r>
      <w:r>
        <w:rPr>
          <w:color w:val="196956"/>
        </w:rPr>
        <w:t>své</w:t>
      </w:r>
      <w:r>
        <w:rPr>
          <w:color w:val="023087"/>
        </w:rPr>
        <w:t xml:space="preserve"> prioritní akcie coby samostatnou třídu</w:t>
      </w:r>
      <w:r>
        <w:t xml:space="preserve">. </w:t>
      </w:r>
      <w:r>
        <w:rPr>
          <w:color w:val="8C41BB"/>
        </w:rPr>
        <w:t>Společnost Paramount Communications</w:t>
      </w:r>
      <w:r>
        <w:t xml:space="preserve"> se vyšplhala o 1 1/4 na 58 1/2 a MCA stoupla o 1 1/2 na 64; </w:t>
      </w:r>
      <w:r>
        <w:rPr>
          <w:color w:val="ECEDFE"/>
        </w:rPr>
        <w:t>obě mediální společnosti</w:t>
      </w:r>
      <w:r>
        <w:t xml:space="preserve"> jsou již dlouho uváděny jako potenciální kandidáti na akvizici. </w:t>
      </w:r>
      <w:r>
        <w:rPr>
          <w:color w:val="2B2D32"/>
        </w:rPr>
        <w:t xml:space="preserve">Z dalších aktuálních cílů, </w:t>
      </w:r>
      <w:r>
        <w:rPr>
          <w:color w:val="94C661"/>
        </w:rPr>
        <w:t>o nichž</w:t>
      </w:r>
      <w:r>
        <w:rPr>
          <w:color w:val="2B2D32"/>
        </w:rPr>
        <w:t xml:space="preserve"> se mluví</w:t>
      </w:r>
      <w:r>
        <w:t xml:space="preserve">, společnost Woolworth stoupla o 1 1/4 na 60 1/2, společnost Upjohn zvýšila o 1 1/8 na 39 3/4, společnost Armstrong World Industries posílila o 1 na 40 1/8 a společnost Kollmorgen stoupla o 3/4 na 13 7/8. Doplnění: - </w:t>
      </w:r>
      <w:r>
        <w:rPr>
          <w:color w:val="F8907D"/>
        </w:rPr>
        <w:t>společnost Soo Line</w:t>
      </w:r>
      <w:r>
        <w:t xml:space="preserve"> poskočila o 2 3/4 na 20 1/4, </w:t>
      </w:r>
      <w:r>
        <w:rPr>
          <w:color w:val="895E6B"/>
        </w:rPr>
        <w:t xml:space="preserve">nad 19.50 dolarů za akcii, </w:t>
      </w:r>
      <w:r>
        <w:rPr>
          <w:color w:val="788E95"/>
        </w:rPr>
        <w:t>které</w:t>
      </w:r>
      <w:r>
        <w:rPr>
          <w:color w:val="895E6B"/>
        </w:rPr>
        <w:t xml:space="preserve"> v návrhu na převzetí nabídl </w:t>
      </w:r>
      <w:r>
        <w:rPr>
          <w:color w:val="FB6AB8"/>
        </w:rPr>
        <w:t>za společnost</w:t>
      </w:r>
      <w:r>
        <w:rPr>
          <w:color w:val="895E6B"/>
        </w:rPr>
        <w:t xml:space="preserve"> </w:t>
      </w:r>
      <w:r>
        <w:rPr>
          <w:color w:val="576094"/>
        </w:rPr>
        <w:t>Canadian Pacific</w:t>
      </w:r>
      <w:r>
        <w:t xml:space="preserve">. - </w:t>
      </w:r>
      <w:r>
        <w:rPr>
          <w:color w:val="DB1474"/>
        </w:rPr>
        <w:t>Společnost Xtra</w:t>
      </w:r>
      <w:r>
        <w:t xml:space="preserve"> posílila o 1 1/8 na 27 1/8. </w:t>
      </w:r>
      <w:r>
        <w:rPr>
          <w:color w:val="8489AE"/>
        </w:rPr>
        <w:t xml:space="preserve">Investor Robert M. Gintel, </w:t>
      </w:r>
      <w:r>
        <w:rPr>
          <w:color w:val="860E04"/>
        </w:rPr>
        <w:t>který</w:t>
      </w:r>
      <w:r>
        <w:rPr>
          <w:color w:val="8489AE"/>
        </w:rPr>
        <w:t xml:space="preserve"> vlastní 4.7% podíl </w:t>
      </w:r>
      <w:r>
        <w:rPr>
          <w:color w:val="FBC206"/>
        </w:rPr>
        <w:t>ve společnosti</w:t>
      </w:r>
      <w:r>
        <w:t xml:space="preserve">, řekl, že plánuje souboj o právo k zastupování za účelem kontroly </w:t>
      </w:r>
      <w:r>
        <w:rPr>
          <w:color w:val="DB1474"/>
        </w:rPr>
        <w:t>její</w:t>
      </w:r>
      <w:r>
        <w:t xml:space="preserve"> správní rady. - </w:t>
      </w:r>
      <w:r>
        <w:rPr>
          <w:color w:val="6EAB9B"/>
        </w:rPr>
        <w:t>Společnost Golden Nugget</w:t>
      </w:r>
      <w:r>
        <w:t xml:space="preserve"> postoupila o 2 na 28 1/4. </w:t>
      </w:r>
      <w:r>
        <w:rPr>
          <w:color w:val="6EAB9B"/>
        </w:rPr>
        <w:t>Její</w:t>
      </w:r>
      <w:r>
        <w:t xml:space="preserve"> správní rada schválila zpětnou koupi až tří milionů kmenových akcií, čili asi 17 % </w:t>
      </w:r>
      <w:r>
        <w:rPr>
          <w:color w:val="6EAB9B"/>
        </w:rPr>
        <w:t>jejích</w:t>
      </w:r>
      <w:r>
        <w:t xml:space="preserve"> akcií v oběhu. Koupě podílu se rovněž znovu vynořila v oblasti technologie </w:t>
      </w:r>
      <w:r>
        <w:rPr>
          <w:color w:val="F2CDFE"/>
        </w:rPr>
        <w:t xml:space="preserve">včetně společnosti International Business Machines, </w:t>
      </w:r>
      <w:r>
        <w:rPr>
          <w:color w:val="645341"/>
        </w:rPr>
        <w:t>jejíž</w:t>
      </w:r>
      <w:r>
        <w:rPr>
          <w:color w:val="F2CDFE"/>
        </w:rPr>
        <w:t xml:space="preserve"> správní rada pro účely programu zpětné koupě akcií schválila nárůst ve výši 1 miliardy dolarů</w:t>
      </w:r>
      <w:r>
        <w:t xml:space="preserve">. IBM posílilo o 2 3/8 na 104 1/8, jelikož 2.2 miliony akcií změnily majitele. </w:t>
      </w:r>
      <w:r>
        <w:rPr>
          <w:color w:val="760035"/>
        </w:rPr>
        <w:t>Společnost Compaq Computer</w:t>
      </w:r>
      <w:r>
        <w:t xml:space="preserve"> propadla o 4 5/8 na 111 1/8 u 1.8 milionů akcií v reakci na oznámení </w:t>
      </w:r>
      <w:r>
        <w:rPr>
          <w:color w:val="760035"/>
        </w:rPr>
        <w:t>společnosti</w:t>
      </w:r>
      <w:r>
        <w:t xml:space="preserve">, že příští měsíc plánuje uvést několik výrobků. </w:t>
      </w:r>
      <w:r>
        <w:rPr>
          <w:color w:val="647A41"/>
        </w:rPr>
        <w:t>Společnost Digital Equipment</w:t>
      </w:r>
      <w:r>
        <w:t xml:space="preserve"> posílila o 1 3/8 na 89 3/4, navzdory tomu, že oznámila </w:t>
      </w:r>
      <w:r>
        <w:rPr>
          <w:color w:val="496E76"/>
        </w:rPr>
        <w:t xml:space="preserve">příjmy </w:t>
      </w:r>
      <w:r>
        <w:rPr>
          <w:color w:val="E3F894"/>
        </w:rPr>
        <w:t>za zářijové čtvrtletí</w:t>
      </w:r>
      <w:r>
        <w:rPr>
          <w:color w:val="496E76"/>
        </w:rPr>
        <w:t xml:space="preserve">, </w:t>
      </w:r>
      <w:r>
        <w:rPr>
          <w:color w:val="F9D7CD"/>
        </w:rPr>
        <w:t>které</w:t>
      </w:r>
      <w:r>
        <w:rPr>
          <w:color w:val="876128"/>
        </w:rPr>
        <w:t xml:space="preserve"> byly na dolní hranici očekávání</w:t>
      </w:r>
      <w:r>
        <w:t xml:space="preserve">. Z dalších společností v oblasti technologie společnost Cray Research posílila o 1 5/8 na 37, Hewlett-Packard přidal 1 1/4 na 50 1/4, společnost Tandem Computers získala 1 1/8 na 25 3/4, společnost Data General posílila o 3/4 na 14 1/2 a Motorola získala 2 3/8 na 59 1/4. Na druhé straně společnost Symbol Technologies propadla o 1 1/4 na 18 1/2 poté, co </w:t>
      </w:r>
      <w:r>
        <w:rPr>
          <w:color w:val="98A088"/>
        </w:rPr>
        <w:t>společnost Shearson Lehman Hutton</w:t>
      </w:r>
      <w:r>
        <w:t xml:space="preserve"> snížila bodování krátkodobých investic do akcií a odhad příjmů </w:t>
      </w:r>
      <w:r>
        <w:rPr>
          <w:color w:val="A1A711"/>
        </w:rPr>
        <w:t>za rok 1989</w:t>
      </w:r>
      <w:r>
        <w:t xml:space="preserve">, a </w:t>
      </w:r>
      <w:r>
        <w:rPr>
          <w:color w:val="01FB92"/>
        </w:rPr>
        <w:t>společnost Commodore International</w:t>
      </w:r>
      <w:r>
        <w:t xml:space="preserve"> se propadla o 7/8 na 8 poté, co uvedla, že </w:t>
      </w:r>
      <w:r>
        <w:rPr>
          <w:color w:val="FD0F31"/>
        </w:rPr>
        <w:t>za zářijové čtvrtletí</w:t>
      </w:r>
      <w:r>
        <w:t xml:space="preserve"> očekává oznámení ztráty. Pojistné akcie stále rostly na základě očekávání, že sazby pojistného budou v důsledku zemětřesení v sanfranciské oblasti stoupat. Společnost American International Group se vyšplhala o 4 na 106 5/8, společnost General Re zvýšila o 3 1/8 na 89 5/8, společnost Kemper posílila o 2 1/2 na 48, společnost AON poskočila o 1 3/8 na 36 a společnost Chubb zvýšila o 1 1/4 na 82 1/4. Akcie velkých výrobců hraček oživily na základě údajů o silných příjmech </w:t>
      </w:r>
      <w:r>
        <w:rPr>
          <w:color w:val="FD0F31"/>
        </w:rPr>
        <w:t>za třetí čtvrtletí</w:t>
      </w:r>
      <w:r>
        <w:t xml:space="preserve">. Mattel zvýšil o 1 1/4 na 19 5/8, společnost Tonka zpevnila o 1 na 18 1/2 a společnost Lewis Galoob Toys posílila o 7/8 na 13 5/8 na NYSE, zatímco společnost Hasbro získala 1 na 21 7/8 </w:t>
      </w:r>
      <w:r>
        <w:rPr>
          <w:color w:val="BE8485"/>
        </w:rPr>
        <w:t>na Americké burze cenných papírů</w:t>
      </w:r>
      <w:r>
        <w:t xml:space="preserve">. Společnost Capital Cities-ABC stoupla o 42 5/8 na 560. </w:t>
      </w:r>
      <w:r>
        <w:rPr>
          <w:color w:val="C660FB"/>
        </w:rPr>
        <w:t>Společnost Kidder Peabody</w:t>
      </w:r>
      <w:r>
        <w:t xml:space="preserve"> zvýšila </w:t>
      </w:r>
      <w:r>
        <w:rPr>
          <w:color w:val="C660FB"/>
        </w:rPr>
        <w:t>své</w:t>
      </w:r>
      <w:r>
        <w:t xml:space="preserve"> bodování akcií a odhady </w:t>
      </w:r>
      <w:r>
        <w:rPr>
          <w:color w:val="120104"/>
        </w:rPr>
        <w:t xml:space="preserve">příjmů za roky 1989 a 1990, </w:t>
      </w:r>
      <w:r>
        <w:rPr>
          <w:color w:val="D48958"/>
        </w:rPr>
        <w:t>které</w:t>
      </w:r>
      <w:r>
        <w:rPr>
          <w:color w:val="120104"/>
        </w:rPr>
        <w:t xml:space="preserve"> jsou založené na optimistické vyhlídce, že si </w:t>
      </w:r>
      <w:r>
        <w:rPr>
          <w:color w:val="05AEE8"/>
        </w:rPr>
        <w:t>její</w:t>
      </w:r>
      <w:r>
        <w:rPr>
          <w:color w:val="120104"/>
        </w:rPr>
        <w:t xml:space="preserve"> televizní společnost ABC bude v bodování i nadále vést dobře</w:t>
      </w:r>
      <w:r>
        <w:t xml:space="preserve">. Společnost Dun &amp; Bradstreet ztratila 1 7/8 na 51 7/8 u 1.8 milionů akcií. </w:t>
      </w:r>
      <w:r>
        <w:rPr>
          <w:color w:val="C3C1BE"/>
        </w:rPr>
        <w:t>Společnost Merrill Lynch</w:t>
      </w:r>
      <w:r>
        <w:t xml:space="preserve"> snížila krátkodobé bodování akcií a </w:t>
      </w:r>
      <w:r>
        <w:rPr>
          <w:color w:val="C3C1BE"/>
        </w:rPr>
        <w:t>svůj</w:t>
      </w:r>
      <w:r>
        <w:t xml:space="preserve"> odhad příjmů za rok 1990 a uvedla zpomalení prodeje v oblasti obchodu zjišťování třídy úvěruschopnosti. </w:t>
      </w:r>
      <w:r>
        <w:rPr>
          <w:color w:val="9F98F8"/>
        </w:rPr>
        <w:t xml:space="preserve">Společnost Pinnacle West Capital, </w:t>
      </w:r>
      <w:r>
        <w:rPr>
          <w:color w:val="1167D9"/>
        </w:rPr>
        <w:t>která</w:t>
      </w:r>
      <w:r>
        <w:rPr>
          <w:color w:val="9F98F8"/>
        </w:rPr>
        <w:t xml:space="preserve"> na neurčitou dobu snížila dividendy ze </w:t>
      </w:r>
      <w:r>
        <w:rPr>
          <w:color w:val="1167D9"/>
        </w:rPr>
        <w:t>svých</w:t>
      </w:r>
      <w:r>
        <w:rPr>
          <w:color w:val="9F98F8"/>
        </w:rPr>
        <w:t xml:space="preserve"> kmenových akcií a oznámila 91% pokles příjmů </w:t>
      </w:r>
      <w:r>
        <w:rPr>
          <w:color w:val="D19012"/>
        </w:rPr>
        <w:t>za třetí čtvrtletí</w:t>
      </w:r>
      <w:r>
        <w:t xml:space="preserve">, se propadla o 5/8 na 11 3/8. </w:t>
      </w:r>
      <w:r>
        <w:rPr>
          <w:color w:val="B7D802"/>
        </w:rPr>
        <w:t>Amex Market Value Index</w:t>
      </w:r>
      <w:r>
        <w:t xml:space="preserve"> zaznamenal nejstrmější nárůst </w:t>
      </w:r>
      <w:r>
        <w:rPr>
          <w:color w:val="A1A711"/>
        </w:rPr>
        <w:t>za rok</w:t>
      </w:r>
      <w:r>
        <w:t xml:space="preserve">, jelikož se vyšplhal o 4.74 na 382.81. Objem dosáhl celkového počtu 14580000 akcií. </w:t>
      </w:r>
      <w:r>
        <w:rPr>
          <w:color w:val="826392"/>
        </w:rPr>
        <w:t>B.A.T Industries</w:t>
      </w:r>
      <w:r>
        <w:t xml:space="preserve">, nejaktivnější emise </w:t>
      </w:r>
      <w:r>
        <w:rPr>
          <w:color w:val="BE8485"/>
        </w:rPr>
        <w:t>Amexu</w:t>
      </w:r>
      <w:r>
        <w:t xml:space="preserve">, posílily o 3/8 na 12 3/8. </w:t>
      </w:r>
      <w:r>
        <w:rPr>
          <w:color w:val="826392"/>
        </w:rPr>
        <w:t>Společnost</w:t>
      </w:r>
      <w:r>
        <w:t xml:space="preserve"> získala souhlas akcionářů </w:t>
      </w:r>
      <w:r>
        <w:rPr>
          <w:color w:val="5E7A6A"/>
        </w:rPr>
        <w:t xml:space="preserve">s plánem restrukturalizace, </w:t>
      </w:r>
      <w:r>
        <w:rPr>
          <w:color w:val="B29869"/>
        </w:rPr>
        <w:t>který</w:t>
      </w:r>
      <w:r>
        <w:rPr>
          <w:color w:val="5E7A6A"/>
        </w:rPr>
        <w:t xml:space="preserve"> byl navržen za účelem odvrátit nepřátelskou nabídku na převzetí od skupiny vedené finančníkem Sirem Jamesem Goldsmithem</w:t>
      </w:r>
      <w:r>
        <w:t xml:space="preserve">. </w:t>
      </w:r>
      <w:r>
        <w:rPr>
          <w:color w:val="1D0051"/>
        </w:rPr>
        <w:t>Chambers Development</w:t>
      </w:r>
      <w:r>
        <w:t xml:space="preserve">, třída A poskočila o 3 1/8 na 37 1/8 a třída B zvýšila o 2 5/8 na 37 1/4. </w:t>
      </w:r>
      <w:r>
        <w:rPr>
          <w:color w:val="1D0051"/>
        </w:rPr>
        <w:t>Společnost</w:t>
      </w:r>
      <w:r>
        <w:t xml:space="preserve"> uvedla, že šest členů představenstva kupuje celkem 1.5 milionů dolarů v </w:t>
      </w:r>
      <w:r>
        <w:rPr>
          <w:color w:val="1D0051"/>
        </w:rPr>
        <w:t>jejich</w:t>
      </w:r>
      <w:r>
        <w:t xml:space="preserve"> akciích. </w:t>
      </w:r>
      <w:r>
        <w:rPr>
          <w:color w:val="8BE7FC"/>
        </w:rPr>
        <w:t xml:space="preserve">Společnost TRC Cos., objekt vyšetřování </w:t>
      </w:r>
      <w:r>
        <w:rPr>
          <w:color w:val="76E0C1"/>
        </w:rPr>
        <w:t>amerického generálního inspektora</w:t>
      </w:r>
      <w:r>
        <w:t>, se propadla o 2 na 10 3/4. Šetření zahrnuje zkušební postupy využívané při určitých vládních dohodách jednotkou společnosti Metatrace.</w:t>
      </w:r>
    </w:p>
    <w:p>
      <w:r>
        <w:rPr>
          <w:b/>
        </w:rPr>
        <w:t>Document number 1281</w:t>
      </w:r>
    </w:p>
    <w:p>
      <w:r>
        <w:rPr>
          <w:b/>
        </w:rPr>
        <w:t>Document identifier: wsj1579-001</w:t>
      </w:r>
    </w:p>
    <w:p>
      <w:r>
        <w:rPr>
          <w:color w:val="310106"/>
        </w:rPr>
        <w:t>Společnost Avondale Industries Inc. z New Orleansu</w:t>
      </w:r>
      <w:r>
        <w:rPr>
          <w:color w:val="04640D"/>
        </w:rPr>
        <w:t xml:space="preserve"> získala </w:t>
      </w:r>
      <w:r>
        <w:rPr>
          <w:color w:val="FEFB0A"/>
        </w:rPr>
        <w:t>od námořnictva</w:t>
      </w:r>
      <w:r>
        <w:rPr>
          <w:color w:val="04640D"/>
        </w:rPr>
        <w:t xml:space="preserve"> smlouvu v hodnotě 23 milionů dolarů za účelem zvýšení kapacity pomocného tankeru o 50 %</w:t>
      </w:r>
      <w:r>
        <w:t xml:space="preserve">. Rozhodnutí vyplynulo z uplatnění předkupního práva </w:t>
      </w:r>
      <w:r>
        <w:rPr>
          <w:color w:val="FB5514"/>
        </w:rPr>
        <w:t xml:space="preserve">v dřívější smlouvě, </w:t>
      </w:r>
      <w:r>
        <w:rPr>
          <w:color w:val="E115C0"/>
        </w:rPr>
        <w:t>kterou</w:t>
      </w:r>
      <w:r>
        <w:rPr>
          <w:color w:val="FB5514"/>
        </w:rPr>
        <w:t xml:space="preserve"> </w:t>
      </w:r>
      <w:r>
        <w:rPr>
          <w:color w:val="00587F"/>
        </w:rPr>
        <w:t>námořnictvo</w:t>
      </w:r>
      <w:r>
        <w:rPr>
          <w:color w:val="FB5514"/>
        </w:rPr>
        <w:t xml:space="preserve"> </w:t>
      </w:r>
      <w:r>
        <w:rPr>
          <w:color w:val="0BC582"/>
        </w:rPr>
        <w:t>se společností Avondale</w:t>
      </w:r>
      <w:r>
        <w:rPr>
          <w:color w:val="FB5514"/>
        </w:rPr>
        <w:t xml:space="preserve"> uzavřelo</w:t>
      </w:r>
      <w:r>
        <w:t>.</w:t>
      </w:r>
    </w:p>
    <w:p>
      <w:r>
        <w:rPr>
          <w:b/>
        </w:rPr>
        <w:t>Document number 1282</w:t>
      </w:r>
    </w:p>
    <w:p>
      <w:r>
        <w:rPr>
          <w:b/>
        </w:rPr>
        <w:t>Document identifier: wsj1580-001</w:t>
      </w:r>
    </w:p>
    <w:p>
      <w:r>
        <w:rPr>
          <w:color w:val="310106"/>
        </w:rPr>
        <w:t>Richard J. Pinola</w:t>
      </w:r>
      <w:r>
        <w:rPr>
          <w:color w:val="04640D"/>
        </w:rPr>
        <w:t xml:space="preserve"> byl zvolen </w:t>
      </w:r>
      <w:r>
        <w:rPr>
          <w:color w:val="FEFB0A"/>
        </w:rPr>
        <w:t>do představenstva tohoto koncernu zabývajícího se personálním poradenstvím</w:t>
      </w:r>
      <w:r>
        <w:t xml:space="preserve">, </w:t>
      </w:r>
      <w:r>
        <w:rPr>
          <w:color w:val="04640D"/>
        </w:rPr>
        <w:t>čímž</w:t>
      </w:r>
      <w:r>
        <w:t xml:space="preserve"> se počet </w:t>
      </w:r>
      <w:r>
        <w:rPr>
          <w:color w:val="FB5514"/>
        </w:rPr>
        <w:t>jeho</w:t>
      </w:r>
      <w:r>
        <w:t xml:space="preserve"> členů zvýšil na devět. </w:t>
      </w:r>
      <w:r>
        <w:rPr>
          <w:color w:val="E115C0"/>
        </w:rPr>
        <w:t>Pinola</w:t>
      </w:r>
      <w:r>
        <w:t xml:space="preserve"> je prezident a generální ředitel společnosti Penn Mutual Life Insurance Co.</w:t>
      </w:r>
    </w:p>
    <w:p>
      <w:r>
        <w:rPr>
          <w:b/>
        </w:rPr>
        <w:t>Document number 1283</w:t>
      </w:r>
    </w:p>
    <w:p>
      <w:r>
        <w:rPr>
          <w:b/>
        </w:rPr>
        <w:t>Document identifier: wsj1581-001</w:t>
      </w:r>
    </w:p>
    <w:p>
      <w:r>
        <w:rPr>
          <w:color w:val="310106"/>
        </w:rPr>
        <w:t>Senát</w:t>
      </w:r>
      <w:r>
        <w:t xml:space="preserve"> zamítl </w:t>
      </w:r>
      <w:r>
        <w:rPr>
          <w:color w:val="04640D"/>
        </w:rPr>
        <w:t xml:space="preserve">dodatek </w:t>
      </w:r>
      <w:r>
        <w:rPr>
          <w:color w:val="FEFB0A"/>
        </w:rPr>
        <w:t>ústavy</w:t>
      </w:r>
      <w:r>
        <w:rPr>
          <w:color w:val="04640D"/>
        </w:rPr>
        <w:t xml:space="preserve">, </w:t>
      </w:r>
      <w:r>
        <w:rPr>
          <w:color w:val="FB5514"/>
        </w:rPr>
        <w:t>kterou</w:t>
      </w:r>
      <w:r>
        <w:rPr>
          <w:color w:val="04640D"/>
        </w:rPr>
        <w:t xml:space="preserve"> chtěl </w:t>
      </w:r>
      <w:r>
        <w:rPr>
          <w:color w:val="E115C0"/>
        </w:rPr>
        <w:t>prezident Bush</w:t>
      </w:r>
      <w:r>
        <w:rPr>
          <w:color w:val="04640D"/>
        </w:rPr>
        <w:t xml:space="preserve"> chránit </w:t>
      </w:r>
      <w:r>
        <w:rPr>
          <w:color w:val="00587F"/>
        </w:rPr>
        <w:t>americkou vlajku</w:t>
      </w:r>
      <w:r>
        <w:rPr>
          <w:color w:val="04640D"/>
        </w:rPr>
        <w:t xml:space="preserve"> před hanobením</w:t>
      </w:r>
      <w:r>
        <w:t xml:space="preserve">. Hlasování 51 ku 48 nenaplnilo dvoutřetinovou většinu nutnou pro schválení změny </w:t>
      </w:r>
      <w:r>
        <w:rPr>
          <w:color w:val="0BC582"/>
        </w:rPr>
        <w:t>v ústavě</w:t>
      </w:r>
      <w:r>
        <w:t xml:space="preserve">. Hlasování, </w:t>
      </w:r>
      <w:r>
        <w:rPr>
          <w:color w:val="FEB8C8"/>
        </w:rPr>
        <w:t>při němž</w:t>
      </w:r>
      <w:r>
        <w:t xml:space="preserve"> </w:t>
      </w:r>
      <w:r>
        <w:rPr>
          <w:color w:val="04640D"/>
        </w:rPr>
        <w:t xml:space="preserve">proti </w:t>
      </w:r>
      <w:r>
        <w:rPr>
          <w:color w:val="E115C0"/>
        </w:rPr>
        <w:t>Bushově</w:t>
      </w:r>
      <w:r>
        <w:rPr>
          <w:color w:val="04640D"/>
        </w:rPr>
        <w:t xml:space="preserve"> návrhu</w:t>
      </w:r>
      <w:r>
        <w:t xml:space="preserve"> hlasovalo 11 republikánských zákonodárců, znamenalo vítězství </w:t>
      </w:r>
      <w:r>
        <w:rPr>
          <w:color w:val="9E8317"/>
        </w:rPr>
        <w:t xml:space="preserve">pro představitele demokratů, </w:t>
      </w:r>
      <w:r>
        <w:rPr>
          <w:color w:val="01190F"/>
        </w:rPr>
        <w:t>kteří</w:t>
      </w:r>
      <w:r>
        <w:rPr>
          <w:color w:val="9E8317"/>
        </w:rPr>
        <w:t xml:space="preserve"> </w:t>
      </w:r>
      <w:r>
        <w:rPr>
          <w:color w:val="847D81"/>
        </w:rPr>
        <w:t>proti dodatku</w:t>
      </w:r>
      <w:r>
        <w:rPr>
          <w:color w:val="9E8317"/>
        </w:rPr>
        <w:t xml:space="preserve"> vystoupili jako proti porušování Listiny práv a svobod</w:t>
      </w:r>
      <w:r>
        <w:t xml:space="preserve">. "Můžeme </w:t>
      </w:r>
      <w:r>
        <w:rPr>
          <w:color w:val="58018B"/>
        </w:rPr>
        <w:t>americkou vlajku</w:t>
      </w:r>
      <w:r>
        <w:t xml:space="preserve"> podporovat i beze změn </w:t>
      </w:r>
      <w:r>
        <w:rPr>
          <w:color w:val="0BC582"/>
        </w:rPr>
        <w:t>v americké ústavě</w:t>
      </w:r>
      <w:r>
        <w:t xml:space="preserve">," řekl </w:t>
      </w:r>
      <w:r>
        <w:rPr>
          <w:color w:val="B70639"/>
        </w:rPr>
        <w:t>vůdce senátní většiny George Mitchell ze státu Maine</w:t>
      </w:r>
      <w:r>
        <w:t xml:space="preserve">. Za účelem zmírnění tlaku na změnu sjednali </w:t>
      </w:r>
      <w:r>
        <w:rPr>
          <w:color w:val="703B01"/>
        </w:rPr>
        <w:t>George Mitchell</w:t>
      </w:r>
      <w:r>
        <w:rPr>
          <w:color w:val="F7F1DF"/>
        </w:rPr>
        <w:t xml:space="preserve"> a mluvčí </w:t>
      </w:r>
      <w:r>
        <w:rPr>
          <w:color w:val="118B8A"/>
        </w:rPr>
        <w:t>Senátu</w:t>
      </w:r>
      <w:r>
        <w:rPr>
          <w:color w:val="F7F1DF"/>
        </w:rPr>
        <w:t xml:space="preserve"> Thomas Foley (demokrat za Washington</w:t>
      </w:r>
      <w:r>
        <w:t xml:space="preserve">), aby </w:t>
      </w:r>
      <w:r>
        <w:rPr>
          <w:color w:val="4AFEFA"/>
        </w:rPr>
        <w:t>zákonodárci</w:t>
      </w:r>
      <w:r>
        <w:t xml:space="preserve"> </w:t>
      </w:r>
      <w:r>
        <w:rPr>
          <w:color w:val="FEB8C8"/>
        </w:rPr>
        <w:t xml:space="preserve">před hlasováním </w:t>
      </w:r>
      <w:r>
        <w:rPr>
          <w:color w:val="FCB164"/>
        </w:rPr>
        <w:t xml:space="preserve">o dodatku </w:t>
      </w:r>
      <w:r>
        <w:rPr>
          <w:color w:val="796EE6"/>
        </w:rPr>
        <w:t>k ústavě</w:t>
      </w:r>
      <w:r>
        <w:t xml:space="preserve"> přijali </w:t>
      </w:r>
      <w:r>
        <w:rPr>
          <w:color w:val="000D2C"/>
        </w:rPr>
        <w:t xml:space="preserve">zákon zakazující hanobení </w:t>
      </w:r>
      <w:r>
        <w:rPr>
          <w:color w:val="53495F"/>
        </w:rPr>
        <w:t>vlajky</w:t>
      </w:r>
      <w:r>
        <w:t xml:space="preserve">. </w:t>
      </w:r>
      <w:r>
        <w:rPr>
          <w:color w:val="F95475"/>
        </w:rPr>
        <w:t>Prezident Bush</w:t>
      </w:r>
      <w:r>
        <w:t xml:space="preserve"> uvedl, že umožní schválení návrhu </w:t>
      </w:r>
      <w:r>
        <w:rPr>
          <w:color w:val="000D2C"/>
        </w:rPr>
        <w:t>zákona</w:t>
      </w:r>
      <w:r>
        <w:t xml:space="preserve"> i bez </w:t>
      </w:r>
      <w:r>
        <w:rPr>
          <w:color w:val="F95475"/>
        </w:rPr>
        <w:t>jeho</w:t>
      </w:r>
      <w:r>
        <w:t xml:space="preserve"> podpisu, protože podle </w:t>
      </w:r>
      <w:r>
        <w:rPr>
          <w:color w:val="F95475"/>
        </w:rPr>
        <w:t>jeho</w:t>
      </w:r>
      <w:r>
        <w:t xml:space="preserve"> názoru může </w:t>
      </w:r>
      <w:r>
        <w:rPr>
          <w:color w:val="58018B"/>
        </w:rPr>
        <w:t>vlajku</w:t>
      </w:r>
      <w:r>
        <w:t xml:space="preserve"> přiměřeně chránit pouze dodatek </w:t>
      </w:r>
      <w:r>
        <w:rPr>
          <w:color w:val="0BC582"/>
        </w:rPr>
        <w:t>ústavy</w:t>
      </w:r>
      <w:r>
        <w:t xml:space="preserve">. V červnu zamítl Nejvyšší soud odsouzení </w:t>
      </w:r>
      <w:r>
        <w:rPr>
          <w:color w:val="61FC03"/>
        </w:rPr>
        <w:t xml:space="preserve">jednoho Texasana, </w:t>
      </w:r>
      <w:r>
        <w:rPr>
          <w:color w:val="5D9608"/>
        </w:rPr>
        <w:t>který</w:t>
      </w:r>
      <w:r>
        <w:rPr>
          <w:color w:val="61FC03"/>
        </w:rPr>
        <w:t xml:space="preserve"> při demonstraci v roce 1984 zapálil americkou vlajku</w:t>
      </w:r>
      <w:r>
        <w:t xml:space="preserve">, přičemž uvedl, </w:t>
      </w:r>
      <w:r>
        <w:rPr>
          <w:color w:val="DE98FD"/>
        </w:rPr>
        <w:t>že "tak vyjadřoval politický názor</w:t>
      </w:r>
      <w:r>
        <w:t xml:space="preserve">", </w:t>
      </w:r>
      <w:r>
        <w:rPr>
          <w:color w:val="DE98FD"/>
        </w:rPr>
        <w:t>což</w:t>
      </w:r>
      <w:r>
        <w:t xml:space="preserve"> je chráněno prvním dodatkem.</w:t>
      </w:r>
    </w:p>
    <w:p>
      <w:r>
        <w:rPr>
          <w:b/>
        </w:rPr>
        <w:t>Document number 1284</w:t>
      </w:r>
    </w:p>
    <w:p>
      <w:r>
        <w:rPr>
          <w:b/>
        </w:rPr>
        <w:t>Document identifier: wsj1582-001</w:t>
      </w:r>
    </w:p>
    <w:p>
      <w:r>
        <w:t xml:space="preserve">Pokud si myslíte, že máte problémy spojené se stresem v práci, máme </w:t>
      </w:r>
      <w:r>
        <w:rPr>
          <w:color w:val="310106"/>
        </w:rPr>
        <w:t>pro vás</w:t>
      </w:r>
      <w:r>
        <w:t xml:space="preserve"> dobrou i špatnou zprávu. Pravděpodobně se nemýlíte a tímto stresem trpí více lidí. </w:t>
      </w:r>
      <w:r>
        <w:rPr>
          <w:color w:val="04640D"/>
        </w:rPr>
        <w:t xml:space="preserve">Nová studie veřejného mínění zadaná Gallupovu ústavu </w:t>
      </w:r>
      <w:r>
        <w:rPr>
          <w:color w:val="FEFB0A"/>
        </w:rPr>
        <w:t>Newyorskou obchodní skupinou pro otázky zdraví</w:t>
      </w:r>
      <w:r>
        <w:t xml:space="preserve"> zjistila, že plných 25 % </w:t>
      </w:r>
      <w:r>
        <w:rPr>
          <w:color w:val="FB5514"/>
        </w:rPr>
        <w:t>zaměstnanců společností</w:t>
      </w:r>
      <w:r>
        <w:t xml:space="preserve"> patrně trpí úzkostnými poruchami či nemocemi vyvolanými stresem a asi 13 % </w:t>
      </w:r>
      <w:r>
        <w:rPr>
          <w:color w:val="FB5514"/>
        </w:rPr>
        <w:t>jich</w:t>
      </w:r>
      <w:r>
        <w:t xml:space="preserve"> trpí depresí. </w:t>
      </w:r>
      <w:r>
        <w:rPr>
          <w:color w:val="04640D"/>
        </w:rPr>
        <w:t>Studie</w:t>
      </w:r>
      <w:r>
        <w:t xml:space="preserve"> zkoumala skupinu složenou </w:t>
      </w:r>
      <w:r>
        <w:rPr>
          <w:color w:val="E115C0"/>
        </w:rPr>
        <w:t>z ředitelů lékařských institucí, personálních ředitelů a ředitelů asistenčních programů pro zaměstnance z celého státu</w:t>
      </w:r>
      <w:r>
        <w:t xml:space="preserve"> a zjišťovala, jak tyto problémy vnímají ve </w:t>
      </w:r>
      <w:r>
        <w:rPr>
          <w:color w:val="E115C0"/>
        </w:rPr>
        <w:t>svých</w:t>
      </w:r>
      <w:r>
        <w:t xml:space="preserve"> společnostech. Jedná se o jednu z řady </w:t>
      </w:r>
      <w:r>
        <w:rPr>
          <w:color w:val="00587F"/>
        </w:rPr>
        <w:t>studií zabývajících se zdravím</w:t>
      </w:r>
      <w:r>
        <w:t xml:space="preserve">, </w:t>
      </w:r>
      <w:r>
        <w:rPr>
          <w:color w:val="00587F"/>
        </w:rPr>
        <w:t>kterou</w:t>
      </w:r>
      <w:r>
        <w:t xml:space="preserve"> zadávala </w:t>
      </w:r>
      <w:r>
        <w:rPr>
          <w:color w:val="0BC582"/>
        </w:rPr>
        <w:t>Newyorská obchodní skupina</w:t>
      </w:r>
      <w:r>
        <w:rPr>
          <w:color w:val="FEB8C8"/>
        </w:rPr>
        <w:t xml:space="preserve">, </w:t>
      </w:r>
      <w:r>
        <w:rPr>
          <w:color w:val="0BC582"/>
        </w:rPr>
        <w:t>což</w:t>
      </w:r>
      <w:r>
        <w:rPr>
          <w:color w:val="FEB8C8"/>
        </w:rPr>
        <w:t xml:space="preserve"> je nezisková organizace s přibližně 300 členy</w:t>
      </w:r>
      <w:r>
        <w:t xml:space="preserve">. </w:t>
      </w:r>
      <w:r>
        <w:rPr>
          <w:color w:val="04640D"/>
        </w:rPr>
        <w:t>Studie vlivu stresu</w:t>
      </w:r>
      <w:r>
        <w:t xml:space="preserve"> byla provedena proto, že problémy spojené se stresem "se vyskytují mnohem častěji, než se zdá", řekl </w:t>
      </w:r>
      <w:r>
        <w:rPr>
          <w:color w:val="9E8317"/>
        </w:rPr>
        <w:t xml:space="preserve">Leon J. Warshaw, výkonný ředitel </w:t>
      </w:r>
      <w:r>
        <w:rPr>
          <w:color w:val="01190F"/>
        </w:rPr>
        <w:t>obchodní skupiny</w:t>
      </w:r>
      <w:r>
        <w:t xml:space="preserve">. Minulý týden </w:t>
      </w:r>
      <w:r>
        <w:rPr>
          <w:color w:val="847D81"/>
        </w:rPr>
        <w:t xml:space="preserve">při prezentaci </w:t>
      </w:r>
      <w:r>
        <w:rPr>
          <w:color w:val="58018B"/>
        </w:rPr>
        <w:t>studie</w:t>
      </w:r>
      <w:r>
        <w:t xml:space="preserve"> </w:t>
      </w:r>
      <w:r>
        <w:rPr>
          <w:color w:val="9E8317"/>
        </w:rPr>
        <w:t>dr. Warshaw</w:t>
      </w:r>
      <w:r>
        <w:t xml:space="preserve"> odhadl, že náklady na tyto typy poruch pro podniky jsou značné. Pracovní neschopnost související s úzkostí, depresí a stresem stojí kolem 8000 dolarů za každý případ odškodnění zaměstnanci. Při uvážení počtu dní pracovní neschopnosti </w:t>
      </w:r>
      <w:r>
        <w:rPr>
          <w:color w:val="04640D"/>
        </w:rPr>
        <w:t>studie</w:t>
      </w:r>
      <w:r>
        <w:t xml:space="preserve"> odhadla, že každý tímto postižený pracovník přichází v důsledku stresu, úzkosti nebo deprese asi o 16 pracovních dnů ročně. Dodal, že náklady na odškodné související se stresem jsou přibližně dvakrát vyšší, než je průměr za všechny nároky na odškodné při pracovním úrazu. "Doufáme, že posílíme cit </w:t>
      </w:r>
      <w:r>
        <w:rPr>
          <w:color w:val="B70639"/>
        </w:rPr>
        <w:t>zaměstnavatelů</w:t>
      </w:r>
      <w:r>
        <w:t xml:space="preserve">", aby </w:t>
      </w:r>
      <w:r>
        <w:rPr>
          <w:color w:val="703B01"/>
        </w:rPr>
        <w:t>problémy</w:t>
      </w:r>
      <w:r>
        <w:t xml:space="preserve"> rozpoznali, a mohli tak </w:t>
      </w:r>
      <w:r>
        <w:rPr>
          <w:color w:val="703B01"/>
        </w:rPr>
        <w:t>s nimi</w:t>
      </w:r>
      <w:r>
        <w:t xml:space="preserve"> něco dělat, řekl </w:t>
      </w:r>
      <w:r>
        <w:rPr>
          <w:color w:val="9E8317"/>
        </w:rPr>
        <w:t>dr. Warshaw</w:t>
      </w:r>
      <w:r>
        <w:t xml:space="preserve">. Včasný zásah při těchto typech problémů může zjevně podnikům ušetřit dlouhodobé výdaje spojené </w:t>
      </w:r>
      <w:r>
        <w:rPr>
          <w:color w:val="F7F1DF"/>
        </w:rPr>
        <w:t xml:space="preserve">s hospitalizací, </w:t>
      </w:r>
      <w:r>
        <w:rPr>
          <w:color w:val="118B8A"/>
        </w:rPr>
        <w:t>k níž</w:t>
      </w:r>
      <w:r>
        <w:rPr>
          <w:color w:val="F7F1DF"/>
        </w:rPr>
        <w:t xml:space="preserve"> někdy dochází, zůstávají-li problémy příliš dlouho neřešené</w:t>
      </w:r>
      <w:r>
        <w:t xml:space="preserve">. Podle průzkumu provedeného Národní radou pro pojištění a odškodnění při pracovních úrazech </w:t>
      </w:r>
      <w:r>
        <w:rPr>
          <w:color w:val="4AFEFA"/>
        </w:rPr>
        <w:t>dokonce i soudy</w:t>
      </w:r>
      <w:r>
        <w:t xml:space="preserve"> začínají v případech žalob o nárok na odškodnění uznávat souvislost mezi prací a stresovými poruchami. Ačkoli však 56 % respondentů </w:t>
      </w:r>
      <w:r>
        <w:rPr>
          <w:color w:val="04640D"/>
        </w:rPr>
        <w:t>studie</w:t>
      </w:r>
      <w:r>
        <w:t xml:space="preserve"> uvedlo, že problémy související s duševním zdravím na pracovišti jsou dosti rozšířené, s lidmi vyhledávajícími pomoc je i nadále spojeno společenské stigma. </w:t>
      </w:r>
      <w:r>
        <w:rPr>
          <w:color w:val="FCB164"/>
        </w:rPr>
        <w:t xml:space="preserve">Tyto poruchy, </w:t>
      </w:r>
      <w:r>
        <w:rPr>
          <w:color w:val="796EE6"/>
        </w:rPr>
        <w:t>které</w:t>
      </w:r>
      <w:r>
        <w:rPr>
          <w:color w:val="FCB164"/>
        </w:rPr>
        <w:t xml:space="preserve"> se před 20 lety týkaly lidí ve středním věku a starších jedinců</w:t>
      </w:r>
      <w:r>
        <w:t xml:space="preserve">, "nyní postihují lidi na vrcholu produktivity", říká </w:t>
      </w:r>
      <w:r>
        <w:rPr>
          <w:color w:val="000D2C"/>
        </w:rPr>
        <w:t xml:space="preserve">Robert M.A. Hirschfeld z Národního institutu duševního zdraví, </w:t>
      </w:r>
      <w:r>
        <w:rPr>
          <w:color w:val="53495F"/>
        </w:rPr>
        <w:t>který</w:t>
      </w:r>
      <w:r>
        <w:rPr>
          <w:color w:val="000D2C"/>
        </w:rPr>
        <w:t xml:space="preserve"> promluvil </w:t>
      </w:r>
      <w:r>
        <w:rPr>
          <w:color w:val="F95475"/>
        </w:rPr>
        <w:t xml:space="preserve">na prezentaci výsledků </w:t>
      </w:r>
      <w:r>
        <w:rPr>
          <w:color w:val="61FC03"/>
        </w:rPr>
        <w:t>studie</w:t>
      </w:r>
      <w:r>
        <w:t xml:space="preserve">. </w:t>
      </w:r>
      <w:r>
        <w:rPr>
          <w:color w:val="04640D"/>
        </w:rPr>
        <w:t>Průzkum</w:t>
      </w:r>
      <w:r>
        <w:t xml:space="preserve"> ukázal, že velikost společnosti má spojitost s tím, jak manažer problém vnímá, přičemž </w:t>
      </w:r>
      <w:r>
        <w:rPr>
          <w:color w:val="5D9608"/>
        </w:rPr>
        <w:t xml:space="preserve">65 % </w:t>
      </w:r>
      <w:r>
        <w:rPr>
          <w:color w:val="DE98FD"/>
        </w:rPr>
        <w:t>dotazovaných</w:t>
      </w:r>
      <w:r>
        <w:rPr>
          <w:color w:val="5D9608"/>
        </w:rPr>
        <w:t xml:space="preserve"> ve společnostech s více než 15000 zaměstnanci uvádí, že problémy spojené se stresem "jsou dosti rozšířené</w:t>
      </w:r>
      <w:r>
        <w:t xml:space="preserve">", a 55 % </w:t>
      </w:r>
      <w:r>
        <w:rPr>
          <w:color w:val="98A088"/>
        </w:rPr>
        <w:t>z nich</w:t>
      </w:r>
      <w:r>
        <w:t xml:space="preserve"> ve společnostech s méně než 4000 zaměstnanci </w:t>
      </w:r>
      <w:r>
        <w:rPr>
          <w:color w:val="5D9608"/>
        </w:rPr>
        <w:t>s tím</w:t>
      </w:r>
      <w:r>
        <w:t xml:space="preserve"> souhlasilo. </w:t>
      </w:r>
      <w:r>
        <w:rPr>
          <w:color w:val="04640D"/>
        </w:rPr>
        <w:t xml:space="preserve">Průzkum </w:t>
      </w:r>
      <w:r>
        <w:rPr>
          <w:color w:val="4F584E"/>
        </w:rPr>
        <w:t>u větších společností</w:t>
      </w:r>
      <w:r>
        <w:t xml:space="preserve"> dále uvedl jako jednu ze stres navozujících událostí strach z převzetí. </w:t>
      </w:r>
      <w:r>
        <w:rPr>
          <w:color w:val="248AD0"/>
        </w:rPr>
        <w:t>Více než osm z 10 respondentů</w:t>
      </w:r>
      <w:r>
        <w:t xml:space="preserve"> uvedlo výskyt této situace v </w:t>
      </w:r>
      <w:r>
        <w:rPr>
          <w:color w:val="248AD0"/>
        </w:rPr>
        <w:t>jejich</w:t>
      </w:r>
      <w:r>
        <w:t xml:space="preserve"> společnosti. Středně velké společnosti byly nejvíce poznamenány úvahami o propouštění nebo o uzavření podniku. </w:t>
      </w:r>
      <w:r>
        <w:rPr>
          <w:color w:val="04640D"/>
        </w:rPr>
        <w:t xml:space="preserve">Studie, </w:t>
      </w:r>
      <w:r>
        <w:rPr>
          <w:color w:val="5C5300"/>
        </w:rPr>
        <w:t>kterou</w:t>
      </w:r>
      <w:r>
        <w:rPr>
          <w:color w:val="04640D"/>
        </w:rPr>
        <w:t xml:space="preserve"> dotovala společností Upjohn Co. vyrábějící několik léků pro léčbu chorob vyvolaných stresem</w:t>
      </w:r>
      <w:r>
        <w:t xml:space="preserve">, rovněž zjistila, že 47 % manažerů považovalo stres, úzkost a depresi za jednu z příčin snížení produkce. Konzumaci alkoholu a zneužívání návykových látek v důsledku problémů spojených se stresem uvedlo </w:t>
      </w:r>
      <w:r>
        <w:rPr>
          <w:color w:val="9F6551"/>
        </w:rPr>
        <w:t>30 % dotazovaných</w:t>
      </w:r>
      <w:r>
        <w:t xml:space="preserve">. Ačkoli </w:t>
      </w:r>
      <w:r>
        <w:rPr>
          <w:color w:val="9E8317"/>
        </w:rPr>
        <w:t>dr. Warshaw</w:t>
      </w:r>
      <w:r>
        <w:t xml:space="preserve"> zdůrazňuje, že stres a úzkost mají i pozitivní účinky, "stres vnímaný jako ohrožující navozuje </w:t>
      </w:r>
      <w:r>
        <w:rPr>
          <w:color w:val="BCFEC6"/>
        </w:rPr>
        <w:t xml:space="preserve">pocit strachu a úzkosti, </w:t>
      </w:r>
      <w:r>
        <w:rPr>
          <w:color w:val="932C70"/>
        </w:rPr>
        <w:t>která</w:t>
      </w:r>
      <w:r>
        <w:rPr>
          <w:color w:val="BCFEC6"/>
        </w:rPr>
        <w:t xml:space="preserve"> může přispívat k syndromu vyhoření</w:t>
      </w:r>
      <w:r>
        <w:t xml:space="preserve">". Rovněž poznamenal, že </w:t>
      </w:r>
      <w:r>
        <w:rPr>
          <w:color w:val="2B1B04"/>
        </w:rPr>
        <w:t>různé pracovní podmínky, jako je například práce v noci</w:t>
      </w:r>
      <w:r>
        <w:t xml:space="preserve">, mají </w:t>
      </w:r>
      <w:r>
        <w:rPr>
          <w:color w:val="2B1B04"/>
        </w:rPr>
        <w:t>své</w:t>
      </w:r>
      <w:r>
        <w:t xml:space="preserve"> vlastní "stresory". "Všichni máme stres rádi, ale existuje hranice," říká </w:t>
      </w:r>
      <w:r>
        <w:rPr>
          <w:color w:val="B5AFC4"/>
        </w:rPr>
        <w:t>Paul D'Arcy ze společnosti Rohrer</w:t>
      </w:r>
      <w:r>
        <w:t xml:space="preserve">, </w:t>
      </w:r>
      <w:r>
        <w:rPr>
          <w:color w:val="D4C67A"/>
        </w:rPr>
        <w:t>Hibler &amp; Replogle, firmy zaměřené na psychologické a manažerské poradenství</w:t>
      </w:r>
      <w:r>
        <w:t xml:space="preserve">. </w:t>
      </w:r>
      <w:r>
        <w:rPr>
          <w:color w:val="AE7AA1"/>
        </w:rPr>
        <w:t>Psycholog Paul D'Arcy</w:t>
      </w:r>
      <w:r>
        <w:t xml:space="preserve"> uvádí, že problém spočívá v tom, že "je velice obtížné získat jakákoli přesná měřítka, jak stres ovlivňuje pracovní výkon.</w:t>
      </w:r>
    </w:p>
    <w:p>
      <w:r>
        <w:rPr>
          <w:b/>
        </w:rPr>
        <w:t>Document number 1285</w:t>
      </w:r>
    </w:p>
    <w:p>
      <w:r>
        <w:rPr>
          <w:b/>
        </w:rPr>
        <w:t>Document identifier: wsj1583-001</w:t>
      </w:r>
    </w:p>
    <w:p>
      <w:r>
        <w:t xml:space="preserve">Chcete-li levné letenky, buďte o Vánocích ve vzduchu. SICE NENÍ PRAVDA, že </w:t>
      </w:r>
      <w:r>
        <w:rPr>
          <w:color w:val="310106"/>
        </w:rPr>
        <w:t>90 letý duchovní</w:t>
      </w:r>
      <w:r>
        <w:t xml:space="preserve"> může na Boží hod zadarmo letět na misi milosrdenství </w:t>
      </w:r>
      <w:r>
        <w:rPr>
          <w:color w:val="04640D"/>
        </w:rPr>
        <w:t xml:space="preserve">do oblasti, </w:t>
      </w:r>
      <w:r>
        <w:rPr>
          <w:color w:val="FEFB0A"/>
        </w:rPr>
        <w:t>kde</w:t>
      </w:r>
      <w:r>
        <w:rPr>
          <w:color w:val="04640D"/>
        </w:rPr>
        <w:t xml:space="preserve"> se stalo nějaké neštěstí</w:t>
      </w:r>
      <w:r>
        <w:t xml:space="preserve">. </w:t>
      </w:r>
      <w:r>
        <w:rPr>
          <w:color w:val="FB5514"/>
        </w:rPr>
        <w:t>Jeho</w:t>
      </w:r>
      <w:r>
        <w:rPr>
          <w:color w:val="E115C0"/>
        </w:rPr>
        <w:t xml:space="preserve"> situace</w:t>
      </w:r>
      <w:r>
        <w:t xml:space="preserve"> však patří mezi několik málo takových, </w:t>
      </w:r>
      <w:r>
        <w:rPr>
          <w:color w:val="E115C0"/>
        </w:rPr>
        <w:t>které</w:t>
      </w:r>
      <w:r>
        <w:t xml:space="preserve"> opravňují k získání hrstky </w:t>
      </w:r>
      <w:r>
        <w:rPr>
          <w:color w:val="00587F"/>
        </w:rPr>
        <w:t xml:space="preserve">skutečně levných letenek, </w:t>
      </w:r>
      <w:r>
        <w:rPr>
          <w:color w:val="0BC582"/>
        </w:rPr>
        <w:t>jaké</w:t>
      </w:r>
      <w:r>
        <w:rPr>
          <w:color w:val="00587F"/>
        </w:rPr>
        <w:t xml:space="preserve"> ještě </w:t>
      </w:r>
      <w:r>
        <w:rPr>
          <w:color w:val="FEB8C8"/>
        </w:rPr>
        <w:t>v Americe</w:t>
      </w:r>
      <w:r>
        <w:rPr>
          <w:color w:val="00587F"/>
        </w:rPr>
        <w:t xml:space="preserve"> zbývají</w:t>
      </w:r>
      <w:r>
        <w:t xml:space="preserve">. V posledních letech </w:t>
      </w:r>
      <w:r>
        <w:rPr>
          <w:color w:val="9E8317"/>
        </w:rPr>
        <w:t>si</w:t>
      </w:r>
      <w:r>
        <w:t xml:space="preserve"> </w:t>
      </w:r>
      <w:r>
        <w:rPr>
          <w:color w:val="9E8317"/>
        </w:rPr>
        <w:t>letečtí dopravci</w:t>
      </w:r>
      <w:r>
        <w:t xml:space="preserve"> mnohem více vybírají, </w:t>
      </w:r>
      <w:r>
        <w:rPr>
          <w:color w:val="01190F"/>
        </w:rPr>
        <w:t>koho</w:t>
      </w:r>
      <w:r>
        <w:t xml:space="preserve"> nechají letět levně. Přece jen však ještě existuje několik způsobů, jak takovou levnou letenku může dnešní cestující i přes řadu omezení leteckých společností získat. I když jeden z nejlepších obchodů může znamenat, že se musíte obejít bez vánoční večeře s rodinou. Tento týden oznamuje </w:t>
      </w:r>
      <w:r>
        <w:rPr>
          <w:color w:val="847D81"/>
        </w:rPr>
        <w:t>řada leteckých dopravců</w:t>
      </w:r>
      <w:r>
        <w:t xml:space="preserve"> snížení cen letenek, aby přiměli </w:t>
      </w:r>
      <w:r>
        <w:rPr>
          <w:color w:val="58018B"/>
        </w:rPr>
        <w:t>lidi</w:t>
      </w:r>
      <w:r>
        <w:t xml:space="preserve"> letět v některý </w:t>
      </w:r>
      <w:r>
        <w:rPr>
          <w:color w:val="B70639"/>
        </w:rPr>
        <w:t xml:space="preserve">z nejsvátečnějších - a nejpomalejších - dní roku, </w:t>
      </w:r>
      <w:r>
        <w:rPr>
          <w:color w:val="703B01"/>
        </w:rPr>
        <w:t>kam</w:t>
      </w:r>
      <w:r>
        <w:rPr>
          <w:color w:val="B70639"/>
        </w:rPr>
        <w:t xml:space="preserve"> patří i Vánoce</w:t>
      </w:r>
      <w:r>
        <w:t xml:space="preserve">. </w:t>
      </w:r>
      <w:r>
        <w:rPr>
          <w:color w:val="F7F1DF"/>
        </w:rPr>
        <w:t xml:space="preserve">V posledních letech </w:t>
      </w:r>
      <w:r>
        <w:rPr>
          <w:color w:val="118B8A"/>
        </w:rPr>
        <w:t>letecké společnosti</w:t>
      </w:r>
      <w:r>
        <w:rPr>
          <w:color w:val="F7F1DF"/>
        </w:rPr>
        <w:t xml:space="preserve"> čekaly až na poslední chvíli, než začaly nadbíhat </w:t>
      </w:r>
      <w:r>
        <w:rPr>
          <w:color w:val="4AFEFA"/>
        </w:rPr>
        <w:t>lidem, cestujícím na vánoční dovolenou</w:t>
      </w:r>
      <w:r>
        <w:rPr>
          <w:color w:val="F7F1DF"/>
        </w:rPr>
        <w:t>, s lacinými letenkami</w:t>
      </w:r>
      <w:r>
        <w:t xml:space="preserve">. </w:t>
      </w:r>
      <w:r>
        <w:rPr>
          <w:color w:val="F7F1DF"/>
        </w:rPr>
        <w:t>Tento přístup</w:t>
      </w:r>
      <w:r>
        <w:t xml:space="preserve"> se neosvědčil: loni na Boží hod přepravovalo proudové dopravní letadlo DC-9 společnosti USAir Group Inc. DC-9 z Chicaga do Pittsburghu asi sedm pasažérů. Tento rok si tedy letecké společnosti se svátečními slevami pospíší. Ceny letenek do řady destinací </w:t>
      </w:r>
      <w:r>
        <w:rPr>
          <w:color w:val="FCB164"/>
        </w:rPr>
        <w:t>ve Spojených státech</w:t>
      </w:r>
      <w:r>
        <w:t xml:space="preserve"> se ve dnech 24., 25., 29., 30. a 31. prosince a 4., 5., a 6. ledna zlevní až o 70 % z obvyklé ceny. Reklamy - přezdívané všemi možnými názvy od Veselme se na Vánoce až po Letenky od Ježíška - nabízely ceny za zpáteční letenky ve výši 98 dolarů, 148 dolarů a 198 dolarů. "Snaží se mít </w:t>
      </w:r>
      <w:r>
        <w:rPr>
          <w:color w:val="796EE6"/>
        </w:rPr>
        <w:t>letadla</w:t>
      </w:r>
      <w:r>
        <w:t xml:space="preserve"> ve vzduchu </w:t>
      </w:r>
      <w:r>
        <w:rPr>
          <w:color w:val="000D2C"/>
        </w:rPr>
        <w:t xml:space="preserve">i ve dnech, </w:t>
      </w:r>
      <w:r>
        <w:rPr>
          <w:color w:val="53495F"/>
        </w:rPr>
        <w:t>kdy</w:t>
      </w:r>
      <w:r>
        <w:rPr>
          <w:color w:val="000D2C"/>
        </w:rPr>
        <w:t xml:space="preserve"> </w:t>
      </w:r>
      <w:r>
        <w:rPr>
          <w:color w:val="F95475"/>
        </w:rPr>
        <w:t>je</w:t>
      </w:r>
      <w:r>
        <w:rPr>
          <w:color w:val="000D2C"/>
        </w:rPr>
        <w:t xml:space="preserve"> obvykle odstavují</w:t>
      </w:r>
      <w:r>
        <w:t xml:space="preserve">," říká Roger Bard, prezident společnosti Mr. Mitchell Travel Service z Burnsville </w:t>
      </w:r>
      <w:r>
        <w:rPr>
          <w:color w:val="61FC03"/>
        </w:rPr>
        <w:t>v Severní Karolíně</w:t>
      </w:r>
      <w:r>
        <w:t xml:space="preserve">. V dalších dnech kolem svátků ovšem očekávejte astronomické ceny, jelikož letecké společnosti vědí, že cestující na vánoční dovolenou se už nemohou dočkat. Zvažte přijetí příjmení </w:t>
      </w:r>
      <w:r>
        <w:rPr>
          <w:color w:val="5D9608"/>
        </w:rPr>
        <w:t>svého</w:t>
      </w:r>
      <w:r>
        <w:t xml:space="preserve"> partnera POKUD </w:t>
      </w:r>
      <w:r>
        <w:rPr>
          <w:color w:val="DE98FD"/>
        </w:rPr>
        <w:t>SI</w:t>
      </w:r>
      <w:r>
        <w:t xml:space="preserve"> </w:t>
      </w:r>
      <w:r>
        <w:rPr>
          <w:color w:val="DE98FD"/>
        </w:rPr>
        <w:t>LETECKÁ SPOLEČNOST CONTINENTAL Airlines</w:t>
      </w:r>
      <w:r>
        <w:t xml:space="preserve"> prosadí svou, páry jako Marlo Thomas a Phil Donahue možná zjistí, že získat některou z nových slev je celkem obtížné. </w:t>
      </w:r>
      <w:r>
        <w:rPr>
          <w:color w:val="DE98FD"/>
        </w:rPr>
        <w:t>Společnost Continental, jednotka společnosti Texas Air Corp.</w:t>
      </w:r>
      <w:r>
        <w:t xml:space="preserve">, nedávno představila </w:t>
      </w:r>
      <w:r>
        <w:rPr>
          <w:color w:val="98A088"/>
        </w:rPr>
        <w:t>marketingový program nabízející bezplatné letenky pro partnery cestujících v obchodní a první třídě při mezinárodních letech</w:t>
      </w:r>
      <w:r>
        <w:t xml:space="preserve">. </w:t>
      </w:r>
      <w:r>
        <w:rPr>
          <w:color w:val="4F584E"/>
        </w:rPr>
        <w:t xml:space="preserve">Úskok </w:t>
      </w:r>
      <w:r>
        <w:rPr>
          <w:color w:val="248AD0"/>
        </w:rPr>
        <w:t>společnosti Continental</w:t>
      </w:r>
      <w:r>
        <w:rPr>
          <w:color w:val="4F584E"/>
        </w:rPr>
        <w:t xml:space="preserve">: Platí </w:t>
      </w:r>
      <w:r>
        <w:rPr>
          <w:color w:val="5C5300"/>
        </w:rPr>
        <w:t>to</w:t>
      </w:r>
      <w:r>
        <w:rPr>
          <w:color w:val="4F584E"/>
        </w:rPr>
        <w:t xml:space="preserve"> </w:t>
      </w:r>
      <w:r>
        <w:rPr>
          <w:color w:val="9F6551"/>
        </w:rPr>
        <w:t xml:space="preserve">pouze pro přímé rodinné příslušníky, </w:t>
      </w:r>
      <w:r>
        <w:rPr>
          <w:color w:val="BCFEC6"/>
        </w:rPr>
        <w:t>kteří</w:t>
      </w:r>
      <w:r>
        <w:rPr>
          <w:color w:val="9F6551"/>
        </w:rPr>
        <w:t xml:space="preserve"> musejí mít stejné příjmení jako kupující letenky či právní doklad o tom, že jsou příbuzní</w:t>
      </w:r>
      <w:r>
        <w:t xml:space="preserve">. </w:t>
      </w:r>
      <w:r>
        <w:rPr>
          <w:color w:val="4F584E"/>
        </w:rPr>
        <w:t>To</w:t>
      </w:r>
      <w:r>
        <w:t xml:space="preserve"> popouzí </w:t>
      </w:r>
      <w:r>
        <w:rPr>
          <w:color w:val="932C70"/>
        </w:rPr>
        <w:t xml:space="preserve">mnoho žen, </w:t>
      </w:r>
      <w:r>
        <w:rPr>
          <w:color w:val="2B1B04"/>
        </w:rPr>
        <w:t>které</w:t>
      </w:r>
      <w:r>
        <w:rPr>
          <w:color w:val="932C70"/>
        </w:rPr>
        <w:t xml:space="preserve"> nepřevzaly příjmení </w:t>
      </w:r>
      <w:r>
        <w:rPr>
          <w:color w:val="2B1B04"/>
        </w:rPr>
        <w:t>svého</w:t>
      </w:r>
      <w:r>
        <w:rPr>
          <w:color w:val="932C70"/>
        </w:rPr>
        <w:t xml:space="preserve"> manžela</w:t>
      </w:r>
      <w:r>
        <w:t>. "Taková snůška nesmyslů," říká Jessica Crosbyová, prezidentka newyorské pobočky Národní asociace podnikatelek. "</w:t>
      </w:r>
      <w:r>
        <w:rPr>
          <w:color w:val="4F584E"/>
        </w:rPr>
        <w:t>Tohle</w:t>
      </w:r>
      <w:r>
        <w:t xml:space="preserve"> je návrat do minulosti." Logika </w:t>
      </w:r>
      <w:r>
        <w:rPr>
          <w:color w:val="DE98FD"/>
        </w:rPr>
        <w:t>společnosti Continental</w:t>
      </w:r>
      <w:r>
        <w:t xml:space="preserve">: Nechtějí, aby </w:t>
      </w:r>
      <w:r>
        <w:rPr>
          <w:color w:val="98A088"/>
        </w:rPr>
        <w:t>tuto nabídku</w:t>
      </w:r>
      <w:r>
        <w:t xml:space="preserve"> na základě lživého tvrzení, že jsou příbuzní, zneužívali </w:t>
      </w:r>
      <w:r>
        <w:rPr>
          <w:color w:val="B5AFC4"/>
        </w:rPr>
        <w:t>společníci podnikatelů</w:t>
      </w:r>
      <w:r>
        <w:t>. "</w:t>
      </w:r>
      <w:r>
        <w:rPr>
          <w:color w:val="D4C67A"/>
        </w:rPr>
        <w:t>Jejich</w:t>
      </w:r>
      <w:r>
        <w:t xml:space="preserve"> výběru jména se přizpůsobujeme tím, že </w:t>
      </w:r>
      <w:r>
        <w:rPr>
          <w:color w:val="D4C67A"/>
        </w:rPr>
        <w:t>jim</w:t>
      </w:r>
      <w:r>
        <w:t xml:space="preserve"> umožňujeme prokázat" rodinný vztah na základě právních dokumentů, uvádí Jim O'Donnell, starší viceprezident. Rozzlobení jsou však i obhájci práv homosexuálů. Fond Lambda pro právní ochranu a vzdělávání města New York obdržel stížnosti </w:t>
      </w:r>
      <w:r>
        <w:rPr>
          <w:color w:val="AE7AA1"/>
        </w:rPr>
        <w:t xml:space="preserve">od homosexuálních párů, </w:t>
      </w:r>
      <w:r>
        <w:rPr>
          <w:color w:val="C2A393"/>
        </w:rPr>
        <w:t>které</w:t>
      </w:r>
      <w:r>
        <w:rPr>
          <w:color w:val="AE7AA1"/>
        </w:rPr>
        <w:t xml:space="preserve"> letecké společnosti neuznávají jako příbuzné</w:t>
      </w:r>
      <w:r>
        <w:t xml:space="preserve">. "Bezpochyby jde o diskriminaci," říká </w:t>
      </w:r>
      <w:r>
        <w:rPr>
          <w:color w:val="0232FD"/>
        </w:rPr>
        <w:t xml:space="preserve">právník Evan Wolfson, </w:t>
      </w:r>
      <w:r>
        <w:rPr>
          <w:color w:val="6A3A35"/>
        </w:rPr>
        <w:t>jehož</w:t>
      </w:r>
      <w:r>
        <w:rPr>
          <w:color w:val="0232FD"/>
        </w:rPr>
        <w:t xml:space="preserve"> skupina letos přiměla </w:t>
      </w:r>
      <w:r>
        <w:rPr>
          <w:color w:val="BA6801"/>
        </w:rPr>
        <w:t>společnost Trans World Airlines</w:t>
      </w:r>
      <w:r>
        <w:rPr>
          <w:color w:val="0232FD"/>
        </w:rPr>
        <w:t xml:space="preserve"> změnit </w:t>
      </w:r>
      <w:r>
        <w:rPr>
          <w:color w:val="168E5C"/>
        </w:rPr>
        <w:t xml:space="preserve">pravidlo, </w:t>
      </w:r>
      <w:r>
        <w:rPr>
          <w:color w:val="16C0D0"/>
        </w:rPr>
        <w:t>které</w:t>
      </w:r>
      <w:r>
        <w:rPr>
          <w:color w:val="168E5C"/>
        </w:rPr>
        <w:t xml:space="preserve"> umožňovalo </w:t>
      </w:r>
      <w:r>
        <w:rPr>
          <w:color w:val="C62100"/>
        </w:rPr>
        <w:t>cestujícím</w:t>
      </w:r>
      <w:r>
        <w:rPr>
          <w:color w:val="168E5C"/>
        </w:rPr>
        <w:t xml:space="preserve"> převést výhody spojené s častým cestování pouze na rodinné příslušníky</w:t>
      </w:r>
      <w:r>
        <w:t xml:space="preserve">. Jeďte na prázdniny </w:t>
      </w:r>
      <w:r>
        <w:rPr>
          <w:color w:val="014347"/>
        </w:rPr>
        <w:t xml:space="preserve">do oblasti, </w:t>
      </w:r>
      <w:r>
        <w:rPr>
          <w:color w:val="233809"/>
        </w:rPr>
        <w:t>kde</w:t>
      </w:r>
      <w:r>
        <w:rPr>
          <w:color w:val="014347"/>
        </w:rPr>
        <w:t xml:space="preserve"> je hurikán</w:t>
      </w:r>
      <w:r>
        <w:t xml:space="preserve"> </w:t>
      </w:r>
      <w:r>
        <w:rPr>
          <w:color w:val="42083B"/>
        </w:rPr>
        <w:t xml:space="preserve">KDYŽ SE </w:t>
      </w:r>
      <w:r>
        <w:rPr>
          <w:color w:val="82785D"/>
        </w:rPr>
        <w:t>HURIKÁN Hugo</w:t>
      </w:r>
      <w:r>
        <w:rPr>
          <w:color w:val="42083B"/>
        </w:rPr>
        <w:t xml:space="preserve"> prohnal státy kolem karibského a atlantického pobřeží</w:t>
      </w:r>
      <w:r>
        <w:t xml:space="preserve">, shazoval elektrické vedení a telefonní linky, střílel kokosové ořechy skrz střechy domků, rozbíjel okna a vytrhával z kořenů tisíce životů. Zároveň snížil některé ceny za letenky. </w:t>
      </w:r>
      <w:r>
        <w:rPr>
          <w:color w:val="42083B"/>
        </w:rPr>
        <w:t xml:space="preserve">Od útoku </w:t>
      </w:r>
      <w:r>
        <w:rPr>
          <w:color w:val="82785D"/>
        </w:rPr>
        <w:t>hurikánu</w:t>
      </w:r>
      <w:r>
        <w:t xml:space="preserve"> snížily společnosti Midway Airlines Inc. a American Airlines, jednotka společnosti AMR Corp., ceny </w:t>
      </w:r>
      <w:r>
        <w:rPr>
          <w:color w:val="023087"/>
        </w:rPr>
        <w:t xml:space="preserve">jednosměrných letenek </w:t>
      </w:r>
      <w:r>
        <w:rPr>
          <w:color w:val="B7DAD2"/>
        </w:rPr>
        <w:t>na Panenské ostrovy</w:t>
      </w:r>
      <w:r>
        <w:t xml:space="preserve"> na 109 dolarů </w:t>
      </w:r>
      <w:r>
        <w:rPr>
          <w:color w:val="196956"/>
        </w:rPr>
        <w:t xml:space="preserve">v porovnání s cenami, </w:t>
      </w:r>
      <w:r>
        <w:rPr>
          <w:color w:val="8C41BB"/>
        </w:rPr>
        <w:t>které</w:t>
      </w:r>
      <w:r>
        <w:rPr>
          <w:color w:val="196956"/>
        </w:rPr>
        <w:t xml:space="preserve"> </w:t>
      </w:r>
      <w:r>
        <w:rPr>
          <w:color w:val="ECEDFE"/>
        </w:rPr>
        <w:t>před bouří</w:t>
      </w:r>
      <w:r>
        <w:rPr>
          <w:color w:val="196956"/>
        </w:rPr>
        <w:t xml:space="preserve"> občas dosahovaly více než dvojnásobku</w:t>
      </w:r>
      <w:r>
        <w:t xml:space="preserve">. </w:t>
      </w:r>
      <w:r>
        <w:rPr>
          <w:color w:val="023087"/>
        </w:rPr>
        <w:t>Těmto letenkám</w:t>
      </w:r>
      <w:r>
        <w:t xml:space="preserve"> se přezdívá Hugo, Slitování a Pomoc </w:t>
      </w:r>
      <w:r>
        <w:rPr>
          <w:color w:val="2B2D32"/>
        </w:rPr>
        <w:t>Panenským ostrovům</w:t>
      </w:r>
      <w:r>
        <w:t xml:space="preserve">. (Letecké společnosti po zemětřesení v tomto týdnu nesnižují ceny </w:t>
      </w:r>
      <w:r>
        <w:rPr>
          <w:color w:val="94C661"/>
        </w:rPr>
        <w:t xml:space="preserve">letenek </w:t>
      </w:r>
      <w:r>
        <w:rPr>
          <w:color w:val="F8907D"/>
        </w:rPr>
        <w:t>do Severní Karolíny</w:t>
      </w:r>
      <w:r>
        <w:t xml:space="preserve">, avšak pracovníci rezervačních kanceláří mohou zrušit omezení pro nákup v předprodeji za zlevněný tarif při naléhavých letech.) </w:t>
      </w:r>
      <w:r>
        <w:rPr>
          <w:color w:val="895E6B"/>
        </w:rPr>
        <w:t xml:space="preserve">Některé hotely v karibské oblasti zasažené </w:t>
      </w:r>
      <w:r>
        <w:rPr>
          <w:color w:val="788E95"/>
        </w:rPr>
        <w:t>hurikánem</w:t>
      </w:r>
      <w:r>
        <w:t xml:space="preserve"> slibují záruku vrácení peněz. </w:t>
      </w:r>
      <w:r>
        <w:rPr>
          <w:color w:val="FB6AB8"/>
        </w:rPr>
        <w:t xml:space="preserve">V oblasti Myrtle Beach ve státě Jižní Karolína nabízí </w:t>
      </w:r>
      <w:r>
        <w:rPr>
          <w:color w:val="576094"/>
        </w:rPr>
        <w:t>poškozené letovisko Yachtsman Resort</w:t>
      </w:r>
      <w:r>
        <w:rPr>
          <w:color w:val="FB6AB8"/>
        </w:rPr>
        <w:t xml:space="preserve"> denní sazby dokonce za 35 dolarů</w:t>
      </w:r>
      <w:r>
        <w:t xml:space="preserve">, </w:t>
      </w:r>
      <w:r>
        <w:rPr>
          <w:color w:val="FB6AB8"/>
        </w:rPr>
        <w:t>což</w:t>
      </w:r>
      <w:r>
        <w:t xml:space="preserve"> je o 22 % níže než běžná cena. Michele Hoffmanová, úřednice vedení </w:t>
      </w:r>
      <w:r>
        <w:rPr>
          <w:color w:val="DB1474"/>
        </w:rPr>
        <w:t>letoviska</w:t>
      </w:r>
      <w:r>
        <w:t xml:space="preserve">, říká: "Nemáme venkovní bazén, stůl na biliár, stůl na stolní tenis, snack bar ani video, ale stále máme krytý bazén a vířivku." Jen počkejte, až budete trochu starší </w:t>
      </w:r>
      <w:r>
        <w:rPr>
          <w:color w:val="8489AE"/>
        </w:rPr>
        <w:t>STARŠÍ OBČANÉ už dlouho dostávají levné letenky</w:t>
      </w:r>
      <w:r>
        <w:t xml:space="preserve">. V tomto roce </w:t>
      </w:r>
      <w:r>
        <w:rPr>
          <w:color w:val="8489AE"/>
        </w:rPr>
        <w:t>to</w:t>
      </w:r>
      <w:r>
        <w:t xml:space="preserve"> je tak, že čím starší jste, tím větší máte slevu. Senior mezi 62 a 70 lety ušetří 70 % běžné ceny za turistickou třídu. </w:t>
      </w:r>
      <w:r>
        <w:rPr>
          <w:color w:val="860E04"/>
        </w:rPr>
        <w:t>Cestující do 99 let</w:t>
      </w:r>
      <w:r>
        <w:t xml:space="preserve"> dostávají procentní slevu podle </w:t>
      </w:r>
      <w:r>
        <w:rPr>
          <w:color w:val="860E04"/>
        </w:rPr>
        <w:t>svého</w:t>
      </w:r>
      <w:r>
        <w:t xml:space="preserve"> věku. A lidé ve věku 100 let létají první třídou zdarma. </w:t>
      </w:r>
      <w:r>
        <w:rPr>
          <w:color w:val="FBC206"/>
        </w:rPr>
        <w:t>Společnost Northwest Airlines</w:t>
      </w:r>
      <w:r>
        <w:t xml:space="preserve"> uvádí, že příští měsíc využije </w:t>
      </w:r>
      <w:r>
        <w:rPr>
          <w:color w:val="6EAB9B"/>
        </w:rPr>
        <w:t>této nabídky</w:t>
      </w:r>
      <w:r>
        <w:t xml:space="preserve"> </w:t>
      </w:r>
      <w:r>
        <w:rPr>
          <w:color w:val="F2CDFE"/>
        </w:rPr>
        <w:t xml:space="preserve">108 letá žena z Lansingu ve státě Michigan, </w:t>
      </w:r>
      <w:r>
        <w:rPr>
          <w:color w:val="645341"/>
        </w:rPr>
        <w:t>která</w:t>
      </w:r>
      <w:r>
        <w:rPr>
          <w:color w:val="F2CDFE"/>
        </w:rPr>
        <w:t xml:space="preserve"> poletí se </w:t>
      </w:r>
      <w:r>
        <w:rPr>
          <w:color w:val="645341"/>
        </w:rPr>
        <w:t>svým</w:t>
      </w:r>
      <w:r>
        <w:rPr>
          <w:color w:val="F2CDFE"/>
        </w:rPr>
        <w:t xml:space="preserve"> 72 letým synem do Tampy na Floridě</w:t>
      </w:r>
      <w:r>
        <w:t xml:space="preserve">. </w:t>
      </w:r>
      <w:r>
        <w:rPr>
          <w:color w:val="760035"/>
        </w:rPr>
        <w:t xml:space="preserve">V loňském roce, </w:t>
      </w:r>
      <w:r>
        <w:rPr>
          <w:color w:val="647A41"/>
        </w:rPr>
        <w:t>kdy</w:t>
      </w:r>
      <w:r>
        <w:rPr>
          <w:color w:val="760035"/>
        </w:rPr>
        <w:t xml:space="preserve"> </w:t>
      </w:r>
      <w:r>
        <w:rPr>
          <w:color w:val="496E76"/>
        </w:rPr>
        <w:t>společnost Northwest</w:t>
      </w:r>
      <w:r>
        <w:rPr>
          <w:color w:val="760035"/>
        </w:rPr>
        <w:t xml:space="preserve"> </w:t>
      </w:r>
      <w:r>
        <w:rPr>
          <w:color w:val="E3F894"/>
        </w:rPr>
        <w:t>tuto nabídku</w:t>
      </w:r>
      <w:r>
        <w:rPr>
          <w:color w:val="760035"/>
        </w:rPr>
        <w:t xml:space="preserve"> uvedla poprvé</w:t>
      </w:r>
      <w:r>
        <w:t xml:space="preserve">, letělo zdarma pouze šest stoletých jedinců. Když nic dalšího nevyjde... CELOSTÁTNÍ letečtí dopravci rovněž nabízejí slevy pracovníkům Červeného kříže, bývalým zaměstnancům armády v důchodu a studentům medicíny. Dokonce existuje </w:t>
      </w:r>
      <w:r>
        <w:rPr>
          <w:color w:val="F9D7CD"/>
        </w:rPr>
        <w:t xml:space="preserve">zvláštní cena letenek </w:t>
      </w:r>
      <w:r>
        <w:rPr>
          <w:color w:val="876128"/>
        </w:rPr>
        <w:t>pro duchovní</w:t>
      </w:r>
      <w:r>
        <w:rPr>
          <w:color w:val="F9D7CD"/>
        </w:rPr>
        <w:t xml:space="preserve">, </w:t>
      </w:r>
      <w:r>
        <w:rPr>
          <w:color w:val="A1A711"/>
        </w:rPr>
        <w:t>která</w:t>
      </w:r>
      <w:r>
        <w:rPr>
          <w:color w:val="01FB92"/>
        </w:rPr>
        <w:t xml:space="preserve"> není jako obvykle podmíněna pobytem přes sobotní noc</w:t>
      </w:r>
      <w:r>
        <w:t xml:space="preserve">. </w:t>
      </w:r>
      <w:r>
        <w:rPr>
          <w:color w:val="FD0F31"/>
        </w:rPr>
        <w:t>Takto</w:t>
      </w:r>
      <w:r>
        <w:t xml:space="preserve"> se mohou vrátit domů včas ke </w:t>
      </w:r>
      <w:r>
        <w:rPr>
          <w:color w:val="BE8485"/>
        </w:rPr>
        <w:t>svým</w:t>
      </w:r>
      <w:r>
        <w:t xml:space="preserve"> nedělním povinnostem.</w:t>
      </w:r>
    </w:p>
    <w:p>
      <w:r>
        <w:rPr>
          <w:b/>
        </w:rPr>
        <w:t>Document number 1286</w:t>
      </w:r>
    </w:p>
    <w:p>
      <w:r>
        <w:rPr>
          <w:b/>
        </w:rPr>
        <w:t>Document identifier: wsj1584-001</w:t>
      </w:r>
    </w:p>
    <w:p>
      <w:r>
        <w:rPr>
          <w:color w:val="310106"/>
        </w:rPr>
        <w:t>Společnost British Petroleum Co. PLC</w:t>
      </w:r>
      <w:r>
        <w:t xml:space="preserve"> uvedla, </w:t>
      </w:r>
      <w:r>
        <w:rPr>
          <w:color w:val="04640D"/>
        </w:rPr>
        <w:t xml:space="preserve">že </w:t>
      </w:r>
      <w:r>
        <w:rPr>
          <w:color w:val="FEFB0A"/>
        </w:rPr>
        <w:t>její</w:t>
      </w:r>
      <w:r>
        <w:rPr>
          <w:color w:val="FB5514"/>
        </w:rPr>
        <w:t xml:space="preserve"> jednotka BP Exploration</w:t>
      </w:r>
      <w:r>
        <w:rPr>
          <w:color w:val="04640D"/>
        </w:rPr>
        <w:t xml:space="preserve"> vyprodukovala </w:t>
      </w:r>
      <w:r>
        <w:rPr>
          <w:color w:val="E115C0"/>
        </w:rPr>
        <w:t xml:space="preserve">ze </w:t>
      </w:r>
      <w:r>
        <w:rPr>
          <w:color w:val="00587F"/>
        </w:rPr>
        <w:t>svého</w:t>
      </w:r>
      <w:r>
        <w:rPr>
          <w:color w:val="E115C0"/>
        </w:rPr>
        <w:t xml:space="preserve"> ropného ložiska Don v Severním moři</w:t>
      </w:r>
      <w:r>
        <w:rPr>
          <w:color w:val="04640D"/>
        </w:rPr>
        <w:t xml:space="preserve"> první ropu</w:t>
      </w:r>
      <w:r>
        <w:t xml:space="preserve">. V oficiální zprávě </w:t>
      </w:r>
      <w:r>
        <w:rPr>
          <w:color w:val="0BC582"/>
        </w:rPr>
        <w:t>společnost BP</w:t>
      </w:r>
      <w:r>
        <w:t xml:space="preserve"> uvedla, že </w:t>
      </w:r>
      <w:r>
        <w:rPr>
          <w:color w:val="04640D"/>
        </w:rPr>
        <w:t xml:space="preserve">první produkce </w:t>
      </w:r>
      <w:r>
        <w:rPr>
          <w:color w:val="E115C0"/>
        </w:rPr>
        <w:t>z ložiska</w:t>
      </w:r>
      <w:r>
        <w:t xml:space="preserve"> dosáhla 11000 barelů denně a že pro rok 1990 </w:t>
      </w:r>
      <w:r>
        <w:rPr>
          <w:color w:val="FEB8C8"/>
        </w:rPr>
        <w:t>z tohoto ložiska</w:t>
      </w:r>
      <w:r>
        <w:t xml:space="preserve"> očekává dosažení maximální výtěžnosti 15000 barelů denně.</w:t>
      </w:r>
    </w:p>
    <w:p>
      <w:r>
        <w:rPr>
          <w:b/>
        </w:rPr>
        <w:t>Document number 1287</w:t>
      </w:r>
    </w:p>
    <w:p>
      <w:r>
        <w:rPr>
          <w:b/>
        </w:rPr>
        <w:t>Document identifier: wsj1585-001</w:t>
      </w:r>
    </w:p>
    <w:p>
      <w:r>
        <w:t>Jako podporovatel "</w:t>
      </w:r>
      <w:r>
        <w:rPr>
          <w:color w:val="310106"/>
        </w:rPr>
        <w:t xml:space="preserve">Zákona o svobodě </w:t>
      </w:r>
      <w:r>
        <w:rPr>
          <w:color w:val="04640D"/>
        </w:rPr>
        <w:t>starších Američanů</w:t>
      </w:r>
      <w:r>
        <w:rPr>
          <w:color w:val="310106"/>
        </w:rPr>
        <w:t xml:space="preserve"> pracovat", </w:t>
      </w:r>
      <w:r>
        <w:rPr>
          <w:color w:val="FEFB0A"/>
        </w:rPr>
        <w:t>jenž</w:t>
      </w:r>
      <w:r>
        <w:rPr>
          <w:color w:val="310106"/>
        </w:rPr>
        <w:t xml:space="preserve"> by zrušil </w:t>
      </w:r>
      <w:r>
        <w:rPr>
          <w:color w:val="FB5514"/>
        </w:rPr>
        <w:t>limit výdělků omezených sociálním pojištěním pro lidi ve věku 65 let a starší</w:t>
      </w:r>
      <w:r>
        <w:t xml:space="preserve">, tleskám vaší silné podpoře zrušit </w:t>
      </w:r>
      <w:r>
        <w:rPr>
          <w:color w:val="E115C0"/>
        </w:rPr>
        <w:t>tuto fosilii z období deprese</w:t>
      </w:r>
      <w:r>
        <w:t xml:space="preserve">. </w:t>
      </w:r>
      <w:r>
        <w:rPr>
          <w:color w:val="00587F"/>
        </w:rPr>
        <w:t xml:space="preserve">Za každý dolar vydělaný nad hranicí 8880 dolarů ztrácejí </w:t>
      </w:r>
      <w:r>
        <w:rPr>
          <w:color w:val="0BC582"/>
        </w:rPr>
        <w:t xml:space="preserve">příjemci </w:t>
      </w:r>
      <w:r>
        <w:rPr>
          <w:color w:val="FEB8C8"/>
        </w:rPr>
        <w:t>sociálního pojištění</w:t>
      </w:r>
      <w:r>
        <w:rPr>
          <w:color w:val="00587F"/>
        </w:rPr>
        <w:t xml:space="preserve"> 50 centů </w:t>
      </w:r>
      <w:r>
        <w:rPr>
          <w:color w:val="9E8317"/>
        </w:rPr>
        <w:t xml:space="preserve">ze </w:t>
      </w:r>
      <w:r>
        <w:rPr>
          <w:color w:val="01190F"/>
        </w:rPr>
        <w:t>svých</w:t>
      </w:r>
      <w:r>
        <w:rPr>
          <w:color w:val="9E8317"/>
        </w:rPr>
        <w:t xml:space="preserve"> dávek sociálního pojištění</w:t>
      </w:r>
      <w:r>
        <w:t xml:space="preserve">, </w:t>
      </w:r>
      <w:r>
        <w:rPr>
          <w:color w:val="00587F"/>
        </w:rPr>
        <w:t>což</w:t>
      </w:r>
      <w:r>
        <w:t xml:space="preserve"> je jako 50% mezní daňová sazba. Ale smíšené důsledky </w:t>
      </w:r>
      <w:r>
        <w:rPr>
          <w:color w:val="847D81"/>
        </w:rPr>
        <w:t>daní "pouze pro starší</w:t>
      </w:r>
      <w:r>
        <w:t xml:space="preserve">" se odrážejí ve skutečně katastrofálním daňovém zatížení. Představte si </w:t>
      </w:r>
      <w:r>
        <w:rPr>
          <w:color w:val="58018B"/>
        </w:rPr>
        <w:t xml:space="preserve">vdovu, </w:t>
      </w:r>
      <w:r>
        <w:rPr>
          <w:color w:val="B70639"/>
        </w:rPr>
        <w:t>která</w:t>
      </w:r>
      <w:r>
        <w:rPr>
          <w:color w:val="58018B"/>
        </w:rPr>
        <w:t xml:space="preserve"> se snaží udržet si </w:t>
      </w:r>
      <w:r>
        <w:rPr>
          <w:color w:val="703B01"/>
        </w:rPr>
        <w:t xml:space="preserve">stejnou životní úroveň, </w:t>
      </w:r>
      <w:r>
        <w:rPr>
          <w:color w:val="F7F1DF"/>
        </w:rPr>
        <w:t>jakou</w:t>
      </w:r>
      <w:r>
        <w:rPr>
          <w:color w:val="703B01"/>
        </w:rPr>
        <w:t xml:space="preserve"> měla před tím, než musela platit </w:t>
      </w:r>
      <w:r>
        <w:rPr>
          <w:color w:val="118B8A"/>
        </w:rPr>
        <w:t>tuto katastrofální daňovou přirážku</w:t>
      </w:r>
      <w:r>
        <w:t xml:space="preserve">. Ačkoli má </w:t>
      </w:r>
      <w:r>
        <w:rPr>
          <w:color w:val="58018B"/>
        </w:rPr>
        <w:t>tato vdova</w:t>
      </w:r>
      <w:r>
        <w:t xml:space="preserve"> příjem pouze ve výši dvojnásobku minimální mzdy, pak by </w:t>
      </w:r>
      <w:r>
        <w:rPr>
          <w:color w:val="58018B"/>
        </w:rPr>
        <w:t>si</w:t>
      </w:r>
      <w:r>
        <w:t xml:space="preserve"> </w:t>
      </w:r>
      <w:r>
        <w:rPr>
          <w:color w:val="4AFEFA"/>
        </w:rPr>
        <w:t>především následkem limitovaného výdělku</w:t>
      </w:r>
      <w:r>
        <w:t xml:space="preserve"> musela za účelem dorovnání katastrofální důchodové daně ve výši 496 dolarů vydělat dalších 4930 dolarů. </w:t>
      </w:r>
      <w:r>
        <w:rPr>
          <w:color w:val="FCB164"/>
        </w:rPr>
        <w:t xml:space="preserve">Zrušení </w:t>
      </w:r>
      <w:r>
        <w:rPr>
          <w:color w:val="796EE6"/>
        </w:rPr>
        <w:t>limitovaného výdělku</w:t>
      </w:r>
      <w:r>
        <w:t xml:space="preserve"> by starším lidem velice pomohlo a snížilo by </w:t>
      </w:r>
      <w:r>
        <w:rPr>
          <w:color w:val="FCB164"/>
        </w:rPr>
        <w:t>to</w:t>
      </w:r>
      <w:r>
        <w:t xml:space="preserve"> deficit. Zrušení </w:t>
      </w:r>
      <w:r>
        <w:rPr>
          <w:color w:val="E115C0"/>
        </w:rPr>
        <w:t>limitu</w:t>
      </w:r>
      <w:r>
        <w:t xml:space="preserve"> by přineslo v nových daních víc, než kolik by </w:t>
      </w:r>
      <w:r>
        <w:rPr>
          <w:color w:val="000D2C"/>
        </w:rPr>
        <w:t>vláda</w:t>
      </w:r>
      <w:r>
        <w:t xml:space="preserve"> ztratila zvýšením výplat dávek sociálního pojištění. Nyní potřebujeme podporu demokratů </w:t>
      </w:r>
      <w:r>
        <w:rPr>
          <w:color w:val="53495F"/>
        </w:rPr>
        <w:t>v Legislativní komisi</w:t>
      </w:r>
      <w:r>
        <w:t xml:space="preserve">, aby byla do návrhu zákona o sociálním narovnání zahrnuta i reforma </w:t>
      </w:r>
      <w:r>
        <w:rPr>
          <w:color w:val="4AFEFA"/>
        </w:rPr>
        <w:t>limitovaných výdělků</w:t>
      </w:r>
      <w:r>
        <w:t xml:space="preserve">. Vzhledem k tomu, že všichni čtyři republikáni </w:t>
      </w:r>
      <w:r>
        <w:rPr>
          <w:color w:val="53495F"/>
        </w:rPr>
        <w:t>v komisi</w:t>
      </w:r>
      <w:r>
        <w:t xml:space="preserve"> podporují </w:t>
      </w:r>
      <w:r>
        <w:rPr>
          <w:color w:val="F95475"/>
        </w:rPr>
        <w:t>můj</w:t>
      </w:r>
      <w:r>
        <w:rPr>
          <w:color w:val="310106"/>
        </w:rPr>
        <w:t xml:space="preserve"> návrh zákona</w:t>
      </w:r>
      <w:r>
        <w:t xml:space="preserve">, leží odpovědnost za to, zda </w:t>
      </w:r>
      <w:r>
        <w:rPr>
          <w:color w:val="61FC03"/>
        </w:rPr>
        <w:t>novela zákona</w:t>
      </w:r>
      <w:r>
        <w:t xml:space="preserve"> půjde ke schválení </w:t>
      </w:r>
      <w:r>
        <w:rPr>
          <w:color w:val="5D9608"/>
        </w:rPr>
        <w:t>do sněmovny</w:t>
      </w:r>
      <w:r>
        <w:t xml:space="preserve">, plně na demokratech. Přišel čas sejmout tíživý limit výdělků omezených sociálním pojištěním z beder starších občanů našeho státu. </w:t>
      </w:r>
      <w:r>
        <w:rPr>
          <w:color w:val="DE98FD"/>
        </w:rPr>
        <w:t>Poslanec J. Dennis Hastert (republikán za Illinois</w:t>
      </w:r>
      <w:r>
        <w:t>).</w:t>
      </w:r>
    </w:p>
    <w:p>
      <w:r>
        <w:rPr>
          <w:b/>
        </w:rPr>
        <w:t>Document number 1288</w:t>
      </w:r>
    </w:p>
    <w:p>
      <w:r>
        <w:rPr>
          <w:b/>
        </w:rPr>
        <w:t>Document identifier: wsj1586-001</w:t>
      </w:r>
    </w:p>
    <w:p>
      <w:r>
        <w:t xml:space="preserve">Před 20 lety se obchodu s kožichy </w:t>
      </w:r>
      <w:r>
        <w:rPr>
          <w:color w:val="310106"/>
        </w:rPr>
        <w:t>Jacka Purnicka</w:t>
      </w:r>
      <w:r>
        <w:t xml:space="preserve"> </w:t>
      </w:r>
      <w:r>
        <w:rPr>
          <w:color w:val="04640D"/>
        </w:rPr>
        <w:t>na Sedmé Avenue</w:t>
      </w:r>
      <w:r>
        <w:t xml:space="preserve"> velice dařilo, měl 25 zaměstnanců a velkou továrnu. Nyní </w:t>
      </w:r>
      <w:r>
        <w:rPr>
          <w:color w:val="310106"/>
        </w:rPr>
        <w:t>jeho</w:t>
      </w:r>
      <w:r>
        <w:t xml:space="preserve"> šest zaměstnanců pracuje </w:t>
      </w:r>
      <w:r>
        <w:rPr>
          <w:color w:val="FEFB0A"/>
        </w:rPr>
        <w:t xml:space="preserve">v obchodě v osmém patře, </w:t>
      </w:r>
      <w:r>
        <w:rPr>
          <w:color w:val="FB5514"/>
        </w:rPr>
        <w:t>který</w:t>
      </w:r>
      <w:r>
        <w:rPr>
          <w:color w:val="FEFB0A"/>
        </w:rPr>
        <w:t xml:space="preserve"> je podle </w:t>
      </w:r>
      <w:r>
        <w:rPr>
          <w:color w:val="E115C0"/>
        </w:rPr>
        <w:t>jeho</w:t>
      </w:r>
      <w:r>
        <w:rPr>
          <w:color w:val="FEFB0A"/>
        </w:rPr>
        <w:t xml:space="preserve"> vyjádření menší než </w:t>
      </w:r>
      <w:r>
        <w:rPr>
          <w:color w:val="E115C0"/>
        </w:rPr>
        <w:t>jeho</w:t>
      </w:r>
      <w:r>
        <w:rPr>
          <w:color w:val="FEFB0A"/>
        </w:rPr>
        <w:t xml:space="preserve"> dřívější sklad</w:t>
      </w:r>
      <w:r>
        <w:t xml:space="preserve">. Rovněž uvádí, že nyní přichází o peníze. Vinu dává dovozu. Ale kousek dál </w:t>
      </w:r>
      <w:r>
        <w:rPr>
          <w:color w:val="04640D"/>
        </w:rPr>
        <w:t xml:space="preserve">na Sedmé Avenue, </w:t>
      </w:r>
      <w:r>
        <w:rPr>
          <w:color w:val="00587F"/>
        </w:rPr>
        <w:t>kde</w:t>
      </w:r>
      <w:r>
        <w:rPr>
          <w:color w:val="04640D"/>
        </w:rPr>
        <w:t xml:space="preserve"> se vyrábí asi 75 % amerických oděvů z kožešin</w:t>
      </w:r>
      <w:r>
        <w:t xml:space="preserve">, získal </w:t>
      </w:r>
      <w:r>
        <w:rPr>
          <w:color w:val="0BC582"/>
        </w:rPr>
        <w:t>Larry Rosen</w:t>
      </w:r>
      <w:r>
        <w:t xml:space="preserve"> dvě maloobchodní prodejny, rozšířil </w:t>
      </w:r>
      <w:r>
        <w:rPr>
          <w:color w:val="0BC582"/>
        </w:rPr>
        <w:t>svou</w:t>
      </w:r>
      <w:r>
        <w:t xml:space="preserve"> kolekci kožešinových oděvů a začal vyrábět i z kůže. Zásluhu přičítá dovozu. Rozdíl spočívá v tom, jak </w:t>
      </w:r>
      <w:r>
        <w:rPr>
          <w:color w:val="FEB8C8"/>
        </w:rPr>
        <w:t>dva obchodníci s kožešinami</w:t>
      </w:r>
      <w:r>
        <w:t xml:space="preserve"> zareagovali na zahraniční konkurenci a transformaci tohoto odvětví za posledních 10 let. </w:t>
      </w:r>
      <w:r>
        <w:rPr>
          <w:color w:val="310106"/>
        </w:rPr>
        <w:t>Jeden</w:t>
      </w:r>
      <w:r>
        <w:t xml:space="preserve"> se úporně držel tradiční kolekce, zatímco </w:t>
      </w:r>
      <w:r>
        <w:rPr>
          <w:color w:val="0BC582"/>
        </w:rPr>
        <w:t>druhý</w:t>
      </w:r>
      <w:r>
        <w:t xml:space="preserve"> uvítal změnu. "</w:t>
      </w:r>
      <w:r>
        <w:rPr>
          <w:color w:val="9E8317"/>
        </w:rPr>
        <w:t>Malý, dobrý obchod s kožešinami</w:t>
      </w:r>
      <w:r>
        <w:t xml:space="preserve"> už není, co býval," říká </w:t>
      </w:r>
      <w:r>
        <w:rPr>
          <w:color w:val="310106"/>
        </w:rPr>
        <w:t>75 letý Purnick</w:t>
      </w:r>
      <w:r>
        <w:t xml:space="preserve">. "Vyrábíme nejkvalitnější výrobky na světě a </w:t>
      </w:r>
      <w:r>
        <w:rPr>
          <w:color w:val="01190F"/>
        </w:rPr>
        <w:t>Američané</w:t>
      </w:r>
      <w:r>
        <w:t xml:space="preserve"> jsou přehlíženi." </w:t>
      </w:r>
      <w:r>
        <w:rPr>
          <w:color w:val="0BC582"/>
        </w:rPr>
        <w:t>Sedmapadesátiletý Rosen</w:t>
      </w:r>
      <w:r>
        <w:t xml:space="preserve"> se však domnívá, že dovoz </w:t>
      </w:r>
      <w:r>
        <w:rPr>
          <w:color w:val="847D81"/>
        </w:rPr>
        <w:t xml:space="preserve">tomuto odvětví, </w:t>
      </w:r>
      <w:r>
        <w:rPr>
          <w:color w:val="58018B"/>
        </w:rPr>
        <w:t>v němž</w:t>
      </w:r>
      <w:r>
        <w:rPr>
          <w:color w:val="847D81"/>
        </w:rPr>
        <w:t xml:space="preserve"> pracuje po většinu </w:t>
      </w:r>
      <w:r>
        <w:rPr>
          <w:color w:val="B70639"/>
        </w:rPr>
        <w:t>svého</w:t>
      </w:r>
      <w:r>
        <w:rPr>
          <w:color w:val="847D81"/>
        </w:rPr>
        <w:t xml:space="preserve"> života</w:t>
      </w:r>
      <w:r>
        <w:t xml:space="preserve">, dodal nové síly. "Jsou mezi námi někteří, </w:t>
      </w:r>
      <w:r>
        <w:rPr>
          <w:color w:val="703B01"/>
        </w:rPr>
        <w:t>kteří</w:t>
      </w:r>
      <w:r>
        <w:t xml:space="preserve"> nejdou s dobou," říká. Konkurence v oblasti dovozu pro americké kožešiny prudce stoupla od té doby, co </w:t>
      </w:r>
      <w:r>
        <w:rPr>
          <w:color w:val="F7F1DF"/>
        </w:rPr>
        <w:t>obchodníci s kožešinami</w:t>
      </w:r>
      <w:r>
        <w:t xml:space="preserve"> začali v posledních letech agresivně propagovat "norkový kožich pro zaměstnané děvče" a podobné levné kožichy z dovozu. Obchodníci objevili </w:t>
      </w:r>
      <w:r>
        <w:rPr>
          <w:color w:val="118B8A"/>
        </w:rPr>
        <w:t xml:space="preserve">spotřebitele, </w:t>
      </w:r>
      <w:r>
        <w:rPr>
          <w:color w:val="4AFEFA"/>
        </w:rPr>
        <w:t>jehož</w:t>
      </w:r>
      <w:r>
        <w:rPr>
          <w:color w:val="118B8A"/>
        </w:rPr>
        <w:t xml:space="preserve"> obchodníci s dražšími kožichy dosud ignorovali</w:t>
      </w:r>
      <w:r>
        <w:t xml:space="preserve">: </w:t>
      </w:r>
      <w:r>
        <w:rPr>
          <w:color w:val="FCB164"/>
        </w:rPr>
        <w:t xml:space="preserve">mladší ženy, dokonce i krátce před třicítkou, </w:t>
      </w:r>
      <w:r>
        <w:rPr>
          <w:color w:val="796EE6"/>
        </w:rPr>
        <w:t>které</w:t>
      </w:r>
      <w:r>
        <w:rPr>
          <w:color w:val="FCB164"/>
        </w:rPr>
        <w:t xml:space="preserve"> by nikdy nenapadlo, že by </w:t>
      </w:r>
      <w:r>
        <w:rPr>
          <w:color w:val="796EE6"/>
        </w:rPr>
        <w:t>si</w:t>
      </w:r>
      <w:r>
        <w:rPr>
          <w:color w:val="FCB164"/>
        </w:rPr>
        <w:t xml:space="preserve"> mohly koupit norkový kožich</w:t>
      </w:r>
      <w:r>
        <w:t xml:space="preserve">. </w:t>
      </w:r>
      <w:r>
        <w:rPr>
          <w:color w:val="000D2C"/>
        </w:rPr>
        <w:t>Nový trh</w:t>
      </w:r>
      <w:r>
        <w:t xml:space="preserve"> pomohl podnítit americký trh s kožichy </w:t>
      </w:r>
      <w:r>
        <w:rPr>
          <w:color w:val="53495F"/>
        </w:rPr>
        <w:t>až na nynější přibližně 1.8 miliardy dolarů ročně</w:t>
      </w:r>
      <w:r>
        <w:t xml:space="preserve">, </w:t>
      </w:r>
      <w:r>
        <w:rPr>
          <w:color w:val="53495F"/>
        </w:rPr>
        <w:t>což</w:t>
      </w:r>
      <w:r>
        <w:t xml:space="preserve"> je trojnásobek ve srovnání s koncem 70. let. Rovněž otevřel dveře kožichům vyráběným </w:t>
      </w:r>
      <w:r>
        <w:rPr>
          <w:color w:val="F95475"/>
        </w:rPr>
        <w:t>v Jižní Koreji</w:t>
      </w:r>
      <w:r>
        <w:t xml:space="preserve">, Číně, Hongkongu a dalších zemích. </w:t>
      </w:r>
      <w:r>
        <w:rPr>
          <w:color w:val="61FC03"/>
        </w:rPr>
        <w:t xml:space="preserve">Jindo Furs, velký výrobce </w:t>
      </w:r>
      <w:r>
        <w:rPr>
          <w:color w:val="5D9608"/>
        </w:rPr>
        <w:t>z Jižní Koreje</w:t>
      </w:r>
      <w:r>
        <w:t xml:space="preserve">, říká, že </w:t>
      </w:r>
      <w:r>
        <w:rPr>
          <w:color w:val="DE98FD"/>
        </w:rPr>
        <w:t>ve Spojených státech</w:t>
      </w:r>
      <w:r>
        <w:t xml:space="preserve"> provozuje 35 maloobchodních prodejen a do konce příštího roku se chystá otevřít 15 dalších. </w:t>
      </w:r>
      <w:r>
        <w:rPr>
          <w:color w:val="310106"/>
        </w:rPr>
        <w:t>Purnick</w:t>
      </w:r>
      <w:r>
        <w:t xml:space="preserve"> a další tradiční obchodníci s kožešinami označují řadu dovezeného zboží za nemoderní a nekvalitní výrobky. </w:t>
      </w:r>
      <w:r>
        <w:rPr>
          <w:color w:val="98A088"/>
        </w:rPr>
        <w:t>Američtí obchodníci s luxusními kožešinami</w:t>
      </w:r>
      <w:r>
        <w:t xml:space="preserve"> tvrdí, že </w:t>
      </w:r>
      <w:r>
        <w:rPr>
          <w:color w:val="98A088"/>
        </w:rPr>
        <w:t>je</w:t>
      </w:r>
      <w:r>
        <w:t xml:space="preserve"> tyto dovezené výrobky nepoložily. Ale </w:t>
      </w:r>
      <w:r>
        <w:rPr>
          <w:color w:val="4F584E"/>
        </w:rPr>
        <w:t xml:space="preserve">obchodníci s kožešinami prodávanými za nízké a středně vysoké ceny jako </w:t>
      </w:r>
      <w:r>
        <w:rPr>
          <w:color w:val="248AD0"/>
        </w:rPr>
        <w:t xml:space="preserve">kožešník Purnick, </w:t>
      </w:r>
      <w:r>
        <w:rPr>
          <w:color w:val="5C5300"/>
        </w:rPr>
        <w:t>který</w:t>
      </w:r>
      <w:r>
        <w:rPr>
          <w:color w:val="248AD0"/>
        </w:rPr>
        <w:t xml:space="preserve"> kdysi kožešinami zásoboval oblast </w:t>
      </w:r>
      <w:r>
        <w:rPr>
          <w:color w:val="9F6551"/>
        </w:rPr>
        <w:t>Sedmé Avenue</w:t>
      </w:r>
      <w:r>
        <w:rPr>
          <w:color w:val="248AD0"/>
        </w:rPr>
        <w:t xml:space="preserve"> v rozsahu pěti bloků</w:t>
      </w:r>
      <w:r>
        <w:t xml:space="preserve">, uvádí, že dovozem se </w:t>
      </w:r>
      <w:r>
        <w:rPr>
          <w:color w:val="4F584E"/>
        </w:rPr>
        <w:t>jejich</w:t>
      </w:r>
      <w:r>
        <w:t xml:space="preserve"> prodej snížil. </w:t>
      </w:r>
      <w:r>
        <w:rPr>
          <w:color w:val="BCFEC6"/>
        </w:rPr>
        <w:t xml:space="preserve">Žena, </w:t>
      </w:r>
      <w:r>
        <w:rPr>
          <w:color w:val="932C70"/>
        </w:rPr>
        <w:t>která</w:t>
      </w:r>
      <w:r>
        <w:rPr>
          <w:color w:val="BCFEC6"/>
        </w:rPr>
        <w:t xml:space="preserve"> kdysi na norkový kožich americké výroby šetřila dvě až tři sezóny</w:t>
      </w:r>
      <w:r>
        <w:t xml:space="preserve">, může nyní získat norkový kožich z dovozu okamžitě za méně než 2000 dolarů. Přesto </w:t>
      </w:r>
      <w:r>
        <w:rPr>
          <w:color w:val="0BC582"/>
        </w:rPr>
        <w:t>Rosen</w:t>
      </w:r>
      <w:r>
        <w:t xml:space="preserve"> otočil fenomén dovozu ve </w:t>
      </w:r>
      <w:r>
        <w:rPr>
          <w:color w:val="0BC582"/>
        </w:rPr>
        <w:t>svůj</w:t>
      </w:r>
      <w:r>
        <w:t xml:space="preserve"> prospěch. Na začátku tohoto desetiletí si všiml, že </w:t>
      </w:r>
      <w:r>
        <w:rPr>
          <w:color w:val="2B1B04"/>
        </w:rPr>
        <w:t>lidé pracující v oblasti zpracování kožešin v řadě zahraničních zemí</w:t>
      </w:r>
      <w:r>
        <w:t xml:space="preserve"> byli ochotni pracovat déle za nižší ceny než </w:t>
      </w:r>
      <w:r>
        <w:rPr>
          <w:color w:val="2B1B04"/>
        </w:rPr>
        <w:t>jejich</w:t>
      </w:r>
      <w:r>
        <w:t xml:space="preserve"> američtí kolegové a byli otevřenější inovacím. V roce 1982 zahájil provoz továrny v Řecku. Za dva roky otevřel továrnu v Západním Německu. Rovněž si všiml toho, že </w:t>
      </w:r>
      <w:r>
        <w:rPr>
          <w:color w:val="B5AFC4"/>
        </w:rPr>
        <w:t>zahraniční výrobci</w:t>
      </w:r>
      <w:r>
        <w:t xml:space="preserve"> přicházejí s mnoha variacemi tradičních kožichů a rozhodl se </w:t>
      </w:r>
      <w:r>
        <w:rPr>
          <w:color w:val="B5AFC4"/>
        </w:rPr>
        <w:t>je</w:t>
      </w:r>
      <w:r>
        <w:t xml:space="preserve"> následovat. Spojením </w:t>
      </w:r>
      <w:r>
        <w:rPr>
          <w:color w:val="0BC582"/>
        </w:rPr>
        <w:t>svých</w:t>
      </w:r>
      <w:r>
        <w:t xml:space="preserve"> silných stránek v inovaci a řízení kvality s nižšími náklady na výrobu v zahraničí byl podle </w:t>
      </w:r>
      <w:r>
        <w:rPr>
          <w:color w:val="0BC582"/>
        </w:rPr>
        <w:t>svých</w:t>
      </w:r>
      <w:r>
        <w:t xml:space="preserve"> slov schopen vyrobit vysoce kvalitní zboží s nízkými náklady. Říká, že většinu </w:t>
      </w:r>
      <w:r>
        <w:rPr>
          <w:color w:val="0BC582"/>
        </w:rPr>
        <w:t>svých</w:t>
      </w:r>
      <w:r>
        <w:t xml:space="preserve"> kožichů stále vyrábí </w:t>
      </w:r>
      <w:r>
        <w:rPr>
          <w:color w:val="DE98FD"/>
        </w:rPr>
        <w:t>ve Spojených státech</w:t>
      </w:r>
      <w:r>
        <w:t xml:space="preserve">, aby si udržel kontrolu nad výrobou a vyhnul se přílišné závislosti na zahraničních zdrojích. Ale před šesti lety také začal dovážet zboží </w:t>
      </w:r>
      <w:r>
        <w:rPr>
          <w:color w:val="D4C67A"/>
        </w:rPr>
        <w:t>z Dálného Východu</w:t>
      </w:r>
      <w:r>
        <w:t xml:space="preserve">. Inspirován dovozem teď </w:t>
      </w:r>
      <w:r>
        <w:rPr>
          <w:color w:val="0BC582"/>
        </w:rPr>
        <w:t>Rosen</w:t>
      </w:r>
      <w:r>
        <w:t xml:space="preserve"> vyrábí kožešinové rukávy, klobouky a límce. V tomto roce uvedl pánskou kolekci a nabízí barvené kožešiny v červené, třešňově červené, fialové, královské modři a mechově zelené barvě. Prodává kožená saka z Turecka lemovaná úhoří kůží a korunovaná límci z mývalí kožešiny. Z Asie dováží </w:t>
      </w:r>
      <w:r>
        <w:rPr>
          <w:color w:val="AE7AA1"/>
        </w:rPr>
        <w:t xml:space="preserve">norková saka s květinovými vzory, </w:t>
      </w:r>
      <w:r>
        <w:rPr>
          <w:color w:val="C2A393"/>
        </w:rPr>
        <w:t>které</w:t>
      </w:r>
      <w:r>
        <w:rPr>
          <w:color w:val="AE7AA1"/>
        </w:rPr>
        <w:t xml:space="preserve"> se vyrábějí za použití různých barvených kožešin</w:t>
      </w:r>
      <w:r>
        <w:t xml:space="preserve">. Dále hodlá vyzkoušet </w:t>
      </w:r>
      <w:r>
        <w:rPr>
          <w:color w:val="0232FD"/>
        </w:rPr>
        <w:t xml:space="preserve">obrazové výšivky (nazývané kalega), </w:t>
      </w:r>
      <w:r>
        <w:rPr>
          <w:color w:val="6A3A35"/>
        </w:rPr>
        <w:t>které</w:t>
      </w:r>
      <w:r>
        <w:rPr>
          <w:color w:val="0232FD"/>
        </w:rPr>
        <w:t xml:space="preserve"> se vyrábí </w:t>
      </w:r>
      <w:r>
        <w:rPr>
          <w:color w:val="BA6801"/>
        </w:rPr>
        <w:t>na Dálném Východě</w:t>
      </w:r>
      <w:r>
        <w:t xml:space="preserve">. Výšivky chce aplikovat na záda kabátů a sak z norkové kožešiny. Kromě zvýšení prodeje přitahuje kůže </w:t>
      </w:r>
      <w:r>
        <w:rPr>
          <w:color w:val="168E5C"/>
        </w:rPr>
        <w:t xml:space="preserve">rovněž maloobchodní prodejce, </w:t>
      </w:r>
      <w:r>
        <w:rPr>
          <w:color w:val="16C0D0"/>
        </w:rPr>
        <w:t>kteří</w:t>
      </w:r>
      <w:r>
        <w:rPr>
          <w:color w:val="168E5C"/>
        </w:rPr>
        <w:t xml:space="preserve"> mohou později kupovat kožešiny</w:t>
      </w:r>
      <w:r>
        <w:t xml:space="preserve">, dodává. Z výhod kůže rovněž těží další obchodníci s kožešinami. </w:t>
      </w:r>
      <w:r>
        <w:rPr>
          <w:color w:val="C62100"/>
        </w:rPr>
        <w:t>Seymour Schreibman, 65 letý majitel společnosti Schreibman Raphael Furs Inc.</w:t>
      </w:r>
      <w:r>
        <w:t xml:space="preserve">, opracovává rubovou stranu perské jehněčí kůže a vyrábí tak oboustranné oblečení z kůže a kožešin. Uvádí, že prodej těchto oděvů činí 25 % z celkového obratu. </w:t>
      </w:r>
      <w:r>
        <w:rPr>
          <w:color w:val="0BC582"/>
        </w:rPr>
        <w:t>Rosen</w:t>
      </w:r>
      <w:r>
        <w:t xml:space="preserve"> rovněž rozšiřuje maloobchodní prodej. Letos koupil dva obchody, jeden v Brooklynu a druhý v Queensu. Ostatní obchodníci s kožešinami rovněž kladou větší důraz na maloobchodní prodej. Společnost Golden Feldman Furs Inc. zahájila </w:t>
      </w:r>
      <w:r>
        <w:rPr>
          <w:color w:val="014347"/>
        </w:rPr>
        <w:t>agresivní maloobchodní prodej</w:t>
      </w:r>
      <w:r>
        <w:t xml:space="preserve"> před osmi lety, a </w:t>
      </w:r>
      <w:r>
        <w:rPr>
          <w:color w:val="014347"/>
        </w:rPr>
        <w:t>ten</w:t>
      </w:r>
      <w:r>
        <w:t xml:space="preserve"> nyní činí přibližně 20 % hrubého příjmu. </w:t>
      </w:r>
      <w:r>
        <w:rPr>
          <w:color w:val="0BC582"/>
        </w:rPr>
        <w:t>Rosen</w:t>
      </w:r>
      <w:r>
        <w:t xml:space="preserve"> ohledně dalších kroků uvedl, že před třemi lety zakoupil nákladní auto, aby měl přístup k více maloobchodním prodejcům. Od té doby </w:t>
      </w:r>
      <w:r>
        <w:rPr>
          <w:color w:val="0BC582"/>
        </w:rPr>
        <w:t>svůj</w:t>
      </w:r>
      <w:r>
        <w:t xml:space="preserve"> vozový park rozšířil a nyní může dovézt </w:t>
      </w:r>
      <w:r>
        <w:rPr>
          <w:color w:val="0BC582"/>
        </w:rPr>
        <w:t>své</w:t>
      </w:r>
      <w:r>
        <w:t xml:space="preserve"> kožešiny před dveře maloobchodních prodejců až na Středozápad. </w:t>
      </w:r>
      <w:r>
        <w:rPr>
          <w:color w:val="233809"/>
        </w:rPr>
        <w:t xml:space="preserve">Drobní maloobchodní prodejci, </w:t>
      </w:r>
      <w:r>
        <w:rPr>
          <w:color w:val="42083B"/>
        </w:rPr>
        <w:t>kteří</w:t>
      </w:r>
      <w:r>
        <w:rPr>
          <w:color w:val="233809"/>
        </w:rPr>
        <w:t xml:space="preserve"> si nemohou dovolit jezdit do </w:t>
      </w:r>
      <w:r>
        <w:rPr>
          <w:color w:val="82785D"/>
        </w:rPr>
        <w:t>jeho</w:t>
      </w:r>
      <w:r>
        <w:rPr>
          <w:color w:val="233809"/>
        </w:rPr>
        <w:t xml:space="preserve"> předváděcího centra v New Yorku</w:t>
      </w:r>
      <w:r>
        <w:t xml:space="preserve">, tak dostali rovnou šanci. Tyto kroky pomohly </w:t>
      </w:r>
      <w:r>
        <w:rPr>
          <w:color w:val="0BC582"/>
        </w:rPr>
        <w:t>Rosenovi</w:t>
      </w:r>
      <w:r>
        <w:t xml:space="preserve"> přestát krizi posledních let v tomto odvětví. Počínaje rokem 1980 odvětví prožilo šest prosperujících let, avšak od roku 1986 prodej chřadne na kulminačním bodu 1.8 miliardy dolarů. Všichni velcí obchodníci s kožešinami jako společnost Antonovich Inc., Fur Vault Inc. a Evans Inc. v posledních fiskálních letech oznámili ztráty. Důsledky pádu burzy cenných papírů v roce 1987 jsou na seznamu příčin na předním místě. </w:t>
      </w:r>
      <w:r>
        <w:rPr>
          <w:color w:val="023087"/>
        </w:rPr>
        <w:t>Navíc konkurence přesytila trh kůžemi a kabáty</w:t>
      </w:r>
      <w:r>
        <w:t xml:space="preserve">, </w:t>
      </w:r>
      <w:r>
        <w:rPr>
          <w:color w:val="023087"/>
        </w:rPr>
        <w:t>čímž</w:t>
      </w:r>
      <w:r>
        <w:t xml:space="preserve"> stlačila ceny dolů. Prodeji nepomáhá ani hnutí za práva zvířat. Teplé zimy za poslední dva roky rovněž snížily poptávku, stěžují si </w:t>
      </w:r>
      <w:r>
        <w:rPr>
          <w:color w:val="B7DAD2"/>
        </w:rPr>
        <w:t>obchodníci s kožešinami</w:t>
      </w:r>
      <w:r>
        <w:t xml:space="preserve">. A </w:t>
      </w:r>
      <w:r>
        <w:rPr>
          <w:color w:val="196956"/>
        </w:rPr>
        <w:t xml:space="preserve">ti, </w:t>
      </w:r>
      <w:r>
        <w:rPr>
          <w:color w:val="8C41BB"/>
        </w:rPr>
        <w:t>jenž</w:t>
      </w:r>
      <w:r>
        <w:rPr>
          <w:color w:val="196956"/>
        </w:rPr>
        <w:t xml:space="preserve"> nepřesunuli část výroby do zámoří</w:t>
      </w:r>
      <w:r>
        <w:t>, trpí nedostatkem pracovních sil. "</w:t>
      </w:r>
      <w:r>
        <w:rPr>
          <w:color w:val="ECEDFE"/>
        </w:rPr>
        <w:t>Velká kapacita pracovních síl nutná pro výrobu kožešin</w:t>
      </w:r>
      <w:r>
        <w:t xml:space="preserve"> (</w:t>
      </w:r>
      <w:r>
        <w:rPr>
          <w:color w:val="DE98FD"/>
        </w:rPr>
        <w:t>ve Spojených státech</w:t>
      </w:r>
      <w:r>
        <w:t xml:space="preserve">) už není tak dostupná, jak bývala," říká </w:t>
      </w:r>
      <w:r>
        <w:rPr>
          <w:color w:val="C62100"/>
        </w:rPr>
        <w:t xml:space="preserve">Seymour Schreibman, </w:t>
      </w:r>
      <w:r>
        <w:rPr>
          <w:color w:val="2B2D32"/>
        </w:rPr>
        <w:t>který</w:t>
      </w:r>
      <w:r>
        <w:rPr>
          <w:color w:val="C62100"/>
        </w:rPr>
        <w:t xml:space="preserve"> zahajuje výrobu v zámoří</w:t>
      </w:r>
      <w:r>
        <w:t xml:space="preserve">. Avšak </w:t>
      </w:r>
      <w:r>
        <w:rPr>
          <w:color w:val="94C661"/>
        </w:rPr>
        <w:t>dokonce i ti,</w:t>
      </w:r>
      <w:r>
        <w:rPr>
          <w:color w:val="F8907D"/>
        </w:rPr>
        <w:t>jenž</w:t>
      </w:r>
      <w:r>
        <w:rPr>
          <w:color w:val="94C661"/>
        </w:rPr>
        <w:t xml:space="preserve"> našli způsob, jak se vypořádat s dovozem a krizí</w:t>
      </w:r>
      <w:r>
        <w:t xml:space="preserve">, se obávají toho, že </w:t>
      </w:r>
      <w:r>
        <w:rPr>
          <w:color w:val="895E6B"/>
        </w:rPr>
        <w:t>kožešiny</w:t>
      </w:r>
      <w:r>
        <w:t xml:space="preserve"> ztrácejí část </w:t>
      </w:r>
      <w:r>
        <w:rPr>
          <w:color w:val="895E6B"/>
        </w:rPr>
        <w:t>svého</w:t>
      </w:r>
      <w:r>
        <w:t xml:space="preserve"> půvabu. "Lidé propagují kožešiny různými způsoby a berou tak </w:t>
      </w:r>
      <w:r>
        <w:rPr>
          <w:color w:val="788E95"/>
        </w:rPr>
        <w:t>obchodu s kožešinami</w:t>
      </w:r>
      <w:r>
        <w:t xml:space="preserve"> </w:t>
      </w:r>
      <w:r>
        <w:rPr>
          <w:color w:val="788E95"/>
        </w:rPr>
        <w:t>jeho</w:t>
      </w:r>
      <w:r>
        <w:t xml:space="preserve"> lesk," říká Stephen Sanders, divizní obchodní ředitel obchodního domu společnosti Marshall Field v Chicagu. "Z luxusu spotřební zboží neuděláte," trvá na svém </w:t>
      </w:r>
      <w:r>
        <w:rPr>
          <w:color w:val="310106"/>
        </w:rPr>
        <w:t>newyorský obchodník s kožešinami Purnick</w:t>
      </w:r>
      <w:r>
        <w:t xml:space="preserve">. Tvrdí, že </w:t>
      </w:r>
      <w:r>
        <w:rPr>
          <w:color w:val="FB6AB8"/>
        </w:rPr>
        <w:t>nahánění spotřebitelů levným dovezeným zbožím</w:t>
      </w:r>
      <w:r>
        <w:t xml:space="preserve"> toto odvětví z dlouhodobého hlediska poškodí, jelikož sníží prestiž kožešin. </w:t>
      </w:r>
      <w:r>
        <w:rPr>
          <w:color w:val="0BC582"/>
        </w:rPr>
        <w:t>Rosen</w:t>
      </w:r>
      <w:r>
        <w:t xml:space="preserve"> však namítá: "Budu prodávat </w:t>
      </w:r>
      <w:r>
        <w:rPr>
          <w:color w:val="576094"/>
        </w:rPr>
        <w:t xml:space="preserve">cokoli, </w:t>
      </w:r>
      <w:r>
        <w:rPr>
          <w:color w:val="DB1474"/>
        </w:rPr>
        <w:t>co</w:t>
      </w:r>
      <w:r>
        <w:rPr>
          <w:color w:val="576094"/>
        </w:rPr>
        <w:t xml:space="preserve"> lidé chtějí koupit</w:t>
      </w:r>
      <w:r>
        <w:t>. Celá tato hra se točí kolem pohybu zboží.</w:t>
      </w:r>
    </w:p>
    <w:p>
      <w:r>
        <w:rPr>
          <w:b/>
        </w:rPr>
        <w:t>Document number 1289</w:t>
      </w:r>
    </w:p>
    <w:p>
      <w:r>
        <w:rPr>
          <w:b/>
        </w:rPr>
        <w:t>Document identifier: wsj1587-001</w:t>
      </w:r>
    </w:p>
    <w:p>
      <w:r>
        <w:rPr>
          <w:color w:val="310106"/>
        </w:rPr>
        <w:t xml:space="preserve">U čtyř zaměstnanců ústředí </w:t>
      </w:r>
      <w:r>
        <w:rPr>
          <w:color w:val="04640D"/>
        </w:rPr>
        <w:t>společnosti GTE Corp.</w:t>
      </w:r>
      <w:r>
        <w:rPr>
          <w:color w:val="310106"/>
        </w:rPr>
        <w:t xml:space="preserve"> byla zjištěna hepatitida</w:t>
      </w:r>
      <w:r>
        <w:t xml:space="preserve"> a městští hygienici nyní zkoumají, zda mohl jeden z pracovníků </w:t>
      </w:r>
      <w:r>
        <w:rPr>
          <w:color w:val="FEFB0A"/>
        </w:rPr>
        <w:t>bufetu</w:t>
      </w:r>
      <w:r>
        <w:t xml:space="preserve"> vystavit působení virové infekce stovky dalších zaměstnanců </w:t>
      </w:r>
      <w:r>
        <w:rPr>
          <w:color w:val="FB5514"/>
        </w:rPr>
        <w:t>společnosti GTE</w:t>
      </w:r>
      <w:r>
        <w:t xml:space="preserve">, uvedli zástupci </w:t>
      </w:r>
      <w:r>
        <w:rPr>
          <w:color w:val="FB5514"/>
        </w:rPr>
        <w:t>společnosti</w:t>
      </w:r>
      <w:r>
        <w:t xml:space="preserve"> a </w:t>
      </w:r>
      <w:r>
        <w:rPr>
          <w:color w:val="E115C0"/>
        </w:rPr>
        <w:t>města</w:t>
      </w:r>
      <w:r>
        <w:t xml:space="preserve">. </w:t>
      </w:r>
      <w:r>
        <w:rPr>
          <w:color w:val="310106"/>
        </w:rPr>
        <w:t>Všechny čtyři případy</w:t>
      </w:r>
      <w:r>
        <w:t xml:space="preserve"> byly oznámeny hlavnímu lékaři </w:t>
      </w:r>
      <w:r>
        <w:rPr>
          <w:color w:val="FB5514"/>
        </w:rPr>
        <w:t>společnosti GTE</w:t>
      </w:r>
      <w:r>
        <w:t xml:space="preserve"> a státním a místním zdravotním úřadům. </w:t>
      </w:r>
      <w:r>
        <w:rPr>
          <w:color w:val="FB5514"/>
        </w:rPr>
        <w:t>Společnost GTE</w:t>
      </w:r>
      <w:r>
        <w:t xml:space="preserve"> v úterý odpoledne uzavřela </w:t>
      </w:r>
      <w:r>
        <w:rPr>
          <w:color w:val="FEFB0A"/>
        </w:rPr>
        <w:t>bufet</w:t>
      </w:r>
      <w:r>
        <w:t xml:space="preserve"> poté, co testy prokázaly, že přinejmenším u jednoho pracovníka </w:t>
      </w:r>
      <w:r>
        <w:rPr>
          <w:color w:val="FEFB0A"/>
        </w:rPr>
        <w:t>bufetu</w:t>
      </w:r>
      <w:r>
        <w:t xml:space="preserve"> pracujícího pro soukromého smluvního prodejce potravin společnosti GTE, ARA Services Inc., byl zjištěn kmen tohoto viru, uvedli zástupci příslušných úřadů. </w:t>
      </w:r>
      <w:r>
        <w:rPr>
          <w:color w:val="00587F"/>
        </w:rPr>
        <w:t xml:space="preserve">V budově </w:t>
      </w:r>
      <w:r>
        <w:rPr>
          <w:color w:val="0BC582"/>
        </w:rPr>
        <w:t>společnosti GTE</w:t>
      </w:r>
      <w:r>
        <w:t xml:space="preserve"> pracuje více než 700 lidí. </w:t>
      </w:r>
      <w:r>
        <w:rPr>
          <w:color w:val="FEFB0A"/>
        </w:rPr>
        <w:t>Bufet</w:t>
      </w:r>
      <w:r>
        <w:t xml:space="preserve"> je i nadále uzavřen. </w:t>
      </w:r>
      <w:r>
        <w:rPr>
          <w:color w:val="FEB8C8"/>
        </w:rPr>
        <w:t>Dr. Andrew McBride, ředitel městské hygienické stanice</w:t>
      </w:r>
      <w:r>
        <w:t xml:space="preserve">, řekl, že podle </w:t>
      </w:r>
      <w:r>
        <w:rPr>
          <w:color w:val="FEB8C8"/>
        </w:rPr>
        <w:t>jeho</w:t>
      </w:r>
      <w:r>
        <w:t xml:space="preserve"> podřízených potenciálně vysoce infekční hepatitidu pravděpodobně rozšířil virem nakažený pracovník </w:t>
      </w:r>
      <w:r>
        <w:rPr>
          <w:color w:val="FEFB0A"/>
        </w:rPr>
        <w:t>bufetu</w:t>
      </w:r>
      <w:r>
        <w:t xml:space="preserve">. </w:t>
      </w:r>
      <w:r>
        <w:rPr>
          <w:color w:val="9E8317"/>
        </w:rPr>
        <w:t xml:space="preserve">Specifický kmen hepatitidy, </w:t>
      </w:r>
      <w:r>
        <w:rPr>
          <w:color w:val="01190F"/>
        </w:rPr>
        <w:t>kterým</w:t>
      </w:r>
      <w:r>
        <w:rPr>
          <w:color w:val="9E8317"/>
        </w:rPr>
        <w:t xml:space="preserve"> byl pracovník </w:t>
      </w:r>
      <w:r>
        <w:rPr>
          <w:color w:val="847D81"/>
        </w:rPr>
        <w:t>bufetu</w:t>
      </w:r>
      <w:r>
        <w:rPr>
          <w:color w:val="9E8317"/>
        </w:rPr>
        <w:t xml:space="preserve"> infikován</w:t>
      </w:r>
      <w:r>
        <w:t xml:space="preserve">, ještě nebyl určen, ale měl by být znám do konce týdne, uvedl </w:t>
      </w:r>
      <w:r>
        <w:rPr>
          <w:color w:val="FEB8C8"/>
        </w:rPr>
        <w:t>dr. McBride</w:t>
      </w:r>
      <w:r>
        <w:t xml:space="preserve">. Přinejmenším u jednoho zaměstnance </w:t>
      </w:r>
      <w:r>
        <w:rPr>
          <w:color w:val="FB5514"/>
        </w:rPr>
        <w:t>společnosti GTE</w:t>
      </w:r>
      <w:r>
        <w:t xml:space="preserve"> byla potvrzena </w:t>
      </w:r>
      <w:r>
        <w:rPr>
          <w:color w:val="58018B"/>
        </w:rPr>
        <w:t xml:space="preserve">hepatitida typu A, </w:t>
      </w:r>
      <w:r>
        <w:rPr>
          <w:color w:val="B70639"/>
        </w:rPr>
        <w:t>která</w:t>
      </w:r>
      <w:r>
        <w:rPr>
          <w:color w:val="58018B"/>
        </w:rPr>
        <w:t xml:space="preserve"> je považována za nejméně nebezpečný kmen tohoto viru</w:t>
      </w:r>
      <w:r>
        <w:t xml:space="preserve">, uvedli zástupci </w:t>
      </w:r>
      <w:r>
        <w:rPr>
          <w:color w:val="FB5514"/>
        </w:rPr>
        <w:t>společnosti</w:t>
      </w:r>
      <w:r>
        <w:t xml:space="preserve"> a </w:t>
      </w:r>
      <w:r>
        <w:rPr>
          <w:color w:val="E115C0"/>
        </w:rPr>
        <w:t>města</w:t>
      </w:r>
      <w:r>
        <w:t xml:space="preserve">. "S ohledem na možné ohrožení zdraví veřejnosti se </w:t>
      </w:r>
      <w:r>
        <w:rPr>
          <w:color w:val="FB5514"/>
        </w:rPr>
        <w:t>nám</w:t>
      </w:r>
      <w:r>
        <w:t xml:space="preserve"> ulevilo, protože </w:t>
      </w:r>
      <w:r>
        <w:rPr>
          <w:color w:val="703B01"/>
        </w:rPr>
        <w:t>hepatitida typu A</w:t>
      </w:r>
      <w:r>
        <w:t xml:space="preserve"> je jen zřídkakdy životu nebezpečná," řekl dr. Frank Provato, hlavní lékař </w:t>
      </w:r>
      <w:r>
        <w:rPr>
          <w:color w:val="FB5514"/>
        </w:rPr>
        <w:t>společnosti GTE</w:t>
      </w:r>
      <w:r>
        <w:t xml:space="preserve">. "Přesto je </w:t>
      </w:r>
      <w:r>
        <w:rPr>
          <w:color w:val="703B01"/>
        </w:rPr>
        <w:t>to</w:t>
      </w:r>
      <w:r>
        <w:t xml:space="preserve"> dvousečná zbraň, neboť se zároveň jedná o nejnakažlivější druh hepatitidy." Ve středu ráno začali </w:t>
      </w:r>
      <w:r>
        <w:rPr>
          <w:color w:val="F7F1DF"/>
        </w:rPr>
        <w:t xml:space="preserve">představitelé </w:t>
      </w:r>
      <w:r>
        <w:rPr>
          <w:color w:val="118B8A"/>
        </w:rPr>
        <w:t>společnosti GTE</w:t>
      </w:r>
      <w:r>
        <w:t xml:space="preserve"> na různých místech </w:t>
      </w:r>
      <w:r>
        <w:rPr>
          <w:color w:val="00587F"/>
        </w:rPr>
        <w:t>firemní budovy</w:t>
      </w:r>
      <w:r>
        <w:t xml:space="preserve"> vyvěšovat varovné letáky ohledně potenciálního nebezpečí vystavení </w:t>
      </w:r>
      <w:r>
        <w:rPr>
          <w:color w:val="4AFEFA"/>
        </w:rPr>
        <w:t>se</w:t>
      </w:r>
      <w:r>
        <w:t xml:space="preserve"> viru, uvedl </w:t>
      </w:r>
      <w:r>
        <w:rPr>
          <w:color w:val="FCB164"/>
        </w:rPr>
        <w:t xml:space="preserve">mluvčí </w:t>
      </w:r>
      <w:r>
        <w:rPr>
          <w:color w:val="796EE6"/>
        </w:rPr>
        <w:t>společnosti GTE</w:t>
      </w:r>
      <w:r>
        <w:rPr>
          <w:color w:val="FCB164"/>
        </w:rPr>
        <w:t xml:space="preserve"> Thomas Mattausch</w:t>
      </w:r>
      <w:r>
        <w:t xml:space="preserve">. </w:t>
      </w:r>
      <w:r>
        <w:rPr>
          <w:color w:val="FB5514"/>
        </w:rPr>
        <w:t>Společnost</w:t>
      </w:r>
      <w:r>
        <w:t xml:space="preserve"> začala </w:t>
      </w:r>
      <w:r>
        <w:rPr>
          <w:color w:val="000D2C"/>
        </w:rPr>
        <w:t xml:space="preserve">každému, </w:t>
      </w:r>
      <w:r>
        <w:rPr>
          <w:color w:val="53495F"/>
        </w:rPr>
        <w:t>kdo</w:t>
      </w:r>
      <w:r>
        <w:rPr>
          <w:color w:val="000D2C"/>
        </w:rPr>
        <w:t xml:space="preserve"> byl nemocí infikován</w:t>
      </w:r>
      <w:r>
        <w:t xml:space="preserve">, nabízet </w:t>
      </w:r>
      <w:r>
        <w:rPr>
          <w:color w:val="F95475"/>
        </w:rPr>
        <w:t>injekce gamaglobulinu zmírňujícího příznaky hepatitidy typu A, připomínající chřipku</w:t>
      </w:r>
      <w:r>
        <w:t xml:space="preserve"> řekl </w:t>
      </w:r>
      <w:r>
        <w:rPr>
          <w:color w:val="FCB164"/>
        </w:rPr>
        <w:t>Mattausch</w:t>
      </w:r>
      <w:r>
        <w:t xml:space="preserve">. "Důrazně doporučujeme, aby </w:t>
      </w:r>
      <w:r>
        <w:rPr>
          <w:color w:val="F95475"/>
        </w:rPr>
        <w:t>tuto injekci</w:t>
      </w:r>
      <w:r>
        <w:t xml:space="preserve"> dostal </w:t>
      </w:r>
      <w:r>
        <w:rPr>
          <w:color w:val="61FC03"/>
        </w:rPr>
        <w:t xml:space="preserve">každý, </w:t>
      </w:r>
      <w:r>
        <w:rPr>
          <w:color w:val="5D9608"/>
        </w:rPr>
        <w:t>kdo</w:t>
      </w:r>
      <w:r>
        <w:rPr>
          <w:color w:val="61FC03"/>
        </w:rPr>
        <w:t xml:space="preserve"> tento měsíc jedl </w:t>
      </w:r>
      <w:r>
        <w:rPr>
          <w:color w:val="DE98FD"/>
        </w:rPr>
        <w:t>v bufetu</w:t>
      </w:r>
      <w:r>
        <w:rPr>
          <w:color w:val="98A088"/>
        </w:rPr>
        <w:t>,"</w:t>
      </w:r>
      <w:r>
        <w:t xml:space="preserve"> dodal </w:t>
      </w:r>
      <w:r>
        <w:rPr>
          <w:color w:val="FCB164"/>
        </w:rPr>
        <w:t>Mattausch</w:t>
      </w:r>
      <w:r>
        <w:t>, "</w:t>
      </w:r>
      <w:r>
        <w:rPr>
          <w:color w:val="4F584E"/>
        </w:rPr>
        <w:t xml:space="preserve">to znamená </w:t>
      </w:r>
      <w:r>
        <w:rPr>
          <w:color w:val="248AD0"/>
        </w:rPr>
        <w:t xml:space="preserve">prakticky každý, </w:t>
      </w:r>
      <w:r>
        <w:rPr>
          <w:color w:val="5C5300"/>
        </w:rPr>
        <w:t>kdo</w:t>
      </w:r>
      <w:r>
        <w:rPr>
          <w:color w:val="248AD0"/>
        </w:rPr>
        <w:t xml:space="preserve"> </w:t>
      </w:r>
      <w:r>
        <w:rPr>
          <w:color w:val="9F6551"/>
        </w:rPr>
        <w:t>tu</w:t>
      </w:r>
      <w:r>
        <w:rPr>
          <w:color w:val="248AD0"/>
        </w:rPr>
        <w:t xml:space="preserve"> pracuje</w:t>
      </w:r>
      <w:r>
        <w:t>.</w:t>
      </w:r>
    </w:p>
    <w:p>
      <w:r>
        <w:rPr>
          <w:b/>
        </w:rPr>
        <w:t>Document number 1290</w:t>
      </w:r>
    </w:p>
    <w:p>
      <w:r>
        <w:rPr>
          <w:b/>
        </w:rPr>
        <w:t>Document identifier: wsj1588-001</w:t>
      </w:r>
    </w:p>
    <w:p>
      <w:r>
        <w:t xml:space="preserve">Byla jsem zděšena, když jsem ve </w:t>
      </w:r>
      <w:r>
        <w:rPr>
          <w:color w:val="310106"/>
        </w:rPr>
        <w:t>vašem</w:t>
      </w:r>
      <w:r>
        <w:t xml:space="preserve"> úvodníku z 13. října nazvaném "Statečný kolumbijský vydavatel" četla </w:t>
      </w:r>
      <w:r>
        <w:rPr>
          <w:color w:val="04640D"/>
        </w:rPr>
        <w:t>vaše</w:t>
      </w:r>
      <w:r>
        <w:rPr>
          <w:color w:val="FEFB0A"/>
        </w:rPr>
        <w:t xml:space="preserve"> chybná tvrzení</w:t>
      </w:r>
      <w:r>
        <w:t xml:space="preserve">. Na drogové obchodníky jsou napojeni pravicoví partyzáni, nikoli levicoví. Tato informace byla získána z </w:t>
      </w:r>
      <w:r>
        <w:rPr>
          <w:color w:val="310106"/>
        </w:rPr>
        <w:t>vašeho</w:t>
      </w:r>
      <w:r>
        <w:t xml:space="preserve"> vlastního regionálního zpravodajství. Shovívavost bývalé kolumbijské vlády k "narkoobchodníkům" vycházela z minulosti </w:t>
      </w:r>
      <w:r>
        <w:rPr>
          <w:color w:val="FB5514"/>
        </w:rPr>
        <w:t xml:space="preserve">drogových bossů, </w:t>
      </w:r>
      <w:r>
        <w:rPr>
          <w:color w:val="E115C0"/>
        </w:rPr>
        <w:t>kteří</w:t>
      </w:r>
      <w:r>
        <w:rPr>
          <w:color w:val="FB5514"/>
        </w:rPr>
        <w:t xml:space="preserve"> v provinčních oblastech vyhlazovali levičáky</w:t>
      </w:r>
      <w:r>
        <w:t xml:space="preserve">. </w:t>
      </w:r>
      <w:r>
        <w:rPr>
          <w:color w:val="00587F"/>
        </w:rPr>
        <w:t>Mary Poulinová z Palo Alta v Kalifornii</w:t>
      </w:r>
      <w:r>
        <w:t xml:space="preserve">. Navrhuji, aby </w:t>
      </w:r>
      <w:r>
        <w:rPr>
          <w:color w:val="0BC582"/>
        </w:rPr>
        <w:t>Wall Street Journal</w:t>
      </w:r>
      <w:r>
        <w:rPr>
          <w:color w:val="FEB8C8"/>
        </w:rPr>
        <w:t xml:space="preserve"> (a stejně tak i další americké noviny podobného zaměření</w:t>
      </w:r>
      <w:r>
        <w:t xml:space="preserve">) přestaly vyhazovat peníze za zbytečnosti: Poskytněte </w:t>
      </w:r>
      <w:r>
        <w:rPr>
          <w:color w:val="9E8317"/>
        </w:rPr>
        <w:t xml:space="preserve">počítačové vybavení, </w:t>
      </w:r>
      <w:r>
        <w:rPr>
          <w:color w:val="01190F"/>
        </w:rPr>
        <w:t>které</w:t>
      </w:r>
      <w:r>
        <w:rPr>
          <w:color w:val="9E8317"/>
        </w:rPr>
        <w:t xml:space="preserve"> by nahradilo to poškozené </w:t>
      </w:r>
      <w:r>
        <w:rPr>
          <w:color w:val="847D81"/>
        </w:rPr>
        <w:t>v listu El Espectador</w:t>
      </w:r>
      <w:r>
        <w:t xml:space="preserve">, kupte reklamní plochu, publikujte články s komentáři novinářů </w:t>
      </w:r>
      <w:r>
        <w:rPr>
          <w:color w:val="58018B"/>
        </w:rPr>
        <w:t>listu El Espectador</w:t>
      </w:r>
      <w:r>
        <w:t xml:space="preserve">. Snad by bylo možné vymyslet takovou dohodu, aby se "sponzorovali" </w:t>
      </w:r>
      <w:r>
        <w:rPr>
          <w:color w:val="B70639"/>
        </w:rPr>
        <w:t xml:space="preserve">novináři a zaměstnanci </w:t>
      </w:r>
      <w:r>
        <w:rPr>
          <w:color w:val="703B01"/>
        </w:rPr>
        <w:t>listu El Espectador</w:t>
      </w:r>
      <w:r>
        <w:t xml:space="preserve"> tím, že se </w:t>
      </w:r>
      <w:r>
        <w:rPr>
          <w:color w:val="B70639"/>
        </w:rPr>
        <w:t>jim</w:t>
      </w:r>
      <w:r>
        <w:t xml:space="preserve"> uhradí zvýšená bezpečnostní opatření výměnou za exkluzivní články. Odměňte odvahu </w:t>
      </w:r>
      <w:r>
        <w:rPr>
          <w:color w:val="58018B"/>
        </w:rPr>
        <w:t>listu El Espectador</w:t>
      </w:r>
      <w:r>
        <w:t xml:space="preserve"> skutečnou podporou. </w:t>
      </w:r>
      <w:r>
        <w:rPr>
          <w:color w:val="F7F1DF"/>
        </w:rPr>
        <w:t>Douglas B. Evans</w:t>
      </w:r>
    </w:p>
    <w:p>
      <w:r>
        <w:rPr>
          <w:b/>
        </w:rPr>
        <w:t>Document number 1291</w:t>
      </w:r>
    </w:p>
    <w:p>
      <w:r>
        <w:rPr>
          <w:b/>
        </w:rPr>
        <w:t>Document identifier: wsj1589-001</w:t>
      </w:r>
    </w:p>
    <w:p>
      <w:r>
        <w:rPr>
          <w:color w:val="310106"/>
        </w:rPr>
        <w:t>COCA-COLA Co. (Atlanta</w:t>
      </w:r>
      <w:r>
        <w:t xml:space="preserve">) - </w:t>
      </w:r>
      <w:r>
        <w:rPr>
          <w:color w:val="04640D"/>
        </w:rPr>
        <w:t>Anton Amon</w:t>
      </w:r>
      <w:r>
        <w:t xml:space="preserve"> a </w:t>
      </w:r>
      <w:r>
        <w:rPr>
          <w:color w:val="FEFB0A"/>
        </w:rPr>
        <w:t>George Gourlay</w:t>
      </w:r>
      <w:r>
        <w:t xml:space="preserve"> byli zvoleni viceprezidenty </w:t>
      </w:r>
      <w:r>
        <w:rPr>
          <w:color w:val="310106"/>
        </w:rPr>
        <w:t>této společnosti vyrábějící nealkoholické nápoje</w:t>
      </w:r>
      <w:r>
        <w:t xml:space="preserve">. </w:t>
      </w:r>
      <w:r>
        <w:rPr>
          <w:color w:val="04640D"/>
        </w:rPr>
        <w:t>46 letý Amon</w:t>
      </w:r>
      <w:r>
        <w:t xml:space="preserve"> je ředitelem </w:t>
      </w:r>
      <w:r>
        <w:rPr>
          <w:color w:val="310106"/>
        </w:rPr>
        <w:t>společnosti</w:t>
      </w:r>
      <w:r>
        <w:t xml:space="preserve"> pro zajištění kvality, naposledy pracoval jako viceprezident provozů pro společnost Coca-Cola Enterprises. </w:t>
      </w:r>
      <w:r>
        <w:rPr>
          <w:color w:val="FEFB0A"/>
        </w:rPr>
        <w:t>48 letý Gourlay</w:t>
      </w:r>
      <w:r>
        <w:t xml:space="preserve"> je manažerem sjednocených výrobních provozů, byl asistentem viceprezidenta </w:t>
      </w:r>
      <w:r>
        <w:rPr>
          <w:color w:val="310106"/>
        </w:rPr>
        <w:t>této společnosti</w:t>
      </w:r>
      <w:r>
        <w:t>.</w:t>
      </w:r>
    </w:p>
    <w:p>
      <w:r>
        <w:rPr>
          <w:b/>
        </w:rPr>
        <w:t>Document number 1292</w:t>
      </w:r>
    </w:p>
    <w:p>
      <w:r>
        <w:rPr>
          <w:b/>
        </w:rPr>
        <w:t>Document identifier: wsj1590-001</w:t>
      </w:r>
    </w:p>
    <w:p>
      <w:r>
        <w:t xml:space="preserve">Následkem propadu </w:t>
      </w:r>
      <w:r>
        <w:rPr>
          <w:color w:val="310106"/>
        </w:rPr>
        <w:t>libry</w:t>
      </w:r>
      <w:r>
        <w:t xml:space="preserve">, zvratu na trhu cenných papírů a série problematických ekonomických ukazatelů slíbil </w:t>
      </w:r>
      <w:r>
        <w:rPr>
          <w:color w:val="04640D"/>
        </w:rPr>
        <w:t>britský ministr financí Nigel Lawson</w:t>
      </w:r>
      <w:r>
        <w:t xml:space="preserve"> postupné zlepšování ekonomiky </w:t>
      </w:r>
      <w:r>
        <w:rPr>
          <w:color w:val="FEFB0A"/>
        </w:rPr>
        <w:t>Spojeného království</w:t>
      </w:r>
      <w:r>
        <w:t xml:space="preserve">. </w:t>
      </w:r>
      <w:r>
        <w:rPr>
          <w:color w:val="FB5514"/>
        </w:rPr>
        <w:t>V proslovu připraveném pro londýnskou finanční komunitu</w:t>
      </w:r>
      <w:r>
        <w:t xml:space="preserve"> </w:t>
      </w:r>
      <w:r>
        <w:rPr>
          <w:color w:val="04640D"/>
        </w:rPr>
        <w:t>Lawson</w:t>
      </w:r>
      <w:r>
        <w:t xml:space="preserve"> shrnul </w:t>
      </w:r>
      <w:r>
        <w:rPr>
          <w:color w:val="E115C0"/>
        </w:rPr>
        <w:t>současnou ekonomickou politiku</w:t>
      </w:r>
      <w:r>
        <w:t xml:space="preserve"> </w:t>
      </w:r>
      <w:r>
        <w:rPr>
          <w:color w:val="00587F"/>
        </w:rPr>
        <w:t xml:space="preserve">jako bitvu snažící se vytěsnit inflaci z britské ekonomiky za použití vysokých úrokových sazeb jako "základního nástroje" realizace </w:t>
      </w:r>
      <w:r>
        <w:rPr>
          <w:color w:val="0BC582"/>
        </w:rPr>
        <w:t>této kampaně</w:t>
      </w:r>
      <w:r>
        <w:t xml:space="preserve">. Dva týdny po zvýšení základních sazeb na 15 % slíbil, že "sazby zůstanou po nějakou dobu vysoké". </w:t>
      </w:r>
      <w:r>
        <w:rPr>
          <w:color w:val="04640D"/>
        </w:rPr>
        <w:t>Ministr Lawson</w:t>
      </w:r>
      <w:r>
        <w:t xml:space="preserve"> rovněž vysvětlil, že bude devizové kurzy pečlivě sledovat. Tvrdil, že klesající libra zdražuje dovoz a zvyšuje očekávání budoucí inflace ze strany obchodníků. Ve zjevném varování </w:t>
      </w:r>
      <w:r>
        <w:rPr>
          <w:color w:val="FEB8C8"/>
        </w:rPr>
        <w:t xml:space="preserve">obchodníkům s devizami, </w:t>
      </w:r>
      <w:r>
        <w:rPr>
          <w:color w:val="9E8317"/>
        </w:rPr>
        <w:t>kteří</w:t>
      </w:r>
      <w:r>
        <w:rPr>
          <w:color w:val="FEB8C8"/>
        </w:rPr>
        <w:t xml:space="preserve"> v poslední době prodávají </w:t>
      </w:r>
      <w:r>
        <w:rPr>
          <w:color w:val="01190F"/>
        </w:rPr>
        <w:t>britskou měnu</w:t>
      </w:r>
      <w:r>
        <w:t xml:space="preserve">, uvedl, že devizové kurzy budou hrát "hlavní roli v hodnocení stavu </w:t>
      </w:r>
      <w:r>
        <w:rPr>
          <w:color w:val="310106"/>
        </w:rPr>
        <w:t>měny</w:t>
      </w:r>
      <w:r>
        <w:t xml:space="preserve">". </w:t>
      </w:r>
      <w:r>
        <w:rPr>
          <w:color w:val="04640D"/>
        </w:rPr>
        <w:t>Lawson</w:t>
      </w:r>
      <w:r>
        <w:t xml:space="preserve"> při opětovném potvrzení současné měnové politiky využívající vysokých úrokových sazeb k boji s inflací a na podporu </w:t>
      </w:r>
      <w:r>
        <w:rPr>
          <w:color w:val="310106"/>
        </w:rPr>
        <w:t>libry</w:t>
      </w:r>
      <w:r>
        <w:t xml:space="preserve"> zamítl jiné přístupy k řízení ekonomiky. Řekl, že sleduje </w:t>
      </w:r>
      <w:r>
        <w:rPr>
          <w:color w:val="847D81"/>
        </w:rPr>
        <w:t>údaje o peněžních zásobách</w:t>
      </w:r>
      <w:r>
        <w:t xml:space="preserve">, avšak </w:t>
      </w:r>
      <w:r>
        <w:rPr>
          <w:color w:val="58018B"/>
        </w:rPr>
        <w:t xml:space="preserve">nepřisuzuje </w:t>
      </w:r>
      <w:r>
        <w:rPr>
          <w:color w:val="B70639"/>
        </w:rPr>
        <w:t>jim</w:t>
      </w:r>
      <w:r>
        <w:rPr>
          <w:color w:val="58018B"/>
        </w:rPr>
        <w:t xml:space="preserve"> prvořadou důležitost, jak navrhují někteří soukromí a vládní ekonomové</w:t>
      </w:r>
      <w:r>
        <w:t xml:space="preserve">. </w:t>
      </w:r>
      <w:r>
        <w:rPr>
          <w:color w:val="04640D"/>
        </w:rPr>
        <w:t>Lawson</w:t>
      </w:r>
      <w:r>
        <w:t xml:space="preserve"> rovněž odmítl možnost uvalení přímých kontrol úvěrů na britský finanční systém. </w:t>
      </w:r>
      <w:r>
        <w:rPr>
          <w:color w:val="703B01"/>
        </w:rPr>
        <w:t>Lawsonův</w:t>
      </w:r>
      <w:r>
        <w:rPr>
          <w:color w:val="FB5514"/>
        </w:rPr>
        <w:t xml:space="preserve"> proslov, přednesený </w:t>
      </w:r>
      <w:r>
        <w:rPr>
          <w:color w:val="F7F1DF"/>
        </w:rPr>
        <w:t>na výroční večeři pořádané londýnským starostou v Mansion House</w:t>
      </w:r>
      <w:r>
        <w:t xml:space="preserve">, následoval těsně po období pro britskou ekonomiku tak vyčerpávajícím. </w:t>
      </w:r>
      <w:r>
        <w:rPr>
          <w:color w:val="118B8A"/>
        </w:rPr>
        <w:t xml:space="preserve">Před dvěma týdny v kampani za oslabení domácí inflace a zastavení celosvětového propadu </w:t>
      </w:r>
      <w:r>
        <w:rPr>
          <w:color w:val="4AFEFA"/>
        </w:rPr>
        <w:t>libry</w:t>
      </w:r>
      <w:r>
        <w:rPr>
          <w:color w:val="118B8A"/>
        </w:rPr>
        <w:t xml:space="preserve"> zvýšil </w:t>
      </w:r>
      <w:r>
        <w:rPr>
          <w:color w:val="FCB164"/>
        </w:rPr>
        <w:t>základní sazby</w:t>
      </w:r>
      <w:r>
        <w:rPr>
          <w:color w:val="118B8A"/>
        </w:rPr>
        <w:t xml:space="preserve"> o celý procentní bod na 15 %</w:t>
      </w:r>
      <w:r>
        <w:t xml:space="preserve">. </w:t>
      </w:r>
      <w:r>
        <w:rPr>
          <w:color w:val="118B8A"/>
        </w:rPr>
        <w:t>I navzdory tomuto zvýšení</w:t>
      </w:r>
      <w:r>
        <w:t xml:space="preserve"> </w:t>
      </w:r>
      <w:r>
        <w:rPr>
          <w:color w:val="310106"/>
        </w:rPr>
        <w:t>britská měna</w:t>
      </w:r>
      <w:r>
        <w:t xml:space="preserve"> </w:t>
      </w:r>
      <w:r>
        <w:rPr>
          <w:color w:val="796EE6"/>
        </w:rPr>
        <w:t>počátkem minulého týdne</w:t>
      </w:r>
      <w:r>
        <w:t xml:space="preserve"> sklouzla pod očekávanou hranici tří marek. Při odpoledním středečním obchodování v New Yorku byla kótována v hodnotě 29428 marky. </w:t>
      </w:r>
      <w:r>
        <w:rPr>
          <w:color w:val="FB5514"/>
        </w:rPr>
        <w:t>K proslovu</w:t>
      </w:r>
      <w:r>
        <w:t xml:space="preserve"> vedla rychlá série </w:t>
      </w:r>
      <w:r>
        <w:rPr>
          <w:color w:val="000D2C"/>
        </w:rPr>
        <w:t xml:space="preserve">ekonomických statistik, </w:t>
      </w:r>
      <w:r>
        <w:rPr>
          <w:color w:val="53495F"/>
        </w:rPr>
        <w:t>podle nichž</w:t>
      </w:r>
      <w:r>
        <w:rPr>
          <w:color w:val="F95475"/>
        </w:rPr>
        <w:t xml:space="preserve"> bude britská válka proti inflaci bolestnější, než se původně předpokládalo</w:t>
      </w:r>
      <w:r>
        <w:t xml:space="preserve">. </w:t>
      </w:r>
      <w:r>
        <w:rPr>
          <w:color w:val="61FC03"/>
        </w:rPr>
        <w:t xml:space="preserve">Nezaměstnanost </w:t>
      </w:r>
      <w:r>
        <w:rPr>
          <w:color w:val="5D9608"/>
        </w:rPr>
        <w:t>v září</w:t>
      </w:r>
      <w:r>
        <w:rPr>
          <w:color w:val="61FC03"/>
        </w:rPr>
        <w:t xml:space="preserve"> poklesla na 1695000</w:t>
      </w:r>
      <w:r>
        <w:t xml:space="preserve">, </w:t>
      </w:r>
      <w:r>
        <w:rPr>
          <w:color w:val="61FC03"/>
        </w:rPr>
        <w:t>což</w:t>
      </w:r>
      <w:r>
        <w:t xml:space="preserve"> je nejnižší stav od roku 1980. Zatímco </w:t>
      </w:r>
      <w:r>
        <w:rPr>
          <w:color w:val="DE98FD"/>
        </w:rPr>
        <w:t>nižší nezaměstnanost</w:t>
      </w:r>
      <w:r>
        <w:t xml:space="preserve"> je obecně dobrá zpráva, </w:t>
      </w:r>
      <w:r>
        <w:rPr>
          <w:color w:val="98A088"/>
        </w:rPr>
        <w:t>její</w:t>
      </w:r>
      <w:r>
        <w:rPr>
          <w:color w:val="61FC03"/>
        </w:rPr>
        <w:t xml:space="preserve"> silný pokles </w:t>
      </w:r>
      <w:r>
        <w:rPr>
          <w:color w:val="5D9608"/>
        </w:rPr>
        <w:t>za poslední měsíc</w:t>
      </w:r>
      <w:r>
        <w:t xml:space="preserve"> naznačuje, </w:t>
      </w:r>
      <w:r>
        <w:rPr>
          <w:color w:val="4F584E"/>
        </w:rPr>
        <w:t>že ekonomika nezpomaluje tak, jak se čekalo - navzdory zdvojnásobení úrokových sazeb za posledních 16 měsíců</w:t>
      </w:r>
      <w:r>
        <w:t xml:space="preserve">. Mezitím se průměrný výdělek </w:t>
      </w:r>
      <w:r>
        <w:rPr>
          <w:color w:val="FEFB0A"/>
        </w:rPr>
        <w:t>v Británii</w:t>
      </w:r>
      <w:r>
        <w:t xml:space="preserve"> v srpnu zvýšil </w:t>
      </w:r>
      <w:r>
        <w:rPr>
          <w:color w:val="248AD0"/>
        </w:rPr>
        <w:t>oproti loňskému roku</w:t>
      </w:r>
      <w:r>
        <w:t xml:space="preserve"> o 8.75 %. Další známka inflace se projevila </w:t>
      </w:r>
      <w:r>
        <w:rPr>
          <w:color w:val="5C5300"/>
        </w:rPr>
        <w:t>minulý měsíc</w:t>
      </w:r>
      <w:r>
        <w:t xml:space="preserve"> s nárůstem půjček stavebních spořitelen na rekordní hodnotu </w:t>
      </w:r>
      <w:r>
        <w:rPr>
          <w:color w:val="9F6551"/>
        </w:rPr>
        <w:t>10.2 miliardy liber (16.22 miliardy dolarů</w:t>
      </w:r>
      <w:r>
        <w:rPr>
          <w:color w:val="BCFEC6"/>
        </w:rPr>
        <w:t xml:space="preserve">), </w:t>
      </w:r>
      <w:r>
        <w:rPr>
          <w:color w:val="9F6551"/>
        </w:rPr>
        <w:t>což</w:t>
      </w:r>
      <w:r>
        <w:rPr>
          <w:color w:val="BCFEC6"/>
        </w:rPr>
        <w:t xml:space="preserve"> je mnohem více, než ekonomové předpokládali</w:t>
      </w:r>
      <w:r>
        <w:t xml:space="preserve">. </w:t>
      </w:r>
      <w:r>
        <w:rPr>
          <w:color w:val="932C70"/>
        </w:rPr>
        <w:t xml:space="preserve">Robin Leigh-Pemberton, guvernér </w:t>
      </w:r>
      <w:r>
        <w:rPr>
          <w:color w:val="2B1B04"/>
        </w:rPr>
        <w:t>Anglické banky</w:t>
      </w:r>
      <w:r>
        <w:t xml:space="preserve">, připustil v jiném proslovu připraveném </w:t>
      </w:r>
      <w:r>
        <w:rPr>
          <w:color w:val="B5AFC4"/>
        </w:rPr>
        <w:t>pro tuto večeři</w:t>
      </w:r>
      <w:r>
        <w:t xml:space="preserve">, že "tlaky poptávky byly dokonce mnohem silnější, než bylo žádoucí", když </w:t>
      </w:r>
      <w:r>
        <w:rPr>
          <w:color w:val="248AD0"/>
        </w:rPr>
        <w:t>v loňském roce</w:t>
      </w:r>
      <w:r>
        <w:t xml:space="preserve"> došlo k oživení britské ekonomiky. Dodal, že "neexistuje rychlé řešení" ekonomických nesnází a uvedl, že "správným přístupem je přísná měnová politika". Při diskuzi </w:t>
      </w:r>
      <w:r>
        <w:rPr>
          <w:color w:val="D4C67A"/>
        </w:rPr>
        <w:t xml:space="preserve">o nedávném poklesu cen </w:t>
      </w:r>
      <w:r>
        <w:rPr>
          <w:color w:val="AE7AA1"/>
        </w:rPr>
        <w:t>na burze</w:t>
      </w:r>
      <w:r>
        <w:t xml:space="preserve"> </w:t>
      </w:r>
      <w:r>
        <w:rPr>
          <w:color w:val="932C70"/>
        </w:rPr>
        <w:t xml:space="preserve">guvernér </w:t>
      </w:r>
      <w:r>
        <w:rPr>
          <w:color w:val="2B1B04"/>
        </w:rPr>
        <w:t>centrální banky</w:t>
      </w:r>
      <w:r>
        <w:t xml:space="preserve"> prohlásil, že "</w:t>
      </w:r>
      <w:r>
        <w:rPr>
          <w:color w:val="D4C67A"/>
        </w:rPr>
        <w:t xml:space="preserve">po nebezpečném propadu" o 190.58 bodu Dow-Jonesova indexu akcií průmyslových společností </w:t>
      </w:r>
      <w:r>
        <w:rPr>
          <w:color w:val="C2A393"/>
        </w:rPr>
        <w:t>z minulého týdne</w:t>
      </w:r>
      <w:r>
        <w:t xml:space="preserve"> "se trhy patrně usadily". Ačkoli </w:t>
      </w:r>
      <w:r>
        <w:rPr>
          <w:color w:val="D4C67A"/>
        </w:rPr>
        <w:t xml:space="preserve">propad </w:t>
      </w:r>
      <w:r>
        <w:rPr>
          <w:color w:val="AE7AA1"/>
        </w:rPr>
        <w:t>na newyorské burze</w:t>
      </w:r>
      <w:r>
        <w:t xml:space="preserve"> podnítil pokles akciového indexu Financial Times Stock Exchange 100 o 70.5 bodu, </w:t>
      </w:r>
      <w:r>
        <w:rPr>
          <w:color w:val="932C70"/>
        </w:rPr>
        <w:t>Leigh-Pemberton</w:t>
      </w:r>
      <w:r>
        <w:t xml:space="preserve"> prohlásil, "že tato zkušenost nebyla způsobena specifickými problémy britské ekonomiky". Obzvláště zdůraznil, že v porovnání s americkým trhem je </w:t>
      </w:r>
      <w:r>
        <w:rPr>
          <w:color w:val="FEFB0A"/>
        </w:rPr>
        <w:t>ve Spojeném království</w:t>
      </w:r>
      <w:r>
        <w:t xml:space="preserve"> mnohem méně vysoce zadluženého financování rizikových obligací. Při diskuzi o budoucím měnovém uspořádání zopakoval </w:t>
      </w:r>
      <w:r>
        <w:rPr>
          <w:color w:val="04640D"/>
        </w:rPr>
        <w:t>ministr Lawson</w:t>
      </w:r>
      <w:r>
        <w:t xml:space="preserve"> závazek </w:t>
      </w:r>
      <w:r>
        <w:rPr>
          <w:color w:val="0232FD"/>
        </w:rPr>
        <w:t>vlády Margaret Thatcherové</w:t>
      </w:r>
      <w:r>
        <w:t xml:space="preserve"> připojit se k mechanismu devizového kurzu Evropského měnového systému, avšak neuvedl, kdy by </w:t>
      </w:r>
      <w:r>
        <w:rPr>
          <w:color w:val="6A3A35"/>
        </w:rPr>
        <w:t>to</w:t>
      </w:r>
      <w:r>
        <w:t xml:space="preserve"> mělo nastat.</w:t>
      </w:r>
    </w:p>
    <w:p>
      <w:r>
        <w:rPr>
          <w:b/>
        </w:rPr>
        <w:t>Document number 1293</w:t>
      </w:r>
    </w:p>
    <w:p>
      <w:r>
        <w:rPr>
          <w:b/>
        </w:rPr>
        <w:t>Document identifier: wsj1591-001</w:t>
      </w:r>
    </w:p>
    <w:p>
      <w:r>
        <w:t xml:space="preserve">Ing. </w:t>
      </w:r>
      <w:r>
        <w:rPr>
          <w:color w:val="310106"/>
        </w:rPr>
        <w:t>Společnost C. Olivetti &amp; Co.</w:t>
      </w:r>
      <w:r>
        <w:t xml:space="preserve"> včera uvedla </w:t>
      </w:r>
      <w:r>
        <w:rPr>
          <w:color w:val="04640D"/>
        </w:rPr>
        <w:t>svůj</w:t>
      </w:r>
      <w:r>
        <w:rPr>
          <w:color w:val="FEFB0A"/>
        </w:rPr>
        <w:t xml:space="preserve"> počítač CP 486</w:t>
      </w:r>
      <w:r>
        <w:t xml:space="preserve"> s tím, že </w:t>
      </w:r>
      <w:r>
        <w:rPr>
          <w:color w:val="FB5514"/>
        </w:rPr>
        <w:t>v Evropě</w:t>
      </w:r>
      <w:r>
        <w:t xml:space="preserve"> vyhrála závod o uvedení počítačů založených na novém výkonném mikroprocesorovém čipu. </w:t>
      </w:r>
      <w:r>
        <w:rPr>
          <w:color w:val="FEFB0A"/>
        </w:rPr>
        <w:t>Tento výrobek</w:t>
      </w:r>
      <w:r>
        <w:t xml:space="preserve"> je prvním od evropské společnosti, </w:t>
      </w:r>
      <w:r>
        <w:rPr>
          <w:color w:val="E115C0"/>
        </w:rPr>
        <w:t>který</w:t>
      </w:r>
      <w:r>
        <w:t xml:space="preserve"> je založený </w:t>
      </w:r>
      <w:r>
        <w:rPr>
          <w:color w:val="00587F"/>
        </w:rPr>
        <w:t xml:space="preserve">na novém 32 bitovém mikroprocesoru 486 tm společnosti Intel Corp., </w:t>
      </w:r>
      <w:r>
        <w:rPr>
          <w:color w:val="0BC582"/>
        </w:rPr>
        <w:t>jenž</w:t>
      </w:r>
      <w:r>
        <w:rPr>
          <w:color w:val="00587F"/>
        </w:rPr>
        <w:t xml:space="preserve"> pracuje několikrát rychleji než dříve dostupné čipy</w:t>
      </w:r>
      <w:r>
        <w:t xml:space="preserve">. </w:t>
      </w:r>
      <w:r>
        <w:rPr>
          <w:color w:val="FEB8C8"/>
        </w:rPr>
        <w:t>Společnost Hewlett-Packard Co.</w:t>
      </w:r>
      <w:r>
        <w:t xml:space="preserve"> se stala </w:t>
      </w:r>
      <w:r>
        <w:rPr>
          <w:color w:val="9E8317"/>
        </w:rPr>
        <w:t xml:space="preserve">první společností na světě, </w:t>
      </w:r>
      <w:r>
        <w:rPr>
          <w:color w:val="01190F"/>
        </w:rPr>
        <w:t>která</w:t>
      </w:r>
      <w:r>
        <w:rPr>
          <w:color w:val="9E8317"/>
        </w:rPr>
        <w:t xml:space="preserve"> na začátku tohoto měsíce oznámila výrobek založený </w:t>
      </w:r>
      <w:r>
        <w:rPr>
          <w:color w:val="847D81"/>
        </w:rPr>
        <w:t>na tomto čipu</w:t>
      </w:r>
      <w:r>
        <w:t xml:space="preserve">, ale </w:t>
      </w:r>
      <w:r>
        <w:rPr>
          <w:color w:val="58018B"/>
        </w:rPr>
        <w:t>s dodávkou těchto počítačů</w:t>
      </w:r>
      <w:r>
        <w:t xml:space="preserve"> nezačne dříve než </w:t>
      </w:r>
      <w:r>
        <w:rPr>
          <w:color w:val="B70639"/>
        </w:rPr>
        <w:t xml:space="preserve">na začátku </w:t>
      </w:r>
      <w:r>
        <w:rPr>
          <w:color w:val="703B01"/>
        </w:rPr>
        <w:t>příštího roku</w:t>
      </w:r>
      <w:r>
        <w:t xml:space="preserve">. </w:t>
      </w:r>
      <w:r>
        <w:rPr>
          <w:color w:val="F7F1DF"/>
        </w:rPr>
        <w:t xml:space="preserve">Mluvčí </w:t>
      </w:r>
      <w:r>
        <w:rPr>
          <w:color w:val="118B8A"/>
        </w:rPr>
        <w:t>společnosti Olivetti</w:t>
      </w:r>
      <w:r>
        <w:t xml:space="preserve"> uvedl, že </w:t>
      </w:r>
      <w:r>
        <w:rPr>
          <w:color w:val="4AFEFA"/>
        </w:rPr>
        <w:t xml:space="preserve">závody </w:t>
      </w:r>
      <w:r>
        <w:rPr>
          <w:color w:val="FCB164"/>
        </w:rPr>
        <w:t>společnosti</w:t>
      </w:r>
      <w:r>
        <w:t xml:space="preserve"> už začínají </w:t>
      </w:r>
      <w:r>
        <w:rPr>
          <w:color w:val="FEFB0A"/>
        </w:rPr>
        <w:t>tento počítač</w:t>
      </w:r>
      <w:r>
        <w:t xml:space="preserve"> vyrábět a </w:t>
      </w:r>
      <w:r>
        <w:rPr>
          <w:color w:val="796EE6"/>
        </w:rPr>
        <w:t xml:space="preserve">že </w:t>
      </w:r>
      <w:r>
        <w:rPr>
          <w:color w:val="000D2C"/>
        </w:rPr>
        <w:t>v Evropě</w:t>
      </w:r>
      <w:r>
        <w:rPr>
          <w:color w:val="796EE6"/>
        </w:rPr>
        <w:t xml:space="preserve"> by měl být dostupný </w:t>
      </w:r>
      <w:r>
        <w:rPr>
          <w:color w:val="53495F"/>
        </w:rPr>
        <w:t>nejpozději v prosinci</w:t>
      </w:r>
      <w:r>
        <w:t>. "</w:t>
      </w:r>
      <w:r>
        <w:rPr>
          <w:color w:val="796EE6"/>
        </w:rPr>
        <w:t>To</w:t>
      </w:r>
      <w:r>
        <w:t xml:space="preserve"> znamená, že Evropané budou mít </w:t>
      </w:r>
      <w:r>
        <w:rPr>
          <w:color w:val="F95475"/>
        </w:rPr>
        <w:t>tyto počítače</w:t>
      </w:r>
      <w:r>
        <w:t xml:space="preserve"> v kancelářích dříve než Američané," řekl </w:t>
      </w:r>
      <w:r>
        <w:rPr>
          <w:color w:val="F7F1DF"/>
        </w:rPr>
        <w:t>mluvčí</w:t>
      </w:r>
      <w:r>
        <w:t xml:space="preserve">. </w:t>
      </w:r>
      <w:r>
        <w:rPr>
          <w:color w:val="61FC03"/>
        </w:rPr>
        <w:t xml:space="preserve">Patricia Meagherová Davisová, analytička </w:t>
      </w:r>
      <w:r>
        <w:rPr>
          <w:color w:val="5D9608"/>
        </w:rPr>
        <w:t>u společnosti James Capel &amp; Co. v Londýně</w:t>
      </w:r>
      <w:r>
        <w:t xml:space="preserve">, řekla, že </w:t>
      </w:r>
      <w:r>
        <w:rPr>
          <w:color w:val="00587F"/>
        </w:rPr>
        <w:t>tento nový čip</w:t>
      </w:r>
      <w:r>
        <w:t xml:space="preserve"> "je velmi velkým krokem ve výpočetní technice a </w:t>
      </w:r>
      <w:r>
        <w:rPr>
          <w:color w:val="310106"/>
        </w:rPr>
        <w:t>pro společnost Olivetti</w:t>
      </w:r>
      <w:r>
        <w:t xml:space="preserve"> je důležité, že </w:t>
      </w:r>
      <w:r>
        <w:rPr>
          <w:color w:val="FEFB0A"/>
        </w:rPr>
        <w:t>tento výrobek</w:t>
      </w:r>
      <w:r>
        <w:t xml:space="preserve"> uvede na trh jako jedna z prvních". </w:t>
      </w:r>
      <w:r>
        <w:rPr>
          <w:color w:val="DE98FD"/>
        </w:rPr>
        <w:t xml:space="preserve">Vedoucí pracovníci </w:t>
      </w:r>
      <w:r>
        <w:rPr>
          <w:color w:val="98A088"/>
        </w:rPr>
        <w:t xml:space="preserve">společnosti Olivetti, </w:t>
      </w:r>
      <w:r>
        <w:rPr>
          <w:color w:val="4F584E"/>
        </w:rPr>
        <w:t>jejichž</w:t>
      </w:r>
      <w:r>
        <w:rPr>
          <w:color w:val="98A088"/>
        </w:rPr>
        <w:t xml:space="preserve"> příjmy posledních pár let vytrvale klesaly</w:t>
      </w:r>
      <w:r>
        <w:t xml:space="preserve">, uznali, že v minulosti v uvádění nových technologií na trh zaostávali. </w:t>
      </w:r>
      <w:r>
        <w:rPr>
          <w:color w:val="61FC03"/>
        </w:rPr>
        <w:t>Davisová</w:t>
      </w:r>
      <w:r>
        <w:t xml:space="preserve"> řekla, že </w:t>
      </w:r>
      <w:r>
        <w:rPr>
          <w:color w:val="FEFB0A"/>
        </w:rPr>
        <w:t>nové počítače</w:t>
      </w:r>
      <w:r>
        <w:t xml:space="preserve"> možná sníží odbyt vlastních minipočítačů </w:t>
      </w:r>
      <w:r>
        <w:rPr>
          <w:color w:val="310106"/>
        </w:rPr>
        <w:t>společnosti Olivetti</w:t>
      </w:r>
      <w:r>
        <w:t xml:space="preserve">, ale přinesou nový odbyt mezi profesionály, jako jsou inženýři, makléři a lékaři. Ačkoli zisky </w:t>
      </w:r>
      <w:r>
        <w:rPr>
          <w:color w:val="310106"/>
        </w:rPr>
        <w:t>společnosti Olivetti</w:t>
      </w:r>
      <w:r>
        <w:t xml:space="preserve"> v první polovině roku prudce klesly o 40 %, věří, že </w:t>
      </w:r>
      <w:r>
        <w:rPr>
          <w:color w:val="248AD0"/>
        </w:rPr>
        <w:t xml:space="preserve">restrukturalizace </w:t>
      </w:r>
      <w:r>
        <w:rPr>
          <w:color w:val="5C5300"/>
        </w:rPr>
        <w:t>společnosti Olivetti</w:t>
      </w:r>
      <w:r>
        <w:rPr>
          <w:color w:val="248AD0"/>
        </w:rPr>
        <w:t xml:space="preserve"> z loňského podzimu</w:t>
      </w:r>
      <w:r>
        <w:t xml:space="preserve"> začne spolu s novými výrobky </w:t>
      </w:r>
      <w:r>
        <w:rPr>
          <w:color w:val="9F6551"/>
        </w:rPr>
        <w:t>příští rok</w:t>
      </w:r>
      <w:r>
        <w:t xml:space="preserve"> přinášet ovoce v podobě zlepšování příjmů, zvláště když bude </w:t>
      </w:r>
      <w:r>
        <w:rPr>
          <w:color w:val="310106"/>
        </w:rPr>
        <w:t>společnost</w:t>
      </w:r>
      <w:r>
        <w:t xml:space="preserve"> schopna splnit slib, že </w:t>
      </w:r>
      <w:r>
        <w:rPr>
          <w:color w:val="FEFB0A"/>
        </w:rPr>
        <w:t>nové počítače</w:t>
      </w:r>
      <w:r>
        <w:t xml:space="preserve"> dodá </w:t>
      </w:r>
      <w:r>
        <w:rPr>
          <w:color w:val="BCFEC6"/>
        </w:rPr>
        <w:t>nejpozději v prosinci</w:t>
      </w:r>
      <w:r>
        <w:t>. Řekla, že co se týče evropského trhu s informačními technologiemi, "myslíme si, že nejhorší je za námi". V závislosti na použitém typu softwaru a periferních zařízení mohou tyto počítače sloužit jako server v síti s mnoha terminály (</w:t>
      </w:r>
      <w:r>
        <w:rPr>
          <w:color w:val="932C70"/>
        </w:rPr>
        <w:t xml:space="preserve">funkce, </w:t>
      </w:r>
      <w:r>
        <w:rPr>
          <w:color w:val="2B1B04"/>
        </w:rPr>
        <w:t>kterou</w:t>
      </w:r>
      <w:r>
        <w:rPr>
          <w:color w:val="932C70"/>
        </w:rPr>
        <w:t xml:space="preserve"> obvykle plní minipočítač</w:t>
      </w:r>
      <w:r>
        <w:t xml:space="preserve">), jako technická pracovní stanice nebo jako velmi rychlý osobní počítač. </w:t>
      </w:r>
      <w:r>
        <w:rPr>
          <w:color w:val="F7F1DF"/>
        </w:rPr>
        <w:t xml:space="preserve">Mluvčí </w:t>
      </w:r>
      <w:r>
        <w:rPr>
          <w:color w:val="118B8A"/>
        </w:rPr>
        <w:t>společnosti Olivetti</w:t>
      </w:r>
      <w:r>
        <w:t xml:space="preserve"> řekl, že v sérii výrobků </w:t>
      </w:r>
      <w:r>
        <w:rPr>
          <w:color w:val="310106"/>
        </w:rPr>
        <w:t>společnosti Olivetti</w:t>
      </w:r>
      <w:r>
        <w:t xml:space="preserve"> "je </w:t>
      </w:r>
      <w:r>
        <w:rPr>
          <w:color w:val="FEFB0A"/>
        </w:rPr>
        <w:t>to</w:t>
      </w:r>
      <w:r>
        <w:t xml:space="preserve"> chybějící článek" mezi malými osobními počítači a dražšími minipočítači. Dodal, že </w:t>
      </w:r>
      <w:r>
        <w:rPr>
          <w:color w:val="310106"/>
        </w:rPr>
        <w:t>společnost Olivetti</w:t>
      </w:r>
      <w:r>
        <w:t xml:space="preserve"> bude i nadále vyrábět sérii </w:t>
      </w:r>
      <w:r>
        <w:rPr>
          <w:color w:val="310106"/>
        </w:rPr>
        <w:t>svých</w:t>
      </w:r>
      <w:r>
        <w:t xml:space="preserve"> minipočítačů LSX. </w:t>
      </w:r>
      <w:r>
        <w:rPr>
          <w:color w:val="FEFB0A"/>
        </w:rPr>
        <w:t>Tyto počítače</w:t>
      </w:r>
      <w:r>
        <w:t xml:space="preserve"> budou </w:t>
      </w:r>
      <w:r>
        <w:rPr>
          <w:color w:val="FB5514"/>
        </w:rPr>
        <w:t>v Evropě</w:t>
      </w:r>
      <w:r>
        <w:t xml:space="preserve"> stát průměrně kolem 16250 dolarů. </w:t>
      </w:r>
      <w:r>
        <w:rPr>
          <w:color w:val="00587F"/>
        </w:rPr>
        <w:t>Čip Intel 486</w:t>
      </w:r>
      <w:r>
        <w:t xml:space="preserve"> může zpracovat 15 milionů příkazů za sekundu, neboli MIPS, zatímco předchozí čip Intel 386 zvládl jen 3 až 6 MIPS. </w:t>
      </w:r>
      <w:r>
        <w:rPr>
          <w:color w:val="310106"/>
        </w:rPr>
        <w:t>Společnost Olivetti</w:t>
      </w:r>
      <w:r>
        <w:t xml:space="preserve"> také plánuje </w:t>
      </w:r>
      <w:r>
        <w:rPr>
          <w:color w:val="B70639"/>
        </w:rPr>
        <w:t xml:space="preserve">od začátku </w:t>
      </w:r>
      <w:r>
        <w:rPr>
          <w:color w:val="703B01"/>
        </w:rPr>
        <w:t>příštího roku</w:t>
      </w:r>
      <w:r>
        <w:t xml:space="preserve"> prodávat </w:t>
      </w:r>
      <w:r>
        <w:rPr>
          <w:color w:val="FEFB0A"/>
        </w:rPr>
        <w:t>počítač CP 486</w:t>
      </w:r>
      <w:r>
        <w:t xml:space="preserve"> v USA </w:t>
      </w:r>
      <w:r>
        <w:rPr>
          <w:color w:val="B5AFC4"/>
        </w:rPr>
        <w:t>prostřednictvím</w:t>
      </w:r>
      <w:r>
        <w:t xml:space="preserve"> společnosti Olivetti USA a </w:t>
      </w:r>
      <w:r>
        <w:rPr>
          <w:color w:val="D4C67A"/>
        </w:rPr>
        <w:t>své</w:t>
      </w:r>
      <w:r>
        <w:rPr>
          <w:color w:val="AE7AA1"/>
        </w:rPr>
        <w:t xml:space="preserve"> jednotky ISC/Bunker Ramo, </w:t>
      </w:r>
      <w:r>
        <w:rPr>
          <w:color w:val="C2A393"/>
        </w:rPr>
        <w:t>která</w:t>
      </w:r>
      <w:r>
        <w:rPr>
          <w:color w:val="AE7AA1"/>
        </w:rPr>
        <w:t xml:space="preserve"> se specializuje na automatizaci sítí bankovních poboček</w:t>
      </w:r>
      <w:r>
        <w:t>.</w:t>
      </w:r>
    </w:p>
    <w:p>
      <w:r>
        <w:rPr>
          <w:b/>
        </w:rPr>
        <w:t>Document number 1294</w:t>
      </w:r>
    </w:p>
    <w:p>
      <w:r>
        <w:rPr>
          <w:b/>
        </w:rPr>
        <w:t>Document identifier: wsj1592-001</w:t>
      </w:r>
    </w:p>
    <w:p>
      <w:r>
        <w:rPr>
          <w:color w:val="310106"/>
        </w:rPr>
        <w:t>Společnost Viatech Inc.</w:t>
      </w:r>
      <w:r>
        <w:t xml:space="preserve"> uvedla, že dostala od francouzské vlády </w:t>
      </w:r>
      <w:r>
        <w:rPr>
          <w:color w:val="04640D"/>
        </w:rPr>
        <w:t xml:space="preserve">povolení </w:t>
      </w:r>
      <w:r>
        <w:rPr>
          <w:color w:val="FEFB0A"/>
        </w:rPr>
        <w:t xml:space="preserve">k navrhované akvizici </w:t>
      </w:r>
      <w:r>
        <w:rPr>
          <w:color w:val="FB5514"/>
        </w:rPr>
        <w:t>společnosti Ferembal S.A.</w:t>
      </w:r>
      <w:r>
        <w:rPr>
          <w:color w:val="FEFB0A"/>
        </w:rPr>
        <w:t xml:space="preserve"> v hodnotě 44.7 milionu dolarů</w:t>
      </w:r>
      <w:r>
        <w:t xml:space="preserve">. </w:t>
      </w:r>
      <w:r>
        <w:rPr>
          <w:color w:val="04640D"/>
        </w:rPr>
        <w:t>Toto povolení</w:t>
      </w:r>
      <w:r>
        <w:t xml:space="preserve"> splňuje zbývající podmínky </w:t>
      </w:r>
      <w:r>
        <w:rPr>
          <w:color w:val="E115C0"/>
        </w:rPr>
        <w:t xml:space="preserve">nákupu, </w:t>
      </w:r>
      <w:r>
        <w:rPr>
          <w:color w:val="00587F"/>
        </w:rPr>
        <w:t>jenž</w:t>
      </w:r>
      <w:r>
        <w:rPr>
          <w:color w:val="0BC582"/>
        </w:rPr>
        <w:t xml:space="preserve"> má být podle očekávání uzavřen do dvou týdnů</w:t>
      </w:r>
      <w:r>
        <w:t xml:space="preserve">. </w:t>
      </w:r>
      <w:r>
        <w:rPr>
          <w:color w:val="FEB8C8"/>
        </w:rPr>
        <w:t>Společnost Ferembal, druhý největší výrobce potravinových konzerv ve Francii</w:t>
      </w:r>
      <w:r>
        <w:t xml:space="preserve">, měla v roce 1988 obrat ve výši 150 milionů dolarů. </w:t>
      </w:r>
      <w:r>
        <w:rPr>
          <w:color w:val="FEB8C8"/>
        </w:rPr>
        <w:t>Společnost Ferembal</w:t>
      </w:r>
      <w:r>
        <w:t xml:space="preserve"> zaměstnává ve čtyřech konzervárenských výrobních závodech a jedné továrně na plastové obaly 930 pracovníků. </w:t>
      </w:r>
      <w:r>
        <w:rPr>
          <w:color w:val="310106"/>
        </w:rPr>
        <w:t>Společnost Viatech</w:t>
      </w:r>
      <w:r>
        <w:t xml:space="preserve"> vyrábí pružné balící folie a stroje a materiály pro potravinový a farmaceutický průmysl.</w:t>
      </w:r>
    </w:p>
    <w:p>
      <w:r>
        <w:rPr>
          <w:b/>
        </w:rPr>
        <w:t>Document number 1295</w:t>
      </w:r>
    </w:p>
    <w:p>
      <w:r>
        <w:rPr>
          <w:b/>
        </w:rPr>
        <w:t>Document identifier: wsj1593-001</w:t>
      </w:r>
    </w:p>
    <w:p>
      <w:r>
        <w:rPr>
          <w:color w:val="310106"/>
        </w:rPr>
        <w:t>Ministerstvo zdravotnictví a sociálních služeb</w:t>
      </w:r>
      <w:r>
        <w:t xml:space="preserve"> oznámilo, </w:t>
      </w:r>
      <w:r>
        <w:rPr>
          <w:color w:val="04640D"/>
        </w:rPr>
        <w:t>že aby</w:t>
      </w:r>
      <w:r>
        <w:t xml:space="preserve"> </w:t>
      </w:r>
      <w:r>
        <w:rPr>
          <w:color w:val="FEFB0A"/>
        </w:rPr>
        <w:t>dávky sociálního zabezpečení</w:t>
      </w:r>
      <w:r>
        <w:rPr>
          <w:color w:val="FB5514"/>
        </w:rPr>
        <w:t xml:space="preserve"> udržely tempo s inflací, zvýší se </w:t>
      </w:r>
      <w:r>
        <w:rPr>
          <w:color w:val="E115C0"/>
        </w:rPr>
        <w:t>příští rok</w:t>
      </w:r>
      <w:r>
        <w:rPr>
          <w:color w:val="FB5514"/>
        </w:rPr>
        <w:t xml:space="preserve"> o 4.7 %</w:t>
      </w:r>
      <w:r>
        <w:t xml:space="preserve">, </w:t>
      </w:r>
      <w:r>
        <w:rPr>
          <w:color w:val="00587F"/>
        </w:rPr>
        <w:t>čímž</w:t>
      </w:r>
      <w:r>
        <w:t xml:space="preserve"> průměrná měsíční dávka stoupne z 541 na 566 dolarů. Vyšší platby budou zahájeny šeky sociálního zabezpečení, doručenými 3. ledna </w:t>
      </w:r>
      <w:r>
        <w:rPr>
          <w:color w:val="0BC582"/>
        </w:rPr>
        <w:t>1990</w:t>
      </w:r>
      <w:r>
        <w:t xml:space="preserve">. Dodatečný důchod ze sociálního zabezpečení pro invalidy také stoupne o 4.7 % počínaje šeky doručenými 29. prosince </w:t>
      </w:r>
      <w:r>
        <w:rPr>
          <w:color w:val="FEB8C8"/>
        </w:rPr>
        <w:t>1988</w:t>
      </w:r>
      <w:r>
        <w:t xml:space="preserve"> a zvedne maximální platby dodatečného důchodu ze sociálního zabezpečení z 368 na 386 dolarů za měsíc. Vyrovnání inflace také znamená, že </w:t>
      </w:r>
      <w:r>
        <w:rPr>
          <w:color w:val="9E8317"/>
        </w:rPr>
        <w:t xml:space="preserve">maximální roční výše příjmů podléhajících dani ze mzdy, </w:t>
      </w:r>
      <w:r>
        <w:rPr>
          <w:color w:val="01190F"/>
        </w:rPr>
        <w:t>která</w:t>
      </w:r>
      <w:r>
        <w:rPr>
          <w:color w:val="9E8317"/>
        </w:rPr>
        <w:t xml:space="preserve"> vytváří příjem fondu sociálního zabezpečení</w:t>
      </w:r>
      <w:r>
        <w:t xml:space="preserve">, se </w:t>
      </w:r>
      <w:r>
        <w:rPr>
          <w:color w:val="0BC582"/>
        </w:rPr>
        <w:t>v roce 1990</w:t>
      </w:r>
      <w:r>
        <w:t xml:space="preserve"> zvýší z letošních 48000 dolarů na 50400 dolarů. </w:t>
      </w:r>
      <w:r>
        <w:rPr>
          <w:color w:val="847D81"/>
        </w:rPr>
        <w:t xml:space="preserve">Jak nařizuje zákon, daňová sazba se </w:t>
      </w:r>
      <w:r>
        <w:rPr>
          <w:color w:val="58018B"/>
        </w:rPr>
        <w:t>v roce 1990</w:t>
      </w:r>
      <w:r>
        <w:rPr>
          <w:color w:val="847D81"/>
        </w:rPr>
        <w:t xml:space="preserve"> zvýší z 7.51 % na 7.65 % a v budoucnu se dále zvyšovat nebude</w:t>
      </w:r>
      <w:r>
        <w:t xml:space="preserve">. </w:t>
      </w:r>
      <w:r>
        <w:rPr>
          <w:color w:val="847D81"/>
        </w:rPr>
        <w:t>To</w:t>
      </w:r>
      <w:r>
        <w:t xml:space="preserve"> znamená, že </w:t>
      </w:r>
      <w:r>
        <w:rPr>
          <w:color w:val="B70639"/>
        </w:rPr>
        <w:t xml:space="preserve">maximální roční daň na sociální zabezpečení, </w:t>
      </w:r>
      <w:r>
        <w:rPr>
          <w:color w:val="703B01"/>
        </w:rPr>
        <w:t>kterou</w:t>
      </w:r>
      <w:r>
        <w:rPr>
          <w:color w:val="B70639"/>
        </w:rPr>
        <w:t xml:space="preserve"> platí zaměstnanci i zaměstnavatelé</w:t>
      </w:r>
      <w:r>
        <w:t xml:space="preserve">, se </w:t>
      </w:r>
      <w:r>
        <w:rPr>
          <w:color w:val="0BC582"/>
        </w:rPr>
        <w:t>příští rok</w:t>
      </w:r>
      <w:r>
        <w:t xml:space="preserve"> zvedne o 250.80 dolaru na 3855.60 dolaru. Příjemci dávek ve věku 65 až 69 let budou </w:t>
      </w:r>
      <w:r>
        <w:rPr>
          <w:color w:val="0BC582"/>
        </w:rPr>
        <w:t>v roce 1990</w:t>
      </w:r>
      <w:r>
        <w:t xml:space="preserve"> moci vydělávat narozdíl od letošních 8880 dolarů 9360 dolarů, aniž by přišli o dávky sociálního zabezpečení. Povolená částka pro příjemce dávek mladších než 65 let vzroste z 6480 na 6840 dolarů. Tyto úpravy odrážejí vzrůst indexu spotřebních cen pro pracovníky ve městech a úředníky od třetího čtvrtletí </w:t>
      </w:r>
      <w:r>
        <w:rPr>
          <w:color w:val="FEB8C8"/>
        </w:rPr>
        <w:t>minulého roku</w:t>
      </w:r>
      <w:r>
        <w:t xml:space="preserve"> do třetího čtvrtletí tohoto roku.</w:t>
      </w:r>
    </w:p>
    <w:p>
      <w:r>
        <w:rPr>
          <w:b/>
        </w:rPr>
        <w:t>Document number 1296</w:t>
      </w:r>
    </w:p>
    <w:p>
      <w:r>
        <w:rPr>
          <w:b/>
        </w:rPr>
        <w:t>Document identifier: wsj1594-001</w:t>
      </w:r>
    </w:p>
    <w:p>
      <w:r>
        <w:t xml:space="preserve">Zdravotnické společnosti by měly </w:t>
      </w:r>
      <w:r>
        <w:rPr>
          <w:color w:val="310106"/>
        </w:rPr>
        <w:t>ve třetím čtvrtletí</w:t>
      </w:r>
      <w:r>
        <w:t xml:space="preserve"> ozdravět. Očekává se, že firmy zaměřené na lékařskou péči zveřejní </w:t>
      </w:r>
      <w:r>
        <w:rPr>
          <w:color w:val="310106"/>
        </w:rPr>
        <w:t>za třetí čtvrtletí</w:t>
      </w:r>
      <w:r>
        <w:t xml:space="preserve"> nárůst zisků průměrně asi o 15 % </w:t>
      </w:r>
      <w:r>
        <w:rPr>
          <w:color w:val="04640D"/>
        </w:rPr>
        <w:t>navzdory tomu, že se obrat zvýšil o méně než 10 %</w:t>
      </w:r>
      <w:r>
        <w:t xml:space="preserve">, uvádějí analytici. Aby </w:t>
      </w:r>
      <w:r>
        <w:rPr>
          <w:color w:val="FEFB0A"/>
        </w:rPr>
        <w:t>společnosti</w:t>
      </w:r>
      <w:r>
        <w:t xml:space="preserve"> vyrovnaly </w:t>
      </w:r>
      <w:r>
        <w:rPr>
          <w:color w:val="04640D"/>
        </w:rPr>
        <w:t>pomalý nárůst obratu</w:t>
      </w:r>
      <w:r>
        <w:t xml:space="preserve">, snižují stavy </w:t>
      </w:r>
      <w:r>
        <w:rPr>
          <w:color w:val="FB5514"/>
        </w:rPr>
        <w:t>zaměstnanců</w:t>
      </w:r>
      <w:r>
        <w:t xml:space="preserve"> především prostřednictvím </w:t>
      </w:r>
      <w:r>
        <w:rPr>
          <w:color w:val="FB5514"/>
        </w:rPr>
        <w:t>jejich</w:t>
      </w:r>
      <w:r>
        <w:t xml:space="preserve"> odchodů do důchodu a zpomalují růst nákladů na výzkum a vývoj. </w:t>
      </w:r>
      <w:r>
        <w:rPr>
          <w:color w:val="04640D"/>
        </w:rPr>
        <w:t xml:space="preserve">Růst obratu </w:t>
      </w:r>
      <w:r>
        <w:rPr>
          <w:color w:val="E115C0"/>
        </w:rPr>
        <w:t>v tomto čtvrtletí</w:t>
      </w:r>
      <w:r>
        <w:t xml:space="preserve"> byl zpomalen zvyšujícím se tlakem skupin zákazníků, jako jsou například nemocnice, na udržení nízkých cen. Dodavatele poškodil </w:t>
      </w:r>
      <w:r>
        <w:rPr>
          <w:color w:val="00587F"/>
        </w:rPr>
        <w:t xml:space="preserve">také silnější americký dolar, </w:t>
      </w:r>
      <w:r>
        <w:rPr>
          <w:color w:val="0BC582"/>
        </w:rPr>
        <w:t>který</w:t>
      </w:r>
      <w:r>
        <w:rPr>
          <w:color w:val="00587F"/>
        </w:rPr>
        <w:t xml:space="preserve"> prodej v zahraničí ztěžuje</w:t>
      </w:r>
      <w:r>
        <w:t xml:space="preserve">. V některých případech stlačuje zisky konkurence. Například společnost Becton, Dickinson &amp; Co. čelí na důležitém trhu se stříkačkami tvrdé konkurenci ze strany japonského dodavatele. Očekává se, že společnost Franklin Lakes sídlící v </w:t>
      </w:r>
      <w:r>
        <w:rPr>
          <w:color w:val="FEB8C8"/>
        </w:rPr>
        <w:t>New Jersey</w:t>
      </w:r>
      <w:r>
        <w:t xml:space="preserve"> zveřejní růst obratu pouze o 5 až 6 %, ale stále by si měla zachovat 10% růst zisků, uvádí Jerry E. Fuller, analytik společnosti Duff &amp; Phelps Inc. Mezi prvními </w:t>
      </w:r>
      <w:r>
        <w:rPr>
          <w:color w:val="9E8317"/>
        </w:rPr>
        <w:t xml:space="preserve">ze skupiny, </w:t>
      </w:r>
      <w:r>
        <w:rPr>
          <w:color w:val="01190F"/>
        </w:rPr>
        <w:t>která</w:t>
      </w:r>
      <w:r>
        <w:rPr>
          <w:color w:val="9E8317"/>
        </w:rPr>
        <w:t xml:space="preserve"> má zveřejnit výsledky</w:t>
      </w:r>
      <w:r>
        <w:t xml:space="preserve">, uvedla </w:t>
      </w:r>
      <w:r>
        <w:rPr>
          <w:color w:val="847D81"/>
        </w:rPr>
        <w:t>společnost Abbott Laboratories</w:t>
      </w:r>
      <w:r>
        <w:t xml:space="preserve">, že čistý zisk se </w:t>
      </w:r>
      <w:r>
        <w:rPr>
          <w:color w:val="310106"/>
        </w:rPr>
        <w:t>za třetí čtvrtletí</w:t>
      </w:r>
      <w:r>
        <w:t xml:space="preserve"> meziročně zvýšil </w:t>
      </w:r>
      <w:r>
        <w:rPr>
          <w:color w:val="58018B"/>
        </w:rPr>
        <w:t>ze 172 milionů dolarů</w:t>
      </w:r>
      <w:r>
        <w:t xml:space="preserve">, </w:t>
      </w:r>
      <w:r>
        <w:rPr>
          <w:color w:val="58018B"/>
        </w:rPr>
        <w:t>což</w:t>
      </w:r>
      <w:r>
        <w:t xml:space="preserve"> činí 76 centů na akcii, o 14 % </w:t>
      </w:r>
      <w:r>
        <w:rPr>
          <w:color w:val="B70639"/>
        </w:rPr>
        <w:t>na 196 milionů dolarů</w:t>
      </w:r>
      <w:r>
        <w:t xml:space="preserve">, </w:t>
      </w:r>
      <w:r>
        <w:rPr>
          <w:color w:val="B70639"/>
        </w:rPr>
        <w:t>což</w:t>
      </w:r>
      <w:r>
        <w:t xml:space="preserve"> činí 88 centů na akcii. Obrat </w:t>
      </w:r>
      <w:r>
        <w:rPr>
          <w:color w:val="847D81"/>
        </w:rPr>
        <w:t>této společnosti</w:t>
      </w:r>
      <w:r>
        <w:t xml:space="preserve"> sídlící v Abbott Parku v </w:t>
      </w:r>
      <w:r>
        <w:rPr>
          <w:color w:val="703B01"/>
        </w:rPr>
        <w:t>Illinois</w:t>
      </w:r>
      <w:r>
        <w:t xml:space="preserve"> vzrostl z 1.21 miliardy dolarů o 8.3 % na 1.31 miliardy dolarů. Společnost Baxter International Inc. včera zveřejnila, že čistý zisk </w:t>
      </w:r>
      <w:r>
        <w:rPr>
          <w:color w:val="310106"/>
        </w:rPr>
        <w:t>za třetí čtvrtletí</w:t>
      </w:r>
      <w:r>
        <w:t xml:space="preserve"> meziročně vzrostl z 85 milionů dolarů, neboli 28 centů na akcii, o 20 % na 102 milionů dolarů, neboli 34 centů na akcii. Obrat společnosti Deerfield sídlící v </w:t>
      </w:r>
      <w:r>
        <w:rPr>
          <w:color w:val="703B01"/>
        </w:rPr>
        <w:t>Illinois</w:t>
      </w:r>
      <w:r>
        <w:t xml:space="preserve"> vzrostl z 1.71 miliardy dolarů o 5.8 % na 1.81 miliardy dolarů. Avšak </w:t>
      </w:r>
      <w:r>
        <w:rPr>
          <w:color w:val="F7F1DF"/>
        </w:rPr>
        <w:t>ne všechny společnosti</w:t>
      </w:r>
      <w:r>
        <w:t xml:space="preserve"> počítají s tím, že zveřejní růst </w:t>
      </w:r>
      <w:r>
        <w:rPr>
          <w:color w:val="F7F1DF"/>
        </w:rPr>
        <w:t>svých</w:t>
      </w:r>
      <w:r>
        <w:t xml:space="preserve"> zisků. Společnost C.R. Bard Inc. včera oznámila, že čistý zisk </w:t>
      </w:r>
      <w:r>
        <w:rPr>
          <w:color w:val="310106"/>
        </w:rPr>
        <w:t>za třetí čtvrtletí</w:t>
      </w:r>
      <w:r>
        <w:t xml:space="preserve"> prudce klesl z loňských 20 milionů dolarů, neboli 35 centů na akcii, o 51 % na 9.9 milionu dolarů, neboli 18 centů na akcii. Obrat klesl ze 192.5 milionu dolarů o 1.2 % na 190.1 milionu dolarů. </w:t>
      </w:r>
      <w:r>
        <w:rPr>
          <w:color w:val="118B8A"/>
        </w:rPr>
        <w:t xml:space="preserve">Společnost Murray Hill sídlící v </w:t>
      </w:r>
      <w:r>
        <w:rPr>
          <w:color w:val="4AFEFA"/>
        </w:rPr>
        <w:t>New Jersey</w:t>
      </w:r>
      <w:r>
        <w:t xml:space="preserve"> oznámila, že celoroční zisky mohou poklesnout o 33 centů na akcii, protože </w:t>
      </w:r>
      <w:r>
        <w:rPr>
          <w:color w:val="118B8A"/>
        </w:rPr>
        <w:t>společnost</w:t>
      </w:r>
      <w:r>
        <w:t xml:space="preserve"> stáhla z trhu </w:t>
      </w:r>
      <w:r>
        <w:rPr>
          <w:color w:val="FCB164"/>
        </w:rPr>
        <w:t>katetry</w:t>
      </w:r>
      <w:r>
        <w:t xml:space="preserve">. V roce 1988 </w:t>
      </w:r>
      <w:r>
        <w:rPr>
          <w:color w:val="118B8A"/>
        </w:rPr>
        <w:t>společnost</w:t>
      </w:r>
      <w:r>
        <w:t xml:space="preserve"> vydělala 1.38 dolaru na akcii. Úřad pro kontrolu potravin a léčiv vznesl ohledně konstrukce </w:t>
      </w:r>
      <w:r>
        <w:rPr>
          <w:color w:val="FCB164"/>
        </w:rPr>
        <w:t>tohoto přístroje</w:t>
      </w:r>
      <w:r>
        <w:t xml:space="preserve"> dotazy. Někteří analytici dodávají, že tlaky třetích stran na snížení nákladů na zdravotnictví budou dál ničit celkové hospodářské výsledky společností. </w:t>
      </w:r>
      <w:r>
        <w:rPr>
          <w:color w:val="796EE6"/>
        </w:rPr>
        <w:t xml:space="preserve">Spekulace o převzetí, </w:t>
      </w:r>
      <w:r>
        <w:rPr>
          <w:color w:val="000D2C"/>
        </w:rPr>
        <w:t>jenž</w:t>
      </w:r>
      <w:r>
        <w:rPr>
          <w:color w:val="796EE6"/>
        </w:rPr>
        <w:t xml:space="preserve"> akciím dodavatelů pomáhají</w:t>
      </w:r>
      <w:r>
        <w:rPr>
          <w:color w:val="53495F"/>
        </w:rPr>
        <w:t xml:space="preserve">, také možná poleví, jak říká </w:t>
      </w:r>
      <w:r>
        <w:rPr>
          <w:color w:val="F95475"/>
        </w:rPr>
        <w:t>Peter Sidoti, analytik společnosti Drexel Burnham Lambert Inc</w:t>
      </w:r>
      <w:r>
        <w:t xml:space="preserve">. "Jakmile </w:t>
      </w:r>
      <w:r>
        <w:rPr>
          <w:color w:val="61FC03"/>
        </w:rPr>
        <w:t>to</w:t>
      </w:r>
      <w:r>
        <w:t xml:space="preserve"> odezní, tak ceny akcií pravděpodobně také poklesnou," říká. Zdravotnické společnosti mezitím vykazují zvyšování zisků. </w:t>
      </w:r>
      <w:r>
        <w:rPr>
          <w:color w:val="5D9608"/>
        </w:rPr>
        <w:t xml:space="preserve">Společnost National Medical Enterprises, Inc. sídlící v Los Angeles, posílená příznivými výkony </w:t>
      </w:r>
      <w:r>
        <w:rPr>
          <w:color w:val="DE98FD"/>
        </w:rPr>
        <w:t>svých</w:t>
      </w:r>
      <w:r>
        <w:rPr>
          <w:color w:val="5D9608"/>
        </w:rPr>
        <w:t xml:space="preserve"> psychiatrických klinik</w:t>
      </w:r>
      <w:r>
        <w:t xml:space="preserve">, zveřejnila čistý zisk </w:t>
      </w:r>
      <w:r>
        <w:rPr>
          <w:color w:val="98A088"/>
        </w:rPr>
        <w:t>za první čtvrtletí končící 31. srpna</w:t>
      </w:r>
      <w:r>
        <w:t xml:space="preserve"> ve výši </w:t>
      </w:r>
      <w:r>
        <w:rPr>
          <w:color w:val="4F584E"/>
        </w:rPr>
        <w:t>50 milionů dolarů, neboli 65 centů na akcii</w:t>
      </w:r>
      <w:r>
        <w:t xml:space="preserve">, </w:t>
      </w:r>
      <w:r>
        <w:rPr>
          <w:color w:val="4F584E"/>
        </w:rPr>
        <w:t>což</w:t>
      </w:r>
      <w:r>
        <w:t xml:space="preserve"> je více než loňských 41 milionů dolarů, neboli 56 centů na akcii. </w:t>
      </w:r>
      <w:r>
        <w:rPr>
          <w:color w:val="248AD0"/>
        </w:rPr>
        <w:t>Společnost Humana Inc. sídlící v Louisville v Kentucky</w:t>
      </w:r>
      <w:r>
        <w:t xml:space="preserve"> též zveřejnila příznivé výsledky, </w:t>
      </w:r>
      <w:r>
        <w:rPr>
          <w:color w:val="248AD0"/>
        </w:rPr>
        <w:t>její</w:t>
      </w:r>
      <w:r>
        <w:t xml:space="preserve"> čistý zisk se </w:t>
      </w:r>
      <w:r>
        <w:rPr>
          <w:color w:val="98A088"/>
        </w:rPr>
        <w:t>za čtvrté čtvrtletí končící 31. srpna</w:t>
      </w:r>
      <w:r>
        <w:t xml:space="preserve"> zvýšil z loňských 58.2 milionu dolarů, neboli 59 centů za akcii, na 66.7 milionu dolarů, neboli 66 centů za akcii. Analytici tvrdí, že </w:t>
      </w:r>
      <w:r>
        <w:rPr>
          <w:color w:val="5C5300"/>
        </w:rPr>
        <w:t xml:space="preserve">těch několik málo nemocničních společností, </w:t>
      </w:r>
      <w:r>
        <w:rPr>
          <w:color w:val="9F6551"/>
        </w:rPr>
        <w:t>které</w:t>
      </w:r>
      <w:r>
        <w:rPr>
          <w:color w:val="5C5300"/>
        </w:rPr>
        <w:t xml:space="preserve"> jsou stále veřejně obchodované</w:t>
      </w:r>
      <w:r>
        <w:t xml:space="preserve">, těží </w:t>
      </w:r>
      <w:r>
        <w:rPr>
          <w:color w:val="BCFEC6"/>
        </w:rPr>
        <w:t>z několika trendů</w:t>
      </w:r>
      <w:r>
        <w:t xml:space="preserve">. Nejdůležitější </w:t>
      </w:r>
      <w:r>
        <w:rPr>
          <w:color w:val="BCFEC6"/>
        </w:rPr>
        <w:t>z nich</w:t>
      </w:r>
      <w:r>
        <w:t xml:space="preserve"> je, </w:t>
      </w:r>
      <w:r>
        <w:rPr>
          <w:color w:val="932C70"/>
        </w:rPr>
        <w:t>že po mnoha letech poklesu se stabilizují poplatky za hospitalizaci</w:t>
      </w:r>
      <w:r>
        <w:t xml:space="preserve">. </w:t>
      </w:r>
      <w:r>
        <w:rPr>
          <w:color w:val="932C70"/>
        </w:rPr>
        <w:t>Kromě toho</w:t>
      </w:r>
      <w:r>
        <w:t xml:space="preserve"> </w:t>
      </w:r>
      <w:r>
        <w:rPr>
          <w:color w:val="2B1B04"/>
        </w:rPr>
        <w:t>společnosti</w:t>
      </w:r>
      <w:r>
        <w:t xml:space="preserve"> prodaly mnoho </w:t>
      </w:r>
      <w:r>
        <w:rPr>
          <w:color w:val="2B1B04"/>
        </w:rPr>
        <w:t>svých</w:t>
      </w:r>
      <w:r>
        <w:t xml:space="preserve"> menších, méně ziskových nemocnic a dokončily bolestnou restrukturalizaci. Například výnosy </w:t>
      </w:r>
      <w:r>
        <w:rPr>
          <w:color w:val="248AD0"/>
        </w:rPr>
        <w:t>společnosti Humana</w:t>
      </w:r>
      <w:r>
        <w:t xml:space="preserve"> rostou díky značnému zvýšení registrací u zdravotnických organizací </w:t>
      </w:r>
      <w:r>
        <w:rPr>
          <w:color w:val="248AD0"/>
        </w:rPr>
        <w:t>této společnosti</w:t>
      </w:r>
      <w:r>
        <w:t>. Todd Richter, analytik společnosti Dean Witter Reynolds, tvrdí: "Krize ve veřejně obchodovaných společnostech skončily.</w:t>
      </w:r>
    </w:p>
    <w:p>
      <w:r>
        <w:rPr>
          <w:b/>
        </w:rPr>
        <w:t>Document number 1297</w:t>
      </w:r>
    </w:p>
    <w:p>
      <w:r>
        <w:rPr>
          <w:b/>
        </w:rPr>
        <w:t>Document identifier: wsj1595-001</w:t>
      </w:r>
    </w:p>
    <w:p>
      <w:r>
        <w:rPr>
          <w:color w:val="310106"/>
        </w:rPr>
        <w:t>Ministerstvo práce</w:t>
      </w:r>
      <w:r>
        <w:t xml:space="preserve"> oznámilo, že počet prvních žádostí o pravidelnou státní podporu v nezaměstnanosti se během týdne končícího 7. října zvýšil z 334000 </w:t>
      </w:r>
      <w:r>
        <w:rPr>
          <w:color w:val="04640D"/>
        </w:rPr>
        <w:t>za minulý týden</w:t>
      </w:r>
      <w:r>
        <w:t xml:space="preserve"> </w:t>
      </w:r>
      <w:r>
        <w:rPr>
          <w:color w:val="FEFB0A"/>
        </w:rPr>
        <w:t>na sezónně upravených 396000</w:t>
      </w:r>
      <w:r>
        <w:t xml:space="preserve">. Počet lidí pobírajících pravidelné dávky od státu </w:t>
      </w:r>
      <w:r>
        <w:rPr>
          <w:color w:val="04640D"/>
        </w:rPr>
        <w:t>v týdnu končícím 30. září</w:t>
      </w:r>
      <w:r>
        <w:t xml:space="preserve"> klesl z 2205000 </w:t>
      </w:r>
      <w:r>
        <w:rPr>
          <w:color w:val="FB5514"/>
        </w:rPr>
        <w:t xml:space="preserve">z minulého týdne, </w:t>
      </w:r>
      <w:r>
        <w:rPr>
          <w:color w:val="E115C0"/>
        </w:rPr>
        <w:t>kdy</w:t>
      </w:r>
      <w:r>
        <w:rPr>
          <w:color w:val="FB5514"/>
        </w:rPr>
        <w:t xml:space="preserve"> bylo 2.2 % pojištěných proti nezaměstnanosti</w:t>
      </w:r>
      <w:r>
        <w:t xml:space="preserve">, </w:t>
      </w:r>
      <w:r>
        <w:rPr>
          <w:color w:val="00587F"/>
        </w:rPr>
        <w:t>na sezónně upravených 2202000</w:t>
      </w:r>
      <w:r>
        <w:t xml:space="preserve">, </w:t>
      </w:r>
      <w:r>
        <w:rPr>
          <w:color w:val="00587F"/>
        </w:rPr>
        <w:t>což</w:t>
      </w:r>
      <w:r>
        <w:t xml:space="preserve"> je opět 2.2 % </w:t>
      </w:r>
      <w:r>
        <w:rPr>
          <w:color w:val="0BC582"/>
        </w:rPr>
        <w:t xml:space="preserve">těch, </w:t>
      </w:r>
      <w:r>
        <w:rPr>
          <w:color w:val="FEB8C8"/>
        </w:rPr>
        <w:t>kteří</w:t>
      </w:r>
      <w:r>
        <w:rPr>
          <w:color w:val="0BC582"/>
        </w:rPr>
        <w:t xml:space="preserve"> jsou pojištěni proti ztrátě zaměstnání</w:t>
      </w:r>
      <w:r>
        <w:t xml:space="preserve">. Počítáme-li všechny státní a federální dávky, klesl počet lidí pobírajících podporu v nezaměstnanosti </w:t>
      </w:r>
      <w:r>
        <w:rPr>
          <w:color w:val="04640D"/>
        </w:rPr>
        <w:t>v týdnu končícím 30. září</w:t>
      </w:r>
      <w:r>
        <w:t xml:space="preserve"> z 1838200 </w:t>
      </w:r>
      <w:r>
        <w:rPr>
          <w:color w:val="FB5514"/>
        </w:rPr>
        <w:t>za minulý týden</w:t>
      </w:r>
      <w:r>
        <w:t xml:space="preserve"> na 1809300. Tato čísla nejsou sezónně upravena. </w:t>
      </w:r>
      <w:r>
        <w:rPr>
          <w:color w:val="9E8317"/>
        </w:rPr>
        <w:t xml:space="preserve">Mluvčí </w:t>
      </w:r>
      <w:r>
        <w:rPr>
          <w:color w:val="01190F"/>
        </w:rPr>
        <w:t>ministerstva práce</w:t>
      </w:r>
      <w:r>
        <w:t xml:space="preserve"> uvedl, že </w:t>
      </w:r>
      <w:r>
        <w:rPr>
          <w:color w:val="FEFB0A"/>
        </w:rPr>
        <w:t>nezvykle vysoký počet prvních žádostí o státní podporu v nezaměstnanosti</w:t>
      </w:r>
      <w:r>
        <w:t xml:space="preserve"> odráží dopad hurikánu Hugo na státy na jihu země, konkrétně na Severní Karolínu a Jižní Karolínu. </w:t>
      </w:r>
      <w:r>
        <w:rPr>
          <w:color w:val="FEFB0A"/>
        </w:rPr>
        <w:t>Toto číslo</w:t>
      </w:r>
      <w:r>
        <w:t xml:space="preserve"> také může zahrnovat první žádosti podané </w:t>
      </w:r>
      <w:r>
        <w:rPr>
          <w:color w:val="847D81"/>
        </w:rPr>
        <w:t xml:space="preserve">stávkujícími zaměstnanci společnosti Nynex Corp., </w:t>
      </w:r>
      <w:r>
        <w:rPr>
          <w:color w:val="58018B"/>
        </w:rPr>
        <w:t>kteří</w:t>
      </w:r>
      <w:r>
        <w:rPr>
          <w:color w:val="847D81"/>
        </w:rPr>
        <w:t xml:space="preserve"> již mají nárok na podporu v nezaměstnanosti</w:t>
      </w:r>
      <w:r>
        <w:t xml:space="preserve">, řekl </w:t>
      </w:r>
      <w:r>
        <w:rPr>
          <w:color w:val="9E8317"/>
        </w:rPr>
        <w:t>mluvčí</w:t>
      </w:r>
      <w:r>
        <w:t>.</w:t>
      </w:r>
    </w:p>
    <w:p>
      <w:r>
        <w:rPr>
          <w:b/>
        </w:rPr>
        <w:t>Document number 1298</w:t>
      </w:r>
    </w:p>
    <w:p>
      <w:r>
        <w:rPr>
          <w:b/>
        </w:rPr>
        <w:t>Document identifier: wsj1596-001</w:t>
      </w:r>
    </w:p>
    <w:p>
      <w:r>
        <w:rPr>
          <w:color w:val="310106"/>
        </w:rPr>
        <w:t>Společnost Digital Equipment Corp. (DEC</w:t>
      </w:r>
      <w:r>
        <w:rPr>
          <w:color w:val="04640D"/>
        </w:rPr>
        <w:t xml:space="preserve">) zveřejnila </w:t>
      </w:r>
      <w:r>
        <w:rPr>
          <w:color w:val="FEFB0A"/>
        </w:rPr>
        <w:t>za první fiskální čtvrtletí</w:t>
      </w:r>
      <w:r>
        <w:rPr>
          <w:color w:val="04640D"/>
        </w:rPr>
        <w:t xml:space="preserve"> 32% pokles čistého zisku při mírném vzrůstu tržeb</w:t>
      </w:r>
      <w:r>
        <w:t xml:space="preserve">, </w:t>
      </w:r>
      <w:r>
        <w:rPr>
          <w:color w:val="04640D"/>
        </w:rPr>
        <w:t>což</w:t>
      </w:r>
      <w:r>
        <w:t xml:space="preserve"> přimělo </w:t>
      </w:r>
      <w:r>
        <w:rPr>
          <w:color w:val="FB5514"/>
        </w:rPr>
        <w:t>některé analytiky</w:t>
      </w:r>
      <w:r>
        <w:t xml:space="preserve"> k předpovědi </w:t>
      </w:r>
      <w:r>
        <w:rPr>
          <w:color w:val="E115C0"/>
        </w:rPr>
        <w:t>slabších výsledků, než původně očekávali</w:t>
      </w:r>
      <w:r>
        <w:t xml:space="preserve">. Ačkoli </w:t>
      </w:r>
      <w:r>
        <w:rPr>
          <w:color w:val="00587F"/>
        </w:rPr>
        <w:t>druhý největší výrobce počítačů</w:t>
      </w:r>
      <w:r>
        <w:t xml:space="preserve"> připravil </w:t>
      </w:r>
      <w:r>
        <w:rPr>
          <w:color w:val="0BC582"/>
        </w:rPr>
        <w:t>Wall Street</w:t>
      </w:r>
      <w:r>
        <w:t xml:space="preserve"> na špatné čtvrtletí, </w:t>
      </w:r>
      <w:r>
        <w:rPr>
          <w:color w:val="FEB8C8"/>
        </w:rPr>
        <w:t>analytici</w:t>
      </w:r>
      <w:r>
        <w:t xml:space="preserve"> uvedli, že </w:t>
      </w:r>
      <w:r>
        <w:rPr>
          <w:color w:val="FEB8C8"/>
        </w:rPr>
        <w:t>je</w:t>
      </w:r>
      <w:r>
        <w:t xml:space="preserve"> znepokojují signály slabých amerických objednávek a zpomalení růstu zahraničních objednávek. </w:t>
      </w:r>
      <w:r>
        <w:rPr>
          <w:color w:val="9E8317"/>
        </w:rPr>
        <w:t>Společnost Maynard sídlící v Massachusetts</w:t>
      </w:r>
      <w:r>
        <w:t xml:space="preserve">, se nachází </w:t>
      </w:r>
      <w:r>
        <w:rPr>
          <w:color w:val="01190F"/>
        </w:rPr>
        <w:t xml:space="preserve">ve fázi přechodu, </w:t>
      </w:r>
      <w:r>
        <w:rPr>
          <w:color w:val="847D81"/>
        </w:rPr>
        <w:t>během níž</w:t>
      </w:r>
      <w:r>
        <w:rPr>
          <w:color w:val="01190F"/>
        </w:rPr>
        <w:t xml:space="preserve"> se snaží snížit </w:t>
      </w:r>
      <w:r>
        <w:rPr>
          <w:color w:val="58018B"/>
        </w:rPr>
        <w:t>svou</w:t>
      </w:r>
      <w:r>
        <w:rPr>
          <w:color w:val="01190F"/>
        </w:rPr>
        <w:t xml:space="preserve"> závislost na strojích střední třídy a přivést </w:t>
      </w:r>
      <w:r>
        <w:rPr>
          <w:color w:val="58018B"/>
        </w:rPr>
        <w:t>své</w:t>
      </w:r>
      <w:r>
        <w:rPr>
          <w:color w:val="01190F"/>
        </w:rPr>
        <w:t xml:space="preserve"> výrobky do kanceláří a sálových počítačů</w:t>
      </w:r>
      <w:r>
        <w:t xml:space="preserve">. Čistý zisk </w:t>
      </w:r>
      <w:r>
        <w:rPr>
          <w:color w:val="B70639"/>
        </w:rPr>
        <w:t>za čtvrtletí končící 30. září</w:t>
      </w:r>
      <w:r>
        <w:t xml:space="preserve"> meziročně klesl z 223 milionů dolarů, neboli 1.71 dolaru na akcii, na 150.8 milionu dolarů, neboli 1.20 dolaru na akcii. Tržby vzrostly z 2.94 miliardy dolarů o 6.4 % na 3.13 miliardy dolarů. </w:t>
      </w:r>
      <w:r>
        <w:rPr>
          <w:color w:val="00587F"/>
        </w:rPr>
        <w:t>Společnost Digital</w:t>
      </w:r>
      <w:r>
        <w:t xml:space="preserve"> uvedla, že posun ve skladbě sortimentu ve prospěch výrobků nižší třídy a silný růst prodeje stolních počítačů přinesl nižší hrubý zisk. Mluvčí také uvedl, že se marže divize služeb </w:t>
      </w:r>
      <w:r>
        <w:rPr>
          <w:color w:val="00587F"/>
        </w:rPr>
        <w:t>společnosti</w:t>
      </w:r>
      <w:r>
        <w:t xml:space="preserve"> v důsledku značných investic v tomto sektoru poněkud snížily. </w:t>
      </w:r>
      <w:r>
        <w:rPr>
          <w:color w:val="703B01"/>
        </w:rPr>
        <w:t xml:space="preserve">Absence silného produktu ve vyšší kategorii série výrobků </w:t>
      </w:r>
      <w:r>
        <w:rPr>
          <w:color w:val="F7F1DF"/>
        </w:rPr>
        <w:t>společnosti Digital</w:t>
      </w:r>
      <w:r>
        <w:rPr>
          <w:color w:val="703B01"/>
        </w:rPr>
        <w:t xml:space="preserve"> byla významnou brzdou prodeje</w:t>
      </w:r>
      <w:r>
        <w:t xml:space="preserve">. </w:t>
      </w:r>
      <w:r>
        <w:rPr>
          <w:color w:val="00587F"/>
        </w:rPr>
        <w:t>Společnost Digital</w:t>
      </w:r>
      <w:r>
        <w:t xml:space="preserve"> doufá, že </w:t>
      </w:r>
      <w:r>
        <w:rPr>
          <w:color w:val="703B01"/>
        </w:rPr>
        <w:t>to</w:t>
      </w:r>
      <w:r>
        <w:t xml:space="preserve"> příští úterý vyřeší uvedením </w:t>
      </w:r>
      <w:r>
        <w:rPr>
          <w:color w:val="118B8A"/>
        </w:rPr>
        <w:t>první třídy sálových počítačů</w:t>
      </w:r>
      <w:r>
        <w:t xml:space="preserve">. </w:t>
      </w:r>
      <w:r>
        <w:rPr>
          <w:color w:val="118B8A"/>
        </w:rPr>
        <w:t>Nová série</w:t>
      </w:r>
      <w:r>
        <w:t xml:space="preserve"> je zaměřena přímo na společnost International Business Machines Corp. "</w:t>
      </w:r>
      <w:r>
        <w:rPr>
          <w:color w:val="4AFEFA"/>
        </w:rPr>
        <w:t xml:space="preserve">Dokud neuvedeme </w:t>
      </w:r>
      <w:r>
        <w:rPr>
          <w:color w:val="FCB164"/>
        </w:rPr>
        <w:t>nové sálové počítače</w:t>
      </w:r>
      <w:r>
        <w:rPr>
          <w:color w:val="4AFEFA"/>
        </w:rPr>
        <w:t>, nebude vyšší kategorie k tržbám příliš přispívat</w:t>
      </w:r>
      <w:r>
        <w:t xml:space="preserve">, a </w:t>
      </w:r>
      <w:r>
        <w:rPr>
          <w:color w:val="4AFEFA"/>
        </w:rPr>
        <w:t>to</w:t>
      </w:r>
      <w:r>
        <w:t xml:space="preserve"> </w:t>
      </w:r>
      <w:r>
        <w:rPr>
          <w:color w:val="00587F"/>
        </w:rPr>
        <w:t>nám</w:t>
      </w:r>
      <w:r>
        <w:t xml:space="preserve"> škodí," říká </w:t>
      </w:r>
      <w:r>
        <w:rPr>
          <w:color w:val="796EE6"/>
        </w:rPr>
        <w:t xml:space="preserve">Mark Steinkrauss, ředitel pro styky s investory </w:t>
      </w:r>
      <w:r>
        <w:rPr>
          <w:color w:val="000D2C"/>
        </w:rPr>
        <w:t>společnosti Digital</w:t>
      </w:r>
      <w:r>
        <w:t xml:space="preserve">. Uvedl, že </w:t>
      </w:r>
      <w:r>
        <w:rPr>
          <w:color w:val="B70639"/>
        </w:rPr>
        <w:t>v tomto čtvrtletí</w:t>
      </w:r>
      <w:r>
        <w:t xml:space="preserve"> hrály </w:t>
      </w:r>
      <w:r>
        <w:rPr>
          <w:color w:val="53495F"/>
        </w:rPr>
        <w:t>svou</w:t>
      </w:r>
      <w:r>
        <w:t xml:space="preserve"> roli </w:t>
      </w:r>
      <w:r>
        <w:rPr>
          <w:color w:val="53495F"/>
        </w:rPr>
        <w:t>také nevýhodné měnové převody</w:t>
      </w:r>
      <w:r>
        <w:t xml:space="preserve">. </w:t>
      </w:r>
      <w:r>
        <w:rPr>
          <w:color w:val="F95475"/>
        </w:rPr>
        <w:t xml:space="preserve">Akcie </w:t>
      </w:r>
      <w:r>
        <w:rPr>
          <w:color w:val="61FC03"/>
        </w:rPr>
        <w:t>společnosti DEC</w:t>
      </w:r>
      <w:r>
        <w:rPr>
          <w:color w:val="F95475"/>
        </w:rPr>
        <w:t xml:space="preserve"> stouply včera v kompozitním obchodování </w:t>
      </w:r>
      <w:r>
        <w:rPr>
          <w:color w:val="5D9608"/>
        </w:rPr>
        <w:t>na Newyorské burze cenných papírů</w:t>
      </w:r>
      <w:r>
        <w:rPr>
          <w:color w:val="F95475"/>
        </w:rPr>
        <w:t xml:space="preserve"> o 1375 dolaru na 89.75 dolaru za kus</w:t>
      </w:r>
      <w:r>
        <w:t xml:space="preserve">. Analytici ale uvedli, že na pozadí téměř 40 bodového nárůstu indexu Dow-Jonesova indexu akcií průmyslových společností by se </w:t>
      </w:r>
      <w:r>
        <w:rPr>
          <w:color w:val="F95475"/>
        </w:rPr>
        <w:t>to</w:t>
      </w:r>
      <w:r>
        <w:t xml:space="preserve"> nemělo nutně považovat za znamení velké síly. Někteří snížili </w:t>
      </w:r>
      <w:r>
        <w:rPr>
          <w:color w:val="DE98FD"/>
        </w:rPr>
        <w:t>své</w:t>
      </w:r>
      <w:r>
        <w:t xml:space="preserve"> odhady letošních akciových výnosů a předpověděli do budoucna větší úsilí vynaložené na řízení nákladů. "Myslím, že několik příštích čtvrtletí bude těžkých," řekl </w:t>
      </w:r>
      <w:r>
        <w:rPr>
          <w:color w:val="98A088"/>
        </w:rPr>
        <w:t>Steven Milunovich ze společnosti First Boston</w:t>
      </w:r>
      <w:r>
        <w:t xml:space="preserve">. "Zisky budou stále pod tlakem a až přijde </w:t>
      </w:r>
      <w:r>
        <w:rPr>
          <w:color w:val="118B8A"/>
        </w:rPr>
        <w:t>nový sálový počítač</w:t>
      </w:r>
      <w:r>
        <w:t xml:space="preserve">, nejsem si jist, zda bude velkou výhrou." </w:t>
      </w:r>
      <w:r>
        <w:rPr>
          <w:color w:val="98A088"/>
        </w:rPr>
        <w:t>Milunovich</w:t>
      </w:r>
      <w:r>
        <w:t xml:space="preserve"> uvedl, že opravil </w:t>
      </w:r>
      <w:r>
        <w:rPr>
          <w:color w:val="98A088"/>
        </w:rPr>
        <w:t>svůj</w:t>
      </w:r>
      <w:r>
        <w:t xml:space="preserve"> odhad výdělků </w:t>
      </w:r>
      <w:r>
        <w:rPr>
          <w:color w:val="00587F"/>
        </w:rPr>
        <w:t>společnosti DEC</w:t>
      </w:r>
      <w:r>
        <w:t xml:space="preserve"> za běžný rok z 8.20 dolaru na akcii na "hodně pod 8 dolarů", ačkoli se nerozhodl pro konečné číslo. Jedním ze znepokojujících aspektů výsledků </w:t>
      </w:r>
      <w:r>
        <w:rPr>
          <w:color w:val="00587F"/>
        </w:rPr>
        <w:t>společnosti DEC</w:t>
      </w:r>
      <w:r>
        <w:t xml:space="preserve"> je podle analytiků výkonnost </w:t>
      </w:r>
      <w:r>
        <w:rPr>
          <w:color w:val="00587F"/>
        </w:rPr>
        <w:t>společnosti</w:t>
      </w:r>
      <w:r>
        <w:t xml:space="preserve"> v Evropě. </w:t>
      </w:r>
      <w:r>
        <w:rPr>
          <w:color w:val="00587F"/>
        </w:rPr>
        <w:t>Společnost DEC</w:t>
      </w:r>
      <w:r>
        <w:t xml:space="preserve"> uvedla, že </w:t>
      </w:r>
      <w:r>
        <w:rPr>
          <w:color w:val="4F584E"/>
        </w:rPr>
        <w:t>její</w:t>
      </w:r>
      <w:r>
        <w:rPr>
          <w:color w:val="248AD0"/>
        </w:rPr>
        <w:t xml:space="preserve"> zahraniční obchod, </w:t>
      </w:r>
      <w:r>
        <w:rPr>
          <w:color w:val="5C5300"/>
        </w:rPr>
        <w:t>jenž</w:t>
      </w:r>
      <w:r>
        <w:rPr>
          <w:color w:val="248AD0"/>
        </w:rPr>
        <w:t xml:space="preserve"> nyní tvoří více než polovinu obratu</w:t>
      </w:r>
      <w:r>
        <w:t xml:space="preserve">, se </w:t>
      </w:r>
      <w:r>
        <w:rPr>
          <w:color w:val="B70639"/>
        </w:rPr>
        <w:t>během čtvrtletí</w:t>
      </w:r>
      <w:r>
        <w:t xml:space="preserve"> zlepšil. </w:t>
      </w:r>
      <w:r>
        <w:rPr>
          <w:color w:val="00587F"/>
        </w:rPr>
        <w:t>Společnost</w:t>
      </w:r>
      <w:r>
        <w:t xml:space="preserve"> dokonce učinila i nezvykle vstřícný krok a při ranním konferenčním hovoru sdělila analytikům, </w:t>
      </w:r>
      <w:r>
        <w:rPr>
          <w:color w:val="9F6551"/>
        </w:rPr>
        <w:t>že evropské objednávky vzrostly na "dvojciferná čísla" v cizích měnách</w:t>
      </w:r>
      <w:r>
        <w:t xml:space="preserve">. </w:t>
      </w:r>
      <w:r>
        <w:rPr>
          <w:color w:val="BCFEC6"/>
        </w:rPr>
        <w:t>Tento nárůst</w:t>
      </w:r>
      <w:r>
        <w:rPr>
          <w:color w:val="932C70"/>
        </w:rPr>
        <w:t xml:space="preserve"> činí v dolarech pravděpodobně kolem 5 až 7 %</w:t>
      </w:r>
      <w:r>
        <w:rPr>
          <w:color w:val="2B1B04"/>
        </w:rPr>
        <w:t xml:space="preserve">, </w:t>
      </w:r>
      <w:r>
        <w:rPr>
          <w:color w:val="932C70"/>
        </w:rPr>
        <w:t>což</w:t>
      </w:r>
      <w:r>
        <w:rPr>
          <w:color w:val="2B1B04"/>
        </w:rPr>
        <w:t xml:space="preserve"> je hodně pod úrovní </w:t>
      </w:r>
      <w:r>
        <w:rPr>
          <w:color w:val="B5AFC4"/>
        </w:rPr>
        <w:t>růstu</w:t>
      </w:r>
      <w:r>
        <w:t xml:space="preserve"> </w:t>
      </w:r>
      <w:r>
        <w:rPr>
          <w:color w:val="D4C67A"/>
        </w:rPr>
        <w:t xml:space="preserve">posledních čtvrtletí, </w:t>
      </w:r>
      <w:r>
        <w:rPr>
          <w:color w:val="AE7AA1"/>
        </w:rPr>
        <w:t>jenž</w:t>
      </w:r>
      <w:r>
        <w:rPr>
          <w:color w:val="D4C67A"/>
        </w:rPr>
        <w:t xml:space="preserve"> dosahoval více než 20 %</w:t>
      </w:r>
      <w:r>
        <w:t xml:space="preserve">, počítá </w:t>
      </w:r>
      <w:r>
        <w:rPr>
          <w:color w:val="C2A393"/>
        </w:rPr>
        <w:t>Jay Stevens ze společnosti Dean Witter Reynolds</w:t>
      </w:r>
      <w:r>
        <w:t xml:space="preserve">. "Bylo </w:t>
      </w:r>
      <w:r>
        <w:rPr>
          <w:color w:val="0232FD"/>
        </w:rPr>
        <w:t>to</w:t>
      </w:r>
      <w:r>
        <w:t xml:space="preserve"> zklamání" a znamení celkového útlumu evropského trhu s počítači, řekl </w:t>
      </w:r>
      <w:r>
        <w:rPr>
          <w:color w:val="C2A393"/>
        </w:rPr>
        <w:t>Stevens</w:t>
      </w:r>
      <w:r>
        <w:t xml:space="preserve">. </w:t>
      </w:r>
      <w:r>
        <w:rPr>
          <w:color w:val="6A3A35"/>
        </w:rPr>
        <w:t>Marc Schulman ze společnosti UBS Securities v New Yorku</w:t>
      </w:r>
      <w:r>
        <w:t xml:space="preserve"> </w:t>
      </w:r>
      <w:r>
        <w:rPr>
          <w:color w:val="6A3A35"/>
        </w:rPr>
        <w:t>svůj</w:t>
      </w:r>
      <w:r>
        <w:t xml:space="preserve"> odhad celoročního čistého zisku </w:t>
      </w:r>
      <w:r>
        <w:rPr>
          <w:color w:val="00587F"/>
        </w:rPr>
        <w:t>společnosti DEC</w:t>
      </w:r>
      <w:r>
        <w:t xml:space="preserve"> snížil z 8 dolarů za akcii na 6.80 dolaru. </w:t>
      </w:r>
      <w:r>
        <w:rPr>
          <w:color w:val="BA6801"/>
        </w:rPr>
        <w:t xml:space="preserve">Jak řekl </w:t>
      </w:r>
      <w:r>
        <w:rPr>
          <w:color w:val="168E5C"/>
        </w:rPr>
        <w:t>Schulman</w:t>
      </w:r>
      <w:r>
        <w:rPr>
          <w:color w:val="BA6801"/>
        </w:rPr>
        <w:t xml:space="preserve">, přestože byl celkový obrat vyšší, </w:t>
      </w:r>
      <w:r>
        <w:rPr>
          <w:color w:val="16C0D0"/>
        </w:rPr>
        <w:t>společnost DEC</w:t>
      </w:r>
      <w:r>
        <w:rPr>
          <w:color w:val="BA6801"/>
        </w:rPr>
        <w:t xml:space="preserve"> "snížila </w:t>
      </w:r>
      <w:r>
        <w:rPr>
          <w:color w:val="16C0D0"/>
        </w:rPr>
        <w:t>své</w:t>
      </w:r>
      <w:r>
        <w:rPr>
          <w:color w:val="BA6801"/>
        </w:rPr>
        <w:t xml:space="preserve"> evropské nevyřízené objednávky</w:t>
      </w:r>
      <w:r>
        <w:t xml:space="preserve">" a celosvětové objednávky zůstaly celkově na stejné úrovni. "Konečný součet je takový, že </w:t>
      </w:r>
      <w:r>
        <w:rPr>
          <w:color w:val="00587F"/>
        </w:rPr>
        <w:t>firma</w:t>
      </w:r>
      <w:r>
        <w:t xml:space="preserve"> žije víc z ruky do úst než dříve," řekl. </w:t>
      </w:r>
      <w:r>
        <w:rPr>
          <w:color w:val="6A3A35"/>
        </w:rPr>
        <w:t>Schulman</w:t>
      </w:r>
      <w:r>
        <w:t xml:space="preserve"> vyjádřil přesvědčení, </w:t>
      </w:r>
      <w:r>
        <w:rPr>
          <w:color w:val="C62100"/>
        </w:rPr>
        <w:t xml:space="preserve">že uvedení </w:t>
      </w:r>
      <w:r>
        <w:rPr>
          <w:color w:val="014347"/>
        </w:rPr>
        <w:t xml:space="preserve">nových sálových počítačů </w:t>
      </w:r>
      <w:r>
        <w:rPr>
          <w:color w:val="233809"/>
        </w:rPr>
        <w:t>společnosti DEC</w:t>
      </w:r>
      <w:r>
        <w:rPr>
          <w:color w:val="C62100"/>
        </w:rPr>
        <w:t xml:space="preserve"> proběhne "spíše neformálněji", než očekává mnoho </w:t>
      </w:r>
      <w:r>
        <w:rPr>
          <w:color w:val="42083B"/>
        </w:rPr>
        <w:t>jeho</w:t>
      </w:r>
      <w:r>
        <w:rPr>
          <w:color w:val="C62100"/>
        </w:rPr>
        <w:t xml:space="preserve"> kolegů investorů</w:t>
      </w:r>
      <w:r>
        <w:t xml:space="preserve">. Řekl, </w:t>
      </w:r>
      <w:r>
        <w:rPr>
          <w:color w:val="82785D"/>
        </w:rPr>
        <w:t>že první počítače se podle očekávání budou expedovat v prosinci</w:t>
      </w:r>
      <w:r>
        <w:t xml:space="preserve"> a všechny složitější verze budou na trhu do června. </w:t>
      </w:r>
      <w:r>
        <w:rPr>
          <w:color w:val="023087"/>
        </w:rPr>
        <w:t xml:space="preserve">Z důvodů, </w:t>
      </w:r>
      <w:r>
        <w:rPr>
          <w:color w:val="B7DAD2"/>
        </w:rPr>
        <w:t>které</w:t>
      </w:r>
      <w:r>
        <w:rPr>
          <w:color w:val="023087"/>
        </w:rPr>
        <w:t xml:space="preserve"> nebude dopodrobna rozvádět</w:t>
      </w:r>
      <w:r>
        <w:t xml:space="preserve">, si je jistý, </w:t>
      </w:r>
      <w:r>
        <w:rPr>
          <w:color w:val="196956"/>
        </w:rPr>
        <w:t>že plán nebude splněn</w:t>
      </w:r>
      <w:r>
        <w:t xml:space="preserve">, </w:t>
      </w:r>
      <w:r>
        <w:rPr>
          <w:color w:val="196956"/>
        </w:rPr>
        <w:t>což</w:t>
      </w:r>
      <w:r>
        <w:t xml:space="preserve"> znamená menší podíl výrobku na zisku </w:t>
      </w:r>
      <w:r>
        <w:rPr>
          <w:color w:val="00587F"/>
        </w:rPr>
        <w:t>společnosti DEC</w:t>
      </w:r>
      <w:r>
        <w:t xml:space="preserve"> v několika příštích čtvrtletích. Na tomto článku se spolupodílel John R. Wilke.</w:t>
      </w:r>
    </w:p>
    <w:p>
      <w:r>
        <w:rPr>
          <w:b/>
        </w:rPr>
        <w:t>Document number 1299</w:t>
      </w:r>
    </w:p>
    <w:p>
      <w:r>
        <w:rPr>
          <w:b/>
        </w:rPr>
        <w:t>Document identifier: wsj1597-001</w:t>
      </w:r>
    </w:p>
    <w:p>
      <w:r>
        <w:rPr>
          <w:color w:val="310106"/>
        </w:rPr>
        <w:t>Společnost Colgate Palmolive Co.</w:t>
      </w:r>
      <w:r>
        <w:t xml:space="preserve"> oznámila, </w:t>
      </w:r>
      <w:r>
        <w:rPr>
          <w:color w:val="04640D"/>
        </w:rPr>
        <w:t xml:space="preserve">že čistý příjem </w:t>
      </w:r>
      <w:r>
        <w:rPr>
          <w:color w:val="FEFB0A"/>
        </w:rPr>
        <w:t>za třetí čtvrtletí</w:t>
      </w:r>
      <w:r>
        <w:rPr>
          <w:color w:val="04640D"/>
        </w:rPr>
        <w:t xml:space="preserve"> stoupl o 27 %</w:t>
      </w:r>
      <w:r>
        <w:t xml:space="preserve">, </w:t>
      </w:r>
      <w:r>
        <w:rPr>
          <w:color w:val="04640D"/>
        </w:rPr>
        <w:t>čemuž</w:t>
      </w:r>
      <w:r>
        <w:t xml:space="preserve"> pomohly vysoké tržby </w:t>
      </w:r>
      <w:r>
        <w:rPr>
          <w:color w:val="FB5514"/>
        </w:rPr>
        <w:t xml:space="preserve">z </w:t>
      </w:r>
      <w:r>
        <w:rPr>
          <w:color w:val="E115C0"/>
        </w:rPr>
        <w:t>její</w:t>
      </w:r>
      <w:r>
        <w:rPr>
          <w:color w:val="FB5514"/>
        </w:rPr>
        <w:t xml:space="preserve"> firmy </w:t>
      </w:r>
      <w:r>
        <w:rPr>
          <w:color w:val="00587F"/>
        </w:rPr>
        <w:t>v Latinské Americe</w:t>
      </w:r>
      <w:r>
        <w:t xml:space="preserve"> a překvapivě solidní zisky z provozů v USA. </w:t>
      </w:r>
      <w:r>
        <w:rPr>
          <w:color w:val="310106"/>
        </w:rPr>
        <w:t>Společnost Colgate</w:t>
      </w:r>
      <w:r>
        <w:t xml:space="preserve"> uvedla, </w:t>
      </w:r>
      <w:r>
        <w:rPr>
          <w:color w:val="0BC582"/>
        </w:rPr>
        <w:t xml:space="preserve">že čistý příjem </w:t>
      </w:r>
      <w:r>
        <w:rPr>
          <w:color w:val="FEB8C8"/>
        </w:rPr>
        <w:t>za toto čtvrtletí</w:t>
      </w:r>
      <w:r>
        <w:rPr>
          <w:color w:val="0BC582"/>
        </w:rPr>
        <w:t xml:space="preserve"> stoupl na 76.7 milionu dolarů, neboli 1.06 dolaru na akcii, </w:t>
      </w:r>
      <w:r>
        <w:rPr>
          <w:color w:val="9E8317"/>
        </w:rPr>
        <w:t xml:space="preserve">při tržbě, </w:t>
      </w:r>
      <w:r>
        <w:rPr>
          <w:color w:val="01190F"/>
        </w:rPr>
        <w:t>která</w:t>
      </w:r>
      <w:r>
        <w:rPr>
          <w:color w:val="9E8317"/>
        </w:rPr>
        <w:t xml:space="preserve"> vzrostla o 6 % na 1.3 miliardy dolarů</w:t>
      </w:r>
      <w:r>
        <w:t xml:space="preserve">. Ve stejném období </w:t>
      </w:r>
      <w:r>
        <w:rPr>
          <w:color w:val="847D81"/>
        </w:rPr>
        <w:t>loňského roku</w:t>
      </w:r>
      <w:r>
        <w:t xml:space="preserve"> </w:t>
      </w:r>
      <w:r>
        <w:rPr>
          <w:color w:val="310106"/>
        </w:rPr>
        <w:t>společnost Colgate</w:t>
      </w:r>
      <w:r>
        <w:t xml:space="preserve"> oznámila čistý příjem ve výši 60.2 milionu dolarů, neboli 88 centů na akcii. Výsledky </w:t>
      </w:r>
      <w:r>
        <w:rPr>
          <w:color w:val="847D81"/>
        </w:rPr>
        <w:t>z minulého roku</w:t>
      </w:r>
      <w:r>
        <w:t xml:space="preserve"> zahrnovaly příjmy z přerušených provozů ve výši 13.1 milionu dolarů, neboli 19 centů na akcii. </w:t>
      </w:r>
      <w:r>
        <w:rPr>
          <w:color w:val="58018B"/>
        </w:rPr>
        <w:t xml:space="preserve">Reuben Mark, předseda a generální ředitel </w:t>
      </w:r>
      <w:r>
        <w:rPr>
          <w:color w:val="B70639"/>
        </w:rPr>
        <w:t>společnosti Colgate</w:t>
      </w:r>
      <w:r>
        <w:t xml:space="preserve">, uvedl, že </w:t>
      </w:r>
      <w:r>
        <w:rPr>
          <w:color w:val="0BC582"/>
        </w:rPr>
        <w:t>růst příjmů</w:t>
      </w:r>
      <w:r>
        <w:t xml:space="preserve"> byl podpořen vysokými tržbami </w:t>
      </w:r>
      <w:r>
        <w:rPr>
          <w:color w:val="703B01"/>
        </w:rPr>
        <w:t>v Latinské Americe</w:t>
      </w:r>
      <w:r>
        <w:t>, na Dálném východě a v Evropě. Řekl, že výsledkům také pomohl "</w:t>
      </w:r>
      <w:r>
        <w:rPr>
          <w:color w:val="F7F1DF"/>
        </w:rPr>
        <w:t xml:space="preserve">velmi významný růst provozního zisku </w:t>
      </w:r>
      <w:r>
        <w:rPr>
          <w:color w:val="118B8A"/>
        </w:rPr>
        <w:t xml:space="preserve">v americké firmě </w:t>
      </w:r>
      <w:r>
        <w:rPr>
          <w:color w:val="4AFEFA"/>
        </w:rPr>
        <w:t>společnosti Colgate</w:t>
      </w:r>
      <w:r>
        <w:t xml:space="preserve">". </w:t>
      </w:r>
      <w:r>
        <w:rPr>
          <w:color w:val="310106"/>
        </w:rPr>
        <w:t>Společnost</w:t>
      </w:r>
      <w:r>
        <w:t xml:space="preserve"> uvedla, </w:t>
      </w:r>
      <w:r>
        <w:rPr>
          <w:color w:val="FCB164"/>
        </w:rPr>
        <w:t xml:space="preserve">že </w:t>
      </w:r>
      <w:r>
        <w:rPr>
          <w:color w:val="796EE6"/>
        </w:rPr>
        <w:t xml:space="preserve">provozní zisk </w:t>
      </w:r>
      <w:r>
        <w:rPr>
          <w:color w:val="000D2C"/>
        </w:rPr>
        <w:t xml:space="preserve">v amerických firmách </w:t>
      </w:r>
      <w:r>
        <w:rPr>
          <w:color w:val="53495F"/>
        </w:rPr>
        <w:t>společnosti Colgate</w:t>
      </w:r>
      <w:r>
        <w:rPr>
          <w:color w:val="000D2C"/>
        </w:rPr>
        <w:t xml:space="preserve">, </w:t>
      </w:r>
      <w:r>
        <w:rPr>
          <w:color w:val="F95475"/>
        </w:rPr>
        <w:t>které</w:t>
      </w:r>
      <w:r>
        <w:rPr>
          <w:color w:val="000D2C"/>
        </w:rPr>
        <w:t xml:space="preserve"> se zabývají výrobky pro domácnost a osobní péči, zahrnujícími známé značky, jako je zubní pasta Colgate a prací prostředek Fab</w:t>
      </w:r>
      <w:r>
        <w:rPr>
          <w:color w:val="FCB164"/>
        </w:rPr>
        <w:t>, prudce vzrostl o více než 40 %</w:t>
      </w:r>
      <w:r>
        <w:t xml:space="preserve">. </w:t>
      </w:r>
      <w:r>
        <w:rPr>
          <w:color w:val="58018B"/>
        </w:rPr>
        <w:t>Mark</w:t>
      </w:r>
      <w:r>
        <w:t xml:space="preserve"> </w:t>
      </w:r>
      <w:r>
        <w:rPr>
          <w:color w:val="FCB164"/>
        </w:rPr>
        <w:t>toto zlepšení</w:t>
      </w:r>
      <w:r>
        <w:t xml:space="preserve"> přisoudil úspoře nákladů, dosažené konsolidací výrobních provozů, sloučením </w:t>
      </w:r>
      <w:r>
        <w:rPr>
          <w:color w:val="61FC03"/>
        </w:rPr>
        <w:t>dvou prodejních organizací</w:t>
      </w:r>
      <w:r>
        <w:t xml:space="preserve"> a pečlivějším zaměřením propagačních aktivit </w:t>
      </w:r>
      <w:r>
        <w:rPr>
          <w:color w:val="310106"/>
        </w:rPr>
        <w:t>společnosti</w:t>
      </w:r>
      <w:r>
        <w:t xml:space="preserve">. "Pro zlepšení (amerických) výsledků jsme udělali mnoho a mnohem více ještě uděláme," řekl </w:t>
      </w:r>
      <w:r>
        <w:rPr>
          <w:color w:val="58018B"/>
        </w:rPr>
        <w:t>Mark</w:t>
      </w:r>
      <w:r>
        <w:t xml:space="preserve">. "Zvyšování ziskovosti amerických provozů má </w:t>
      </w:r>
      <w:r>
        <w:rPr>
          <w:color w:val="310106"/>
        </w:rPr>
        <w:t>ve společnosti</w:t>
      </w:r>
      <w:r>
        <w:t xml:space="preserve"> nesmírně velkou prioritu." Výsledky </w:t>
      </w:r>
      <w:r>
        <w:rPr>
          <w:color w:val="310106"/>
        </w:rPr>
        <w:t>společnosti Colgate</w:t>
      </w:r>
      <w:r>
        <w:t xml:space="preserve"> byly na horní hranici rozsahu předpovědí analytiků. Míra </w:t>
      </w:r>
      <w:r>
        <w:rPr>
          <w:color w:val="F7F1DF"/>
        </w:rPr>
        <w:t xml:space="preserve">zlepšení </w:t>
      </w:r>
      <w:r>
        <w:rPr>
          <w:color w:val="118B8A"/>
        </w:rPr>
        <w:t>americké firmy</w:t>
      </w:r>
      <w:r>
        <w:t xml:space="preserve"> některé analytiky překvapila. Tuzemské firmy </w:t>
      </w:r>
      <w:r>
        <w:rPr>
          <w:color w:val="310106"/>
        </w:rPr>
        <w:t>společnosti</w:t>
      </w:r>
      <w:r>
        <w:t xml:space="preserve">, obzvlášť divize výrobků pro domácnost, celá léta podávaly slabé výkony. Analytici uvádějí, že </w:t>
      </w:r>
      <w:r>
        <w:rPr>
          <w:color w:val="F7F1DF"/>
        </w:rPr>
        <w:t>zvýšení příjmů</w:t>
      </w:r>
      <w:r>
        <w:t xml:space="preserve"> mělo původ spíše v omezení nákladů než ve zvýšení tržeb. Za posledních devět měsíců stoupl čistý příjem o 14 % na 217.5 milionu dolarů, neboli 3.09 dolaru na akcii. Tržby vzrostly o 7 % na 3.8 miliardy dolarů. Za stejné období </w:t>
      </w:r>
      <w:r>
        <w:rPr>
          <w:color w:val="847D81"/>
        </w:rPr>
        <w:t>v loňském roce</w:t>
      </w:r>
      <w:r>
        <w:t xml:space="preserve"> vydělala </w:t>
      </w:r>
      <w:r>
        <w:rPr>
          <w:color w:val="310106"/>
        </w:rPr>
        <w:t>společnost</w:t>
      </w:r>
      <w:r>
        <w:t xml:space="preserve"> 191.1 milionu dolarů, neboli 2.79 dolaru na akcii. Čistý zisk </w:t>
      </w:r>
      <w:r>
        <w:rPr>
          <w:color w:val="310106"/>
        </w:rPr>
        <w:t>společnosti Colgate</w:t>
      </w:r>
      <w:r>
        <w:t xml:space="preserve"> </w:t>
      </w:r>
      <w:r>
        <w:rPr>
          <w:color w:val="847D81"/>
        </w:rPr>
        <w:t>za rok 1988</w:t>
      </w:r>
      <w:r>
        <w:t xml:space="preserve"> zahrnoval 40.1 milionu dolarů, neboli 59 centů na akcii, ze zastavených provozů. </w:t>
      </w:r>
      <w:r>
        <w:rPr>
          <w:color w:val="5D9608"/>
        </w:rPr>
        <w:t>Společnost Colgate</w:t>
      </w:r>
      <w:r>
        <w:rPr>
          <w:color w:val="DE98FD"/>
        </w:rPr>
        <w:t xml:space="preserve"> </w:t>
      </w:r>
      <w:r>
        <w:rPr>
          <w:color w:val="98A088"/>
        </w:rPr>
        <w:t>v loňském roce</w:t>
      </w:r>
      <w:r>
        <w:rPr>
          <w:color w:val="DE98FD"/>
        </w:rPr>
        <w:t xml:space="preserve"> prodala firmy zabývající se potřebami pro nemocnice a domácími zdravotnickými potřebami</w:t>
      </w:r>
      <w:r>
        <w:t xml:space="preserve">. </w:t>
      </w:r>
      <w:r>
        <w:rPr>
          <w:color w:val="4F584E"/>
        </w:rPr>
        <w:t xml:space="preserve">Nezávisle </w:t>
      </w:r>
      <w:r>
        <w:rPr>
          <w:color w:val="248AD0"/>
        </w:rPr>
        <w:t>na tom</w:t>
      </w:r>
      <w:r>
        <w:rPr>
          <w:color w:val="4F584E"/>
        </w:rPr>
        <w:t xml:space="preserve"> dokončila </w:t>
      </w:r>
      <w:r>
        <w:rPr>
          <w:color w:val="5C5300"/>
        </w:rPr>
        <w:t>společnost Colgate</w:t>
      </w:r>
      <w:r>
        <w:rPr>
          <w:color w:val="4F584E"/>
        </w:rPr>
        <w:t xml:space="preserve"> ve středu </w:t>
      </w:r>
      <w:r>
        <w:rPr>
          <w:color w:val="9F6551"/>
        </w:rPr>
        <w:t xml:space="preserve">dohodu </w:t>
      </w:r>
      <w:r>
        <w:rPr>
          <w:color w:val="BCFEC6"/>
        </w:rPr>
        <w:t>se společností MacroChem Corp.</w:t>
      </w:r>
      <w:r>
        <w:rPr>
          <w:color w:val="9F6551"/>
        </w:rPr>
        <w:t xml:space="preserve">, </w:t>
      </w:r>
      <w:r>
        <w:rPr>
          <w:color w:val="BCFEC6"/>
        </w:rPr>
        <w:t>což</w:t>
      </w:r>
      <w:r>
        <w:rPr>
          <w:color w:val="9F6551"/>
        </w:rPr>
        <w:t xml:space="preserve"> je malý podnik z Billerice v Massachusetts, zabývající se drobnými výrobky zubní péče a léčivy, že bude v USA obchodovat </w:t>
      </w:r>
      <w:r>
        <w:rPr>
          <w:color w:val="932C70"/>
        </w:rPr>
        <w:t xml:space="preserve">se čtyřmi výrobky zubní péče </w:t>
      </w:r>
      <w:r>
        <w:rPr>
          <w:color w:val="2B1B04"/>
        </w:rPr>
        <w:t>společnosti MacroChem</w:t>
      </w:r>
      <w:r>
        <w:rPr>
          <w:color w:val="932C70"/>
        </w:rPr>
        <w:t xml:space="preserve">, </w:t>
      </w:r>
      <w:r>
        <w:rPr>
          <w:color w:val="B5AFC4"/>
        </w:rPr>
        <w:t>které</w:t>
      </w:r>
      <w:r>
        <w:rPr>
          <w:color w:val="932C70"/>
        </w:rPr>
        <w:t xml:space="preserve"> schválil Úřad pro kontrolu potravin a léčiv</w:t>
      </w:r>
      <w:r>
        <w:t xml:space="preserve">. </w:t>
      </w:r>
      <w:r>
        <w:rPr>
          <w:color w:val="D4C67A"/>
        </w:rPr>
        <w:t>Všechny tyto výrobky - tmely a pojiva používané zubními lékaři</w:t>
      </w:r>
      <w:r>
        <w:t xml:space="preserve"> - obsahují </w:t>
      </w:r>
      <w:r>
        <w:rPr>
          <w:color w:val="AE7AA1"/>
        </w:rPr>
        <w:t xml:space="preserve">fluorid, </w:t>
      </w:r>
      <w:r>
        <w:rPr>
          <w:color w:val="C2A393"/>
        </w:rPr>
        <w:t>který</w:t>
      </w:r>
      <w:r>
        <w:rPr>
          <w:color w:val="AE7AA1"/>
        </w:rPr>
        <w:t xml:space="preserve"> se postupně uvolňuje</w:t>
      </w:r>
      <w:r>
        <w:t xml:space="preserve">. Mluvčí </w:t>
      </w:r>
      <w:r>
        <w:rPr>
          <w:color w:val="310106"/>
        </w:rPr>
        <w:t>společnosti</w:t>
      </w:r>
      <w:r>
        <w:t xml:space="preserve"> oznámila, že </w:t>
      </w:r>
      <w:r>
        <w:rPr>
          <w:color w:val="4F584E"/>
        </w:rPr>
        <w:t>tento krok</w:t>
      </w:r>
      <w:r>
        <w:t xml:space="preserve"> je součástí snahy zvýšit obchody </w:t>
      </w:r>
      <w:r>
        <w:rPr>
          <w:color w:val="310106"/>
        </w:rPr>
        <w:t>společnosti Colgate</w:t>
      </w:r>
      <w:r>
        <w:t xml:space="preserve"> se zubními lékaři. Podmínky </w:t>
      </w:r>
      <w:r>
        <w:rPr>
          <w:color w:val="0232FD"/>
        </w:rPr>
        <w:t>smlouvy</w:t>
      </w:r>
      <w:r>
        <w:t xml:space="preserve"> nebyly zveřejněny.</w:t>
      </w:r>
    </w:p>
    <w:p>
      <w:r>
        <w:rPr>
          <w:b/>
        </w:rPr>
        <w:t>Document number 1300</w:t>
      </w:r>
    </w:p>
    <w:p>
      <w:r>
        <w:rPr>
          <w:b/>
        </w:rPr>
        <w:t>Document identifier: wsj1598-001</w:t>
      </w:r>
    </w:p>
    <w:p>
      <w:r>
        <w:rPr>
          <w:color w:val="310106"/>
        </w:rPr>
        <w:t>Společnost USACafes s.r.o.</w:t>
      </w:r>
      <w:r>
        <w:t xml:space="preserve"> uvedla, že uskutečnila </w:t>
      </w:r>
      <w:r>
        <w:rPr>
          <w:color w:val="04640D"/>
        </w:rPr>
        <w:t xml:space="preserve">prodej </w:t>
      </w:r>
      <w:r>
        <w:rPr>
          <w:color w:val="FEFB0A"/>
        </w:rPr>
        <w:t>svého</w:t>
      </w:r>
      <w:r>
        <w:rPr>
          <w:color w:val="FB5514"/>
        </w:rPr>
        <w:t xml:space="preserve"> restauračního franšízového systému Bonanza</w:t>
      </w:r>
      <w:r>
        <w:rPr>
          <w:color w:val="04640D"/>
        </w:rPr>
        <w:t xml:space="preserve"> pobočce společnosti Metromedia Co. za 71 milionů dolarů v hotovosti</w:t>
      </w:r>
      <w:r>
        <w:t xml:space="preserve">. </w:t>
      </w:r>
      <w:r>
        <w:rPr>
          <w:color w:val="310106"/>
        </w:rPr>
        <w:t xml:space="preserve">Společnost USACafes, </w:t>
      </w:r>
      <w:r>
        <w:rPr>
          <w:color w:val="E115C0"/>
        </w:rPr>
        <w:t>kterou</w:t>
      </w:r>
      <w:r>
        <w:rPr>
          <w:color w:val="310106"/>
        </w:rPr>
        <w:t xml:space="preserve"> téměř z poloviny vlastní Sam a Charles Wylyovi z Dallasu</w:t>
      </w:r>
      <w:r>
        <w:t xml:space="preserve">, uvedla, že výtěžek </w:t>
      </w:r>
      <w:r>
        <w:rPr>
          <w:color w:val="04640D"/>
        </w:rPr>
        <w:t>z prodeje</w:t>
      </w:r>
      <w:r>
        <w:t xml:space="preserve"> co nejdříve rozdělí </w:t>
      </w:r>
      <w:r>
        <w:rPr>
          <w:color w:val="00587F"/>
        </w:rPr>
        <w:t>vlastníkům jednotek</w:t>
      </w:r>
      <w:r>
        <w:t xml:space="preserve"> jakožto likvidační dividendu. </w:t>
      </w:r>
      <w:r>
        <w:rPr>
          <w:color w:val="0BC582"/>
        </w:rPr>
        <w:t>Franšízový systém Bonanza s ročním obratem okolo 600 milionů dolarů</w:t>
      </w:r>
      <w:r>
        <w:t xml:space="preserve"> představoval v podstatě veškerý majetek </w:t>
      </w:r>
      <w:r>
        <w:rPr>
          <w:color w:val="310106"/>
        </w:rPr>
        <w:t>společnosti</w:t>
      </w:r>
      <w:r>
        <w:t xml:space="preserve">. </w:t>
      </w:r>
      <w:r>
        <w:rPr>
          <w:color w:val="04640D"/>
        </w:rPr>
        <w:t xml:space="preserve">Prodej </w:t>
      </w:r>
      <w:r>
        <w:rPr>
          <w:color w:val="FB5514"/>
        </w:rPr>
        <w:t>systému</w:t>
      </w:r>
      <w:r>
        <w:t xml:space="preserve"> byl vynucen </w:t>
      </w:r>
      <w:r>
        <w:rPr>
          <w:color w:val="FEB8C8"/>
        </w:rPr>
        <w:t xml:space="preserve">skupinovou žalobou vznesenou </w:t>
      </w:r>
      <w:r>
        <w:rPr>
          <w:color w:val="9E8317"/>
        </w:rPr>
        <w:t>jménem vlastníků poboček</w:t>
      </w:r>
      <w:r>
        <w:rPr>
          <w:color w:val="FEB8C8"/>
        </w:rPr>
        <w:t xml:space="preserve"> minulý týden u jednoho soudu v Delaware</w:t>
      </w:r>
      <w:r>
        <w:t xml:space="preserve">, uvedla </w:t>
      </w:r>
      <w:r>
        <w:rPr>
          <w:color w:val="310106"/>
        </w:rPr>
        <w:t>společnost USACafes</w:t>
      </w:r>
      <w:r>
        <w:t xml:space="preserve">. </w:t>
      </w:r>
      <w:r>
        <w:rPr>
          <w:color w:val="310106"/>
        </w:rPr>
        <w:t>Společnost</w:t>
      </w:r>
      <w:r>
        <w:t xml:space="preserve"> vyjádřila přesvědčení, že </w:t>
      </w:r>
      <w:r>
        <w:rPr>
          <w:color w:val="FEB8C8"/>
        </w:rPr>
        <w:t>žaloba</w:t>
      </w:r>
      <w:r>
        <w:t xml:space="preserve"> je neopodstatněná.</w:t>
      </w:r>
    </w:p>
    <w:p>
      <w:r>
        <w:rPr>
          <w:b/>
        </w:rPr>
        <w:t>Document number 1301</w:t>
      </w:r>
    </w:p>
    <w:p>
      <w:r>
        <w:rPr>
          <w:b/>
        </w:rPr>
        <w:t>Document identifier: wsj1599-001</w:t>
      </w:r>
    </w:p>
    <w:p>
      <w:r>
        <w:rPr>
          <w:color w:val="310106"/>
        </w:rPr>
        <w:t>Společnost American Telephone &amp; Telegraph Co.</w:t>
      </w:r>
      <w:r>
        <w:t xml:space="preserve"> představila </w:t>
      </w:r>
      <w:r>
        <w:rPr>
          <w:color w:val="04640D"/>
        </w:rPr>
        <w:t xml:space="preserve">zmírněný program penze a předčasného odchodu do důchodu pro manažery, </w:t>
      </w:r>
      <w:r>
        <w:rPr>
          <w:color w:val="FEFB0A"/>
        </w:rPr>
        <w:t>jenž</w:t>
      </w:r>
      <w:r>
        <w:rPr>
          <w:color w:val="04640D"/>
        </w:rPr>
        <w:t xml:space="preserve"> </w:t>
      </w:r>
      <w:r>
        <w:rPr>
          <w:color w:val="FB5514"/>
        </w:rPr>
        <w:t>jí</w:t>
      </w:r>
      <w:r>
        <w:rPr>
          <w:color w:val="04640D"/>
        </w:rPr>
        <w:t xml:space="preserve">, jak doufá, umožní </w:t>
      </w:r>
      <w:r>
        <w:rPr>
          <w:color w:val="E115C0"/>
        </w:rPr>
        <w:t>v příštím roce ušetřit 450 milionů dolarů</w:t>
      </w:r>
      <w:r>
        <w:t xml:space="preserve">. </w:t>
      </w:r>
      <w:r>
        <w:rPr>
          <w:color w:val="310106"/>
        </w:rPr>
        <w:t>Společnost AT&amp;T</w:t>
      </w:r>
      <w:r>
        <w:t xml:space="preserve"> také uvedla, že se čistý příjem </w:t>
      </w:r>
      <w:r>
        <w:rPr>
          <w:color w:val="00587F"/>
        </w:rPr>
        <w:t>ve třetím čtvrtletí</w:t>
      </w:r>
      <w:r>
        <w:t xml:space="preserve"> zvýšil o 19 %. </w:t>
      </w:r>
      <w:r>
        <w:rPr>
          <w:color w:val="310106"/>
        </w:rPr>
        <w:t>Společnost AT&amp;T</w:t>
      </w:r>
      <w:r>
        <w:t xml:space="preserve"> uvedla, že </w:t>
      </w:r>
      <w:r>
        <w:rPr>
          <w:color w:val="FB5514"/>
        </w:rPr>
        <w:t>její</w:t>
      </w:r>
      <w:r>
        <w:rPr>
          <w:color w:val="04640D"/>
        </w:rPr>
        <w:t xml:space="preserve"> doplněný penzijní program</w:t>
      </w:r>
      <w:r>
        <w:t xml:space="preserve"> téměř zdvojnásobí počet </w:t>
      </w:r>
      <w:r>
        <w:rPr>
          <w:color w:val="0BC582"/>
        </w:rPr>
        <w:t>manažerů způsobilých k odchodu do penze s okamžitým vyplácením důchodu</w:t>
      </w:r>
      <w:r>
        <w:t xml:space="preserve"> na celkový počet 34000. </w:t>
      </w:r>
      <w:r>
        <w:rPr>
          <w:color w:val="310106"/>
        </w:rPr>
        <w:t>Společnost AT&amp;T</w:t>
      </w:r>
      <w:r>
        <w:t xml:space="preserve"> uvedla, že na základě průzkumu jiných společností nabízejících penzijní programy očekává, že </w:t>
      </w:r>
      <w:r>
        <w:rPr>
          <w:color w:val="FEB8C8"/>
        </w:rPr>
        <w:t>do penze</w:t>
      </w:r>
      <w:r>
        <w:t xml:space="preserve"> </w:t>
      </w:r>
      <w:r>
        <w:rPr>
          <w:color w:val="04640D"/>
        </w:rPr>
        <w:t>podle tohoto nového programu</w:t>
      </w:r>
      <w:r>
        <w:t xml:space="preserve"> odejde asi třetina </w:t>
      </w:r>
      <w:r>
        <w:rPr>
          <w:color w:val="9E8317"/>
        </w:rPr>
        <w:t xml:space="preserve">manažerů, </w:t>
      </w:r>
      <w:r>
        <w:rPr>
          <w:color w:val="01190F"/>
        </w:rPr>
        <w:t>kteří</w:t>
      </w:r>
      <w:r>
        <w:rPr>
          <w:color w:val="9E8317"/>
        </w:rPr>
        <w:t xml:space="preserve"> </w:t>
      </w:r>
      <w:r>
        <w:rPr>
          <w:color w:val="847D81"/>
        </w:rPr>
        <w:t>na ni</w:t>
      </w:r>
      <w:r>
        <w:rPr>
          <w:color w:val="9E8317"/>
        </w:rPr>
        <w:t xml:space="preserve"> mají nárok</w:t>
      </w:r>
      <w:r>
        <w:t xml:space="preserve">. </w:t>
      </w:r>
      <w:r>
        <w:rPr>
          <w:color w:val="310106"/>
        </w:rPr>
        <w:t>Společnost AT&amp;T</w:t>
      </w:r>
      <w:r>
        <w:t xml:space="preserve"> uvedla, že navzdory tvrdé konkurenci panující </w:t>
      </w:r>
      <w:r>
        <w:rPr>
          <w:color w:val="58018B"/>
        </w:rPr>
        <w:t xml:space="preserve">na všech trzích, </w:t>
      </w:r>
      <w:r>
        <w:rPr>
          <w:color w:val="B70639"/>
        </w:rPr>
        <w:t>na nichž</w:t>
      </w:r>
      <w:r>
        <w:rPr>
          <w:color w:val="58018B"/>
        </w:rPr>
        <w:t xml:space="preserve"> se </w:t>
      </w:r>
      <w:r>
        <w:rPr>
          <w:color w:val="703B01"/>
        </w:rPr>
        <w:t>společnost</w:t>
      </w:r>
      <w:r>
        <w:rPr>
          <w:color w:val="58018B"/>
        </w:rPr>
        <w:t xml:space="preserve"> pohybuje</w:t>
      </w:r>
      <w:r>
        <w:t xml:space="preserve">, se </w:t>
      </w:r>
      <w:r>
        <w:rPr>
          <w:color w:val="F7F1DF"/>
        </w:rPr>
        <w:t>její</w:t>
      </w:r>
      <w:r>
        <w:rPr>
          <w:color w:val="118B8A"/>
        </w:rPr>
        <w:t xml:space="preserve"> čistý zisk</w:t>
      </w:r>
      <w:r>
        <w:t xml:space="preserve"> </w:t>
      </w:r>
      <w:r>
        <w:rPr>
          <w:color w:val="00587F"/>
        </w:rPr>
        <w:t>za třetí čtvrtletí</w:t>
      </w:r>
      <w:r>
        <w:t xml:space="preserve"> zvýšil. </w:t>
      </w:r>
      <w:r>
        <w:rPr>
          <w:color w:val="118B8A"/>
        </w:rPr>
        <w:t>Čistý zisk</w:t>
      </w:r>
      <w:r>
        <w:t xml:space="preserve"> se meziročně zvýšil z 587 milionů dolarů, neboli 55 centů na akcii, na 699 milionů dolarů, neboli 65 centů na akcii. Výnosy se z 8.81 miliardy dolarů zvýšily na 8.9 miliardy dolarů. </w:t>
      </w:r>
      <w:r>
        <w:rPr>
          <w:color w:val="118B8A"/>
        </w:rPr>
        <w:t>Čistý zisk</w:t>
      </w:r>
      <w:r>
        <w:t xml:space="preserve"> se </w:t>
      </w:r>
      <w:r>
        <w:rPr>
          <w:color w:val="00587F"/>
        </w:rPr>
        <w:t>za poslední období</w:t>
      </w:r>
      <w:r>
        <w:t xml:space="preserve"> v důsledku změny metody odpisů a souběžných změn odhadování odpisové životnosti a čistých nákladů na záchranu jistého telekomunikačního zařízení snížil o 102 milionů dolarů, neboli devět centů na akcii. Tyto výsledky přibližně odpovídají odhadům </w:t>
      </w:r>
      <w:r>
        <w:rPr>
          <w:color w:val="4AFEFA"/>
        </w:rPr>
        <w:t xml:space="preserve">analytiků cenných papírů, </w:t>
      </w:r>
      <w:r>
        <w:rPr>
          <w:color w:val="FCB164"/>
        </w:rPr>
        <w:t>které</w:t>
      </w:r>
      <w:r>
        <w:rPr>
          <w:color w:val="4AFEFA"/>
        </w:rPr>
        <w:t xml:space="preserve"> povzbudilo, že </w:t>
      </w:r>
      <w:r>
        <w:rPr>
          <w:color w:val="796EE6"/>
        </w:rPr>
        <w:t>společnost AT&amp;T</w:t>
      </w:r>
      <w:r>
        <w:rPr>
          <w:color w:val="4AFEFA"/>
        </w:rPr>
        <w:t xml:space="preserve"> ve snaze neustále snižovat náklady zvýšila </w:t>
      </w:r>
      <w:r>
        <w:rPr>
          <w:color w:val="796EE6"/>
        </w:rPr>
        <w:t>své</w:t>
      </w:r>
      <w:r>
        <w:rPr>
          <w:color w:val="4AFEFA"/>
        </w:rPr>
        <w:t xml:space="preserve"> provozní rezervy z loňských 11 % na 13 %</w:t>
      </w:r>
      <w:r>
        <w:t xml:space="preserve">. </w:t>
      </w:r>
      <w:r>
        <w:rPr>
          <w:color w:val="000D2C"/>
        </w:rPr>
        <w:t>Tržby z dálkových služeb, neboli vysoce konkurenční trh, vzrostly o 6.4 %</w:t>
      </w:r>
      <w:r>
        <w:t xml:space="preserve">. </w:t>
      </w:r>
      <w:r>
        <w:rPr>
          <w:color w:val="000D2C"/>
        </w:rPr>
        <w:t>Tento růst</w:t>
      </w:r>
      <w:r>
        <w:t xml:space="preserve"> byl však částečně vyrovnán nižší prodejností a pronájmem zařízení a snížením cen některých výrobků. </w:t>
      </w:r>
      <w:r>
        <w:rPr>
          <w:color w:val="04640D"/>
        </w:rPr>
        <w:t>Podle upraveného penzijního programu</w:t>
      </w:r>
      <w:r>
        <w:t xml:space="preserve"> bude </w:t>
      </w:r>
      <w:r>
        <w:rPr>
          <w:color w:val="53495F"/>
        </w:rPr>
        <w:t xml:space="preserve">manažerům </w:t>
      </w:r>
      <w:r>
        <w:rPr>
          <w:color w:val="F95475"/>
        </w:rPr>
        <w:t>společnosti AT&amp;T</w:t>
      </w:r>
      <w:r>
        <w:rPr>
          <w:color w:val="53495F"/>
        </w:rPr>
        <w:t xml:space="preserve">, </w:t>
      </w:r>
      <w:r>
        <w:rPr>
          <w:color w:val="61FC03"/>
        </w:rPr>
        <w:t>kteří</w:t>
      </w:r>
      <w:r>
        <w:rPr>
          <w:color w:val="53495F"/>
        </w:rPr>
        <w:t xml:space="preserve"> </w:t>
      </w:r>
      <w:r>
        <w:rPr>
          <w:color w:val="61FC03"/>
        </w:rPr>
        <w:t>si</w:t>
      </w:r>
      <w:r>
        <w:rPr>
          <w:color w:val="53495F"/>
        </w:rPr>
        <w:t xml:space="preserve"> </w:t>
      </w:r>
      <w:r>
        <w:rPr>
          <w:color w:val="F95475"/>
        </w:rPr>
        <w:t>ve firmě</w:t>
      </w:r>
      <w:r>
        <w:rPr>
          <w:color w:val="53495F"/>
        </w:rPr>
        <w:t xml:space="preserve"> odpracovali alespoň pět let</w:t>
      </w:r>
      <w:r>
        <w:t xml:space="preserve">, pro důchodové účely přidáno k věku a odpracované době pět let. </w:t>
      </w:r>
      <w:r>
        <w:rPr>
          <w:color w:val="5D9608"/>
        </w:rPr>
        <w:t xml:space="preserve">Manažeři, </w:t>
      </w:r>
      <w:r>
        <w:rPr>
          <w:color w:val="DE98FD"/>
        </w:rPr>
        <w:t>kteří</w:t>
      </w:r>
      <w:r>
        <w:rPr>
          <w:color w:val="5D9608"/>
        </w:rPr>
        <w:t xml:space="preserve"> do důchodu odejdou k 30. prosinci</w:t>
      </w:r>
      <w:r>
        <w:t xml:space="preserve">, budou po dobu pěti let nebo do věku 65 let, podle toho, co nastane dříve, k měsíční penzi dostávat 15% příplatek. Mluvčí </w:t>
      </w:r>
      <w:r>
        <w:rPr>
          <w:color w:val="310106"/>
        </w:rPr>
        <w:t>společnosti AT&amp;T</w:t>
      </w:r>
      <w:r>
        <w:t xml:space="preserve"> uvedla, že </w:t>
      </w:r>
      <w:r>
        <w:rPr>
          <w:color w:val="310106"/>
        </w:rPr>
        <w:t>společnost</w:t>
      </w:r>
      <w:r>
        <w:t xml:space="preserve"> pravděpodobně nahradí asi třetinu </w:t>
      </w:r>
      <w:r>
        <w:rPr>
          <w:color w:val="98A088"/>
        </w:rPr>
        <w:t xml:space="preserve">manažerů, </w:t>
      </w:r>
      <w:r>
        <w:rPr>
          <w:color w:val="4F584E"/>
        </w:rPr>
        <w:t>kteří</w:t>
      </w:r>
      <w:r>
        <w:rPr>
          <w:color w:val="98A088"/>
        </w:rPr>
        <w:t xml:space="preserve"> se rozhodnou pro odchod do důchodu</w:t>
      </w:r>
      <w:r>
        <w:t xml:space="preserve">, novými zaměstnanci. </w:t>
      </w:r>
      <w:r>
        <w:rPr>
          <w:color w:val="248AD0"/>
        </w:rPr>
        <w:t>Analytici</w:t>
      </w:r>
      <w:r>
        <w:t xml:space="preserve"> </w:t>
      </w:r>
      <w:r>
        <w:rPr>
          <w:color w:val="04640D"/>
        </w:rPr>
        <w:t xml:space="preserve">balíček zmírněného důchodu, </w:t>
      </w:r>
      <w:r>
        <w:rPr>
          <w:color w:val="FEFB0A"/>
        </w:rPr>
        <w:t>jenž</w:t>
      </w:r>
      <w:r>
        <w:rPr>
          <w:color w:val="04640D"/>
        </w:rPr>
        <w:t xml:space="preserve"> byl podle </w:t>
      </w:r>
      <w:r>
        <w:rPr>
          <w:color w:val="5C5300"/>
        </w:rPr>
        <w:t>jejich</w:t>
      </w:r>
      <w:r>
        <w:rPr>
          <w:color w:val="04640D"/>
        </w:rPr>
        <w:t xml:space="preserve"> vyjádření již několik měsíců předmětem spekulací</w:t>
      </w:r>
      <w:r>
        <w:t>, uvítali. "</w:t>
      </w:r>
      <w:r>
        <w:rPr>
          <w:color w:val="04640D"/>
        </w:rPr>
        <w:t>To</w:t>
      </w:r>
      <w:r>
        <w:t xml:space="preserve"> znamená, že </w:t>
      </w:r>
      <w:r>
        <w:rPr>
          <w:color w:val="310106"/>
        </w:rPr>
        <w:t>firma AT&amp;T</w:t>
      </w:r>
      <w:r>
        <w:t xml:space="preserve"> to myslí s pokračováním řízení struktury nákladů vážně a že se zavázala </w:t>
      </w:r>
      <w:r>
        <w:rPr>
          <w:color w:val="9F6551"/>
        </w:rPr>
        <w:t>k ročnímu růstu výdělků o 20 %</w:t>
      </w:r>
      <w:r>
        <w:t xml:space="preserve">," uvedl Jack Grubman, analytik společnosti PaineWebber Inc. Další analytici však vyjádřili zklamání, že krok ke snížení nákladů nevyústí v ještě větší růst výdělků. "Je </w:t>
      </w:r>
      <w:r>
        <w:rPr>
          <w:color w:val="04640D"/>
        </w:rPr>
        <w:t>to</w:t>
      </w:r>
      <w:r>
        <w:t xml:space="preserve"> dobrý krok, ale nepředstihuje očekávání lidí týkající se růstu výdělků," řekl </w:t>
      </w:r>
      <w:r>
        <w:rPr>
          <w:color w:val="BCFEC6"/>
        </w:rPr>
        <w:t>Joel D. Gross, analytik společnosti Donaldson, Lufkin &amp; Jenrette</w:t>
      </w:r>
      <w:r>
        <w:t xml:space="preserve">. </w:t>
      </w:r>
      <w:r>
        <w:rPr>
          <w:color w:val="BCFEC6"/>
        </w:rPr>
        <w:t>Gross</w:t>
      </w:r>
      <w:r>
        <w:t xml:space="preserve"> podle </w:t>
      </w:r>
      <w:r>
        <w:rPr>
          <w:color w:val="BCFEC6"/>
        </w:rPr>
        <w:t>svých</w:t>
      </w:r>
      <w:r>
        <w:t xml:space="preserve"> slov doufal, že </w:t>
      </w:r>
      <w:r>
        <w:rPr>
          <w:color w:val="932C70"/>
        </w:rPr>
        <w:t>úspora nákladů ve výši 450 milionů dolarů</w:t>
      </w:r>
      <w:r>
        <w:t xml:space="preserve"> vyústí </w:t>
      </w:r>
      <w:r>
        <w:rPr>
          <w:color w:val="2B1B04"/>
        </w:rPr>
        <w:t xml:space="preserve">v ještě větší nárůst než je </w:t>
      </w:r>
      <w:r>
        <w:rPr>
          <w:color w:val="B5AFC4"/>
        </w:rPr>
        <w:t>20% roční zvýšení výdělků</w:t>
      </w:r>
      <w:r>
        <w:rPr>
          <w:color w:val="2B1B04"/>
        </w:rPr>
        <w:t xml:space="preserve">, </w:t>
      </w:r>
      <w:r>
        <w:rPr>
          <w:color w:val="D4C67A"/>
        </w:rPr>
        <w:t>který</w:t>
      </w:r>
      <w:r>
        <w:rPr>
          <w:color w:val="2B1B04"/>
        </w:rPr>
        <w:t xml:space="preserve"> podle toho, co řekl analytikům, očekává </w:t>
      </w:r>
      <w:r>
        <w:rPr>
          <w:color w:val="AE7AA1"/>
        </w:rPr>
        <w:t>společnost AT&amp;T</w:t>
      </w:r>
      <w:r>
        <w:rPr>
          <w:color w:val="2B1B04"/>
        </w:rPr>
        <w:t xml:space="preserve"> v budoucnosti</w:t>
      </w:r>
      <w:r>
        <w:t xml:space="preserve">. </w:t>
      </w:r>
      <w:r>
        <w:rPr>
          <w:color w:val="310106"/>
        </w:rPr>
        <w:t>Společnost AT&amp;T</w:t>
      </w:r>
      <w:r>
        <w:t xml:space="preserve"> uvedla, </w:t>
      </w:r>
      <w:r>
        <w:rPr>
          <w:color w:val="C2A393"/>
        </w:rPr>
        <w:t xml:space="preserve">že zvláštní možnost odchodu do důchodu zvýší </w:t>
      </w:r>
      <w:r>
        <w:rPr>
          <w:color w:val="0232FD"/>
        </w:rPr>
        <w:t>náklady ve čtvrtém čtvrtletí</w:t>
      </w:r>
      <w:r>
        <w:t xml:space="preserve">. </w:t>
      </w:r>
      <w:r>
        <w:rPr>
          <w:color w:val="310106"/>
        </w:rPr>
        <w:t>Společnost</w:t>
      </w:r>
      <w:r>
        <w:t xml:space="preserve"> však sdělila, že </w:t>
      </w:r>
      <w:r>
        <w:rPr>
          <w:color w:val="6A3A35"/>
        </w:rPr>
        <w:t>jejich</w:t>
      </w:r>
      <w:r>
        <w:t xml:space="preserve"> výši nelze určit dříve, než bude známo, </w:t>
      </w:r>
      <w:r>
        <w:rPr>
          <w:color w:val="BA6801"/>
        </w:rPr>
        <w:t>kolik manažerů</w:t>
      </w:r>
      <w:r>
        <w:t xml:space="preserve"> se rozhodne do důchodu odejít. </w:t>
      </w:r>
      <w:r>
        <w:rPr>
          <w:color w:val="310106"/>
        </w:rPr>
        <w:t>Společnost AT&amp;T</w:t>
      </w:r>
      <w:r>
        <w:t xml:space="preserve"> uvedla, že </w:t>
      </w:r>
      <w:r>
        <w:rPr>
          <w:color w:val="C2A393"/>
        </w:rPr>
        <w:t>toto zvýšení nákladů</w:t>
      </w:r>
      <w:r>
        <w:t xml:space="preserve"> bude z větší části vyrovnáno ziskem z již dříve oznámeného plánu vyměnit </w:t>
      </w:r>
      <w:r>
        <w:rPr>
          <w:color w:val="310106"/>
        </w:rPr>
        <w:t>svůj</w:t>
      </w:r>
      <w:r>
        <w:t xml:space="preserve"> podíl ve firmě Ing. C. Olivetti &amp; Co. za akcie italské holdingové společnosti Cie. Industriali Riunite. </w:t>
      </w:r>
      <w:r>
        <w:rPr>
          <w:color w:val="310106"/>
        </w:rPr>
        <w:t>Společnost AT&amp;T</w:t>
      </w:r>
      <w:r>
        <w:t xml:space="preserve"> uvedla, že čistý zisk za devět měsíců vzrostl z 1.67 miliardy dolarů, neboli 1.56 dolaru na akcii, o 19 % na 1.99 miliardy dolarů, neboli 1.85 dolaru na akcii. Výnosy vzrostly z 26 miliard dolarů o 3.1 % na 26.81 miliardy dolarů. </w:t>
      </w:r>
      <w:r>
        <w:rPr>
          <w:color w:val="168E5C"/>
        </w:rPr>
        <w:t xml:space="preserve">Akcie </w:t>
      </w:r>
      <w:r>
        <w:rPr>
          <w:color w:val="16C0D0"/>
        </w:rPr>
        <w:t>společnosti AT&amp;T</w:t>
      </w:r>
      <w:r>
        <w:rPr>
          <w:color w:val="168E5C"/>
        </w:rPr>
        <w:t xml:space="preserve"> uzavřely včera při kompozitním obchodování na Newyorské burze cenných papírů na 43375 dolaru</w:t>
      </w:r>
      <w:r>
        <w:t xml:space="preserve">, </w:t>
      </w:r>
      <w:r>
        <w:rPr>
          <w:color w:val="168E5C"/>
        </w:rPr>
        <w:t>což</w:t>
      </w:r>
      <w:r>
        <w:t xml:space="preserve"> je nárůst o 87.5 centu.</w:t>
      </w:r>
    </w:p>
    <w:p>
      <w:r>
        <w:rPr>
          <w:b/>
        </w:rPr>
        <w:t>Document number 1302</w:t>
      </w:r>
    </w:p>
    <w:p>
      <w:r>
        <w:rPr>
          <w:b/>
        </w:rPr>
        <w:t>Document identifier: wsj1600-001</w:t>
      </w:r>
    </w:p>
    <w:p>
      <w:r>
        <w:t xml:space="preserve">Co se týče nákupu a prodeje akcií, </w:t>
      </w:r>
      <w:r>
        <w:rPr>
          <w:color w:val="310106"/>
        </w:rPr>
        <w:t>společnost Westridge Capital Management Inc.</w:t>
      </w:r>
      <w:r>
        <w:t xml:space="preserve"> rozhodně nikomu nehraje druhé housle. </w:t>
      </w:r>
      <w:r>
        <w:rPr>
          <w:color w:val="310106"/>
        </w:rPr>
        <w:t>Tato firma</w:t>
      </w:r>
      <w:r>
        <w:t xml:space="preserve"> odhaduje, že se s každou akcií o hodnotě jednoho dolaru z portfolia finančních správců v Los Angeles obchoduje sedmkrát či osmkrát za rok. Podle záznamů Komise pro regulaci prodeje </w:t>
      </w:r>
      <w:r>
        <w:rPr>
          <w:color w:val="04640D"/>
        </w:rPr>
        <w:t>cenných papírů</w:t>
      </w:r>
      <w:r>
        <w:t xml:space="preserve"> se jedná o nejaktivnějšího obchodníka mezi ostatními investičními poradci v zemi. Ale počkejte okamžik. </w:t>
      </w:r>
      <w:r>
        <w:rPr>
          <w:color w:val="310106"/>
        </w:rPr>
        <w:t>Společnost Westridge Capital</w:t>
      </w:r>
      <w:r>
        <w:t xml:space="preserve"> je indexový fond - typ </w:t>
      </w:r>
      <w:r>
        <w:rPr>
          <w:color w:val="FEFB0A"/>
        </w:rPr>
        <w:t xml:space="preserve">lhostejného dlouhodobého investora, </w:t>
      </w:r>
      <w:r>
        <w:rPr>
          <w:color w:val="FB5514"/>
        </w:rPr>
        <w:t>jehož</w:t>
      </w:r>
      <w:r>
        <w:rPr>
          <w:color w:val="FEFB0A"/>
        </w:rPr>
        <w:t xml:space="preserve"> cílem je dosáhnout pouhého průměru</w:t>
      </w:r>
      <w:r>
        <w:t xml:space="preserve">. Bouřlivé obchodování </w:t>
      </w:r>
      <w:r>
        <w:rPr>
          <w:color w:val="310106"/>
        </w:rPr>
        <w:t>společnosti Westridge Capital</w:t>
      </w:r>
      <w:r>
        <w:t xml:space="preserve"> odráží </w:t>
      </w:r>
      <w:r>
        <w:rPr>
          <w:color w:val="E115C0"/>
        </w:rPr>
        <w:t xml:space="preserve">změny, </w:t>
      </w:r>
      <w:r>
        <w:rPr>
          <w:color w:val="00587F"/>
        </w:rPr>
        <w:t>jimiž</w:t>
      </w:r>
      <w:r>
        <w:rPr>
          <w:color w:val="E115C0"/>
        </w:rPr>
        <w:t xml:space="preserve"> prochází dříve ospalý svět indexace</w:t>
      </w:r>
      <w:r>
        <w:t xml:space="preserve">. Indexace z větší části zahrnuje pouze nakoupení a následné držení </w:t>
      </w:r>
      <w:r>
        <w:rPr>
          <w:color w:val="0BC582"/>
        </w:rPr>
        <w:t>akcií ve správném poměru</w:t>
      </w:r>
      <w:r>
        <w:t xml:space="preserve"> tak, aby sloužily jako barometr </w:t>
      </w:r>
      <w:r>
        <w:rPr>
          <w:color w:val="FEB8C8"/>
        </w:rPr>
        <w:t>burzy cenných papírů</w:t>
      </w:r>
      <w:r>
        <w:t xml:space="preserve"> jako například </w:t>
      </w:r>
      <w:r>
        <w:rPr>
          <w:color w:val="9E8317"/>
        </w:rPr>
        <w:t>akciový index Standard &amp; Poor's 500</w:t>
      </w:r>
      <w:r>
        <w:t xml:space="preserve"> a aby odpovídaly </w:t>
      </w:r>
      <w:r>
        <w:rPr>
          <w:color w:val="FEB8C8"/>
        </w:rPr>
        <w:t>jejímu</w:t>
      </w:r>
      <w:r>
        <w:t xml:space="preserve"> výkonu. </w:t>
      </w:r>
      <w:r>
        <w:rPr>
          <w:color w:val="01190F"/>
        </w:rPr>
        <w:t>Institucionální investoři</w:t>
      </w:r>
      <w:r>
        <w:rPr>
          <w:color w:val="847D81"/>
        </w:rPr>
        <w:t xml:space="preserve"> do indexace akcií a dluhopisů vložili 210 miliard dolarů</w:t>
      </w:r>
      <w:r>
        <w:t xml:space="preserve">, neboť </w:t>
      </w:r>
      <w:r>
        <w:rPr>
          <w:color w:val="847D81"/>
        </w:rPr>
        <w:t>to</w:t>
      </w:r>
      <w:r>
        <w:t xml:space="preserve"> představuje </w:t>
      </w:r>
      <w:r>
        <w:rPr>
          <w:color w:val="58018B"/>
        </w:rPr>
        <w:t xml:space="preserve">laciný a snadný způsob spravování investic, </w:t>
      </w:r>
      <w:r>
        <w:rPr>
          <w:color w:val="B70639"/>
        </w:rPr>
        <w:t>který</w:t>
      </w:r>
      <w:r>
        <w:rPr>
          <w:color w:val="58018B"/>
        </w:rPr>
        <w:t xml:space="preserve"> slibuje přinést průměrné tržní výnosy</w:t>
      </w:r>
      <w:r>
        <w:t xml:space="preserve">. Tito velcí investoři se uchýlili k indexaci, vždyť </w:t>
      </w:r>
      <w:r>
        <w:rPr>
          <w:color w:val="703B01"/>
        </w:rPr>
        <w:t>poměrně málo "aktivních" sběračů akcií</w:t>
      </w:r>
      <w:r>
        <w:t xml:space="preserve"> je schopno se trvale přizpůsobovat </w:t>
      </w:r>
      <w:r>
        <w:rPr>
          <w:color w:val="F7F1DF"/>
        </w:rPr>
        <w:t xml:space="preserve">výnosům </w:t>
      </w:r>
      <w:r>
        <w:rPr>
          <w:color w:val="118B8A"/>
        </w:rPr>
        <w:t>indexu S&amp;P 500</w:t>
      </w:r>
      <w:r>
        <w:rPr>
          <w:color w:val="F7F1DF"/>
        </w:rPr>
        <w:t xml:space="preserve"> či jiným vedoucím akciím</w:t>
      </w:r>
      <w:r>
        <w:t xml:space="preserve"> a </w:t>
      </w:r>
      <w:r>
        <w:rPr>
          <w:color w:val="703B01"/>
        </w:rPr>
        <w:t>ještě mnohem méně jich</w:t>
      </w:r>
      <w:r>
        <w:t xml:space="preserve"> </w:t>
      </w:r>
      <w:r>
        <w:rPr>
          <w:color w:val="F7F1DF"/>
        </w:rPr>
        <w:t>je</w:t>
      </w:r>
      <w:r>
        <w:t xml:space="preserve"> překoná. </w:t>
      </w:r>
      <w:r>
        <w:rPr>
          <w:color w:val="4AFEFA"/>
        </w:rPr>
        <w:t xml:space="preserve">Navíc </w:t>
      </w:r>
      <w:r>
        <w:rPr>
          <w:color w:val="FCB164"/>
        </w:rPr>
        <w:t xml:space="preserve">poplatky, </w:t>
      </w:r>
      <w:r>
        <w:rPr>
          <w:color w:val="796EE6"/>
        </w:rPr>
        <w:t>které</w:t>
      </w:r>
      <w:r>
        <w:rPr>
          <w:color w:val="FCB164"/>
        </w:rPr>
        <w:t xml:space="preserve"> investoři za indexaci platí</w:t>
      </w:r>
      <w:r>
        <w:rPr>
          <w:color w:val="4AFEFA"/>
        </w:rPr>
        <w:t xml:space="preserve">, se pohybují </w:t>
      </w:r>
      <w:r>
        <w:rPr>
          <w:color w:val="000D2C"/>
        </w:rPr>
        <w:t>v řádu několika centů na každých 100 dolarů hodnoty aktiv</w:t>
      </w:r>
      <w:r>
        <w:rPr>
          <w:color w:val="4AFEFA"/>
        </w:rPr>
        <w:t xml:space="preserve">, </w:t>
      </w:r>
      <w:r>
        <w:rPr>
          <w:color w:val="000D2C"/>
        </w:rPr>
        <w:t>což</w:t>
      </w:r>
      <w:r>
        <w:rPr>
          <w:color w:val="4AFEFA"/>
        </w:rPr>
        <w:t xml:space="preserve"> je pouhý zlomek nákladů aktivních správců</w:t>
      </w:r>
      <w:r>
        <w:t xml:space="preserve">. Je </w:t>
      </w:r>
      <w:r>
        <w:rPr>
          <w:color w:val="4AFEFA"/>
        </w:rPr>
        <w:t>tomu</w:t>
      </w:r>
      <w:r>
        <w:t xml:space="preserve"> tak proto, že většinu práce vykonávají počítače a nízká obchodní činnost drží pod pokličkou prostředky vynakládané na provize. Dnes se ale indexace posouvá od strategie pasivního investování ke stále aktivnějším. Protože </w:t>
      </w:r>
      <w:r>
        <w:rPr>
          <w:color w:val="53495F"/>
        </w:rPr>
        <w:t>správci indexových fondů</w:t>
      </w:r>
      <w:r>
        <w:t xml:space="preserve"> již nejsou spokojeni s pouhou průměrností, vyvinuli "</w:t>
      </w:r>
      <w:r>
        <w:rPr>
          <w:color w:val="F95475"/>
        </w:rPr>
        <w:t xml:space="preserve">vylepšené" strategie indexace, </w:t>
      </w:r>
      <w:r>
        <w:rPr>
          <w:color w:val="61FC03"/>
        </w:rPr>
        <w:t>které</w:t>
      </w:r>
      <w:r>
        <w:rPr>
          <w:color w:val="F95475"/>
        </w:rPr>
        <w:t xml:space="preserve"> jsou plánovány tak, aby</w:t>
      </w:r>
      <w:r>
        <w:t xml:space="preserve"> překonaly </w:t>
      </w:r>
      <w:r>
        <w:rPr>
          <w:color w:val="FEB8C8"/>
        </w:rPr>
        <w:t>burzu</w:t>
      </w:r>
      <w:r>
        <w:t xml:space="preserve"> až o tři procentní body. "Indexace je v posledním desetiletí dosud jediné velice úspěšné pojetí investování, avšak výnosy z indexace jsou poněkud nehybné," tvrdí </w:t>
      </w:r>
      <w:r>
        <w:rPr>
          <w:color w:val="5D9608"/>
        </w:rPr>
        <w:t xml:space="preserve">Seth M. Lynn, prezident </w:t>
      </w:r>
      <w:r>
        <w:rPr>
          <w:color w:val="DE98FD"/>
        </w:rPr>
        <w:t xml:space="preserve">společnosti Axe Core Investors Inc., </w:t>
      </w:r>
      <w:r>
        <w:rPr>
          <w:color w:val="98A088"/>
        </w:rPr>
        <w:t>která</w:t>
      </w:r>
      <w:r>
        <w:rPr>
          <w:color w:val="DE98FD"/>
        </w:rPr>
        <w:t xml:space="preserve"> se zabývá sestavováním indexů a sídlí v Tarrytownu ve státě New York</w:t>
      </w:r>
      <w:r>
        <w:t xml:space="preserve">. "Teď, když jsou jisté úroky, co jiného mohu s těmito penězi dělat?" V rámci rozšířených strategií indexace: </w:t>
      </w:r>
      <w:r>
        <w:rPr>
          <w:color w:val="4F584E"/>
        </w:rPr>
        <w:t>indexovaná portfolia</w:t>
      </w:r>
      <w:r>
        <w:t xml:space="preserve"> mohou obsahovat tisíce akcií nebo pouze několik desítek a nemusí se omezovat na společnosti hodnocené </w:t>
      </w:r>
      <w:r>
        <w:rPr>
          <w:color w:val="9E8317"/>
        </w:rPr>
        <w:t>podle indexu S&amp;P 500</w:t>
      </w:r>
      <w:r>
        <w:t xml:space="preserve">. Mohou zcela ignorovat akcie </w:t>
      </w:r>
      <w:r>
        <w:rPr>
          <w:color w:val="9E8317"/>
        </w:rPr>
        <w:t>indexu S&amp;P 500</w:t>
      </w:r>
      <w:r>
        <w:t xml:space="preserve"> a zaměřit se na jiné konkrétní typy akcií, například </w:t>
      </w:r>
      <w:r>
        <w:rPr>
          <w:color w:val="248AD0"/>
        </w:rPr>
        <w:t xml:space="preserve">na menší společnosti, </w:t>
      </w:r>
      <w:r>
        <w:rPr>
          <w:color w:val="5C5300"/>
        </w:rPr>
        <w:t>které</w:t>
      </w:r>
      <w:r>
        <w:rPr>
          <w:color w:val="248AD0"/>
        </w:rPr>
        <w:t xml:space="preserve"> vyplácejí vysoké dividendy</w:t>
      </w:r>
      <w:r>
        <w:t xml:space="preserve">, nebo na společnosti v nějakém konkrétním odvětví, státě či území. </w:t>
      </w:r>
      <w:r>
        <w:rPr>
          <w:color w:val="9F6551"/>
        </w:rPr>
        <w:t xml:space="preserve">V současné době, </w:t>
      </w:r>
      <w:r>
        <w:rPr>
          <w:color w:val="BCFEC6"/>
        </w:rPr>
        <w:t>kdy</w:t>
      </w:r>
      <w:r>
        <w:rPr>
          <w:color w:val="9F6551"/>
        </w:rPr>
        <w:t xml:space="preserve"> jsou způsoby obchodování řízeny počítačovými programy</w:t>
      </w:r>
      <w:r>
        <w:t xml:space="preserve">, mohou indexové fondy obchodovat sem a tam mezi termínovými obchody </w:t>
      </w:r>
      <w:r>
        <w:rPr>
          <w:color w:val="932C70"/>
        </w:rPr>
        <w:t>s</w:t>
      </w:r>
      <w:r>
        <w:t xml:space="preserve"> akciovými indexy a </w:t>
      </w:r>
      <w:r>
        <w:rPr>
          <w:color w:val="2B1B04"/>
        </w:rPr>
        <w:t xml:space="preserve">aktuálními akciemi, </w:t>
      </w:r>
      <w:r>
        <w:rPr>
          <w:color w:val="B5AFC4"/>
        </w:rPr>
        <w:t>které</w:t>
      </w:r>
      <w:r>
        <w:rPr>
          <w:color w:val="2B1B04"/>
        </w:rPr>
        <w:t xml:space="preserve"> tvoří indexy typu S&amp;P 500</w:t>
      </w:r>
      <w:r>
        <w:t>. Termínované obchody a opce také umožňují vytvoření "</w:t>
      </w:r>
      <w:r>
        <w:rPr>
          <w:color w:val="D4C67A"/>
        </w:rPr>
        <w:t xml:space="preserve">umělých" indexových fondů, </w:t>
      </w:r>
      <w:r>
        <w:rPr>
          <w:color w:val="AE7AA1"/>
        </w:rPr>
        <w:t>které</w:t>
      </w:r>
      <w:r>
        <w:rPr>
          <w:color w:val="D4C67A"/>
        </w:rPr>
        <w:t xml:space="preserve"> ve skutečnosti nevlastní ani jednu akcii, ale mohou produkovat </w:t>
      </w:r>
      <w:r>
        <w:rPr>
          <w:color w:val="C2A393"/>
        </w:rPr>
        <w:t xml:space="preserve">výnosy, </w:t>
      </w:r>
      <w:r>
        <w:rPr>
          <w:color w:val="0232FD"/>
        </w:rPr>
        <w:t>které</w:t>
      </w:r>
      <w:r>
        <w:rPr>
          <w:color w:val="C2A393"/>
        </w:rPr>
        <w:t xml:space="preserve"> </w:t>
      </w:r>
      <w:r>
        <w:rPr>
          <w:color w:val="6A3A35"/>
        </w:rPr>
        <w:t>trhu s cennými papíry</w:t>
      </w:r>
      <w:r>
        <w:rPr>
          <w:color w:val="C2A393"/>
        </w:rPr>
        <w:t xml:space="preserve"> odpovídají, nebo </w:t>
      </w:r>
      <w:r>
        <w:rPr>
          <w:color w:val="6A3A35"/>
        </w:rPr>
        <w:t>jej celý</w:t>
      </w:r>
      <w:r>
        <w:rPr>
          <w:color w:val="C2A393"/>
        </w:rPr>
        <w:t xml:space="preserve"> převyšují</w:t>
      </w:r>
      <w:r>
        <w:t xml:space="preserve">. Jedním důvodem pro vznik těchto kříženců je zpomalení prudkého nárůstu indexace, zvláště </w:t>
      </w:r>
      <w:r>
        <w:rPr>
          <w:color w:val="BA6801"/>
        </w:rPr>
        <w:t xml:space="preserve">u "základních" fondů, </w:t>
      </w:r>
      <w:r>
        <w:rPr>
          <w:color w:val="168E5C"/>
        </w:rPr>
        <w:t>které</w:t>
      </w:r>
      <w:r>
        <w:rPr>
          <w:color w:val="BA6801"/>
        </w:rPr>
        <w:t xml:space="preserve"> si berou za příklad </w:t>
      </w:r>
      <w:r>
        <w:rPr>
          <w:color w:val="16C0D0"/>
        </w:rPr>
        <w:t>index S&amp;P 500</w:t>
      </w:r>
      <w:r>
        <w:t>. "Není zde plná loď (</w:t>
      </w:r>
      <w:r>
        <w:rPr>
          <w:color w:val="C62100"/>
        </w:rPr>
        <w:t xml:space="preserve">velkých investorů), </w:t>
      </w:r>
      <w:r>
        <w:rPr>
          <w:color w:val="014347"/>
        </w:rPr>
        <w:t>kteří</w:t>
      </w:r>
      <w:r>
        <w:rPr>
          <w:color w:val="C62100"/>
        </w:rPr>
        <w:t xml:space="preserve"> stále čekají na vstup do indexace</w:t>
      </w:r>
      <w:r>
        <w:t xml:space="preserve">," tvrdí P. James Kartalia, viceprezident </w:t>
      </w:r>
      <w:r>
        <w:rPr>
          <w:color w:val="233809"/>
        </w:rPr>
        <w:t xml:space="preserve">společnosti ANB Investment Management se sídlem v Chicagu, </w:t>
      </w:r>
      <w:r>
        <w:rPr>
          <w:color w:val="42083B"/>
        </w:rPr>
        <w:t>která</w:t>
      </w:r>
      <w:r>
        <w:rPr>
          <w:color w:val="233809"/>
        </w:rPr>
        <w:t xml:space="preserve"> nabízí služby indexace i služby aktivního správcování portfolia</w:t>
      </w:r>
      <w:r>
        <w:t xml:space="preserve">. (Po ztrojnásobení velikosti během posledních pěti let nyní indexové fondy vlastní zhruba 20 % akcií penzijních fondů.) Dalším problémem je prudký pokles zisků. </w:t>
      </w:r>
      <w:r>
        <w:rPr>
          <w:color w:val="82785D"/>
        </w:rPr>
        <w:t>Základní fondy</w:t>
      </w:r>
      <w:r>
        <w:t xml:space="preserve"> se staly tak běžnými, že </w:t>
      </w:r>
      <w:r>
        <w:rPr>
          <w:color w:val="023087"/>
        </w:rPr>
        <w:t xml:space="preserve">poplatky, </w:t>
      </w:r>
      <w:r>
        <w:rPr>
          <w:color w:val="B7DAD2"/>
        </w:rPr>
        <w:t>které</w:t>
      </w:r>
      <w:r>
        <w:rPr>
          <w:color w:val="023087"/>
        </w:rPr>
        <w:t xml:space="preserve"> si mohou účtovat</w:t>
      </w:r>
      <w:r>
        <w:t xml:space="preserve">, v některých případech prudce poklesly až na nulu. </w:t>
      </w:r>
      <w:r>
        <w:rPr>
          <w:color w:val="196956"/>
        </w:rPr>
        <w:t xml:space="preserve">Místním zákazníkům, </w:t>
      </w:r>
      <w:r>
        <w:rPr>
          <w:color w:val="8C41BB"/>
        </w:rPr>
        <w:t>jejichž</w:t>
      </w:r>
      <w:r>
        <w:rPr>
          <w:color w:val="196956"/>
        </w:rPr>
        <w:t xml:space="preserve"> obchodování je jištěno dobře placenými akciemi</w:t>
      </w:r>
      <w:r>
        <w:rPr>
          <w:color w:val="ECEDFE"/>
        </w:rPr>
        <w:t>, budou v některých případech velké banky nabízet služby indexace bezplatně</w:t>
      </w:r>
      <w:r>
        <w:t xml:space="preserve">. "Je </w:t>
      </w:r>
      <w:r>
        <w:rPr>
          <w:color w:val="ECEDFE"/>
        </w:rPr>
        <w:t>to</w:t>
      </w:r>
      <w:r>
        <w:t xml:space="preserve"> jako zadarmo získat opékač topinek za to, že </w:t>
      </w:r>
      <w:r>
        <w:rPr>
          <w:color w:val="2B2D32"/>
        </w:rPr>
        <w:t>si</w:t>
      </w:r>
      <w:r>
        <w:t xml:space="preserve"> otevřete účet," říká </w:t>
      </w:r>
      <w:r>
        <w:rPr>
          <w:color w:val="5D9608"/>
        </w:rPr>
        <w:t xml:space="preserve">Lynn </w:t>
      </w:r>
      <w:r>
        <w:rPr>
          <w:color w:val="DE98FD"/>
        </w:rPr>
        <w:t>ze společnosti Axe Core</w:t>
      </w:r>
      <w:r>
        <w:t xml:space="preserve">. Výsledkem je, že </w:t>
      </w:r>
      <w:r>
        <w:rPr>
          <w:color w:val="94C661"/>
        </w:rPr>
        <w:t>sestavovatelé indexů</w:t>
      </w:r>
      <w:r>
        <w:t xml:space="preserve"> hledají způsoby, jak nabídnout </w:t>
      </w:r>
      <w:r>
        <w:rPr>
          <w:color w:val="F8907D"/>
        </w:rPr>
        <w:t>investorům</w:t>
      </w:r>
      <w:r>
        <w:t xml:space="preserve"> za </w:t>
      </w:r>
      <w:r>
        <w:rPr>
          <w:color w:val="F8907D"/>
        </w:rPr>
        <w:t>jejich</w:t>
      </w:r>
      <w:r>
        <w:t xml:space="preserve"> peníze něco víc než průměrný výnos. A </w:t>
      </w:r>
      <w:r>
        <w:rPr>
          <w:color w:val="94C661"/>
        </w:rPr>
        <w:t>mnoho jich</w:t>
      </w:r>
      <w:r>
        <w:t xml:space="preserve"> bylo úspěšných, tak jako v případě indexového fondu řízeného </w:t>
      </w:r>
      <w:r>
        <w:rPr>
          <w:color w:val="310106"/>
        </w:rPr>
        <w:t>hyper-obchodníkem Westridge Capital</w:t>
      </w:r>
      <w:r>
        <w:t xml:space="preserve">. </w:t>
      </w:r>
      <w:r>
        <w:rPr>
          <w:color w:val="895E6B"/>
        </w:rPr>
        <w:t xml:space="preserve">Podle prezidenta </w:t>
      </w:r>
      <w:r>
        <w:rPr>
          <w:color w:val="788E95"/>
        </w:rPr>
        <w:t>firmy</w:t>
      </w:r>
      <w:r>
        <w:rPr>
          <w:color w:val="895E6B"/>
        </w:rPr>
        <w:t xml:space="preserve"> Jamese Cardera</w:t>
      </w:r>
      <w:r>
        <w:t xml:space="preserve"> používala </w:t>
      </w:r>
      <w:r>
        <w:rPr>
          <w:color w:val="310106"/>
        </w:rPr>
        <w:t>společnost Westridge Capital</w:t>
      </w:r>
      <w:r>
        <w:t xml:space="preserve"> vylepšené techniky indexace a za poslední čtyři roky předčila výnosy </w:t>
      </w:r>
      <w:r>
        <w:rPr>
          <w:color w:val="9E8317"/>
        </w:rPr>
        <w:t>indexu S&amp;P 500</w:t>
      </w:r>
      <w:r>
        <w:t xml:space="preserve"> o 2.5 a dosáhla 3 procentních bodů </w:t>
      </w:r>
      <w:r>
        <w:rPr>
          <w:color w:val="FB6AB8"/>
        </w:rPr>
        <w:t xml:space="preserve">se stejnou úrovní rizika, jako má držení akcií </w:t>
      </w:r>
      <w:r>
        <w:rPr>
          <w:color w:val="576094"/>
        </w:rPr>
        <w:t>indexu S&amp;P 500</w:t>
      </w:r>
      <w:r>
        <w:t xml:space="preserve">. Strategie se </w:t>
      </w:r>
      <w:r>
        <w:rPr>
          <w:color w:val="310106"/>
        </w:rPr>
        <w:t xml:space="preserve">ve společnosti Westridge Capital, </w:t>
      </w:r>
      <w:r>
        <w:rPr>
          <w:color w:val="DB1474"/>
        </w:rPr>
        <w:t>která</w:t>
      </w:r>
      <w:r>
        <w:rPr>
          <w:color w:val="310106"/>
        </w:rPr>
        <w:t xml:space="preserve"> spravuje portfolia v hodnotě 300 miliónů dolarů</w:t>
      </w:r>
      <w:r>
        <w:t xml:space="preserve">, obměňují. Někdy </w:t>
      </w:r>
      <w:r>
        <w:rPr>
          <w:color w:val="310106"/>
        </w:rPr>
        <w:t>firma</w:t>
      </w:r>
      <w:r>
        <w:t xml:space="preserve"> nakoupí termínované obchody </w:t>
      </w:r>
      <w:r>
        <w:rPr>
          <w:color w:val="9E8317"/>
        </w:rPr>
        <w:t>indexu S&amp;P 500</w:t>
      </w:r>
      <w:r>
        <w:t xml:space="preserve">, když prodávají se slevou aktuální akcie, a střídavě pak přechází tam a zpátky mezi akciemi a termínovými obchody s akciovými indexy, aby využila momentálních cenových rozdílů. </w:t>
      </w:r>
      <w:r>
        <w:rPr>
          <w:color w:val="895E6B"/>
        </w:rPr>
        <w:t>Pan Carder</w:t>
      </w:r>
      <w:r>
        <w:t xml:space="preserve"> má rovněž </w:t>
      </w:r>
      <w:r>
        <w:rPr>
          <w:color w:val="8489AE"/>
        </w:rPr>
        <w:t xml:space="preserve">období, </w:t>
      </w:r>
      <w:r>
        <w:rPr>
          <w:color w:val="860E04"/>
        </w:rPr>
        <w:t>kdy</w:t>
      </w:r>
      <w:r>
        <w:rPr>
          <w:color w:val="8489AE"/>
        </w:rPr>
        <w:t xml:space="preserve"> kupuje akcie ve spojení s opcemi, aby</w:t>
      </w:r>
      <w:r>
        <w:t xml:space="preserve"> zlepšil výnosy a zabránil poklesům. A za několik měsíců kupuje jen termínové obchody s akciovými indexy a vůbec žádné akcie. "Ve </w:t>
      </w:r>
      <w:r>
        <w:rPr>
          <w:color w:val="FBC206"/>
        </w:rPr>
        <w:t>své</w:t>
      </w:r>
      <w:r>
        <w:t xml:space="preserve"> podstatě jsou </w:t>
      </w:r>
      <w:r>
        <w:rPr>
          <w:color w:val="6EAB9B"/>
        </w:rPr>
        <w:t>naše</w:t>
      </w:r>
      <w:r>
        <w:rPr>
          <w:color w:val="FBC206"/>
        </w:rPr>
        <w:t xml:space="preserve"> obchody</w:t>
      </w:r>
      <w:r>
        <w:t xml:space="preserve"> velice krátkodobé a vytvářejí velký obrat," dodává </w:t>
      </w:r>
      <w:r>
        <w:rPr>
          <w:color w:val="895E6B"/>
        </w:rPr>
        <w:t>pan Carder</w:t>
      </w:r>
      <w:r>
        <w:t xml:space="preserve">. "Čím větší obrat, tím lépe pro </w:t>
      </w:r>
      <w:r>
        <w:rPr>
          <w:color w:val="310106"/>
        </w:rPr>
        <w:t>naše</w:t>
      </w:r>
      <w:r>
        <w:t xml:space="preserve"> klienty." </w:t>
      </w:r>
      <w:r>
        <w:rPr>
          <w:color w:val="F2CDFE"/>
        </w:rPr>
        <w:t xml:space="preserve">Velká společnost Bankers Trust Co., </w:t>
      </w:r>
      <w:r>
        <w:rPr>
          <w:color w:val="645341"/>
        </w:rPr>
        <w:t>která</w:t>
      </w:r>
      <w:r>
        <w:rPr>
          <w:color w:val="F2CDFE"/>
        </w:rPr>
        <w:t xml:space="preserve"> se zabývá sestavováním indexů</w:t>
      </w:r>
      <w:r>
        <w:t xml:space="preserve">, také používá termínové obchody </w:t>
      </w:r>
      <w:r>
        <w:rPr>
          <w:color w:val="760035"/>
        </w:rPr>
        <w:t xml:space="preserve">v rámci strategie, </w:t>
      </w:r>
      <w:r>
        <w:rPr>
          <w:color w:val="647A41"/>
        </w:rPr>
        <w:t>která</w:t>
      </w:r>
      <w:r>
        <w:rPr>
          <w:color w:val="760035"/>
        </w:rPr>
        <w:t xml:space="preserve"> v průměru přidává jeden procentní bod k vylepšeným výnosům fondu</w:t>
      </w:r>
      <w:r>
        <w:t xml:space="preserve">. </w:t>
      </w:r>
      <w:r>
        <w:rPr>
          <w:color w:val="496E76"/>
        </w:rPr>
        <w:t>J. Thomas Allen, prezident společnosti Advanced Investment Management Inc. se sídlem v Pittsburghu</w:t>
      </w:r>
      <w:r>
        <w:t xml:space="preserve">, souhlasí s tím, že přeskakovat mezi akciemi </w:t>
      </w:r>
      <w:r>
        <w:rPr>
          <w:color w:val="9E8317"/>
        </w:rPr>
        <w:t>indexu S&amp;P 500</w:t>
      </w:r>
      <w:r>
        <w:t xml:space="preserve"> a termínovými obchody je dobrý nápad. "Kupujete akcie </w:t>
      </w:r>
      <w:r>
        <w:rPr>
          <w:color w:val="9E8317"/>
        </w:rPr>
        <w:t>indexu S&amp;P</w:t>
      </w:r>
      <w:r>
        <w:t xml:space="preserve"> a vždy chcete vlastnit ten nejlacinější typ," říká. Ale </w:t>
      </w:r>
      <w:r>
        <w:rPr>
          <w:color w:val="E3F894"/>
        </w:rPr>
        <w:t>někteří sestavovatelé indexů</w:t>
      </w:r>
      <w:r>
        <w:t xml:space="preserve"> využívají termínové obchody málo nebo vůbec s odůvodněním, že tyto prostředky představují pro investory další riziko. "Má-li problém termínový trh, pak by mohly mít potíže i tyto produkty," tvrdí John Zumbrunn, výkonný ředitel </w:t>
      </w:r>
      <w:r>
        <w:rPr>
          <w:color w:val="F9D7CD"/>
        </w:rPr>
        <w:t xml:space="preserve">společnosti Prudential Insurance Co., </w:t>
      </w:r>
      <w:r>
        <w:rPr>
          <w:color w:val="876128"/>
        </w:rPr>
        <w:t>která</w:t>
      </w:r>
      <w:r>
        <w:rPr>
          <w:color w:val="F9D7CD"/>
        </w:rPr>
        <w:t xml:space="preserve"> je součástí americké jednotky Investment Index Technologies Inc</w:t>
      </w:r>
      <w:r>
        <w:t xml:space="preserve">. </w:t>
      </w:r>
      <w:r>
        <w:rPr>
          <w:color w:val="F9D7CD"/>
        </w:rPr>
        <w:t>Společnost Prudential</w:t>
      </w:r>
      <w:r>
        <w:t xml:space="preserve"> se nyní snaží získat souhlas s tím, aby mohla nabízet nový fond nabízející stejné výnosy jako </w:t>
      </w:r>
      <w:r>
        <w:rPr>
          <w:color w:val="9E8317"/>
        </w:rPr>
        <w:t>index S&amp;P 500</w:t>
      </w:r>
      <w:r>
        <w:t xml:space="preserve"> spolu s 5/100 procentního bodu navíc. Další výhodou je, že za lehce vylepšený výnos by ručila </w:t>
      </w:r>
      <w:r>
        <w:rPr>
          <w:color w:val="F9D7CD"/>
        </w:rPr>
        <w:t>společnost Prudential</w:t>
      </w:r>
      <w:r>
        <w:t xml:space="preserve">. Existuje </w:t>
      </w:r>
      <w:r>
        <w:rPr>
          <w:color w:val="A1A711"/>
        </w:rPr>
        <w:t>mnoho dalších strategií na zlepšení výnosů indexových fondů</w:t>
      </w:r>
      <w:r>
        <w:t xml:space="preserve">. </w:t>
      </w:r>
      <w:r>
        <w:rPr>
          <w:color w:val="A1A711"/>
        </w:rPr>
        <w:t>Ty</w:t>
      </w:r>
      <w:r>
        <w:t xml:space="preserve"> zahrnují: </w:t>
      </w:r>
      <w:r>
        <w:rPr>
          <w:color w:val="01FB92"/>
        </w:rPr>
        <w:t>FONDY S OMEZENÝM RIZIKEM</w:t>
      </w:r>
      <w:r>
        <w:t xml:space="preserve">: Garantují ochranu proti poklesům akciového trhu, zatímco stále přinášejí většinu zisků. V tomto případě může </w:t>
      </w:r>
      <w:r>
        <w:rPr>
          <w:color w:val="FD0F31"/>
        </w:rPr>
        <w:t>nějaký fond</w:t>
      </w:r>
      <w:r>
        <w:t xml:space="preserve"> slíbit, že splatí zpět řekněme 95 dolarů na každých 100 investovaných dolarů za rok, i když trh klesne níže. </w:t>
      </w:r>
      <w:r>
        <w:rPr>
          <w:color w:val="BE8485"/>
        </w:rPr>
        <w:t>Fond</w:t>
      </w:r>
      <w:r>
        <w:rPr>
          <w:color w:val="C660FB"/>
        </w:rPr>
        <w:t xml:space="preserve"> by tedy mohl na jeden rok investovat 87 dolarů </w:t>
      </w:r>
      <w:r>
        <w:rPr>
          <w:color w:val="120104"/>
        </w:rPr>
        <w:t xml:space="preserve">do krátkodobých státních obligací, </w:t>
      </w:r>
      <w:r>
        <w:rPr>
          <w:color w:val="D48958"/>
        </w:rPr>
        <w:t>které</w:t>
      </w:r>
      <w:r>
        <w:rPr>
          <w:color w:val="120104"/>
        </w:rPr>
        <w:t xml:space="preserve"> vynášejí 8 %</w:t>
      </w:r>
      <w:r>
        <w:rPr>
          <w:color w:val="C660FB"/>
        </w:rPr>
        <w:t>, aby</w:t>
      </w:r>
      <w:r>
        <w:t xml:space="preserve"> </w:t>
      </w:r>
      <w:r>
        <w:rPr>
          <w:color w:val="05AEE8"/>
        </w:rPr>
        <w:t>mu</w:t>
      </w:r>
      <w:r>
        <w:rPr>
          <w:color w:val="C3C1BE"/>
        </w:rPr>
        <w:t xml:space="preserve"> vynesly garantovaných 95 dolarů</w:t>
      </w:r>
      <w:r>
        <w:t xml:space="preserve">. </w:t>
      </w:r>
      <w:r>
        <w:rPr>
          <w:color w:val="9F98F8"/>
        </w:rPr>
        <w:t>Takto</w:t>
      </w:r>
      <w:r>
        <w:t xml:space="preserve"> zbude </w:t>
      </w:r>
      <w:r>
        <w:rPr>
          <w:color w:val="1167D9"/>
        </w:rPr>
        <w:t xml:space="preserve">13 dolarů, </w:t>
      </w:r>
      <w:r>
        <w:rPr>
          <w:color w:val="D19012"/>
        </w:rPr>
        <w:t>které</w:t>
      </w:r>
      <w:r>
        <w:rPr>
          <w:color w:val="1167D9"/>
        </w:rPr>
        <w:t xml:space="preserve"> mohou být využity na nákup </w:t>
      </w:r>
      <w:r>
        <w:rPr>
          <w:color w:val="B7D802"/>
        </w:rPr>
        <w:t xml:space="preserve">opcí </w:t>
      </w:r>
      <w:r>
        <w:rPr>
          <w:color w:val="826392"/>
        </w:rPr>
        <w:t>indexu S&amp;P 500</w:t>
      </w:r>
      <w:r>
        <w:rPr>
          <w:color w:val="B7D802"/>
        </w:rPr>
        <w:t xml:space="preserve">, </w:t>
      </w:r>
      <w:r>
        <w:rPr>
          <w:color w:val="5E7A6A"/>
        </w:rPr>
        <w:t>které</w:t>
      </w:r>
      <w:r>
        <w:rPr>
          <w:color w:val="B7D802"/>
        </w:rPr>
        <w:t xml:space="preserve"> budou téměř odpovídat nějakému zisku </w:t>
      </w:r>
      <w:r>
        <w:rPr>
          <w:color w:val="826392"/>
        </w:rPr>
        <w:t>v indexu S&amp;P</w:t>
      </w:r>
      <w:r>
        <w:t xml:space="preserve">. FONDY REPLIKOVANÉ SPRÁVCI: Řekněme, že velký investor má zájem na růstu hodnoty akcií. Namísto toho, aby zaměstnali jednoho </w:t>
      </w:r>
      <w:r>
        <w:rPr>
          <w:color w:val="B29869"/>
        </w:rPr>
        <w:t xml:space="preserve">z mnoha aktivních správců, </w:t>
      </w:r>
      <w:r>
        <w:rPr>
          <w:color w:val="1D0051"/>
        </w:rPr>
        <w:t>kteří</w:t>
      </w:r>
      <w:r>
        <w:rPr>
          <w:color w:val="B29869"/>
        </w:rPr>
        <w:t xml:space="preserve"> se na růst hodnoty </w:t>
      </w:r>
      <w:r>
        <w:rPr>
          <w:color w:val="8BE7FC"/>
        </w:rPr>
        <w:t>akcií</w:t>
      </w:r>
      <w:r>
        <w:rPr>
          <w:color w:val="B29869"/>
        </w:rPr>
        <w:t xml:space="preserve"> specializují</w:t>
      </w:r>
      <w:r>
        <w:t xml:space="preserve">, mohou </w:t>
      </w:r>
      <w:r>
        <w:rPr>
          <w:color w:val="76E0C1"/>
        </w:rPr>
        <w:t>si</w:t>
      </w:r>
      <w:r>
        <w:t xml:space="preserve"> </w:t>
      </w:r>
      <w:r>
        <w:rPr>
          <w:color w:val="76E0C1"/>
        </w:rPr>
        <w:t>sestavovatelé indexů</w:t>
      </w:r>
      <w:r>
        <w:t xml:space="preserve"> navrhnout </w:t>
      </w:r>
      <w:r>
        <w:rPr>
          <w:color w:val="BACFA7"/>
        </w:rPr>
        <w:t xml:space="preserve">portfolio </w:t>
      </w:r>
      <w:r>
        <w:rPr>
          <w:color w:val="11BA09"/>
        </w:rPr>
        <w:t>z těch samých akcií</w:t>
      </w:r>
      <w:r>
        <w:t xml:space="preserve">; </w:t>
      </w:r>
      <w:r>
        <w:rPr>
          <w:color w:val="BACFA7"/>
        </w:rPr>
        <w:t>toto portfolio</w:t>
      </w:r>
      <w:r>
        <w:t xml:space="preserve"> bude spravovat počítač a tím se sníží jednak poplatky a teoreticky také riziko (díky velkému počtu akcií). "Pozorujeme značný zájem </w:t>
      </w:r>
      <w:r>
        <w:rPr>
          <w:color w:val="462C36"/>
        </w:rPr>
        <w:t>o tento typ investic</w:t>
      </w:r>
      <w:r>
        <w:t xml:space="preserve">," tvrdí Frank Salerno, viceprezident </w:t>
      </w:r>
      <w:r>
        <w:rPr>
          <w:color w:val="F2CDFE"/>
        </w:rPr>
        <w:t>společnosti Bankers Trust</w:t>
      </w:r>
      <w:r>
        <w:t>. "</w:t>
      </w:r>
      <w:r>
        <w:rPr>
          <w:color w:val="65407D"/>
        </w:rPr>
        <w:t xml:space="preserve">Lidé, </w:t>
      </w:r>
      <w:r>
        <w:rPr>
          <w:color w:val="491803"/>
        </w:rPr>
        <w:t>kteří</w:t>
      </w:r>
      <w:r>
        <w:rPr>
          <w:color w:val="65407D"/>
        </w:rPr>
        <w:t xml:space="preserve"> jsou spokojeni s pasivním přístupem</w:t>
      </w:r>
      <w:r>
        <w:t xml:space="preserve">, </w:t>
      </w:r>
      <w:r>
        <w:rPr>
          <w:color w:val="462C36"/>
        </w:rPr>
        <w:t>je</w:t>
      </w:r>
      <w:r>
        <w:t xml:space="preserve"> využívají pro jiné strategie." SPECIÁLNÍ INDEXOVÉ FONDY: Jde o indexový fond se sázkou. Namísto přesného kopírování </w:t>
      </w:r>
      <w:r>
        <w:rPr>
          <w:color w:val="9E8317"/>
        </w:rPr>
        <w:t>indexu S&amp;P 500</w:t>
      </w:r>
      <w:r>
        <w:t xml:space="preserve"> či jiného indexu jsou některé akcie v portfoliu nadhodnoceny nebo podhodnoceny. Jedním jednoduchým přístupem je vyloučení </w:t>
      </w:r>
      <w:r>
        <w:rPr>
          <w:color w:val="F5D2A8"/>
        </w:rPr>
        <w:t xml:space="preserve">těch společností </w:t>
      </w:r>
      <w:r>
        <w:rPr>
          <w:color w:val="03422C"/>
        </w:rPr>
        <w:t>indexu S&amp;P 500</w:t>
      </w:r>
      <w:r>
        <w:rPr>
          <w:color w:val="F5D2A8"/>
        </w:rPr>
        <w:t xml:space="preserve">, </w:t>
      </w:r>
      <w:r>
        <w:rPr>
          <w:color w:val="72A46E"/>
        </w:rPr>
        <w:t>které</w:t>
      </w:r>
      <w:r>
        <w:rPr>
          <w:color w:val="F5D2A8"/>
        </w:rPr>
        <w:t xml:space="preserve"> se považují za případné kandidáty na konkurz</w:t>
      </w:r>
      <w:r>
        <w:t xml:space="preserve">; </w:t>
      </w:r>
      <w:r>
        <w:rPr>
          <w:color w:val="128EAC"/>
        </w:rPr>
        <w:t>tímto způsobem</w:t>
      </w:r>
      <w:r>
        <w:t xml:space="preserve"> se lze vyhnout nespolehlivcům, ale také </w:t>
      </w:r>
      <w:r>
        <w:rPr>
          <w:color w:val="47545E"/>
        </w:rPr>
        <w:t>si</w:t>
      </w:r>
      <w:r>
        <w:t xml:space="preserve"> </w:t>
      </w:r>
      <w:r>
        <w:rPr>
          <w:color w:val="128EAC"/>
        </w:rPr>
        <w:t>tím</w:t>
      </w:r>
      <w:r>
        <w:t xml:space="preserve"> lze uškodit, když se společnost, jako je například Chrysler Corp., vzchopí. Jiný přístup: investor se 100 milióny dolary by mohl využít 75 miliónů dolarů na nákup akcií </w:t>
      </w:r>
      <w:r>
        <w:rPr>
          <w:color w:val="9E8317"/>
        </w:rPr>
        <w:t>indexu S&amp;P 500</w:t>
      </w:r>
      <w:r>
        <w:t xml:space="preserve"> a zbylých 25 miliónů utratit za oblíbený druh akcií. SPECIALIZOVANÉ FONDY: </w:t>
      </w:r>
      <w:r>
        <w:rPr>
          <w:color w:val="B95C69"/>
        </w:rPr>
        <w:t>Indexy</w:t>
      </w:r>
      <w:r>
        <w:t xml:space="preserve"> lze sestavit tak, aby sloužily sociálním cílům, jako je například eliminace akcií společností podnikajících v Jižní Africe. </w:t>
      </w:r>
      <w:r>
        <w:rPr>
          <w:color w:val="A14D12"/>
        </w:rPr>
        <w:t>Jiné fondy</w:t>
      </w:r>
      <w:r>
        <w:t xml:space="preserve"> jsou navrženy tak, aby se zaměřovaly na akcie </w:t>
      </w:r>
      <w:r>
        <w:rPr>
          <w:color w:val="C4C8FA"/>
        </w:rPr>
        <w:t xml:space="preserve">v nějaké zeměpisné oblasti, </w:t>
      </w:r>
      <w:r>
        <w:rPr>
          <w:color w:val="372A55"/>
        </w:rPr>
        <w:t>kde</w:t>
      </w:r>
      <w:r>
        <w:rPr>
          <w:color w:val="C4C8FA"/>
        </w:rPr>
        <w:t xml:space="preserve"> je třeba podpořit místní investiční trh</w:t>
      </w:r>
      <w:r>
        <w:t xml:space="preserve">. Například Důchodový systém státních zaměstnanců </w:t>
      </w:r>
      <w:r>
        <w:rPr>
          <w:color w:val="3F3610"/>
        </w:rPr>
        <w:t>v Pensylvánii</w:t>
      </w:r>
      <w:r>
        <w:t xml:space="preserve"> investoval přibližně 130 miliónů dolarů do fondu pokrývajícího </w:t>
      </w:r>
      <w:r>
        <w:rPr>
          <w:color w:val="D3A2C6"/>
        </w:rPr>
        <w:t xml:space="preserve">240 společností, </w:t>
      </w:r>
      <w:r>
        <w:rPr>
          <w:color w:val="719FFA"/>
        </w:rPr>
        <w:t>které</w:t>
      </w:r>
      <w:r>
        <w:rPr>
          <w:color w:val="D3A2C6"/>
        </w:rPr>
        <w:t xml:space="preserve"> mají buď sídlo </w:t>
      </w:r>
      <w:r>
        <w:rPr>
          <w:color w:val="0D841A"/>
        </w:rPr>
        <w:t>v Pensylvánii</w:t>
      </w:r>
      <w:r>
        <w:rPr>
          <w:color w:val="D3A2C6"/>
        </w:rPr>
        <w:t xml:space="preserve">, nebo 25 procent </w:t>
      </w:r>
      <w:r>
        <w:rPr>
          <w:color w:val="719FFA"/>
        </w:rPr>
        <w:t>jejích</w:t>
      </w:r>
      <w:r>
        <w:rPr>
          <w:color w:val="D3A2C6"/>
        </w:rPr>
        <w:t xml:space="preserve"> zaměstnanců pracuje </w:t>
      </w:r>
      <w:r>
        <w:rPr>
          <w:color w:val="0D841A"/>
        </w:rPr>
        <w:t>v tomto státě</w:t>
      </w:r>
      <w:r>
        <w:t>.</w:t>
      </w:r>
    </w:p>
    <w:p>
      <w:r>
        <w:rPr>
          <w:b/>
        </w:rPr>
        <w:t>Document number 1303</w:t>
      </w:r>
    </w:p>
    <w:p>
      <w:r>
        <w:rPr>
          <w:b/>
        </w:rPr>
        <w:t>Document identifier: wsj1601-001</w:t>
      </w:r>
    </w:p>
    <w:p>
      <w:r>
        <w:t xml:space="preserve">Počet akcií prodaných nakrátko </w:t>
      </w:r>
      <w:r>
        <w:rPr>
          <w:color w:val="310106"/>
        </w:rPr>
        <w:t>na Newyorské burze cenných papírů</w:t>
      </w:r>
      <w:r>
        <w:t xml:space="preserve"> poklesl </w:t>
      </w:r>
      <w:r>
        <w:rPr>
          <w:color w:val="04640D"/>
        </w:rPr>
        <w:t>již druhý po sobě jdoucí měsíc</w:t>
      </w:r>
      <w:r>
        <w:t xml:space="preserve">, tentokrát na 4.2 %, zatímco </w:t>
      </w:r>
      <w:r>
        <w:rPr>
          <w:color w:val="FEFB0A"/>
        </w:rPr>
        <w:t>Americká burza cenných papírů</w:t>
      </w:r>
      <w:r>
        <w:t xml:space="preserve"> ohlásila </w:t>
      </w:r>
      <w:r>
        <w:rPr>
          <w:color w:val="04640D"/>
        </w:rPr>
        <w:t>třetí po sobě jdoucí rekordní měsíc v počtu akcií prodaných nakrátko</w:t>
      </w:r>
      <w:r>
        <w:t xml:space="preserve">. </w:t>
      </w:r>
      <w:r>
        <w:rPr>
          <w:color w:val="310106"/>
        </w:rPr>
        <w:t>Newyorská burza</w:t>
      </w:r>
      <w:r>
        <w:t xml:space="preserve"> oznámila, že z 547347585 akcií </w:t>
      </w:r>
      <w:r>
        <w:rPr>
          <w:color w:val="FB5514"/>
        </w:rPr>
        <w:t xml:space="preserve">v polovině </w:t>
      </w:r>
      <w:r>
        <w:rPr>
          <w:color w:val="E115C0"/>
        </w:rPr>
        <w:t>září</w:t>
      </w:r>
      <w:r>
        <w:t xml:space="preserve"> poklesl k 13. říjnu počet akcií prodaných nakrátko na 523920214 akcií. Počet akcií prodaných nakrátko </w:t>
      </w:r>
      <w:r>
        <w:rPr>
          <w:color w:val="FEFB0A"/>
        </w:rPr>
        <w:t>na Americké burze cenných papírů</w:t>
      </w:r>
      <w:r>
        <w:t xml:space="preserve"> vzrostl o 3 % z 51911566 na 53496665 akcií. </w:t>
      </w:r>
      <w:r>
        <w:rPr>
          <w:color w:val="00587F"/>
        </w:rPr>
        <w:t xml:space="preserve">Ve shodném měsíci minulého roku </w:t>
      </w:r>
      <w:r>
        <w:rPr>
          <w:color w:val="0BC582"/>
        </w:rPr>
        <w:t>Newyorská burza</w:t>
      </w:r>
      <w:r>
        <w:rPr>
          <w:color w:val="00587F"/>
        </w:rPr>
        <w:t xml:space="preserve"> oznámila 461539056 akcií, což</w:t>
      </w:r>
      <w:r>
        <w:t xml:space="preserve"> znamená meziroční nárůst o 13.5 %, </w:t>
      </w:r>
      <w:r>
        <w:rPr>
          <w:color w:val="FEB8C8"/>
        </w:rPr>
        <w:t xml:space="preserve">zatímco Americká burza cenných papírů hlásila </w:t>
      </w:r>
      <w:r>
        <w:rPr>
          <w:color w:val="9E8317"/>
        </w:rPr>
        <w:t>36015194</w:t>
      </w:r>
      <w:r>
        <w:rPr>
          <w:color w:val="FEB8C8"/>
        </w:rPr>
        <w:t xml:space="preserve">, </w:t>
      </w:r>
      <w:r>
        <w:rPr>
          <w:color w:val="9E8317"/>
        </w:rPr>
        <w:t>což</w:t>
      </w:r>
      <w:r>
        <w:rPr>
          <w:color w:val="FEB8C8"/>
        </w:rPr>
        <w:t xml:space="preserve"> je skok o 48 %</w:t>
      </w:r>
      <w:r>
        <w:t xml:space="preserve">. Počet akcií prodaných nakrátko </w:t>
      </w:r>
      <w:r>
        <w:rPr>
          <w:color w:val="FEFB0A"/>
        </w:rPr>
        <w:t>na Americké burze cenných papírů</w:t>
      </w:r>
      <w:r>
        <w:t xml:space="preserve"> stoupal </w:t>
      </w:r>
      <w:r>
        <w:rPr>
          <w:color w:val="01190F"/>
        </w:rPr>
        <w:t>od poloviny prosince</w:t>
      </w:r>
      <w:r>
        <w:t xml:space="preserve">, přičemž </w:t>
      </w:r>
      <w:r>
        <w:rPr>
          <w:color w:val="01190F"/>
        </w:rPr>
        <w:t>od té doby</w:t>
      </w:r>
      <w:r>
        <w:t xml:space="preserve"> docházelo k nárůstu v každém měsíci kromě poloviny července. </w:t>
      </w:r>
      <w:r>
        <w:rPr>
          <w:color w:val="847D81"/>
        </w:rPr>
        <w:t xml:space="preserve">Obchodníci, </w:t>
      </w:r>
      <w:r>
        <w:rPr>
          <w:color w:val="58018B"/>
        </w:rPr>
        <w:t>kteří</w:t>
      </w:r>
      <w:r>
        <w:rPr>
          <w:color w:val="847D81"/>
        </w:rPr>
        <w:t xml:space="preserve"> prodávají akcie na půjčky nakrátko</w:t>
      </w:r>
      <w:r>
        <w:t xml:space="preserve">, sázejí na to, že cena akcií bude klesat, a že </w:t>
      </w:r>
      <w:r>
        <w:rPr>
          <w:color w:val="847D81"/>
        </w:rPr>
        <w:t>oni</w:t>
      </w:r>
      <w:r>
        <w:t xml:space="preserve"> budou později moci </w:t>
      </w:r>
      <w:r>
        <w:rPr>
          <w:color w:val="B70639"/>
        </w:rPr>
        <w:t>akcie</w:t>
      </w:r>
      <w:r>
        <w:t xml:space="preserve"> odkoupit zpět za nižší cenu, aby </w:t>
      </w:r>
      <w:r>
        <w:rPr>
          <w:color w:val="B70639"/>
        </w:rPr>
        <w:t>je</w:t>
      </w:r>
      <w:r>
        <w:t xml:space="preserve"> vrátili věřitelům. Počet akcií prodaných nakrátko představuje počet </w:t>
      </w:r>
      <w:r>
        <w:rPr>
          <w:color w:val="703B01"/>
        </w:rPr>
        <w:t xml:space="preserve">akcií, </w:t>
      </w:r>
      <w:r>
        <w:rPr>
          <w:color w:val="F7F1DF"/>
        </w:rPr>
        <w:t>které</w:t>
      </w:r>
      <w:r>
        <w:rPr>
          <w:color w:val="703B01"/>
        </w:rPr>
        <w:t xml:space="preserve"> dosud nebyly nakoupeny, aby</w:t>
      </w:r>
      <w:r>
        <w:t xml:space="preserve"> </w:t>
      </w:r>
      <w:r>
        <w:rPr>
          <w:color w:val="118B8A"/>
        </w:rPr>
        <w:t>byly vráceny věřitelům</w:t>
      </w:r>
      <w:r>
        <w:t xml:space="preserve">. Přestože skutečná těsná pozice odráží intenzivní spekulace na budoucí pokles cen akcií, někteří investoři si myslí, že nárůst akcií prodávaných nakrátko má stoupající tendenci, protože vypůjčené akcie musí být nakonec odkoupeny zpět. U určitých akcií může být kolísání akcií prodávaných nakrátko také částečně způsobeno arbitráží. Údaje někdy zahrnují neúplné transakce s omezenými akciemi. Úroveň pesimistické nálady, měřená </w:t>
      </w:r>
      <w:r>
        <w:rPr>
          <w:color w:val="4AFEFA"/>
        </w:rPr>
        <w:t xml:space="preserve">poměrem akcií </w:t>
      </w:r>
      <w:r>
        <w:rPr>
          <w:color w:val="FCB164"/>
        </w:rPr>
        <w:t>Newyorské burzy</w:t>
      </w:r>
      <w:r>
        <w:rPr>
          <w:color w:val="4AFEFA"/>
        </w:rPr>
        <w:t xml:space="preserve"> prodávaných nakrátko</w:t>
      </w:r>
      <w:r>
        <w:t xml:space="preserve"> se propadla z 3.38 v minulém měsíci na 3.36. </w:t>
      </w:r>
      <w:r>
        <w:rPr>
          <w:color w:val="4AFEFA"/>
        </w:rPr>
        <w:t>Uvedený poměr</w:t>
      </w:r>
      <w:r>
        <w:t xml:space="preserve"> představuje počet </w:t>
      </w:r>
      <w:r>
        <w:rPr>
          <w:color w:val="796EE6"/>
        </w:rPr>
        <w:t xml:space="preserve">obchodních dní, </w:t>
      </w:r>
      <w:r>
        <w:rPr>
          <w:color w:val="000D2C"/>
        </w:rPr>
        <w:t>které</w:t>
      </w:r>
      <w:r>
        <w:rPr>
          <w:color w:val="796EE6"/>
        </w:rPr>
        <w:t xml:space="preserve"> by byly při průměrném objemu burzovního obchodu třeba na konverzi úplné pozice nakrátko</w:t>
      </w:r>
      <w:r>
        <w:t xml:space="preserve">. Někteří analytici nicméně tvrdí, že </w:t>
      </w:r>
      <w:r>
        <w:rPr>
          <w:color w:val="4AFEFA"/>
        </w:rPr>
        <w:t>zmíněný poměr</w:t>
      </w:r>
      <w:r>
        <w:t xml:space="preserve"> ztratil jakožto ukazatel na hodnotě, protože k zablokování pozice nakrátko se dají použít opce a jiné produkty. V čele seznamu </w:t>
      </w:r>
      <w:r>
        <w:rPr>
          <w:color w:val="310106"/>
        </w:rPr>
        <w:t>Newyorské burzy</w:t>
      </w:r>
      <w:r>
        <w:t xml:space="preserve"> se společnostmi s největším objemem akcií nakrátko byla </w:t>
      </w:r>
      <w:r>
        <w:rPr>
          <w:color w:val="53495F"/>
        </w:rPr>
        <w:t>společnost Varity Corp. s 12822563 akciemi</w:t>
      </w:r>
      <w:r>
        <w:t xml:space="preserve">. </w:t>
      </w:r>
      <w:r>
        <w:rPr>
          <w:color w:val="53495F"/>
        </w:rPr>
        <w:t>Společnost Varity</w:t>
      </w:r>
      <w:r>
        <w:t xml:space="preserve"> předložila návrh na akvizici </w:t>
      </w:r>
      <w:r>
        <w:rPr>
          <w:color w:val="F95475"/>
        </w:rPr>
        <w:t xml:space="preserve">společnosti K-H Corp., </w:t>
      </w:r>
      <w:r>
        <w:rPr>
          <w:color w:val="61FC03"/>
        </w:rPr>
        <w:t>která</w:t>
      </w:r>
      <w:r>
        <w:rPr>
          <w:color w:val="F95475"/>
        </w:rPr>
        <w:t xml:space="preserve"> se skládá z divize na výrobu automobilových součástek a z části dluhu společnosti Fruehauf Corp.</w:t>
      </w:r>
      <w:r>
        <w:t xml:space="preserve">, za 577.3 milionu dolarů v hotovosti a cenných papírech. </w:t>
      </w:r>
      <w:r>
        <w:rPr>
          <w:color w:val="5D9608"/>
        </w:rPr>
        <w:t xml:space="preserve">Největší nárůst akcií prodávaných nakrátko </w:t>
      </w:r>
      <w:r>
        <w:rPr>
          <w:color w:val="DE98FD"/>
        </w:rPr>
        <w:t>na Newyorské burze cenných papírů</w:t>
      </w:r>
      <w:r>
        <w:t xml:space="preserve"> oznámila společnost Chemical Waste Management, a to </w:t>
      </w:r>
      <w:r>
        <w:rPr>
          <w:color w:val="5D9608"/>
        </w:rPr>
        <w:t>zvýšení o 3383477 na 5267238 akcií</w:t>
      </w:r>
      <w:r>
        <w:t xml:space="preserve">. Společnost Bristol-Myers Squibb Co., </w:t>
      </w:r>
      <w:r>
        <w:rPr>
          <w:color w:val="98A088"/>
        </w:rPr>
        <w:t xml:space="preserve">subjekt, </w:t>
      </w:r>
      <w:r>
        <w:rPr>
          <w:color w:val="4F584E"/>
        </w:rPr>
        <w:t>který</w:t>
      </w:r>
      <w:r>
        <w:rPr>
          <w:color w:val="98A088"/>
        </w:rPr>
        <w:t xml:space="preserve"> vznikl nedávnou akvizicí společnosti Squibb Corp. ze strany společnosti Bristol-Myers Co.</w:t>
      </w:r>
      <w:r>
        <w:t xml:space="preserve">, zaznamenala největší úbytek objemu, a to o 7592988 akcií na 12017724. Počet akcií prodaných nakrátko ve společnosti International Business Machines Corp. se propadl z 2387226 akcií v předešlém měsíci na 1425035 akcií. Taktéž pozorně je sledována </w:t>
      </w:r>
      <w:r>
        <w:rPr>
          <w:color w:val="248AD0"/>
        </w:rPr>
        <w:t xml:space="preserve">společnost Exxon Corp., </w:t>
      </w:r>
      <w:r>
        <w:rPr>
          <w:color w:val="5C5300"/>
        </w:rPr>
        <w:t>kde</w:t>
      </w:r>
      <w:r>
        <w:rPr>
          <w:color w:val="248AD0"/>
        </w:rPr>
        <w:t xml:space="preserve"> počet akcií prodaných nakrátko poklesl z 5088774 na 4469167 akcií</w:t>
      </w:r>
      <w:r>
        <w:t xml:space="preserve">. V procentech vedla mezi ziskovými společnostmi </w:t>
      </w:r>
      <w:r>
        <w:rPr>
          <w:color w:val="9F6551"/>
        </w:rPr>
        <w:t xml:space="preserve">společnost Germany Fund Inc., </w:t>
      </w:r>
      <w:r>
        <w:rPr>
          <w:color w:val="BCFEC6"/>
        </w:rPr>
        <w:t>která</w:t>
      </w:r>
      <w:r>
        <w:rPr>
          <w:color w:val="9F6551"/>
        </w:rPr>
        <w:t xml:space="preserve"> vyletěla ze tří akcií na 67972</w:t>
      </w:r>
      <w:r>
        <w:t xml:space="preserve">. </w:t>
      </w:r>
      <w:r>
        <w:rPr>
          <w:color w:val="932C70"/>
        </w:rPr>
        <w:t xml:space="preserve">Společnost TransCanada PipeLines Ltd., </w:t>
      </w:r>
      <w:r>
        <w:rPr>
          <w:color w:val="2B1B04"/>
        </w:rPr>
        <w:t>která</w:t>
      </w:r>
      <w:r>
        <w:rPr>
          <w:color w:val="932C70"/>
        </w:rPr>
        <w:t xml:space="preserve"> klesla z 183467 na 59 akcií</w:t>
      </w:r>
      <w:r>
        <w:t xml:space="preserve">, byla mezi společnostmi s nejvyššími procentuálními poklesy. Největší objem akcií prodaných nakrátko </w:t>
      </w:r>
      <w:r>
        <w:rPr>
          <w:color w:val="FEFB0A"/>
        </w:rPr>
        <w:t>na Americké burze cenných papírů</w:t>
      </w:r>
      <w:r>
        <w:t xml:space="preserve"> měla opět </w:t>
      </w:r>
      <w:r>
        <w:rPr>
          <w:color w:val="B5AFC4"/>
        </w:rPr>
        <w:t xml:space="preserve">společnost Texas Air Corp., </w:t>
      </w:r>
      <w:r>
        <w:rPr>
          <w:color w:val="D4C67A"/>
        </w:rPr>
        <w:t>která</w:t>
      </w:r>
      <w:r>
        <w:rPr>
          <w:color w:val="B5AFC4"/>
        </w:rPr>
        <w:t xml:space="preserve"> stoupla z 3363949 na 3820634 akcií</w:t>
      </w:r>
      <w:r>
        <w:t xml:space="preserve">. </w:t>
      </w:r>
      <w:r>
        <w:rPr>
          <w:color w:val="AE7AA1"/>
        </w:rPr>
        <w:t>Společnost Bolar Pharmaceutical Co.</w:t>
      </w:r>
      <w:r>
        <w:t xml:space="preserve"> nahlásila největší nárůst akcií, a to o 552302 na 2157656 akcií. </w:t>
      </w:r>
      <w:r>
        <w:rPr>
          <w:color w:val="AE7AA1"/>
        </w:rPr>
        <w:t>U této společnosti</w:t>
      </w:r>
      <w:r>
        <w:t xml:space="preserve"> probíhá vyšetřování </w:t>
      </w:r>
      <w:r>
        <w:rPr>
          <w:color w:val="C2A393"/>
        </w:rPr>
        <w:t xml:space="preserve">ohledně postupů, </w:t>
      </w:r>
      <w:r>
        <w:rPr>
          <w:color w:val="0232FD"/>
        </w:rPr>
        <w:t>jakými</w:t>
      </w:r>
      <w:r>
        <w:rPr>
          <w:color w:val="C2A393"/>
        </w:rPr>
        <w:t xml:space="preserve"> </w:t>
      </w:r>
      <w:r>
        <w:rPr>
          <w:color w:val="6A3A35"/>
        </w:rPr>
        <w:t>společnost</w:t>
      </w:r>
      <w:r>
        <w:rPr>
          <w:color w:val="C2A393"/>
        </w:rPr>
        <w:t xml:space="preserve"> získala </w:t>
      </w:r>
      <w:r>
        <w:rPr>
          <w:color w:val="BA6801"/>
        </w:rPr>
        <w:t>od Úřadu pro kontrolu potravin a léčiv</w:t>
      </w:r>
      <w:r>
        <w:rPr>
          <w:color w:val="C2A393"/>
        </w:rPr>
        <w:t xml:space="preserve"> schválení generických léčiv</w:t>
      </w:r>
      <w:r>
        <w:t xml:space="preserve">. </w:t>
      </w:r>
      <w:r>
        <w:rPr>
          <w:color w:val="AE7AA1"/>
        </w:rPr>
        <w:t>Společnost Bolar</w:t>
      </w:r>
      <w:r>
        <w:t xml:space="preserve"> jakékoliv provinění popřela. Největší pokles objemu - o 445645 na 141903 akcií - zaznamenaly akcie v podobě amerických depozitních stvrzenek </w:t>
      </w:r>
      <w:r>
        <w:rPr>
          <w:color w:val="168E5C"/>
        </w:rPr>
        <w:t>společnosti B. A. T Industries PLC</w:t>
      </w:r>
      <w:r>
        <w:t xml:space="preserve">. </w:t>
      </w:r>
      <w:r>
        <w:rPr>
          <w:color w:val="168E5C"/>
        </w:rPr>
        <w:t>Tato společnost</w:t>
      </w:r>
      <w:r>
        <w:t xml:space="preserve"> čelí návrhu na převzetí </w:t>
      </w:r>
      <w:r>
        <w:rPr>
          <w:color w:val="16C0D0"/>
        </w:rPr>
        <w:t>od finančníka sira Jamese Goldsmithe</w:t>
      </w:r>
      <w:r>
        <w:t xml:space="preserve">. V procentuálních přírůstcích vedla </w:t>
      </w:r>
      <w:r>
        <w:rPr>
          <w:color w:val="C62100"/>
        </w:rPr>
        <w:t xml:space="preserve">společnost First Iberian Fund, </w:t>
      </w:r>
      <w:r>
        <w:rPr>
          <w:color w:val="014347"/>
        </w:rPr>
        <w:t>u které</w:t>
      </w:r>
      <w:r>
        <w:rPr>
          <w:color w:val="C62100"/>
        </w:rPr>
        <w:t xml:space="preserve"> se zvýšil počet akcií ze 184 na 73100</w:t>
      </w:r>
      <w:r>
        <w:t xml:space="preserve">. V procentech si nejvíce pohoršila společnost Nelson Holdings International Ltd., a to z 255923 na 1000 akcií. Připojené tabulky ukazují </w:t>
      </w:r>
      <w:r>
        <w:rPr>
          <w:color w:val="233809"/>
        </w:rPr>
        <w:t xml:space="preserve">emise </w:t>
      </w:r>
      <w:r>
        <w:rPr>
          <w:color w:val="42083B"/>
        </w:rPr>
        <w:t>Newyorské burzy</w:t>
      </w:r>
      <w:r>
        <w:rPr>
          <w:color w:val="233809"/>
        </w:rPr>
        <w:t xml:space="preserve"> a </w:t>
      </w:r>
      <w:r>
        <w:rPr>
          <w:color w:val="82785D"/>
        </w:rPr>
        <w:t>Americké burzy cenných papírů</w:t>
      </w:r>
      <w:r>
        <w:rPr>
          <w:color w:val="233809"/>
        </w:rPr>
        <w:t xml:space="preserve">, </w:t>
      </w:r>
      <w:r>
        <w:rPr>
          <w:color w:val="023087"/>
        </w:rPr>
        <w:t>ve kterých</w:t>
      </w:r>
      <w:r>
        <w:rPr>
          <w:color w:val="233809"/>
        </w:rPr>
        <w:t xml:space="preserve"> v polovině října existovala pozice nakrátko u nejméně 100000 akcií, nebo </w:t>
      </w:r>
      <w:r>
        <w:rPr>
          <w:color w:val="023087"/>
        </w:rPr>
        <w:t>ve kterých</w:t>
      </w:r>
      <w:r>
        <w:rPr>
          <w:color w:val="233809"/>
        </w:rPr>
        <w:t xml:space="preserve"> </w:t>
      </w:r>
      <w:r>
        <w:rPr>
          <w:color w:val="B7DAD2"/>
        </w:rPr>
        <w:t xml:space="preserve">od poloviny </w:t>
      </w:r>
      <w:r>
        <w:rPr>
          <w:color w:val="196956"/>
        </w:rPr>
        <w:t>září</w:t>
      </w:r>
      <w:r>
        <w:rPr>
          <w:color w:val="233809"/>
        </w:rPr>
        <w:t xml:space="preserve"> došlo ke změně pozice nakrátko u nejméně 50000 akcií</w:t>
      </w:r>
      <w:r>
        <w:t>.</w:t>
      </w:r>
    </w:p>
    <w:p>
      <w:r>
        <w:rPr>
          <w:b/>
        </w:rPr>
        <w:t>Document number 1304</w:t>
      </w:r>
    </w:p>
    <w:p>
      <w:r>
        <w:rPr>
          <w:b/>
        </w:rPr>
        <w:t>Document identifier: wsj1602-001</w:t>
      </w:r>
    </w:p>
    <w:p>
      <w:r>
        <w:rPr>
          <w:color w:val="310106"/>
        </w:rPr>
        <w:t>Váš</w:t>
      </w:r>
      <w:r>
        <w:t xml:space="preserve"> článek "Ubohý, bezmocný prezidentský úřad?" z 12. října správně konstatuje, </w:t>
      </w:r>
      <w:r>
        <w:rPr>
          <w:color w:val="04640D"/>
        </w:rPr>
        <w:t xml:space="preserve">že jsem kritizoval neschopnost </w:t>
      </w:r>
      <w:r>
        <w:rPr>
          <w:color w:val="FEFB0A"/>
        </w:rPr>
        <w:t>Bushovy vlády</w:t>
      </w:r>
      <w:r>
        <w:rPr>
          <w:color w:val="04640D"/>
        </w:rPr>
        <w:t xml:space="preserve"> přijít s nějakým jiným plánem na to, jak včas zareagovat na příležitosti k možnému vyhnání </w:t>
      </w:r>
      <w:r>
        <w:rPr>
          <w:color w:val="FB5514"/>
        </w:rPr>
        <w:t>Manuela Noriegy</w:t>
      </w:r>
      <w:r>
        <w:rPr>
          <w:color w:val="04640D"/>
        </w:rPr>
        <w:t xml:space="preserve"> než v podobě pokusu o vojenský převrat, </w:t>
      </w:r>
      <w:r>
        <w:rPr>
          <w:color w:val="E115C0"/>
        </w:rPr>
        <w:t>který</w:t>
      </w:r>
      <w:r>
        <w:rPr>
          <w:color w:val="04640D"/>
        </w:rPr>
        <w:t xml:space="preserve"> byl předložen 3. října</w:t>
      </w:r>
      <w:r>
        <w:t xml:space="preserve">. Bohužel se však naprosto mýlíte ve </w:t>
      </w:r>
      <w:r>
        <w:rPr>
          <w:color w:val="310106"/>
        </w:rPr>
        <w:t>své</w:t>
      </w:r>
      <w:r>
        <w:t xml:space="preserve"> domněnce, že </w:t>
      </w:r>
      <w:r>
        <w:rPr>
          <w:color w:val="04640D"/>
        </w:rPr>
        <w:t>tento postoj</w:t>
      </w:r>
      <w:r>
        <w:t xml:space="preserve"> je důsledkem </w:t>
      </w:r>
      <w:r>
        <w:rPr>
          <w:color w:val="00587F"/>
        </w:rPr>
        <w:t xml:space="preserve">nějakého názorového "kotrmelce", </w:t>
      </w:r>
      <w:r>
        <w:rPr>
          <w:color w:val="0BC582"/>
        </w:rPr>
        <w:t>k němuž</w:t>
      </w:r>
      <w:r>
        <w:rPr>
          <w:color w:val="00587F"/>
        </w:rPr>
        <w:t xml:space="preserve"> jsem došel na základě čtení výsledků výzkumů veřejného mínění</w:t>
      </w:r>
      <w:r>
        <w:t xml:space="preserve">. </w:t>
      </w:r>
      <w:r>
        <w:rPr>
          <w:color w:val="FEB8C8"/>
        </w:rPr>
        <w:t>Můj</w:t>
      </w:r>
      <w:r>
        <w:rPr>
          <w:color w:val="04640D"/>
        </w:rPr>
        <w:t xml:space="preserve"> postoj</w:t>
      </w:r>
      <w:r>
        <w:t xml:space="preserve"> je založen jak na faktech, tak na zákonech. Nejspíš jste možná zapomněl, ale </w:t>
      </w:r>
      <w:r>
        <w:rPr>
          <w:color w:val="9E8317"/>
        </w:rPr>
        <w:t xml:space="preserve">názor </w:t>
      </w:r>
      <w:r>
        <w:rPr>
          <w:color w:val="01190F"/>
        </w:rPr>
        <w:t>veřejnosti</w:t>
      </w:r>
      <w:r>
        <w:rPr>
          <w:color w:val="9E8317"/>
        </w:rPr>
        <w:t xml:space="preserve"> </w:t>
      </w:r>
      <w:r>
        <w:rPr>
          <w:color w:val="847D81"/>
        </w:rPr>
        <w:t>na generála Noriegu</w:t>
      </w:r>
      <w:r>
        <w:rPr>
          <w:color w:val="58018B"/>
        </w:rPr>
        <w:t xml:space="preserve"> je </w:t>
      </w:r>
      <w:r>
        <w:rPr>
          <w:color w:val="B70639"/>
        </w:rPr>
        <w:t xml:space="preserve">takový, </w:t>
      </w:r>
      <w:r>
        <w:rPr>
          <w:color w:val="703B01"/>
        </w:rPr>
        <w:t>jaký</w:t>
      </w:r>
      <w:r>
        <w:rPr>
          <w:color w:val="B70639"/>
        </w:rPr>
        <w:t xml:space="preserve"> je převážně díky </w:t>
      </w:r>
      <w:r>
        <w:rPr>
          <w:color w:val="F7F1DF"/>
        </w:rPr>
        <w:t>mému</w:t>
      </w:r>
      <w:r>
        <w:rPr>
          <w:color w:val="B70639"/>
        </w:rPr>
        <w:t xml:space="preserve"> vyšetřování </w:t>
      </w:r>
      <w:r>
        <w:rPr>
          <w:color w:val="118B8A"/>
        </w:rPr>
        <w:t xml:space="preserve">období, </w:t>
      </w:r>
      <w:r>
        <w:rPr>
          <w:color w:val="4AFEFA"/>
        </w:rPr>
        <w:t>kdy</w:t>
      </w:r>
      <w:r>
        <w:rPr>
          <w:color w:val="118B8A"/>
        </w:rPr>
        <w:t xml:space="preserve"> byl</w:t>
      </w:r>
      <w:r>
        <w:rPr>
          <w:color w:val="B70639"/>
        </w:rPr>
        <w:t xml:space="preserve"> zapojen do pašování drog (a současně byl americkým agentem</w:t>
      </w:r>
      <w:r>
        <w:t xml:space="preserve">). </w:t>
      </w:r>
      <w:r>
        <w:rPr>
          <w:color w:val="FCB164"/>
        </w:rPr>
        <w:t>Veřejnost</w:t>
      </w:r>
      <w:r>
        <w:t xml:space="preserve"> </w:t>
      </w:r>
      <w:r>
        <w:rPr>
          <w:color w:val="FCB164"/>
        </w:rPr>
        <w:t>si</w:t>
      </w:r>
      <w:r>
        <w:t xml:space="preserve"> vytvořila </w:t>
      </w:r>
      <w:r>
        <w:rPr>
          <w:color w:val="FCB164"/>
        </w:rPr>
        <w:t>svůj</w:t>
      </w:r>
      <w:r>
        <w:t xml:space="preserve"> názor </w:t>
      </w:r>
      <w:r>
        <w:rPr>
          <w:color w:val="796EE6"/>
        </w:rPr>
        <w:t>na generála Noriegu</w:t>
      </w:r>
      <w:r>
        <w:t xml:space="preserve"> </w:t>
      </w:r>
      <w:r>
        <w:rPr>
          <w:color w:val="000D2C"/>
        </w:rPr>
        <w:t xml:space="preserve">převážně z výslechů, </w:t>
      </w:r>
      <w:r>
        <w:rPr>
          <w:color w:val="53495F"/>
        </w:rPr>
        <w:t>kterým</w:t>
      </w:r>
      <w:r>
        <w:rPr>
          <w:color w:val="000D2C"/>
        </w:rPr>
        <w:t xml:space="preserve"> jsem předsedal </w:t>
      </w:r>
      <w:r>
        <w:rPr>
          <w:color w:val="F95475"/>
        </w:rPr>
        <w:t>v Podvýboru pro boj s terorismem a drogami Výboru pro zahraniční vztahy</w:t>
      </w:r>
      <w:r>
        <w:rPr>
          <w:color w:val="000D2C"/>
        </w:rPr>
        <w:t xml:space="preserve"> ve dnech 8., 9., 10. a 11. února </w:t>
      </w:r>
      <w:r>
        <w:rPr>
          <w:color w:val="61FC03"/>
        </w:rPr>
        <w:t>1988</w:t>
      </w:r>
      <w:r>
        <w:rPr>
          <w:color w:val="000D2C"/>
        </w:rPr>
        <w:t xml:space="preserve"> a znovu 4. dubna </w:t>
      </w:r>
      <w:r>
        <w:rPr>
          <w:color w:val="61FC03"/>
        </w:rPr>
        <w:t>1988</w:t>
      </w:r>
      <w:r>
        <w:t xml:space="preserve">. </w:t>
      </w:r>
      <w:r>
        <w:rPr>
          <w:color w:val="000D2C"/>
        </w:rPr>
        <w:t>Během těchto výslechů</w:t>
      </w:r>
      <w:r>
        <w:t xml:space="preserve"> se </w:t>
      </w:r>
      <w:r>
        <w:rPr>
          <w:color w:val="FCB164"/>
        </w:rPr>
        <w:t>národ</w:t>
      </w:r>
      <w:r>
        <w:t xml:space="preserve"> poprvé dozvěděl o šíři a hloubce trestné činnosti </w:t>
      </w:r>
      <w:r>
        <w:rPr>
          <w:color w:val="796EE6"/>
        </w:rPr>
        <w:t>generála Noriegy</w:t>
      </w:r>
      <w:r>
        <w:t xml:space="preserve"> a </w:t>
      </w:r>
      <w:r>
        <w:rPr>
          <w:color w:val="5D9608"/>
        </w:rPr>
        <w:t xml:space="preserve">o </w:t>
      </w:r>
      <w:r>
        <w:rPr>
          <w:color w:val="DE98FD"/>
        </w:rPr>
        <w:t>jeho</w:t>
      </w:r>
      <w:r>
        <w:rPr>
          <w:color w:val="5D9608"/>
        </w:rPr>
        <w:t xml:space="preserve"> dlouhodobých kontaktech </w:t>
      </w:r>
      <w:r>
        <w:rPr>
          <w:color w:val="98A088"/>
        </w:rPr>
        <w:t xml:space="preserve">s různými úřady </w:t>
      </w:r>
      <w:r>
        <w:rPr>
          <w:color w:val="4F584E"/>
        </w:rPr>
        <w:t>americké vlády</w:t>
      </w:r>
      <w:r>
        <w:t xml:space="preserve">. </w:t>
      </w:r>
      <w:r>
        <w:rPr>
          <w:color w:val="000D2C"/>
        </w:rPr>
        <w:t>Tyto výslechy</w:t>
      </w:r>
      <w:r>
        <w:t xml:space="preserve"> také zdůraznily, jak </w:t>
      </w:r>
      <w:r>
        <w:rPr>
          <w:color w:val="796EE6"/>
        </w:rPr>
        <w:t>generál Noriega</w:t>
      </w:r>
      <w:r>
        <w:t xml:space="preserve"> využíval </w:t>
      </w:r>
      <w:r>
        <w:rPr>
          <w:color w:val="DE98FD"/>
        </w:rPr>
        <w:t>svých</w:t>
      </w:r>
      <w:r>
        <w:rPr>
          <w:color w:val="5D9608"/>
        </w:rPr>
        <w:t xml:space="preserve"> vztahů </w:t>
      </w:r>
      <w:r>
        <w:rPr>
          <w:color w:val="98A088"/>
        </w:rPr>
        <w:t>s těmito americkými úřady</w:t>
      </w:r>
      <w:r>
        <w:t xml:space="preserve"> k oddálení akce USA </w:t>
      </w:r>
      <w:r>
        <w:rPr>
          <w:color w:val="796EE6"/>
        </w:rPr>
        <w:t>proti němu</w:t>
      </w:r>
      <w:r>
        <w:t xml:space="preserve"> a jak zneužíval posedlosti </w:t>
      </w:r>
      <w:r>
        <w:rPr>
          <w:color w:val="248AD0"/>
        </w:rPr>
        <w:t>americké vlády</w:t>
      </w:r>
      <w:r>
        <w:t xml:space="preserve"> po svržení Sandinovců ke krytí </w:t>
      </w:r>
      <w:r>
        <w:rPr>
          <w:color w:val="796EE6"/>
        </w:rPr>
        <w:t>svého</w:t>
      </w:r>
      <w:r>
        <w:t xml:space="preserve"> vlastního obchodu s drogami. Zatímco bývalý velvyslanec v Costa Rice Francis J. McNeil vypovídal </w:t>
      </w:r>
      <w:r>
        <w:rPr>
          <w:color w:val="5C5300"/>
        </w:rPr>
        <w:t>před podvýborem</w:t>
      </w:r>
      <w:r>
        <w:t xml:space="preserve">, </w:t>
      </w:r>
      <w:r>
        <w:rPr>
          <w:color w:val="9F6551"/>
        </w:rPr>
        <w:t>Reaganova vláda</w:t>
      </w:r>
      <w:r>
        <w:t xml:space="preserve"> věděla, že </w:t>
      </w:r>
      <w:r>
        <w:rPr>
          <w:color w:val="796EE6"/>
        </w:rPr>
        <w:t>generál Noriega</w:t>
      </w:r>
      <w:r>
        <w:t xml:space="preserve"> byl zapleten do obchodu s drogami, ale v létě roku 1986 se rozhodla "uklidit </w:t>
      </w:r>
      <w:r>
        <w:rPr>
          <w:color w:val="796EE6"/>
        </w:rPr>
        <w:t>generála Noriegu</w:t>
      </w:r>
      <w:r>
        <w:t xml:space="preserve"> do bezpečí, dokud nebude v Nikaragui klid". </w:t>
      </w:r>
      <w:r>
        <w:rPr>
          <w:color w:val="BCFEC6"/>
        </w:rPr>
        <w:t xml:space="preserve">Jak vyplývá ze závěrů zprávy </w:t>
      </w:r>
      <w:r>
        <w:rPr>
          <w:color w:val="932C70"/>
        </w:rPr>
        <w:t>podvýboru</w:t>
      </w:r>
      <w:r>
        <w:rPr>
          <w:color w:val="BCFEC6"/>
        </w:rPr>
        <w:t>, "</w:t>
      </w:r>
      <w:r>
        <w:rPr>
          <w:color w:val="2B1B04"/>
        </w:rPr>
        <w:t>naše</w:t>
      </w:r>
      <w:r>
        <w:rPr>
          <w:color w:val="B5AFC4"/>
        </w:rPr>
        <w:t xml:space="preserve"> vláda</w:t>
      </w:r>
      <w:r>
        <w:rPr>
          <w:color w:val="BCFEC6"/>
        </w:rPr>
        <w:t xml:space="preserve"> proti obchodu s drogami a rozsáhlé trestné činnosti </w:t>
      </w:r>
      <w:r>
        <w:rPr>
          <w:color w:val="D4C67A"/>
        </w:rPr>
        <w:t>generála Noriegy</w:t>
      </w:r>
      <w:r>
        <w:rPr>
          <w:color w:val="BCFEC6"/>
        </w:rPr>
        <w:t xml:space="preserve"> nepodnikla nic</w:t>
      </w:r>
      <w:r>
        <w:rPr>
          <w:color w:val="AE7AA1"/>
        </w:rPr>
        <w:t xml:space="preserve">, neboť prioritou bylo zastavení </w:t>
      </w:r>
      <w:r>
        <w:rPr>
          <w:color w:val="C2A393"/>
        </w:rPr>
        <w:t>války proti Contras</w:t>
      </w:r>
      <w:r>
        <w:t xml:space="preserve">." </w:t>
      </w:r>
      <w:r>
        <w:rPr>
          <w:color w:val="AE7AA1"/>
        </w:rPr>
        <w:t>Toto rozhodnutí</w:t>
      </w:r>
      <w:r>
        <w:t xml:space="preserve"> mělo za následek </w:t>
      </w:r>
      <w:r>
        <w:rPr>
          <w:color w:val="0232FD"/>
        </w:rPr>
        <w:t xml:space="preserve">proniknutí alespoň určitého množství drog </w:t>
      </w:r>
      <w:r>
        <w:rPr>
          <w:color w:val="6A3A35"/>
        </w:rPr>
        <w:t>do USA</w:t>
      </w:r>
      <w:r>
        <w:t xml:space="preserve">, </w:t>
      </w:r>
      <w:r>
        <w:rPr>
          <w:color w:val="0232FD"/>
        </w:rPr>
        <w:t>což</w:t>
      </w:r>
      <w:r>
        <w:t xml:space="preserve"> představovalo skrytou cenu </w:t>
      </w:r>
      <w:r>
        <w:rPr>
          <w:color w:val="BA6801"/>
        </w:rPr>
        <w:t>války</w:t>
      </w:r>
      <w:r>
        <w:t xml:space="preserve">. Bohužel </w:t>
      </w:r>
      <w:r>
        <w:rPr>
          <w:color w:val="0232FD"/>
        </w:rPr>
        <w:t>tento problém</w:t>
      </w:r>
      <w:r>
        <w:t xml:space="preserve"> pokračoval i po obvinění </w:t>
      </w:r>
      <w:r>
        <w:rPr>
          <w:color w:val="796EE6"/>
        </w:rPr>
        <w:t>generála Noriegy</w:t>
      </w:r>
      <w:r>
        <w:t xml:space="preserve">. </w:t>
      </w:r>
      <w:r>
        <w:rPr>
          <w:color w:val="168E5C"/>
        </w:rPr>
        <w:t>Po celý rok 1988</w:t>
      </w:r>
      <w:r>
        <w:t xml:space="preserve"> i letos jsme </w:t>
      </w:r>
      <w:r>
        <w:rPr>
          <w:color w:val="16C0D0"/>
        </w:rPr>
        <w:t>já</w:t>
      </w:r>
      <w:r>
        <w:t xml:space="preserve"> a ostatní v Kongresu tlačili </w:t>
      </w:r>
      <w:r>
        <w:rPr>
          <w:color w:val="C62100"/>
        </w:rPr>
        <w:t>na USA</w:t>
      </w:r>
      <w:r>
        <w:t xml:space="preserve">, aby byl vypracován plán na odsunutí </w:t>
      </w:r>
      <w:r>
        <w:rPr>
          <w:color w:val="796EE6"/>
        </w:rPr>
        <w:t>tohoto "narkokleptokrata</w:t>
      </w:r>
      <w:r>
        <w:t xml:space="preserve">" </w:t>
      </w:r>
      <w:r>
        <w:rPr>
          <w:color w:val="014347"/>
        </w:rPr>
        <w:t>z Panamy</w:t>
      </w:r>
      <w:r>
        <w:t xml:space="preserve">. Bohužel </w:t>
      </w:r>
      <w:r>
        <w:rPr>
          <w:color w:val="233809"/>
        </w:rPr>
        <w:t>dvě po sobě jdoucí vlády</w:t>
      </w:r>
      <w:r>
        <w:t xml:space="preserve"> nebyly ochotny ani schopny vypracovat jakýkoli plán, ať vojenský, či ekonomický, na podporu </w:t>
      </w:r>
      <w:r>
        <w:rPr>
          <w:color w:val="42083B"/>
        </w:rPr>
        <w:t xml:space="preserve">obyvatel </w:t>
      </w:r>
      <w:r>
        <w:rPr>
          <w:color w:val="82785D"/>
        </w:rPr>
        <w:t>Panamy</w:t>
      </w:r>
      <w:r>
        <w:t xml:space="preserve"> v </w:t>
      </w:r>
      <w:r>
        <w:rPr>
          <w:color w:val="42083B"/>
        </w:rPr>
        <w:t>jejich</w:t>
      </w:r>
      <w:r>
        <w:t xml:space="preserve"> pokusech o nastolení demokracie. </w:t>
      </w:r>
      <w:r>
        <w:rPr>
          <w:color w:val="16C0D0"/>
        </w:rPr>
        <w:t>Senátor John Kerry (</w:t>
      </w:r>
      <w:r>
        <w:rPr>
          <w:color w:val="023087"/>
        </w:rPr>
        <w:t>demokrat za Massachusetts</w:t>
      </w:r>
      <w:r>
        <w:t>)</w:t>
      </w:r>
    </w:p>
    <w:p>
      <w:r>
        <w:rPr>
          <w:b/>
        </w:rPr>
        <w:t>Document number 1305</w:t>
      </w:r>
    </w:p>
    <w:p>
      <w:r>
        <w:rPr>
          <w:b/>
        </w:rPr>
        <w:t>Document identifier: wsj1603-001</w:t>
      </w:r>
    </w:p>
    <w:p>
      <w:r>
        <w:t xml:space="preserve">Pro Vietnamce jsou tyto časy složité, často až nebezpečné. Po letech otálení byla na konci roku 1986 přijata </w:t>
      </w:r>
      <w:r>
        <w:rPr>
          <w:color w:val="310106"/>
        </w:rPr>
        <w:t>ekonomická a politická reforma</w:t>
      </w:r>
      <w:r>
        <w:t xml:space="preserve">, avšak zvučná prohlášení ještě musí vyústit v mnoho činů. </w:t>
      </w:r>
      <w:r>
        <w:rPr>
          <w:color w:val="04640D"/>
        </w:rPr>
        <w:t>Vietnam</w:t>
      </w:r>
      <w:r>
        <w:t xml:space="preserve"> zjišťuje, že přeměnit ustrnulý socialistický systém v dynamicky volný trh nebude snadné. Zde se dočtete, jak se tři Vietnamci vyrovnávají </w:t>
      </w:r>
      <w:r>
        <w:rPr>
          <w:color w:val="310106"/>
        </w:rPr>
        <w:t>se změnou</w:t>
      </w:r>
      <w:r>
        <w:t xml:space="preserve">: </w:t>
      </w:r>
      <w:r>
        <w:rPr>
          <w:color w:val="FEFB0A"/>
        </w:rPr>
        <w:t>Král pneumatik</w:t>
      </w:r>
      <w:r>
        <w:t xml:space="preserve"> </w:t>
      </w:r>
      <w:r>
        <w:rPr>
          <w:color w:val="FEFB0A"/>
        </w:rPr>
        <w:t>Nguyen Van Chan</w:t>
      </w:r>
      <w:r>
        <w:t xml:space="preserve"> je žijící důkaz, že staré metody těžko vymírají. </w:t>
      </w:r>
      <w:r>
        <w:rPr>
          <w:color w:val="FEFB0A"/>
        </w:rPr>
        <w:t>Chan</w:t>
      </w:r>
      <w:r>
        <w:t xml:space="preserve"> býval </w:t>
      </w:r>
      <w:r>
        <w:rPr>
          <w:color w:val="FB5514"/>
        </w:rPr>
        <w:t>v Hanoji</w:t>
      </w:r>
      <w:r>
        <w:t xml:space="preserve"> raritou: soukromý podnikatel. V období </w:t>
      </w:r>
      <w:r>
        <w:rPr>
          <w:color w:val="310106"/>
        </w:rPr>
        <w:t>před reformou</w:t>
      </w:r>
      <w:r>
        <w:t xml:space="preserve"> </w:t>
      </w:r>
      <w:r>
        <w:rPr>
          <w:color w:val="FEFB0A"/>
        </w:rPr>
        <w:t>z něj</w:t>
      </w:r>
      <w:r>
        <w:t xml:space="preserve"> </w:t>
      </w:r>
      <w:r>
        <w:rPr>
          <w:color w:val="FEFB0A"/>
        </w:rPr>
        <w:t>jeho</w:t>
      </w:r>
      <w:r>
        <w:t xml:space="preserve"> úspěchy v podnikání učinily cíl úřadů. </w:t>
      </w:r>
      <w:r>
        <w:rPr>
          <w:color w:val="FEFB0A"/>
        </w:rPr>
        <w:t xml:space="preserve">Chan, </w:t>
      </w:r>
      <w:r>
        <w:rPr>
          <w:color w:val="E115C0"/>
        </w:rPr>
        <w:t>jemuž</w:t>
      </w:r>
      <w:r>
        <w:rPr>
          <w:color w:val="FEFB0A"/>
        </w:rPr>
        <w:t xml:space="preserve"> je nyní 64 let</w:t>
      </w:r>
      <w:r>
        <w:t xml:space="preserve">, vynalezl </w:t>
      </w:r>
      <w:r>
        <w:rPr>
          <w:color w:val="00587F"/>
        </w:rPr>
        <w:t xml:space="preserve">plnicí pero, </w:t>
      </w:r>
      <w:r>
        <w:rPr>
          <w:color w:val="0BC582"/>
        </w:rPr>
        <w:t>které</w:t>
      </w:r>
      <w:r>
        <w:rPr>
          <w:color w:val="00587F"/>
        </w:rPr>
        <w:t xml:space="preserve"> </w:t>
      </w:r>
      <w:r>
        <w:rPr>
          <w:color w:val="FEB8C8"/>
        </w:rPr>
        <w:t xml:space="preserve">se </w:t>
      </w:r>
      <w:r>
        <w:rPr>
          <w:color w:val="9E8317"/>
        </w:rPr>
        <w:t>svojí</w:t>
      </w:r>
      <w:r>
        <w:rPr>
          <w:color w:val="FEB8C8"/>
        </w:rPr>
        <w:t xml:space="preserve"> rodinou</w:t>
      </w:r>
      <w:r>
        <w:rPr>
          <w:color w:val="00587F"/>
        </w:rPr>
        <w:t xml:space="preserve"> vyráběl z odpadních plastů</w:t>
      </w:r>
      <w:r>
        <w:t xml:space="preserve">. Později obchodoval </w:t>
      </w:r>
      <w:r>
        <w:rPr>
          <w:color w:val="01190F"/>
        </w:rPr>
        <w:t>s lepidly</w:t>
      </w:r>
      <w:r>
        <w:t xml:space="preserve">. </w:t>
      </w:r>
      <w:r>
        <w:rPr>
          <w:color w:val="847D81"/>
        </w:rPr>
        <w:t>Oba produkty</w:t>
      </w:r>
      <w:r>
        <w:t xml:space="preserve"> byly nesmírně populární. Ke </w:t>
      </w:r>
      <w:r>
        <w:rPr>
          <w:color w:val="FEFB0A"/>
        </w:rPr>
        <w:t>svému</w:t>
      </w:r>
      <w:r>
        <w:t xml:space="preserve"> neštěstí byl </w:t>
      </w:r>
      <w:r>
        <w:rPr>
          <w:color w:val="FEFB0A"/>
        </w:rPr>
        <w:t>Chan</w:t>
      </w:r>
      <w:r>
        <w:t xml:space="preserve"> v letech 1960-1974 třikrát uvězněn. Ačkoliv </w:t>
      </w:r>
      <w:r>
        <w:rPr>
          <w:color w:val="58018B"/>
        </w:rPr>
        <w:t>jeho</w:t>
      </w:r>
      <w:r>
        <w:rPr>
          <w:color w:val="B70639"/>
        </w:rPr>
        <w:t xml:space="preserve"> podnik</w:t>
      </w:r>
      <w:r>
        <w:t xml:space="preserve"> byl zaregistrován a zpracovával pouze odpadní suroviny, byl obviněn z provozování nezákonného obchodu a držení ilegálních materiálů. Jednou byl zadržen na tři měsíce, aniž by byl obviněn. Když se daly do pohybu </w:t>
      </w:r>
      <w:r>
        <w:rPr>
          <w:color w:val="310106"/>
        </w:rPr>
        <w:t xml:space="preserve">ekonomické reformy </w:t>
      </w:r>
      <w:r>
        <w:rPr>
          <w:color w:val="703B01"/>
        </w:rPr>
        <w:t>Vietnamu</w:t>
      </w:r>
      <w:r>
        <w:t xml:space="preserve">, očekávalo se, </w:t>
      </w:r>
      <w:r>
        <w:rPr>
          <w:color w:val="F7F1DF"/>
        </w:rPr>
        <w:t>že se situace změní</w:t>
      </w:r>
      <w:r>
        <w:t xml:space="preserve">, a na nějaký čas </w:t>
      </w:r>
      <w:r>
        <w:rPr>
          <w:color w:val="F7F1DF"/>
        </w:rPr>
        <w:t>tomu</w:t>
      </w:r>
      <w:r>
        <w:t xml:space="preserve"> </w:t>
      </w:r>
      <w:r>
        <w:rPr>
          <w:color w:val="F7F1DF"/>
        </w:rPr>
        <w:t>tak</w:t>
      </w:r>
      <w:r>
        <w:t xml:space="preserve"> skutečně bylo. Po letech pokusů vytvořil </w:t>
      </w:r>
      <w:r>
        <w:rPr>
          <w:color w:val="FEFB0A"/>
        </w:rPr>
        <w:t>Chan</w:t>
      </w:r>
      <w:r>
        <w:t xml:space="preserve"> </w:t>
      </w:r>
      <w:r>
        <w:rPr>
          <w:color w:val="118B8A"/>
        </w:rPr>
        <w:t xml:space="preserve">odolné cyklistické pláště, </w:t>
      </w:r>
      <w:r>
        <w:rPr>
          <w:color w:val="4AFEFA"/>
        </w:rPr>
        <w:t>které</w:t>
      </w:r>
      <w:r>
        <w:rPr>
          <w:color w:val="118B8A"/>
        </w:rPr>
        <w:t xml:space="preserve"> překonaly </w:t>
      </w:r>
      <w:r>
        <w:rPr>
          <w:color w:val="4AFEFA"/>
        </w:rPr>
        <w:t>své</w:t>
      </w:r>
      <w:r>
        <w:rPr>
          <w:color w:val="118B8A"/>
        </w:rPr>
        <w:t xml:space="preserve"> konkurenty vyráběné </w:t>
      </w:r>
      <w:r>
        <w:rPr>
          <w:color w:val="FCB164"/>
        </w:rPr>
        <w:t>státem</w:t>
      </w:r>
      <w:r>
        <w:t xml:space="preserve">. V roce 1982 již prodával tisíce pneumatik. Noviny </w:t>
      </w:r>
      <w:r>
        <w:rPr>
          <w:color w:val="FEFB0A"/>
        </w:rPr>
        <w:t>o něm</w:t>
      </w:r>
      <w:r>
        <w:t xml:space="preserve"> uveřejňovaly články a oslavovaly </w:t>
      </w:r>
      <w:r>
        <w:rPr>
          <w:color w:val="FEFB0A"/>
        </w:rPr>
        <w:t>ho</w:t>
      </w:r>
      <w:r>
        <w:t xml:space="preserve"> jako "krále pneumatik". </w:t>
      </w:r>
      <w:r>
        <w:rPr>
          <w:color w:val="FEFB0A"/>
        </w:rPr>
        <w:t>Jeho</w:t>
      </w:r>
      <w:r>
        <w:t xml:space="preserve"> úsilí </w:t>
      </w:r>
      <w:r>
        <w:rPr>
          <w:color w:val="FEFB0A"/>
        </w:rPr>
        <w:t>mu</w:t>
      </w:r>
      <w:r>
        <w:t xml:space="preserve"> vyneslo zlatou medaili na národní výstavě - a znovu upoutal pozornost místních úřadů. V roce 1983 </w:t>
      </w:r>
      <w:r>
        <w:rPr>
          <w:color w:val="796EE6"/>
        </w:rPr>
        <w:t xml:space="preserve">do </w:t>
      </w:r>
      <w:r>
        <w:rPr>
          <w:color w:val="000D2C"/>
        </w:rPr>
        <w:t>jeho</w:t>
      </w:r>
      <w:r>
        <w:rPr>
          <w:color w:val="796EE6"/>
        </w:rPr>
        <w:t xml:space="preserve"> předměstského domu, </w:t>
      </w:r>
      <w:r>
        <w:rPr>
          <w:color w:val="53495F"/>
        </w:rPr>
        <w:t>který</w:t>
      </w:r>
      <w:r>
        <w:rPr>
          <w:color w:val="796EE6"/>
        </w:rPr>
        <w:t xml:space="preserve"> </w:t>
      </w:r>
      <w:r>
        <w:rPr>
          <w:color w:val="F95475"/>
        </w:rPr>
        <w:t xml:space="preserve">se </w:t>
      </w:r>
      <w:r>
        <w:rPr>
          <w:color w:val="61FC03"/>
        </w:rPr>
        <w:t>svojí</w:t>
      </w:r>
      <w:r>
        <w:rPr>
          <w:color w:val="F95475"/>
        </w:rPr>
        <w:t xml:space="preserve"> rodinou</w:t>
      </w:r>
      <w:r>
        <w:rPr>
          <w:color w:val="796EE6"/>
        </w:rPr>
        <w:t xml:space="preserve"> používal jako bydliště a současně i jako továrnu</w:t>
      </w:r>
      <w:r>
        <w:t xml:space="preserve">, vpadla </w:t>
      </w:r>
      <w:r>
        <w:rPr>
          <w:color w:val="5D9608"/>
        </w:rPr>
        <w:t>oblastní policie</w:t>
      </w:r>
      <w:r>
        <w:t xml:space="preserve"> a požadovala </w:t>
      </w:r>
      <w:r>
        <w:rPr>
          <w:color w:val="DE98FD"/>
        </w:rPr>
        <w:t xml:space="preserve">důkaz, že je vlastníkem </w:t>
      </w:r>
      <w:r>
        <w:rPr>
          <w:color w:val="98A088"/>
        </w:rPr>
        <w:t>domu</w:t>
      </w:r>
      <w:r>
        <w:rPr>
          <w:color w:val="DE98FD"/>
        </w:rPr>
        <w:t xml:space="preserve"> i </w:t>
      </w:r>
      <w:r>
        <w:rPr>
          <w:color w:val="4F584E"/>
        </w:rPr>
        <w:t>zařízení</w:t>
      </w:r>
      <w:r>
        <w:t xml:space="preserve">. Dal </w:t>
      </w:r>
      <w:r>
        <w:rPr>
          <w:color w:val="5D9608"/>
        </w:rPr>
        <w:t>jim</w:t>
      </w:r>
      <w:r>
        <w:t xml:space="preserve"> </w:t>
      </w:r>
      <w:r>
        <w:rPr>
          <w:color w:val="DE98FD"/>
        </w:rPr>
        <w:t>ho</w:t>
      </w:r>
      <w:r>
        <w:t xml:space="preserve">. "To bylo </w:t>
      </w:r>
      <w:r>
        <w:rPr>
          <w:color w:val="248AD0"/>
        </w:rPr>
        <w:t xml:space="preserve">poprvé, </w:t>
      </w:r>
      <w:r>
        <w:rPr>
          <w:color w:val="5C5300"/>
        </w:rPr>
        <w:t>kdy</w:t>
      </w:r>
      <w:r>
        <w:rPr>
          <w:color w:val="248AD0"/>
        </w:rPr>
        <w:t xml:space="preserve"> prohráli a </w:t>
      </w:r>
      <w:r>
        <w:rPr>
          <w:color w:val="9F6551"/>
        </w:rPr>
        <w:t>já</w:t>
      </w:r>
      <w:r>
        <w:rPr>
          <w:color w:val="248AD0"/>
        </w:rPr>
        <w:t xml:space="preserve"> jsem vyhrál</w:t>
      </w:r>
      <w:r>
        <w:t xml:space="preserve">," říká. Byl ještě vyslýchán, aby se zjistilo, zda je "skutečně pracující muž nebo jen vykořisťovatel". </w:t>
      </w:r>
      <w:r>
        <w:rPr>
          <w:color w:val="FEFB0A"/>
        </w:rPr>
        <w:t>Chan</w:t>
      </w:r>
      <w:r>
        <w:t xml:space="preserve"> říká: "Když jsem ukázal, že to bylo z </w:t>
      </w:r>
      <w:r>
        <w:rPr>
          <w:color w:val="FEFB0A"/>
        </w:rPr>
        <w:t>mojí</w:t>
      </w:r>
      <w:r>
        <w:t xml:space="preserve"> vlastní hlavy, prohráli podruhé." Ale o několik dnů později </w:t>
      </w:r>
      <w:r>
        <w:rPr>
          <w:color w:val="FEFB0A"/>
        </w:rPr>
        <w:t>ho</w:t>
      </w:r>
      <w:r>
        <w:t xml:space="preserve"> policie obvinila </w:t>
      </w:r>
      <w:r>
        <w:rPr>
          <w:color w:val="BCFEC6"/>
        </w:rPr>
        <w:t>z</w:t>
      </w:r>
      <w:r>
        <w:t xml:space="preserve"> krádeže elektřiny, pořizování kaučuku bez povolení a nákupu kradeného majetku. Po varování, že bude opět uvězněn, prchl na venkov. </w:t>
      </w:r>
      <w:r>
        <w:rPr>
          <w:color w:val="932C70"/>
        </w:rPr>
        <w:t>Jeho</w:t>
      </w:r>
      <w:r>
        <w:rPr>
          <w:color w:val="2B1B04"/>
        </w:rPr>
        <w:t xml:space="preserve"> rodina</w:t>
      </w:r>
      <w:r>
        <w:t xml:space="preserve"> dostala na opuštění tři hodiny, než byl </w:t>
      </w:r>
      <w:r>
        <w:rPr>
          <w:color w:val="796EE6"/>
        </w:rPr>
        <w:t xml:space="preserve">dům i </w:t>
      </w:r>
      <w:r>
        <w:rPr>
          <w:color w:val="B5AFC4"/>
        </w:rPr>
        <w:t>se zařízením</w:t>
      </w:r>
      <w:r>
        <w:t xml:space="preserve"> zkonfiskován. Pouze </w:t>
      </w:r>
      <w:r>
        <w:rPr>
          <w:color w:val="D4C67A"/>
        </w:rPr>
        <w:t xml:space="preserve">s oblečením, </w:t>
      </w:r>
      <w:r>
        <w:rPr>
          <w:color w:val="AE7AA1"/>
        </w:rPr>
        <w:t>které</w:t>
      </w:r>
      <w:r>
        <w:rPr>
          <w:color w:val="D4C67A"/>
        </w:rPr>
        <w:t xml:space="preserve"> měli </w:t>
      </w:r>
      <w:r>
        <w:rPr>
          <w:color w:val="C2A393"/>
        </w:rPr>
        <w:t>na sobě</w:t>
      </w:r>
      <w:r>
        <w:t xml:space="preserve">, se </w:t>
      </w:r>
      <w:r>
        <w:rPr>
          <w:color w:val="0232FD"/>
        </w:rPr>
        <w:t xml:space="preserve">členové </w:t>
      </w:r>
      <w:r>
        <w:rPr>
          <w:color w:val="6A3A35"/>
        </w:rPr>
        <w:t>rodiny</w:t>
      </w:r>
      <w:r>
        <w:t xml:space="preserve"> přestěhovali </w:t>
      </w:r>
      <w:r>
        <w:rPr>
          <w:color w:val="BA6801"/>
        </w:rPr>
        <w:t xml:space="preserve">do domu, </w:t>
      </w:r>
      <w:r>
        <w:rPr>
          <w:color w:val="168E5C"/>
        </w:rPr>
        <w:t>který</w:t>
      </w:r>
      <w:r>
        <w:rPr>
          <w:color w:val="BA6801"/>
        </w:rPr>
        <w:t xml:space="preserve"> vlastnil </w:t>
      </w:r>
      <w:r>
        <w:rPr>
          <w:color w:val="16C0D0"/>
        </w:rPr>
        <w:t xml:space="preserve">jeden z </w:t>
      </w:r>
      <w:r>
        <w:rPr>
          <w:color w:val="C62100"/>
        </w:rPr>
        <w:t>Chanových</w:t>
      </w:r>
      <w:r>
        <w:rPr>
          <w:color w:val="16C0D0"/>
        </w:rPr>
        <w:t xml:space="preserve"> synů</w:t>
      </w:r>
      <w:r>
        <w:t xml:space="preserve">. Po šesti měsících na útěku se </w:t>
      </w:r>
      <w:r>
        <w:rPr>
          <w:color w:val="FEFB0A"/>
        </w:rPr>
        <w:t>Chan</w:t>
      </w:r>
      <w:r>
        <w:t xml:space="preserve"> dozvěděl, že příkaz k </w:t>
      </w:r>
      <w:r>
        <w:rPr>
          <w:color w:val="FEFB0A"/>
        </w:rPr>
        <w:t>jeho</w:t>
      </w:r>
      <w:r>
        <w:t xml:space="preserve"> zatčení byl zrušen. V lednu 1984 se vrátil zpět </w:t>
      </w:r>
      <w:r>
        <w:rPr>
          <w:color w:val="2B1B04"/>
        </w:rPr>
        <w:t xml:space="preserve">ke </w:t>
      </w:r>
      <w:r>
        <w:rPr>
          <w:color w:val="932C70"/>
        </w:rPr>
        <w:t>své</w:t>
      </w:r>
      <w:r>
        <w:rPr>
          <w:color w:val="2B1B04"/>
        </w:rPr>
        <w:t xml:space="preserve"> rodině</w:t>
      </w:r>
      <w:r>
        <w:t xml:space="preserve"> a začal </w:t>
      </w:r>
      <w:r>
        <w:rPr>
          <w:color w:val="014347"/>
        </w:rPr>
        <w:t xml:space="preserve">dlouhý boj za spravedlnost, </w:t>
      </w:r>
      <w:r>
        <w:rPr>
          <w:color w:val="233809"/>
        </w:rPr>
        <w:t>kdy</w:t>
      </w:r>
      <w:r>
        <w:rPr>
          <w:color w:val="014347"/>
        </w:rPr>
        <w:t xml:space="preserve"> se dožadoval navrácení </w:t>
      </w:r>
      <w:r>
        <w:rPr>
          <w:color w:val="42083B"/>
        </w:rPr>
        <w:t>svých</w:t>
      </w:r>
      <w:r>
        <w:rPr>
          <w:color w:val="014347"/>
        </w:rPr>
        <w:t xml:space="preserve"> práv od každého počínaje komunálním úředníkem </w:t>
      </w:r>
      <w:r>
        <w:rPr>
          <w:color w:val="82785D"/>
        </w:rPr>
        <w:t>z Hanoje</w:t>
      </w:r>
      <w:r>
        <w:rPr>
          <w:color w:val="014347"/>
        </w:rPr>
        <w:t xml:space="preserve"> až po poslance Národního shromáždění</w:t>
      </w:r>
      <w:r>
        <w:t xml:space="preserve">. </w:t>
      </w:r>
      <w:r>
        <w:rPr>
          <w:color w:val="2B1B04"/>
        </w:rPr>
        <w:t xml:space="preserve">Se </w:t>
      </w:r>
      <w:r>
        <w:rPr>
          <w:color w:val="932C70"/>
        </w:rPr>
        <w:t>svojí</w:t>
      </w:r>
      <w:r>
        <w:rPr>
          <w:color w:val="2B1B04"/>
        </w:rPr>
        <w:t xml:space="preserve"> rodinou</w:t>
      </w:r>
      <w:r>
        <w:t xml:space="preserve"> se držel nad vodou opravováním jízdních kol, prodejem ovoce a příležitostnými pracemi. Průlomu </w:t>
      </w:r>
      <w:r>
        <w:rPr>
          <w:color w:val="FEFB0A"/>
        </w:rPr>
        <w:t>Chan</w:t>
      </w:r>
      <w:r>
        <w:t xml:space="preserve"> dosáhl </w:t>
      </w:r>
      <w:r>
        <w:rPr>
          <w:color w:val="023087"/>
        </w:rPr>
        <w:t>v roce 1987</w:t>
      </w:r>
      <w:r>
        <w:t xml:space="preserve"> - a stal se opět trochu celebritou -, když </w:t>
      </w:r>
      <w:r>
        <w:rPr>
          <w:color w:val="FEFB0A"/>
        </w:rPr>
        <w:t>jeho</w:t>
      </w:r>
      <w:r>
        <w:t xml:space="preserve"> příběh uveřejnil </w:t>
      </w:r>
      <w:r>
        <w:rPr>
          <w:color w:val="B7DAD2"/>
        </w:rPr>
        <w:t>jeden týdeník</w:t>
      </w:r>
      <w:r>
        <w:t xml:space="preserve">. </w:t>
      </w:r>
      <w:r>
        <w:rPr>
          <w:color w:val="196956"/>
        </w:rPr>
        <w:t>V roce 1988</w:t>
      </w:r>
      <w:r>
        <w:t xml:space="preserve">, 18 měsíců poté, co </w:t>
      </w:r>
      <w:r>
        <w:rPr>
          <w:color w:val="8C41BB"/>
        </w:rPr>
        <w:t>šestý sjezd</w:t>
      </w:r>
      <w:r>
        <w:t xml:space="preserve"> oficiálně schválil rodinné soukromé podnikání, místní úřady povolily </w:t>
      </w:r>
      <w:r>
        <w:rPr>
          <w:color w:val="FEFB0A"/>
        </w:rPr>
        <w:t>Chanovi</w:t>
      </w:r>
      <w:r>
        <w:t xml:space="preserve"> obnovit činnost. Ke konci </w:t>
      </w:r>
      <w:r>
        <w:rPr>
          <w:color w:val="196956"/>
        </w:rPr>
        <w:t>minulého roku</w:t>
      </w:r>
      <w:r>
        <w:t xml:space="preserve"> byl tedy znovu pozván coby "král pneumatik", aby předvedl </w:t>
      </w:r>
      <w:r>
        <w:rPr>
          <w:color w:val="FEFB0A"/>
        </w:rPr>
        <w:t>své</w:t>
      </w:r>
      <w:r>
        <w:t xml:space="preserve"> výrobky na národní výstavě. </w:t>
      </w:r>
      <w:r>
        <w:rPr>
          <w:color w:val="ECEDFE"/>
        </w:rPr>
        <w:t>Národní představitelé</w:t>
      </w:r>
      <w:r>
        <w:t xml:space="preserve"> se u </w:t>
      </w:r>
      <w:r>
        <w:rPr>
          <w:color w:val="FEFB0A"/>
        </w:rPr>
        <w:t>jeho</w:t>
      </w:r>
      <w:r>
        <w:t xml:space="preserve"> stánku zastavili, aby pochválili </w:t>
      </w:r>
      <w:r>
        <w:rPr>
          <w:color w:val="FEFB0A"/>
        </w:rPr>
        <w:t>jeho</w:t>
      </w:r>
      <w:r>
        <w:t xml:space="preserve"> úspěchy. </w:t>
      </w:r>
      <w:r>
        <w:rPr>
          <w:color w:val="FEFB0A"/>
        </w:rPr>
        <w:t>Chan</w:t>
      </w:r>
      <w:r>
        <w:t xml:space="preserve"> nyní </w:t>
      </w:r>
      <w:r>
        <w:rPr>
          <w:color w:val="BA6801"/>
        </w:rPr>
        <w:t xml:space="preserve">v </w:t>
      </w:r>
      <w:r>
        <w:rPr>
          <w:color w:val="16C0D0"/>
        </w:rPr>
        <w:t>synově</w:t>
      </w:r>
      <w:r>
        <w:rPr>
          <w:color w:val="BA6801"/>
        </w:rPr>
        <w:t xml:space="preserve"> malém domě</w:t>
      </w:r>
      <w:r>
        <w:t xml:space="preserve"> vyrábí měsíčně 1000 plášťů na jízdní kola a motocykly a 1000 plechovek lepidla na opravu pneumatik. Ve dvou pokojích </w:t>
      </w:r>
      <w:r>
        <w:rPr>
          <w:color w:val="BA6801"/>
        </w:rPr>
        <w:t>v domě</w:t>
      </w:r>
      <w:r>
        <w:t xml:space="preserve"> se tísní osmnáct lidí - </w:t>
      </w:r>
      <w:r>
        <w:rPr>
          <w:color w:val="2B2D32"/>
        </w:rPr>
        <w:t>Chanovi</w:t>
      </w:r>
      <w:r>
        <w:t xml:space="preserve">, </w:t>
      </w:r>
      <w:r>
        <w:rPr>
          <w:color w:val="94C661"/>
        </w:rPr>
        <w:t xml:space="preserve">čtyři z </w:t>
      </w:r>
      <w:r>
        <w:rPr>
          <w:color w:val="F8907D"/>
        </w:rPr>
        <w:t>jejich</w:t>
      </w:r>
      <w:r>
        <w:rPr>
          <w:color w:val="94C661"/>
        </w:rPr>
        <w:t xml:space="preserve"> 10 dětí </w:t>
      </w:r>
      <w:r>
        <w:rPr>
          <w:color w:val="895E6B"/>
        </w:rPr>
        <w:t xml:space="preserve">včetně </w:t>
      </w:r>
      <w:r>
        <w:rPr>
          <w:color w:val="788E95"/>
        </w:rPr>
        <w:t>jejich</w:t>
      </w:r>
      <w:r>
        <w:rPr>
          <w:color w:val="895E6B"/>
        </w:rPr>
        <w:t xml:space="preserve"> chotí</w:t>
      </w:r>
      <w:r>
        <w:t xml:space="preserve"> a osm z 22 vnoučat. Většina spí na zemi. Za svítání </w:t>
      </w:r>
      <w:r>
        <w:rPr>
          <w:color w:val="FB6AB8"/>
        </w:rPr>
        <w:t xml:space="preserve">osm členů </w:t>
      </w:r>
      <w:r>
        <w:rPr>
          <w:color w:val="576094"/>
        </w:rPr>
        <w:t>rodiny</w:t>
      </w:r>
      <w:r>
        <w:t xml:space="preserve"> a dva další pracovníci rozvinou </w:t>
      </w:r>
      <w:r>
        <w:rPr>
          <w:color w:val="DB1474"/>
        </w:rPr>
        <w:t xml:space="preserve">plachtu ze surového kaučuku, </w:t>
      </w:r>
      <w:r>
        <w:rPr>
          <w:color w:val="8489AE"/>
        </w:rPr>
        <w:t>která</w:t>
      </w:r>
      <w:r>
        <w:rPr>
          <w:color w:val="DB1474"/>
        </w:rPr>
        <w:t xml:space="preserve"> zakryje podlahu </w:t>
      </w:r>
      <w:r>
        <w:rPr>
          <w:color w:val="860E04"/>
        </w:rPr>
        <w:t>domu</w:t>
      </w:r>
      <w:r>
        <w:rPr>
          <w:color w:val="DB1474"/>
        </w:rPr>
        <w:t xml:space="preserve"> a dosáhne až na ulici</w:t>
      </w:r>
      <w:r>
        <w:t xml:space="preserve">. </w:t>
      </w:r>
      <w:r>
        <w:rPr>
          <w:color w:val="FBC206"/>
        </w:rPr>
        <w:t>Jednoduchá provozní činnost</w:t>
      </w:r>
      <w:r>
        <w:t xml:space="preserve"> započne také za zadními dveřmi </w:t>
      </w:r>
      <w:r>
        <w:rPr>
          <w:color w:val="6EAB9B"/>
        </w:rPr>
        <w:t xml:space="preserve">na malém dvorku, </w:t>
      </w:r>
      <w:r>
        <w:rPr>
          <w:color w:val="F2CDFE"/>
        </w:rPr>
        <w:t>kde</w:t>
      </w:r>
      <w:r>
        <w:rPr>
          <w:color w:val="6EAB9B"/>
        </w:rPr>
        <w:t xml:space="preserve"> prastarý lis vytlačuje kaučukový roztok do vodorovných pruhů, a </w:t>
      </w:r>
      <w:r>
        <w:rPr>
          <w:color w:val="F2CDFE"/>
        </w:rPr>
        <w:t>kde</w:t>
      </w:r>
      <w:r>
        <w:rPr>
          <w:color w:val="6EAB9B"/>
        </w:rPr>
        <w:t xml:space="preserve"> se nově vyráběné pneumatiky chladí ve vaně naplněné vodou</w:t>
      </w:r>
      <w:r>
        <w:t xml:space="preserve">. </w:t>
      </w:r>
      <w:r>
        <w:rPr>
          <w:color w:val="FEFB0A"/>
        </w:rPr>
        <w:t>Chan</w:t>
      </w:r>
      <w:r>
        <w:t xml:space="preserve"> optimisticky hovoří o rozšiřování, možná dokonce o zapojení se do oblasti dovozu a vývozu. Především má ale nedokončené zakázky. Když </w:t>
      </w:r>
      <w:r>
        <w:rPr>
          <w:color w:val="FEFB0A"/>
        </w:rPr>
        <w:t>mu</w:t>
      </w:r>
      <w:r>
        <w:t xml:space="preserve"> </w:t>
      </w:r>
      <w:r>
        <w:rPr>
          <w:color w:val="645341"/>
        </w:rPr>
        <w:t>místní úřady</w:t>
      </w:r>
      <w:r>
        <w:t xml:space="preserve"> povolily obnovit výrobu, uvolnily pouze jeden z </w:t>
      </w:r>
      <w:r>
        <w:rPr>
          <w:color w:val="FEFB0A"/>
        </w:rPr>
        <w:t>jeho</w:t>
      </w:r>
      <w:r>
        <w:t xml:space="preserve"> strojů. Nevrátily </w:t>
      </w:r>
      <w:r>
        <w:rPr>
          <w:color w:val="760035"/>
        </w:rPr>
        <w:t xml:space="preserve">zásoby kaučuku, </w:t>
      </w:r>
      <w:r>
        <w:rPr>
          <w:color w:val="647A41"/>
        </w:rPr>
        <w:t>které</w:t>
      </w:r>
      <w:r>
        <w:rPr>
          <w:color w:val="760035"/>
        </w:rPr>
        <w:t xml:space="preserve"> představují </w:t>
      </w:r>
      <w:r>
        <w:rPr>
          <w:color w:val="496E76"/>
        </w:rPr>
        <w:t>jeho</w:t>
      </w:r>
      <w:r>
        <w:rPr>
          <w:color w:val="760035"/>
        </w:rPr>
        <w:t xml:space="preserve"> kapitál</w:t>
      </w:r>
      <w:r>
        <w:t xml:space="preserve">. Nevrátily </w:t>
      </w:r>
      <w:r>
        <w:rPr>
          <w:color w:val="FEFB0A"/>
        </w:rPr>
        <w:t>mu</w:t>
      </w:r>
      <w:r>
        <w:t xml:space="preserve"> ani </w:t>
      </w:r>
      <w:r>
        <w:rPr>
          <w:color w:val="E3F894"/>
        </w:rPr>
        <w:t>jeho</w:t>
      </w:r>
      <w:r>
        <w:rPr>
          <w:color w:val="F9D7CD"/>
        </w:rPr>
        <w:t xml:space="preserve"> dům</w:t>
      </w:r>
      <w:r>
        <w:rPr>
          <w:color w:val="876128"/>
        </w:rPr>
        <w:t xml:space="preserve"> a </w:t>
      </w:r>
      <w:r>
        <w:rPr>
          <w:color w:val="A1A711"/>
        </w:rPr>
        <w:t xml:space="preserve">zařízení, </w:t>
      </w:r>
      <w:r>
        <w:rPr>
          <w:color w:val="01FB92"/>
        </w:rPr>
        <w:t>jejichž</w:t>
      </w:r>
      <w:r>
        <w:rPr>
          <w:color w:val="FD0F31"/>
        </w:rPr>
        <w:t xml:space="preserve"> cenu odhaduje přibližně na 44000 dolarů</w:t>
      </w:r>
      <w:r>
        <w:t xml:space="preserve">. Přesto chce znovu získat více než jen </w:t>
      </w:r>
      <w:r>
        <w:rPr>
          <w:color w:val="FEFB0A"/>
        </w:rPr>
        <w:t>svůj</w:t>
      </w:r>
      <w:r>
        <w:t xml:space="preserve"> majetek. "Chci zpět </w:t>
      </w:r>
      <w:r>
        <w:rPr>
          <w:color w:val="FEFB0A"/>
        </w:rPr>
        <w:t>svoji</w:t>
      </w:r>
      <w:r>
        <w:t xml:space="preserve"> důstojnost," říká. </w:t>
      </w:r>
      <w:r>
        <w:rPr>
          <w:color w:val="BE8485"/>
        </w:rPr>
        <w:t>Redaktor</w:t>
      </w:r>
      <w:r>
        <w:t xml:space="preserve"> Když </w:t>
      </w:r>
      <w:r>
        <w:rPr>
          <w:color w:val="C660FB"/>
        </w:rPr>
        <w:t>Asociace vietnamských spisovatelů</w:t>
      </w:r>
      <w:r>
        <w:t xml:space="preserve"> hledala </w:t>
      </w:r>
      <w:r>
        <w:rPr>
          <w:color w:val="120104"/>
        </w:rPr>
        <w:t xml:space="preserve">nového redaktora, </w:t>
      </w:r>
      <w:r>
        <w:rPr>
          <w:color w:val="D48958"/>
        </w:rPr>
        <w:t>který</w:t>
      </w:r>
      <w:r>
        <w:rPr>
          <w:color w:val="120104"/>
        </w:rPr>
        <w:t xml:space="preserve"> by reformoval </w:t>
      </w:r>
      <w:r>
        <w:rPr>
          <w:color w:val="05AEE8"/>
        </w:rPr>
        <w:t>její</w:t>
      </w:r>
      <w:r>
        <w:rPr>
          <w:color w:val="C3C1BE"/>
        </w:rPr>
        <w:t xml:space="preserve"> týdeník Van Nghe</w:t>
      </w:r>
      <w:r>
        <w:t xml:space="preserve">, </w:t>
      </w:r>
      <w:r>
        <w:rPr>
          <w:color w:val="BE8485"/>
        </w:rPr>
        <w:t>Nguyenovi Ngocovi</w:t>
      </w:r>
      <w:r>
        <w:t xml:space="preserve"> </w:t>
      </w:r>
      <w:r>
        <w:rPr>
          <w:color w:val="120104"/>
        </w:rPr>
        <w:t>to</w:t>
      </w:r>
      <w:r>
        <w:t xml:space="preserve"> připadalo jako jasná volba. </w:t>
      </w:r>
      <w:r>
        <w:rPr>
          <w:color w:val="8C41BB"/>
        </w:rPr>
        <w:t>Po šestém sjezdu</w:t>
      </w:r>
      <w:r>
        <w:t xml:space="preserve"> se </w:t>
      </w:r>
      <w:r>
        <w:rPr>
          <w:color w:val="9F98F8"/>
        </w:rPr>
        <w:t>novináři</w:t>
      </w:r>
      <w:r>
        <w:t xml:space="preserve"> chopili </w:t>
      </w:r>
      <w:r>
        <w:rPr>
          <w:color w:val="1167D9"/>
        </w:rPr>
        <w:t xml:space="preserve">příležitosti zkoumat dříve tabuizovaná témata, </w:t>
      </w:r>
      <w:r>
        <w:rPr>
          <w:color w:val="D19012"/>
        </w:rPr>
        <w:t>kterou</w:t>
      </w:r>
      <w:r>
        <w:rPr>
          <w:color w:val="1167D9"/>
        </w:rPr>
        <w:t xml:space="preserve"> přinesla liberalizace</w:t>
      </w:r>
      <w:r>
        <w:t xml:space="preserve">. </w:t>
      </w:r>
      <w:r>
        <w:rPr>
          <w:color w:val="BE8485"/>
        </w:rPr>
        <w:t>57 letý Ngoc</w:t>
      </w:r>
      <w:r>
        <w:t xml:space="preserve"> měl slušnou reputaci reformisty: Na počátku roku 1980 přišel o oficiální místo </w:t>
      </w:r>
      <w:r>
        <w:rPr>
          <w:color w:val="C660FB"/>
        </w:rPr>
        <w:t>v asociaci</w:t>
      </w:r>
      <w:r>
        <w:t xml:space="preserve">, protože zpochybňoval pronikání politiky do literatury. </w:t>
      </w:r>
      <w:r>
        <w:rPr>
          <w:color w:val="BE8485"/>
        </w:rPr>
        <w:t xml:space="preserve">Ngoc, jmenovaný šéfredaktorem v červenci </w:t>
      </w:r>
      <w:r>
        <w:rPr>
          <w:color w:val="B7D802"/>
        </w:rPr>
        <w:t>roku 1987</w:t>
      </w:r>
      <w:r>
        <w:t xml:space="preserve">, rychle přeměnil </w:t>
      </w:r>
      <w:r>
        <w:rPr>
          <w:color w:val="B7DAD2"/>
        </w:rPr>
        <w:t>konzervativní týdeník Van Nghe</w:t>
      </w:r>
      <w:r>
        <w:t xml:space="preserve"> na nejžhavější vietnamské noviny. Protože </w:t>
      </w:r>
      <w:r>
        <w:rPr>
          <w:color w:val="B7DAD2"/>
        </w:rPr>
        <w:t>týdeník</w:t>
      </w:r>
      <w:r>
        <w:t xml:space="preserve"> šel při zachycování </w:t>
      </w:r>
      <w:r>
        <w:rPr>
          <w:color w:val="826392"/>
        </w:rPr>
        <w:t>vietnamské společnosti</w:t>
      </w:r>
      <w:r>
        <w:t xml:space="preserve"> a </w:t>
      </w:r>
      <w:r>
        <w:rPr>
          <w:color w:val="826392"/>
        </w:rPr>
        <w:t>jejích</w:t>
      </w:r>
      <w:r>
        <w:t xml:space="preserve"> neduhů daleko za hranice běžných literárních témat, náklad prudce stoupl. </w:t>
      </w:r>
      <w:r>
        <w:rPr>
          <w:color w:val="5E7A6A"/>
        </w:rPr>
        <w:t>Čtenáři</w:t>
      </w:r>
      <w:r>
        <w:t xml:space="preserve"> byli nadšeni odvahou </w:t>
      </w:r>
      <w:r>
        <w:rPr>
          <w:color w:val="B7DAD2"/>
        </w:rPr>
        <w:t>novin</w:t>
      </w:r>
      <w:r>
        <w:t xml:space="preserve"> a zděšeni </w:t>
      </w:r>
      <w:r>
        <w:rPr>
          <w:color w:val="B29869"/>
        </w:rPr>
        <w:t xml:space="preserve">stinnou stránkou života, </w:t>
      </w:r>
      <w:r>
        <w:rPr>
          <w:color w:val="1D0051"/>
        </w:rPr>
        <w:t>kterou</w:t>
      </w:r>
      <w:r>
        <w:rPr>
          <w:color w:val="B29869"/>
        </w:rPr>
        <w:t xml:space="preserve"> odhalovaly</w:t>
      </w:r>
      <w:r>
        <w:t xml:space="preserve">. Jeden článek vyprávěl o desetiletém úsilí </w:t>
      </w:r>
      <w:r>
        <w:rPr>
          <w:color w:val="8BE7FC"/>
        </w:rPr>
        <w:t>raněného vojáka</w:t>
      </w:r>
      <w:r>
        <w:t xml:space="preserve"> úředně dokázat, že je naživu. Jiný popisoval, jak daňoví úředníci v provincii Thanh Hoa jedné noci vtrhli do domovů </w:t>
      </w:r>
      <w:r>
        <w:rPr>
          <w:color w:val="76E0C1"/>
        </w:rPr>
        <w:t>hladovějících vesničanů</w:t>
      </w:r>
      <w:r>
        <w:t xml:space="preserve"> a zabavili </w:t>
      </w:r>
      <w:r>
        <w:rPr>
          <w:color w:val="76E0C1"/>
        </w:rPr>
        <w:t>jim</w:t>
      </w:r>
      <w:r>
        <w:t xml:space="preserve"> rýži. </w:t>
      </w:r>
      <w:r>
        <w:rPr>
          <w:color w:val="B7DAD2"/>
        </w:rPr>
        <w:t>Noviny</w:t>
      </w:r>
      <w:r>
        <w:t xml:space="preserve"> také vydaly sérii kontroverzních povídek </w:t>
      </w:r>
      <w:r>
        <w:rPr>
          <w:color w:val="BACFA7"/>
        </w:rPr>
        <w:t xml:space="preserve">bývalého učitele dějepisu Nguyena Huye Thiepa, </w:t>
      </w:r>
      <w:r>
        <w:rPr>
          <w:color w:val="11BA09"/>
        </w:rPr>
        <w:t>který</w:t>
      </w:r>
      <w:r>
        <w:rPr>
          <w:color w:val="BACFA7"/>
        </w:rPr>
        <w:t xml:space="preserve"> rozdmýchal diskuzi o </w:t>
      </w:r>
      <w:r>
        <w:rPr>
          <w:color w:val="11BA09"/>
        </w:rPr>
        <w:t>svém</w:t>
      </w:r>
      <w:r>
        <w:rPr>
          <w:color w:val="BACFA7"/>
        </w:rPr>
        <w:t xml:space="preserve"> výkladu vietnamské kultury a nepokrytě kritizoval </w:t>
      </w:r>
      <w:r>
        <w:rPr>
          <w:color w:val="462C36"/>
        </w:rPr>
        <w:t xml:space="preserve">spisovatele, </w:t>
      </w:r>
      <w:r>
        <w:rPr>
          <w:color w:val="65407D"/>
        </w:rPr>
        <w:t>kteří</w:t>
      </w:r>
      <w:r>
        <w:rPr>
          <w:color w:val="462C36"/>
        </w:rPr>
        <w:t xml:space="preserve"> </w:t>
      </w:r>
      <w:r>
        <w:rPr>
          <w:color w:val="491803"/>
        </w:rPr>
        <w:t>mu</w:t>
      </w:r>
      <w:r>
        <w:rPr>
          <w:color w:val="462C36"/>
        </w:rPr>
        <w:t xml:space="preserve"> znemožnili vstoupit </w:t>
      </w:r>
      <w:r>
        <w:rPr>
          <w:color w:val="F5D2A8"/>
        </w:rPr>
        <w:t xml:space="preserve">do </w:t>
      </w:r>
      <w:r>
        <w:rPr>
          <w:color w:val="03422C"/>
        </w:rPr>
        <w:t>jejich</w:t>
      </w:r>
      <w:r>
        <w:rPr>
          <w:color w:val="F5D2A8"/>
        </w:rPr>
        <w:t xml:space="preserve"> oficiální asociace</w:t>
      </w:r>
      <w:r>
        <w:t xml:space="preserve">. </w:t>
      </w:r>
      <w:r>
        <w:rPr>
          <w:color w:val="B7DAD2"/>
        </w:rPr>
        <w:t>Van Nghe</w:t>
      </w:r>
      <w:r>
        <w:t xml:space="preserve"> si rychle znepřátelil mocné. "Ideologové i velké množství spisovatelů" </w:t>
      </w:r>
      <w:r>
        <w:rPr>
          <w:color w:val="B7DAD2"/>
        </w:rPr>
        <w:t>na pozměněné noviny</w:t>
      </w:r>
      <w:r>
        <w:t xml:space="preserve"> "zareagovali nesprávně," říká literární kritik Lai Nguyen An. </w:t>
      </w:r>
      <w:r>
        <w:rPr>
          <w:color w:val="72A46E"/>
        </w:rPr>
        <w:t xml:space="preserve">Po měsících vnitřních nepokojů byl </w:t>
      </w:r>
      <w:r>
        <w:rPr>
          <w:color w:val="128EAC"/>
        </w:rPr>
        <w:t>Ngoc</w:t>
      </w:r>
      <w:r>
        <w:rPr>
          <w:color w:val="72A46E"/>
        </w:rPr>
        <w:t xml:space="preserve"> v prosinci </w:t>
      </w:r>
      <w:r>
        <w:rPr>
          <w:color w:val="47545E"/>
        </w:rPr>
        <w:t>minulého roku</w:t>
      </w:r>
      <w:r>
        <w:rPr>
          <w:color w:val="72A46E"/>
        </w:rPr>
        <w:t xml:space="preserve"> vyhozen</w:t>
      </w:r>
      <w:r>
        <w:t xml:space="preserve">. </w:t>
      </w:r>
      <w:r>
        <w:rPr>
          <w:color w:val="128EAC"/>
        </w:rPr>
        <w:t>Jeho</w:t>
      </w:r>
      <w:r>
        <w:rPr>
          <w:color w:val="72A46E"/>
        </w:rPr>
        <w:t xml:space="preserve"> propuštění</w:t>
      </w:r>
      <w:r>
        <w:t xml:space="preserve"> vyvolalo </w:t>
      </w:r>
      <w:r>
        <w:rPr>
          <w:color w:val="B95C69"/>
        </w:rPr>
        <w:t>mezi vzdělanci</w:t>
      </w:r>
      <w:r>
        <w:t xml:space="preserve"> rozčílení, </w:t>
      </w:r>
      <w:r>
        <w:rPr>
          <w:color w:val="A14D12"/>
        </w:rPr>
        <w:t>které</w:t>
      </w:r>
      <w:r>
        <w:t xml:space="preserve"> trvá dodnes. "Pod </w:t>
      </w:r>
      <w:r>
        <w:rPr>
          <w:color w:val="BE8485"/>
        </w:rPr>
        <w:t>Ngocovým</w:t>
      </w:r>
      <w:r>
        <w:t xml:space="preserve"> vedením chránily občany </w:t>
      </w:r>
      <w:r>
        <w:rPr>
          <w:color w:val="C4C8FA"/>
        </w:rPr>
        <w:t>namísto vlády</w:t>
      </w:r>
      <w:r>
        <w:t xml:space="preserve"> </w:t>
      </w:r>
      <w:r>
        <w:rPr>
          <w:color w:val="B7DAD2"/>
        </w:rPr>
        <w:t>noviny Van Nghe</w:t>
      </w:r>
      <w:r>
        <w:t xml:space="preserve">," říká </w:t>
      </w:r>
      <w:r>
        <w:rPr>
          <w:color w:val="372A55"/>
        </w:rPr>
        <w:t xml:space="preserve">básník Nguyen Duy, </w:t>
      </w:r>
      <w:r>
        <w:rPr>
          <w:color w:val="3F3610"/>
        </w:rPr>
        <w:t>který</w:t>
      </w:r>
      <w:r>
        <w:rPr>
          <w:color w:val="372A55"/>
        </w:rPr>
        <w:t xml:space="preserve"> je šéfem pobočky </w:t>
      </w:r>
      <w:r>
        <w:rPr>
          <w:color w:val="D3A2C6"/>
        </w:rPr>
        <w:t>těchto novin</w:t>
      </w:r>
      <w:r>
        <w:rPr>
          <w:color w:val="372A55"/>
        </w:rPr>
        <w:t xml:space="preserve"> pro jižní Vietnam</w:t>
      </w:r>
      <w:r>
        <w:t>. "</w:t>
      </w:r>
      <w:r>
        <w:rPr>
          <w:color w:val="B7DAD2"/>
        </w:rPr>
        <w:t>Noviny</w:t>
      </w:r>
      <w:r>
        <w:t xml:space="preserve"> zachycovaly </w:t>
      </w:r>
      <w:r>
        <w:rPr>
          <w:color w:val="719FFA"/>
        </w:rPr>
        <w:t>pravdu</w:t>
      </w:r>
      <w:r>
        <w:t>." "</w:t>
      </w:r>
      <w:r>
        <w:rPr>
          <w:color w:val="C4C8FA"/>
        </w:rPr>
        <w:t>Pro vedení</w:t>
      </w:r>
      <w:r>
        <w:t xml:space="preserve"> bylo příliš bolestivé </w:t>
      </w:r>
      <w:r>
        <w:rPr>
          <w:color w:val="719FFA"/>
        </w:rPr>
        <w:t>to</w:t>
      </w:r>
      <w:r>
        <w:t xml:space="preserve"> unést." '</w:t>
      </w:r>
      <w:r>
        <w:rPr>
          <w:color w:val="0D841A"/>
        </w:rPr>
        <w:t>Miliardář</w:t>
      </w:r>
      <w:r>
        <w:t xml:space="preserve">' </w:t>
      </w:r>
      <w:r>
        <w:rPr>
          <w:color w:val="0D841A"/>
        </w:rPr>
        <w:t>Nguyen Thi Thiová</w:t>
      </w:r>
      <w:r>
        <w:t xml:space="preserve"> je vietnamskou podnikatelkou </w:t>
      </w:r>
      <w:r>
        <w:rPr>
          <w:color w:val="4C5B32"/>
        </w:rPr>
        <w:t>80. let</w:t>
      </w:r>
      <w:r>
        <w:t xml:space="preserve">. </w:t>
      </w:r>
      <w:r>
        <w:rPr>
          <w:color w:val="0D841A"/>
        </w:rPr>
        <w:t>Jejím</w:t>
      </w:r>
      <w:r>
        <w:t xml:space="preserve"> nelehkým úkolem je udržet </w:t>
      </w:r>
      <w:r>
        <w:rPr>
          <w:color w:val="0D841A"/>
        </w:rPr>
        <w:t>své</w:t>
      </w:r>
      <w:r>
        <w:t xml:space="preserve"> rodící se impérium na špici i v 90. letech. </w:t>
      </w:r>
      <w:r>
        <w:rPr>
          <w:color w:val="0D841A"/>
        </w:rPr>
        <w:t>Thiová</w:t>
      </w:r>
      <w:r>
        <w:t xml:space="preserve"> nečekala na reformy, aby začala. Předstihla </w:t>
      </w:r>
      <w:r>
        <w:rPr>
          <w:color w:val="C4C8FA"/>
        </w:rPr>
        <w:t>vládu</w:t>
      </w:r>
      <w:r>
        <w:t xml:space="preserve"> i zákon, aby </w:t>
      </w:r>
      <w:r>
        <w:rPr>
          <w:color w:val="9DB3B7"/>
        </w:rPr>
        <w:t>ze společnosti Hochiminh City Food Co.</w:t>
      </w:r>
      <w:r>
        <w:t xml:space="preserve"> vytvořila největšího prodejce rýže v zemi. </w:t>
      </w:r>
      <w:r>
        <w:rPr>
          <w:color w:val="B14F8F"/>
        </w:rPr>
        <w:t>Její</w:t>
      </w:r>
      <w:r>
        <w:rPr>
          <w:color w:val="747103"/>
        </w:rPr>
        <w:t xml:space="preserve"> úspěch, </w:t>
      </w:r>
      <w:r>
        <w:rPr>
          <w:color w:val="9F816D"/>
        </w:rPr>
        <w:t>k němuž</w:t>
      </w:r>
      <w:r>
        <w:rPr>
          <w:color w:val="747103"/>
        </w:rPr>
        <w:t xml:space="preserve"> patří i zmírnění nedostatku potravin ve městech na počátku </w:t>
      </w:r>
      <w:r>
        <w:rPr>
          <w:color w:val="D26A5B"/>
        </w:rPr>
        <w:t>80. let</w:t>
      </w:r>
      <w:r>
        <w:t xml:space="preserve">, pomohl přesvědčit </w:t>
      </w:r>
      <w:r>
        <w:rPr>
          <w:color w:val="04640D"/>
        </w:rPr>
        <w:t>Hanoj</w:t>
      </w:r>
      <w:r>
        <w:t xml:space="preserve">, aby se vydala cestou reformy. </w:t>
      </w:r>
      <w:r>
        <w:rPr>
          <w:color w:val="0D841A"/>
        </w:rPr>
        <w:t>Její</w:t>
      </w:r>
      <w:r>
        <w:t xml:space="preserve"> příběh se stává součástí místního folklóru. </w:t>
      </w:r>
      <w:r>
        <w:rPr>
          <w:color w:val="0D841A"/>
        </w:rPr>
        <w:t xml:space="preserve">Celoživotní revolucionářka s nízkým vzděláním, </w:t>
      </w:r>
      <w:r>
        <w:rPr>
          <w:color w:val="8B934B"/>
        </w:rPr>
        <w:t>která</w:t>
      </w:r>
      <w:r>
        <w:rPr>
          <w:color w:val="0D841A"/>
        </w:rPr>
        <w:t xml:space="preserve"> bojovala proti saigonskému režimu podporovanému Francouzi i Američany</w:t>
      </w:r>
      <w:r>
        <w:t xml:space="preserve">, se po válce snadno přeorientovala na obchod. </w:t>
      </w:r>
      <w:r>
        <w:rPr>
          <w:color w:val="0D841A"/>
        </w:rPr>
        <w:t>Její</w:t>
      </w:r>
      <w:r>
        <w:t xml:space="preserve"> vrozené schopnosti byly navzdory prostředí kapitalistické. Od vězení </w:t>
      </w:r>
      <w:r>
        <w:rPr>
          <w:color w:val="0D841A"/>
        </w:rPr>
        <w:t>jí</w:t>
      </w:r>
      <w:r>
        <w:t xml:space="preserve"> zachránilo pouze </w:t>
      </w:r>
      <w:r>
        <w:rPr>
          <w:color w:val="0D841A"/>
        </w:rPr>
        <w:t>její</w:t>
      </w:r>
      <w:r>
        <w:t xml:space="preserve"> přátelství s čelními představiteli stran </w:t>
      </w:r>
      <w:r>
        <w:rPr>
          <w:color w:val="F98500"/>
        </w:rPr>
        <w:t xml:space="preserve">včetně Nguyena Vana Linha, někdejšího tajemníka </w:t>
      </w:r>
      <w:r>
        <w:rPr>
          <w:color w:val="002935"/>
        </w:rPr>
        <w:t>strany Hočiminova města</w:t>
      </w:r>
      <w:r>
        <w:t xml:space="preserve">, jelikož obcházela předpisy. Když byl </w:t>
      </w:r>
      <w:r>
        <w:rPr>
          <w:color w:val="8C41BB"/>
        </w:rPr>
        <w:t>na šestém sjezdu</w:t>
      </w:r>
      <w:r>
        <w:t xml:space="preserve"> do funkce generálního tajemníka </w:t>
      </w:r>
      <w:r>
        <w:rPr>
          <w:color w:val="D7F3FE"/>
        </w:rPr>
        <w:t>strany</w:t>
      </w:r>
      <w:r>
        <w:t xml:space="preserve"> jmenován </w:t>
      </w:r>
      <w:r>
        <w:rPr>
          <w:color w:val="F98500"/>
        </w:rPr>
        <w:t>Linh</w:t>
      </w:r>
      <w:r>
        <w:t xml:space="preserve">, stala se </w:t>
      </w:r>
      <w:r>
        <w:rPr>
          <w:color w:val="0D841A"/>
        </w:rPr>
        <w:t>Thiová</w:t>
      </w:r>
      <w:r>
        <w:t xml:space="preserve"> miláčkem politiky "doi moi", vietnamské verze perestrojky. Úřady nasměrovávaly </w:t>
      </w:r>
      <w:r>
        <w:rPr>
          <w:color w:val="FCB899"/>
        </w:rPr>
        <w:t>zahraniční reportéry</w:t>
      </w:r>
      <w:r>
        <w:t xml:space="preserve"> do </w:t>
      </w:r>
      <w:r>
        <w:rPr>
          <w:color w:val="0D841A"/>
        </w:rPr>
        <w:t>její</w:t>
      </w:r>
      <w:r>
        <w:t xml:space="preserve"> kanceláře, aby viděli příklad "nového způsobu myšlení". Zahraniční publikace </w:t>
      </w:r>
      <w:r>
        <w:rPr>
          <w:color w:val="1C0720"/>
        </w:rPr>
        <w:t>na to</w:t>
      </w:r>
      <w:r>
        <w:t xml:space="preserve"> reagovaly </w:t>
      </w:r>
      <w:r>
        <w:rPr>
          <w:color w:val="6B5F61"/>
        </w:rPr>
        <w:t xml:space="preserve">články, </w:t>
      </w:r>
      <w:r>
        <w:rPr>
          <w:color w:val="F98A9D"/>
        </w:rPr>
        <w:t>které</w:t>
      </w:r>
      <w:r>
        <w:rPr>
          <w:color w:val="6B5F61"/>
        </w:rPr>
        <w:t xml:space="preserve"> prohlašovaly, že je </w:t>
      </w:r>
      <w:r>
        <w:rPr>
          <w:color w:val="9B72C2"/>
        </w:rPr>
        <w:t>to</w:t>
      </w:r>
      <w:r>
        <w:rPr>
          <w:color w:val="6B5F61"/>
        </w:rPr>
        <w:t xml:space="preserve"> nejbohatší žena </w:t>
      </w:r>
      <w:r>
        <w:rPr>
          <w:color w:val="A6919D"/>
        </w:rPr>
        <w:t>ve Vietnamu</w:t>
      </w:r>
      <w:r>
        <w:t xml:space="preserve">. "Někteří lidé </w:t>
      </w:r>
      <w:r>
        <w:rPr>
          <w:color w:val="0D841A"/>
        </w:rPr>
        <w:t>mě</w:t>
      </w:r>
      <w:r>
        <w:t xml:space="preserve"> nazývají komunistickou miliardářkou," říká návštěvníkům. Nyní je </w:t>
      </w:r>
      <w:r>
        <w:rPr>
          <w:color w:val="0D841A"/>
        </w:rPr>
        <w:t>67 letá Thiová</w:t>
      </w:r>
      <w:r>
        <w:t xml:space="preserve"> stejně chudá jako většina ostatních </w:t>
      </w:r>
      <w:r>
        <w:rPr>
          <w:color w:val="04640D"/>
        </w:rPr>
        <w:t>v této zbídačené zemi</w:t>
      </w:r>
      <w:r>
        <w:t xml:space="preserve">. </w:t>
      </w:r>
      <w:r>
        <w:rPr>
          <w:color w:val="9DB3B7"/>
        </w:rPr>
        <w:t>Společnost Hochiminh City Food</w:t>
      </w:r>
      <w:r>
        <w:t xml:space="preserve"> vlastně přeměnila na nadějné konsorcium podniků, avšak </w:t>
      </w:r>
      <w:r>
        <w:rPr>
          <w:color w:val="9DB3B7"/>
        </w:rPr>
        <w:t>společnost sama</w:t>
      </w:r>
      <w:r>
        <w:t xml:space="preserve"> zůstává ve vlastnictví </w:t>
      </w:r>
      <w:r>
        <w:rPr>
          <w:color w:val="2C3729"/>
        </w:rPr>
        <w:t>státu</w:t>
      </w:r>
      <w:r>
        <w:t xml:space="preserve">. Řídí </w:t>
      </w:r>
      <w:r>
        <w:rPr>
          <w:color w:val="9DB3B7"/>
        </w:rPr>
        <w:t>ji</w:t>
      </w:r>
      <w:r>
        <w:t xml:space="preserve"> z pozice generální ředitelky. Jádrem obchodu je nákup rýže a ostatních výrobků, jako například kukuřice a kávy, </w:t>
      </w:r>
      <w:r>
        <w:rPr>
          <w:color w:val="D7C70B"/>
        </w:rPr>
        <w:t xml:space="preserve">od farmářů z jihu, </w:t>
      </w:r>
      <w:r>
        <w:rPr>
          <w:color w:val="9F9992"/>
        </w:rPr>
        <w:t>kterým</w:t>
      </w:r>
      <w:r>
        <w:rPr>
          <w:color w:val="D7C70B"/>
        </w:rPr>
        <w:t xml:space="preserve"> platí průmyslovými hnojivy, zemědělským nářadím a jiným zbožím</w:t>
      </w:r>
      <w:r>
        <w:t xml:space="preserve">. </w:t>
      </w:r>
      <w:r>
        <w:rPr>
          <w:color w:val="EFFBD0"/>
        </w:rPr>
        <w:t>Společnost Hochiminh City Food</w:t>
      </w:r>
      <w:r>
        <w:rPr>
          <w:color w:val="FDE2F1"/>
        </w:rPr>
        <w:t xml:space="preserve"> tvrdí, že </w:t>
      </w:r>
      <w:r>
        <w:rPr>
          <w:color w:val="923A52"/>
        </w:rPr>
        <w:t>v minulém roce</w:t>
      </w:r>
      <w:r>
        <w:rPr>
          <w:color w:val="FDE2F1"/>
        </w:rPr>
        <w:t xml:space="preserve"> nakoupila dva miliony metrických tun neloupané rýže</w:t>
      </w:r>
      <w:r>
        <w:t xml:space="preserve">, </w:t>
      </w:r>
      <w:r>
        <w:rPr>
          <w:color w:val="FDE2F1"/>
        </w:rPr>
        <w:t>což</w:t>
      </w:r>
      <w:r>
        <w:t xml:space="preserve"> představuje více než 10 % produkce </w:t>
      </w:r>
      <w:r>
        <w:rPr>
          <w:color w:val="04640D"/>
        </w:rPr>
        <w:t>země</w:t>
      </w:r>
      <w:r>
        <w:t xml:space="preserve">. Na přepravu komodit do </w:t>
      </w:r>
      <w:r>
        <w:rPr>
          <w:color w:val="9DB3B7"/>
        </w:rPr>
        <w:t>svých</w:t>
      </w:r>
      <w:r>
        <w:t xml:space="preserve"> skladů </w:t>
      </w:r>
      <w:r>
        <w:rPr>
          <w:color w:val="9DB3B7"/>
        </w:rPr>
        <w:t>společnost</w:t>
      </w:r>
      <w:r>
        <w:t xml:space="preserve"> provozuje skupinu kamionů a lodí. </w:t>
      </w:r>
      <w:r>
        <w:rPr>
          <w:color w:val="9DB3B7"/>
        </w:rPr>
        <w:t>Jedna přidružená společnost</w:t>
      </w:r>
      <w:r>
        <w:t xml:space="preserve"> zpracovává komodity </w:t>
      </w:r>
      <w:r>
        <w:rPr>
          <w:color w:val="5140A7"/>
        </w:rPr>
        <w:t xml:space="preserve">v potraviny, jako například instantní nudle, </w:t>
      </w:r>
      <w:r>
        <w:rPr>
          <w:color w:val="BC14FD"/>
        </w:rPr>
        <w:t>které</w:t>
      </w:r>
      <w:r>
        <w:rPr>
          <w:color w:val="5140A7"/>
        </w:rPr>
        <w:t xml:space="preserve"> se </w:t>
      </w:r>
      <w:r>
        <w:rPr>
          <w:color w:val="6D706C"/>
        </w:rPr>
        <w:t>s rýží</w:t>
      </w:r>
      <w:r>
        <w:rPr>
          <w:color w:val="5140A7"/>
        </w:rPr>
        <w:t xml:space="preserve"> prodávají v rozsáhlé síti maloobchodů</w:t>
      </w:r>
      <w:r>
        <w:t xml:space="preserve">. V posledních letech začala </w:t>
      </w:r>
      <w:r>
        <w:rPr>
          <w:color w:val="0D841A"/>
        </w:rPr>
        <w:t>Thiová</w:t>
      </w:r>
      <w:r>
        <w:t xml:space="preserve"> diverzifikovat </w:t>
      </w:r>
      <w:r>
        <w:rPr>
          <w:color w:val="9DB3B7"/>
        </w:rPr>
        <w:t>společnost</w:t>
      </w:r>
      <w:r>
        <w:t xml:space="preserve"> tím, že vložila 20 % investic do nově založené, částečně soukromé banky Industrial and Commercial Bank, a že založila </w:t>
      </w:r>
      <w:r>
        <w:rPr>
          <w:color w:val="0007C4"/>
        </w:rPr>
        <w:t xml:space="preserve">společnost Saigon Petro, </w:t>
      </w:r>
      <w:r>
        <w:rPr>
          <w:color w:val="C6A62F"/>
        </w:rPr>
        <w:t>která</w:t>
      </w:r>
      <w:r>
        <w:rPr>
          <w:color w:val="0007C4"/>
        </w:rPr>
        <w:t xml:space="preserve"> vlastní a provozuje největší rafinérii ropy </w:t>
      </w:r>
      <w:r>
        <w:rPr>
          <w:color w:val="000C14"/>
        </w:rPr>
        <w:t>ve Vietnamu</w:t>
      </w:r>
      <w:r>
        <w:t xml:space="preserve">. </w:t>
      </w:r>
      <w:r>
        <w:rPr>
          <w:color w:val="0D841A"/>
        </w:rPr>
        <w:t>Thiová</w:t>
      </w:r>
      <w:r>
        <w:t xml:space="preserve"> říká, </w:t>
      </w:r>
      <w:r>
        <w:rPr>
          <w:color w:val="904431"/>
        </w:rPr>
        <w:t xml:space="preserve">že </w:t>
      </w:r>
      <w:r>
        <w:rPr>
          <w:color w:val="600013"/>
        </w:rPr>
        <w:t>společnost Hochiminh City Food</w:t>
      </w:r>
      <w:r>
        <w:rPr>
          <w:color w:val="904431"/>
        </w:rPr>
        <w:t xml:space="preserve"> </w:t>
      </w:r>
      <w:r>
        <w:rPr>
          <w:color w:val="1C1B08"/>
        </w:rPr>
        <w:t>v minulém roce</w:t>
      </w:r>
      <w:r>
        <w:rPr>
          <w:color w:val="904431"/>
        </w:rPr>
        <w:t xml:space="preserve"> zvýšila </w:t>
      </w:r>
      <w:r>
        <w:rPr>
          <w:color w:val="693955"/>
        </w:rPr>
        <w:t>zisky před zdaněním</w:t>
      </w:r>
      <w:r>
        <w:rPr>
          <w:color w:val="904431"/>
        </w:rPr>
        <w:t xml:space="preserve"> o 60 %</w:t>
      </w:r>
      <w:r>
        <w:t xml:space="preserve">, </w:t>
      </w:r>
      <w:r>
        <w:rPr>
          <w:color w:val="904431"/>
        </w:rPr>
        <w:t>což</w:t>
      </w:r>
      <w:r>
        <w:t xml:space="preserve"> při obratu ve výši 150 milionů dolarů odpovídá 2.7 milionu dolarů. V tomto roce očekává nárůst příjmů i zisku. Možnost, že by reformy </w:t>
      </w:r>
      <w:r>
        <w:rPr>
          <w:color w:val="04640D"/>
        </w:rPr>
        <w:t>Vietnamu</w:t>
      </w:r>
      <w:r>
        <w:t xml:space="preserve"> mohly vytvořit na </w:t>
      </w:r>
      <w:r>
        <w:rPr>
          <w:color w:val="0D841A"/>
        </w:rPr>
        <w:t>jejím</w:t>
      </w:r>
      <w:r>
        <w:t xml:space="preserve"> domácím hřišti konkurenci, téměř přehlíží. "</w:t>
      </w:r>
      <w:r>
        <w:rPr>
          <w:color w:val="0D841A"/>
        </w:rPr>
        <w:t>Mně</w:t>
      </w:r>
      <w:r>
        <w:t xml:space="preserve"> konkurence </w:t>
      </w:r>
      <w:r>
        <w:rPr>
          <w:color w:val="04640D"/>
        </w:rPr>
        <w:t>uvnitř země</w:t>
      </w:r>
      <w:r>
        <w:t xml:space="preserve"> nevadí," říká. "Mám pouze obavy, že s vietnamskými výrobky nízké kvality nemůžeme konkurovat okolním státům.</w:t>
      </w:r>
    </w:p>
    <w:p>
      <w:r>
        <w:rPr>
          <w:b/>
        </w:rPr>
        <w:t>Document number 1306</w:t>
      </w:r>
    </w:p>
    <w:p>
      <w:r>
        <w:rPr>
          <w:b/>
        </w:rPr>
        <w:t>Document identifier: wsj1604-001</w:t>
      </w:r>
    </w:p>
    <w:p>
      <w:r>
        <w:t xml:space="preserve">Představitelé </w:t>
      </w:r>
      <w:r>
        <w:rPr>
          <w:color w:val="310106"/>
        </w:rPr>
        <w:t>dvou hlavních ratingových agentur</w:t>
      </w:r>
      <w:r>
        <w:t xml:space="preserve"> řekli, že </w:t>
      </w:r>
      <w:r>
        <w:rPr>
          <w:color w:val="04640D"/>
        </w:rPr>
        <w:t xml:space="preserve">zemětřesení, </w:t>
      </w:r>
      <w:r>
        <w:rPr>
          <w:color w:val="FEFB0A"/>
        </w:rPr>
        <w:t>které</w:t>
      </w:r>
      <w:r>
        <w:rPr>
          <w:color w:val="04640D"/>
        </w:rPr>
        <w:t xml:space="preserve"> postihlo oblast sanfranciského zálivu</w:t>
      </w:r>
      <w:r>
        <w:t xml:space="preserve">, pravděpodobně nebude mít za následek hromadné snížení ratingů obligací. Vrchní ředitel </w:t>
      </w:r>
      <w:r>
        <w:rPr>
          <w:color w:val="FB5514"/>
        </w:rPr>
        <w:t>společnosti Standard &amp; Poor's</w:t>
      </w:r>
      <w:r>
        <w:t xml:space="preserve"> uvedl, že </w:t>
      </w:r>
      <w:r>
        <w:rPr>
          <w:color w:val="FB5514"/>
        </w:rPr>
        <w:t>společnost</w:t>
      </w:r>
      <w:r>
        <w:t xml:space="preserve"> přezkoumává </w:t>
      </w:r>
      <w:r>
        <w:rPr>
          <w:color w:val="E115C0"/>
        </w:rPr>
        <w:t xml:space="preserve">dluh, </w:t>
      </w:r>
      <w:r>
        <w:rPr>
          <w:color w:val="00587F"/>
        </w:rPr>
        <w:t>který</w:t>
      </w:r>
      <w:r>
        <w:rPr>
          <w:color w:val="E115C0"/>
        </w:rPr>
        <w:t xml:space="preserve"> pochází z 12 okresů Kalifornie</w:t>
      </w:r>
      <w:r>
        <w:t xml:space="preserve"> a "existují možné ojedinělé problémy". </w:t>
      </w:r>
      <w:r>
        <w:rPr>
          <w:color w:val="FB5514"/>
        </w:rPr>
        <w:t>Agentura</w:t>
      </w:r>
      <w:r>
        <w:t xml:space="preserve"> připravuje </w:t>
      </w:r>
      <w:r>
        <w:rPr>
          <w:color w:val="0BC582"/>
        </w:rPr>
        <w:t xml:space="preserve">zprávu o dopadu </w:t>
      </w:r>
      <w:r>
        <w:rPr>
          <w:color w:val="FEB8C8"/>
        </w:rPr>
        <w:t>zemětřesení</w:t>
      </w:r>
      <w:r>
        <w:rPr>
          <w:color w:val="0BC582"/>
        </w:rPr>
        <w:t xml:space="preserve"> na sektor pojištění majetku a úrazového pojištění, </w:t>
      </w:r>
      <w:r>
        <w:rPr>
          <w:color w:val="9E8317"/>
        </w:rPr>
        <w:t>která</w:t>
      </w:r>
      <w:r>
        <w:rPr>
          <w:color w:val="0BC582"/>
        </w:rPr>
        <w:t xml:space="preserve"> má být dnes zveřejněna</w:t>
      </w:r>
      <w:r>
        <w:t xml:space="preserve">. </w:t>
      </w:r>
      <w:r>
        <w:rPr>
          <w:color w:val="01190F"/>
        </w:rPr>
        <w:t xml:space="preserve">Jediné cenné papíry, </w:t>
      </w:r>
      <w:r>
        <w:rPr>
          <w:color w:val="847D81"/>
        </w:rPr>
        <w:t>které</w:t>
      </w:r>
      <w:r>
        <w:rPr>
          <w:color w:val="01190F"/>
        </w:rPr>
        <w:t xml:space="preserve"> byly doposud vyčleněny</w:t>
      </w:r>
      <w:r>
        <w:t xml:space="preserve">, pocházejí </w:t>
      </w:r>
      <w:r>
        <w:rPr>
          <w:color w:val="58018B"/>
        </w:rPr>
        <w:t>od společnosti Bay View Federal Savings &amp; Loan</w:t>
      </w:r>
      <w:r>
        <w:t xml:space="preserve">. </w:t>
      </w:r>
      <w:r>
        <w:rPr>
          <w:color w:val="B70639"/>
        </w:rPr>
        <w:t>Společnost Moody's Investors Service</w:t>
      </w:r>
      <w:r>
        <w:t xml:space="preserve"> řekla, že s ohledem na možný pokles přehodnocuje ratingy obligací a dlouhodobých vkladů </w:t>
      </w:r>
      <w:r>
        <w:rPr>
          <w:color w:val="58018B"/>
        </w:rPr>
        <w:t>společnosti Bay View Federal</w:t>
      </w:r>
      <w:r>
        <w:t xml:space="preserve"> a ratingy prioritních akcií </w:t>
      </w:r>
      <w:r>
        <w:rPr>
          <w:color w:val="58018B"/>
        </w:rPr>
        <w:t>její</w:t>
      </w:r>
      <w:r>
        <w:t xml:space="preserve"> mateřské společnosti Bay View Capital. Pokud jde o poskytovatele pojištění majetku a úrazového pojištění, </w:t>
      </w:r>
      <w:r>
        <w:rPr>
          <w:color w:val="B70639"/>
        </w:rPr>
        <w:t>společnost Moody's</w:t>
      </w:r>
      <w:r>
        <w:t xml:space="preserve"> řekla, že "předběžné odhady naznačují, že by ztráty neměly mít závažný dopad na finanční stav většiny pojistitelů", ale z dlouhodobého hlediska "se zvýší obavy ohledně teoreticky velkých rizik". </w:t>
      </w:r>
      <w:r>
        <w:rPr>
          <w:color w:val="B70639"/>
        </w:rPr>
        <w:t>Podle společnosti Moody's</w:t>
      </w:r>
      <w:r>
        <w:t xml:space="preserve"> "se očekává, že ztráty způsobené </w:t>
      </w:r>
      <w:r>
        <w:rPr>
          <w:color w:val="04640D"/>
        </w:rPr>
        <w:t>zemětřesením</w:t>
      </w:r>
      <w:r>
        <w:t xml:space="preserve"> budou podobné jako ztráty způsobené hurikánem Hugo".</w:t>
      </w:r>
    </w:p>
    <w:p>
      <w:r>
        <w:rPr>
          <w:b/>
        </w:rPr>
        <w:t>Document number 1307</w:t>
      </w:r>
    </w:p>
    <w:p>
      <w:r>
        <w:rPr>
          <w:b/>
        </w:rPr>
        <w:t>Document identifier: wsj1605-001</w:t>
      </w:r>
    </w:p>
    <w:p>
      <w:r>
        <w:t xml:space="preserve">Váš úvodník "Demokratické daňové škrty" ze dne 5. října obsahoval chybu. Ve třetím odstavci byli zmíněni </w:t>
      </w:r>
      <w:r>
        <w:rPr>
          <w:color w:val="310106"/>
        </w:rPr>
        <w:t xml:space="preserve">senátoři, </w:t>
      </w:r>
      <w:r>
        <w:rPr>
          <w:color w:val="04640D"/>
        </w:rPr>
        <w:t>kteří</w:t>
      </w:r>
      <w:r>
        <w:rPr>
          <w:color w:val="310106"/>
        </w:rPr>
        <w:t xml:space="preserve"> hledají mezery v návrzích lobbistů </w:t>
      </w:r>
      <w:r>
        <w:rPr>
          <w:color w:val="FEFB0A"/>
        </w:rPr>
        <w:t>pro různé oblasti hospodářství</w:t>
      </w:r>
      <w:r>
        <w:t xml:space="preserve">. </w:t>
      </w:r>
      <w:r>
        <w:rPr>
          <w:color w:val="FB5514"/>
        </w:rPr>
        <w:t>Mezi nimi</w:t>
      </w:r>
      <w:r>
        <w:t xml:space="preserve"> i na "pěstitele banánů". </w:t>
      </w:r>
      <w:r>
        <w:rPr>
          <w:color w:val="E115C0"/>
        </w:rPr>
        <w:t>Jediní významní komerční pěstitelé banánů ve Spojených státech</w:t>
      </w:r>
      <w:r>
        <w:t xml:space="preserve"> jsou na Havaji. </w:t>
      </w:r>
      <w:r>
        <w:rPr>
          <w:color w:val="00587F"/>
        </w:rPr>
        <w:t xml:space="preserve">Sdružení havajského banánového průmyslu, </w:t>
      </w:r>
      <w:r>
        <w:rPr>
          <w:color w:val="0BC582"/>
        </w:rPr>
        <w:t>do kterého</w:t>
      </w:r>
      <w:r>
        <w:rPr>
          <w:color w:val="00587F"/>
        </w:rPr>
        <w:t xml:space="preserve"> patří </w:t>
      </w:r>
      <w:r>
        <w:rPr>
          <w:color w:val="FEB8C8"/>
        </w:rPr>
        <w:t>téměř všichni</w:t>
      </w:r>
      <w:r>
        <w:t>, žádného lobbistu nemá. Thomas V. Reese sr., společnost Maui Banana Co.</w:t>
      </w:r>
    </w:p>
    <w:p>
      <w:r>
        <w:rPr>
          <w:b/>
        </w:rPr>
        <w:t>Document number 1308</w:t>
      </w:r>
    </w:p>
    <w:p>
      <w:r>
        <w:rPr>
          <w:b/>
        </w:rPr>
        <w:t>Document identifier: wsj1606-001</w:t>
      </w:r>
    </w:p>
    <w:p>
      <w:r>
        <w:rPr>
          <w:color w:val="310106"/>
        </w:rPr>
        <w:t xml:space="preserve">Za první čtvrtletí, </w:t>
      </w:r>
      <w:r>
        <w:rPr>
          <w:color w:val="04640D"/>
        </w:rPr>
        <w:t>které</w:t>
      </w:r>
      <w:r>
        <w:rPr>
          <w:color w:val="310106"/>
        </w:rPr>
        <w:t xml:space="preserve"> skončilo 30. září</w:t>
      </w:r>
      <w:r>
        <w:rPr>
          <w:color w:val="FEFB0A"/>
        </w:rPr>
        <w:t xml:space="preserve">, ohlásila </w:t>
      </w:r>
      <w:r>
        <w:rPr>
          <w:color w:val="FB5514"/>
        </w:rPr>
        <w:t>společnost Western Digital Corp.</w:t>
      </w:r>
      <w:r>
        <w:rPr>
          <w:color w:val="FEFB0A"/>
        </w:rPr>
        <w:t xml:space="preserve"> čistou ztrátu ve výši 2.7 milionu dolarů, neboli devět centů na akcii</w:t>
      </w:r>
      <w:r>
        <w:t xml:space="preserve">, </w:t>
      </w:r>
      <w:r>
        <w:rPr>
          <w:color w:val="FEFB0A"/>
        </w:rPr>
        <w:t>což</w:t>
      </w:r>
      <w:r>
        <w:t xml:space="preserve"> odůvodnila tak různorodými faktory, jako jsou škody způsobené </w:t>
      </w:r>
      <w:r>
        <w:rPr>
          <w:color w:val="E115C0"/>
        </w:rPr>
        <w:t>hurikánem</w:t>
      </w:r>
      <w:r>
        <w:t xml:space="preserve">, rozvoj grafické technologie a posilující dolar. </w:t>
      </w:r>
      <w:r>
        <w:rPr>
          <w:color w:val="00587F"/>
        </w:rPr>
        <w:t xml:space="preserve">Ve shodném období </w:t>
      </w:r>
      <w:r>
        <w:rPr>
          <w:color w:val="0BC582"/>
        </w:rPr>
        <w:t>loňského roku</w:t>
      </w:r>
      <w:r>
        <w:t xml:space="preserve"> </w:t>
      </w:r>
      <w:r>
        <w:rPr>
          <w:color w:val="FEB8C8"/>
        </w:rPr>
        <w:t>společnost</w:t>
      </w:r>
      <w:r>
        <w:t xml:space="preserve"> při obratu 247 milionu dolarů vydělala 12.9 milionu dolarů, neboli 45 centů na akcii. </w:t>
      </w:r>
      <w:r>
        <w:rPr>
          <w:color w:val="FEB8C8"/>
        </w:rPr>
        <w:t>Tento výrobce počítačových součástek</w:t>
      </w:r>
      <w:r>
        <w:t xml:space="preserve"> uvedl, že obrat </w:t>
      </w:r>
      <w:r>
        <w:rPr>
          <w:color w:val="9E8317"/>
        </w:rPr>
        <w:t>za právě skončené období</w:t>
      </w:r>
      <w:r>
        <w:t xml:space="preserve"> klesl přibližně na 225 milionů dolarů. Přesto </w:t>
      </w:r>
      <w:r>
        <w:rPr>
          <w:color w:val="01190F"/>
        </w:rPr>
        <w:t>předseda Roger W. Johnson</w:t>
      </w:r>
      <w:r>
        <w:t xml:space="preserve"> řekl, že očekává, že </w:t>
      </w:r>
      <w:r>
        <w:rPr>
          <w:color w:val="847D81"/>
        </w:rPr>
        <w:t>v současném čtvrtletí</w:t>
      </w:r>
      <w:r>
        <w:t xml:space="preserve"> bude </w:t>
      </w:r>
      <w:r>
        <w:rPr>
          <w:color w:val="FEB8C8"/>
        </w:rPr>
        <w:t>společnost</w:t>
      </w:r>
      <w:r>
        <w:t xml:space="preserve"> zisková. "Máme pozici na to, abychom přežili," řekl, přičemž poznamenal, že nevyřízené zakázky </w:t>
      </w:r>
      <w:r>
        <w:rPr>
          <w:color w:val="FEB8C8"/>
        </w:rPr>
        <w:t>společnosti</w:t>
      </w:r>
      <w:r>
        <w:t xml:space="preserve"> od minulého čtvrtletí vzrostly. Ve druhém čtvrtletí </w:t>
      </w:r>
      <w:r>
        <w:rPr>
          <w:color w:val="58018B"/>
        </w:rPr>
        <w:t>minulého roku</w:t>
      </w:r>
      <w:r>
        <w:t xml:space="preserve"> </w:t>
      </w:r>
      <w:r>
        <w:rPr>
          <w:color w:val="FEB8C8"/>
        </w:rPr>
        <w:t>společnost Western Digital</w:t>
      </w:r>
      <w:r>
        <w:t xml:space="preserve"> při obratu 258.4 milionu dolarů vydělala 12.7 milionu dolarů, neboli 44 centů na akcii. </w:t>
      </w:r>
      <w:r>
        <w:rPr>
          <w:color w:val="01190F"/>
        </w:rPr>
        <w:t>Johnson</w:t>
      </w:r>
      <w:r>
        <w:t xml:space="preserve"> řekl, že </w:t>
      </w:r>
      <w:r>
        <w:rPr>
          <w:color w:val="B70639"/>
        </w:rPr>
        <w:t xml:space="preserve">závod </w:t>
      </w:r>
      <w:r>
        <w:rPr>
          <w:color w:val="703B01"/>
        </w:rPr>
        <w:t>společnosti Western Digital</w:t>
      </w:r>
      <w:r>
        <w:rPr>
          <w:color w:val="B70639"/>
        </w:rPr>
        <w:t xml:space="preserve"> </w:t>
      </w:r>
      <w:r>
        <w:rPr>
          <w:color w:val="F7F1DF"/>
        </w:rPr>
        <w:t>v Portoriku</w:t>
      </w:r>
      <w:r>
        <w:t xml:space="preserve"> byl postižen </w:t>
      </w:r>
      <w:r>
        <w:rPr>
          <w:color w:val="E115C0"/>
        </w:rPr>
        <w:t>hurikánem Hugo</w:t>
      </w:r>
      <w:r>
        <w:t xml:space="preserve">, přičemž </w:t>
      </w:r>
      <w:r>
        <w:rPr>
          <w:color w:val="118B8A"/>
        </w:rPr>
        <w:t xml:space="preserve">kvůli bouři, </w:t>
      </w:r>
      <w:r>
        <w:rPr>
          <w:color w:val="4AFEFA"/>
        </w:rPr>
        <w:t>která</w:t>
      </w:r>
      <w:r>
        <w:rPr>
          <w:color w:val="118B8A"/>
        </w:rPr>
        <w:t xml:space="preserve"> zničila většinu infrastruktury </w:t>
      </w:r>
      <w:r>
        <w:rPr>
          <w:color w:val="FCB164"/>
        </w:rPr>
        <w:t>tohoto karibského ostrova</w:t>
      </w:r>
      <w:r>
        <w:t xml:space="preserve">, ztratil tři výrobní dny. Ačkoliv </w:t>
      </w:r>
      <w:r>
        <w:rPr>
          <w:color w:val="B70639"/>
        </w:rPr>
        <w:t>závod sám</w:t>
      </w:r>
      <w:r>
        <w:t xml:space="preserve"> poškozen nebyl, </w:t>
      </w:r>
      <w:r>
        <w:rPr>
          <w:color w:val="01190F"/>
        </w:rPr>
        <w:t>Johnson</w:t>
      </w:r>
      <w:r>
        <w:t xml:space="preserve"> prohlásil, že se na příjmu </w:t>
      </w:r>
      <w:r>
        <w:rPr>
          <w:color w:val="9E8317"/>
        </w:rPr>
        <w:t>za první čtvrtletí</w:t>
      </w:r>
      <w:r>
        <w:t xml:space="preserve"> prodělaly miliony dolarů. Dodal, že příjem se </w:t>
      </w:r>
      <w:r>
        <w:rPr>
          <w:color w:val="847D81"/>
        </w:rPr>
        <w:t>v tomto období</w:t>
      </w:r>
      <w:r>
        <w:t xml:space="preserve"> obnoví. </w:t>
      </w:r>
      <w:r>
        <w:rPr>
          <w:color w:val="01190F"/>
        </w:rPr>
        <w:t>Johnson</w:t>
      </w:r>
      <w:r>
        <w:t xml:space="preserve"> uvedl, že nejsou žádné plány na zahájení výplaty dividend z kmenových akcií, a vysvětlil, že představenstvo je stále přesvědčeno, že </w:t>
      </w:r>
      <w:r>
        <w:rPr>
          <w:color w:val="796EE6"/>
        </w:rPr>
        <w:t>akcionáři</w:t>
      </w:r>
      <w:r>
        <w:t xml:space="preserve"> nejvíce získají opětovným investováním nepoužité hotovosti. </w:t>
      </w:r>
      <w:r>
        <w:rPr>
          <w:color w:val="01190F"/>
        </w:rPr>
        <w:t>Johnson</w:t>
      </w:r>
      <w:r>
        <w:t xml:space="preserve"> řekl, že ztráty </w:t>
      </w:r>
      <w:r>
        <w:rPr>
          <w:color w:val="9E8317"/>
        </w:rPr>
        <w:t>za první čtvrtletí</w:t>
      </w:r>
      <w:r>
        <w:t xml:space="preserve"> byly také výrazným odrazem </w:t>
      </w:r>
      <w:r>
        <w:rPr>
          <w:color w:val="000D2C"/>
        </w:rPr>
        <w:t xml:space="preserve">rychlé změny grafické technologie, </w:t>
      </w:r>
      <w:r>
        <w:rPr>
          <w:color w:val="53495F"/>
        </w:rPr>
        <w:t>která</w:t>
      </w:r>
      <w:r>
        <w:rPr>
          <w:color w:val="000D2C"/>
        </w:rPr>
        <w:t xml:space="preserve"> zanechala distribučním kanálům příliš mnoho starých počítačových grafických desek a málo nových monitorů kompatibilních s novými grafickými deskami</w:t>
      </w:r>
      <w:r>
        <w:t xml:space="preserve">. </w:t>
      </w:r>
      <w:r>
        <w:rPr>
          <w:color w:val="FEB8C8"/>
        </w:rPr>
        <w:t>Společnost Western Digital</w:t>
      </w:r>
      <w:r>
        <w:t xml:space="preserve"> monitory nevyrábí. Nákupy vybavení </w:t>
      </w:r>
      <w:r>
        <w:rPr>
          <w:color w:val="FEB8C8"/>
        </w:rPr>
        <w:t>od společnosti Western Digital</w:t>
      </w:r>
      <w:r>
        <w:t xml:space="preserve"> ze strany distributorů dále snížil zrychlující se postup </w:t>
      </w:r>
      <w:r>
        <w:rPr>
          <w:color w:val="F95475"/>
        </w:rPr>
        <w:t>výrobců osobních počítačů</w:t>
      </w:r>
      <w:r>
        <w:t xml:space="preserve"> směrem k zařazení schopností zdokonalené grafiky do standardního vybavení. "Ostatní oblasti podnikání - paměť a mikropočítače - si vedly velmi dobře," řekl </w:t>
      </w:r>
      <w:r>
        <w:rPr>
          <w:color w:val="01190F"/>
        </w:rPr>
        <w:t>Johnson</w:t>
      </w:r>
      <w:r>
        <w:t xml:space="preserve">. Řekl, že </w:t>
      </w:r>
      <w:r>
        <w:rPr>
          <w:color w:val="FEB8C8"/>
        </w:rPr>
        <w:t>společnost Western Digital</w:t>
      </w:r>
      <w:r>
        <w:t xml:space="preserve"> pohotově zareagovala na přesun </w:t>
      </w:r>
      <w:r>
        <w:rPr>
          <w:color w:val="61FC03"/>
        </w:rPr>
        <w:t>od starých funkčně rozšířených barevných grafických adaptérů,</w:t>
      </w:r>
      <w:r>
        <w:t xml:space="preserve"> neboli EGA, </w:t>
      </w:r>
      <w:r>
        <w:rPr>
          <w:color w:val="5D9608"/>
        </w:rPr>
        <w:t>které</w:t>
      </w:r>
      <w:r>
        <w:rPr>
          <w:color w:val="DE98FD"/>
        </w:rPr>
        <w:t xml:space="preserve"> mají nižší úroveň rozlišení</w:t>
      </w:r>
      <w:r>
        <w:t xml:space="preserve">, </w:t>
      </w:r>
      <w:r>
        <w:rPr>
          <w:color w:val="98A088"/>
        </w:rPr>
        <w:t>ke grafické technologii obrazového grafického pole</w:t>
      </w:r>
      <w:r>
        <w:t xml:space="preserve">, neboli VGA, a nyní je jedním z předních výrobců </w:t>
      </w:r>
      <w:r>
        <w:rPr>
          <w:color w:val="98A088"/>
        </w:rPr>
        <w:t>těchto novějších jednotek</w:t>
      </w:r>
      <w:r>
        <w:t xml:space="preserve">. Prohlásil, že ostatní výrobci řadičů videa byli </w:t>
      </w:r>
      <w:r>
        <w:rPr>
          <w:color w:val="4F584E"/>
        </w:rPr>
        <w:t>přechodem od EGA k VGA</w:t>
      </w:r>
      <w:r>
        <w:t xml:space="preserve"> postiženi taktéž, ale že </w:t>
      </w:r>
      <w:r>
        <w:rPr>
          <w:color w:val="FEB8C8"/>
        </w:rPr>
        <w:t>oni</w:t>
      </w:r>
      <w:r>
        <w:t xml:space="preserve"> "byli schopni zareagovat mnohem rychleji". Přesto </w:t>
      </w:r>
      <w:r>
        <w:rPr>
          <w:color w:val="01190F"/>
        </w:rPr>
        <w:t>Johnson</w:t>
      </w:r>
      <w:r>
        <w:t xml:space="preserve"> řekl: "</w:t>
      </w:r>
      <w:r>
        <w:rPr>
          <w:color w:val="FEB8C8"/>
        </w:rPr>
        <w:t>Naše</w:t>
      </w:r>
      <w:r>
        <w:t xml:space="preserve"> akcie jsou stále silně podhodnoceny." Uvedl, že během několika posledních čtvrtletí </w:t>
      </w:r>
      <w:r>
        <w:rPr>
          <w:color w:val="FEB8C8"/>
        </w:rPr>
        <w:t>společnost</w:t>
      </w:r>
      <w:r>
        <w:t xml:space="preserve"> snížila provozní výdaje přibližně o 10 %, zatímco výzkum a vývoj zachovala přibližně na hodnotě 8 až 9 % obratu. Jako součást reorganizace z tohoto týdne </w:t>
      </w:r>
      <w:r>
        <w:rPr>
          <w:color w:val="FEB8C8"/>
        </w:rPr>
        <w:t>společnost Western Digital</w:t>
      </w:r>
      <w:r>
        <w:t xml:space="preserve"> rozdělila </w:t>
      </w:r>
      <w:r>
        <w:rPr>
          <w:color w:val="FEB8C8"/>
        </w:rPr>
        <w:t>své</w:t>
      </w:r>
      <w:r>
        <w:t xml:space="preserve"> podnikání do dvou segmentů - produkty na uchovávání dat včetně řadičů a diskových jednotek, a </w:t>
      </w:r>
      <w:r>
        <w:rPr>
          <w:color w:val="248AD0"/>
        </w:rPr>
        <w:t>produkty typu mikropočítačů</w:t>
      </w:r>
      <w:r>
        <w:t xml:space="preserve">, </w:t>
      </w:r>
      <w:r>
        <w:rPr>
          <w:color w:val="248AD0"/>
        </w:rPr>
        <w:t>což</w:t>
      </w:r>
      <w:r>
        <w:t xml:space="preserve"> zahrnuje čipy na řízení grafiky, komunikace a periferií. </w:t>
      </w:r>
      <w:r>
        <w:rPr>
          <w:color w:val="5C5300"/>
        </w:rPr>
        <w:t>Čipy na řízení grafiky, komunikace a periferií</w:t>
      </w:r>
      <w:r>
        <w:t xml:space="preserve"> byly sloučeny, protože se stále více funkcí řídí jediným čipem. Téměř dvě třetiny obchodu </w:t>
      </w:r>
      <w:r>
        <w:rPr>
          <w:color w:val="FEB8C8"/>
        </w:rPr>
        <w:t>společnosti</w:t>
      </w:r>
      <w:r>
        <w:t xml:space="preserve"> představují </w:t>
      </w:r>
      <w:r>
        <w:rPr>
          <w:color w:val="9F6551"/>
        </w:rPr>
        <w:t xml:space="preserve">paměti, </w:t>
      </w:r>
      <w:r>
        <w:rPr>
          <w:color w:val="BCFEC6"/>
        </w:rPr>
        <w:t>které</w:t>
      </w:r>
      <w:r>
        <w:rPr>
          <w:color w:val="9F6551"/>
        </w:rPr>
        <w:t xml:space="preserve"> zahrnují počítačové řadiče a 3.5palcové diskové jednotky</w:t>
      </w:r>
      <w:r>
        <w:t xml:space="preserve">. </w:t>
      </w:r>
      <w:r>
        <w:rPr>
          <w:color w:val="932C70"/>
        </w:rPr>
        <w:t xml:space="preserve">Diskové jednotky, </w:t>
      </w:r>
      <w:r>
        <w:rPr>
          <w:color w:val="2B1B04"/>
        </w:rPr>
        <w:t>které</w:t>
      </w:r>
      <w:r>
        <w:rPr>
          <w:color w:val="932C70"/>
        </w:rPr>
        <w:t xml:space="preserve"> umožňují počítači přístup k paměti</w:t>
      </w:r>
      <w:r>
        <w:t xml:space="preserve">, vytvořily </w:t>
      </w:r>
      <w:r>
        <w:rPr>
          <w:color w:val="9E8317"/>
        </w:rPr>
        <w:t>v posledním období</w:t>
      </w:r>
      <w:r>
        <w:t xml:space="preserve"> </w:t>
      </w:r>
      <w:r>
        <w:rPr>
          <w:color w:val="B5AFC4"/>
        </w:rPr>
        <w:t xml:space="preserve">o 38 % větší zisk než </w:t>
      </w:r>
      <w:r>
        <w:rPr>
          <w:color w:val="D4C67A"/>
        </w:rPr>
        <w:t xml:space="preserve">v první fiskální čtvrtině </w:t>
      </w:r>
      <w:r>
        <w:rPr>
          <w:color w:val="AE7AA1"/>
        </w:rPr>
        <w:t>loňského roku</w:t>
      </w:r>
      <w:r>
        <w:t xml:space="preserve">. </w:t>
      </w:r>
      <w:r>
        <w:rPr>
          <w:color w:val="01190F"/>
        </w:rPr>
        <w:t>Johnson</w:t>
      </w:r>
      <w:r>
        <w:t xml:space="preserve"> řekl, </w:t>
      </w:r>
      <w:r>
        <w:rPr>
          <w:color w:val="C2A393"/>
        </w:rPr>
        <w:t>že počítačové součástky se čím dál víc zmenšují</w:t>
      </w:r>
      <w:r>
        <w:t xml:space="preserve">, </w:t>
      </w:r>
      <w:r>
        <w:rPr>
          <w:color w:val="C2A393"/>
        </w:rPr>
        <w:t>což</w:t>
      </w:r>
      <w:r>
        <w:t xml:space="preserve"> přivedlo laptopy do pozice nejrychleji se rozrůstajícího segmentu počítačového průmyslu. Řekl, že </w:t>
      </w:r>
      <w:r>
        <w:rPr>
          <w:color w:val="FEB8C8"/>
        </w:rPr>
        <w:t>společnost Western Digital</w:t>
      </w:r>
      <w:r>
        <w:t xml:space="preserve"> podporuje rozvoj součástek pro laptopy, protože těžištěm odvětví zůstávají menší a výkonnější počítače. </w:t>
      </w:r>
      <w:r>
        <w:rPr>
          <w:color w:val="0232FD"/>
        </w:rPr>
        <w:t xml:space="preserve">V příštím roce plánuje </w:t>
      </w:r>
      <w:r>
        <w:rPr>
          <w:color w:val="6A3A35"/>
        </w:rPr>
        <w:t>společnost Western Digital</w:t>
      </w:r>
      <w:r>
        <w:rPr>
          <w:color w:val="0232FD"/>
        </w:rPr>
        <w:t xml:space="preserve"> sjednotit </w:t>
      </w:r>
      <w:r>
        <w:rPr>
          <w:color w:val="BA6801"/>
        </w:rPr>
        <w:t>své</w:t>
      </w:r>
      <w:r>
        <w:rPr>
          <w:color w:val="168E5C"/>
        </w:rPr>
        <w:t xml:space="preserve"> provozy</w:t>
      </w:r>
      <w:r>
        <w:rPr>
          <w:color w:val="0232FD"/>
        </w:rPr>
        <w:t xml:space="preserve"> z 11 budov </w:t>
      </w:r>
      <w:r>
        <w:rPr>
          <w:color w:val="16C0D0"/>
        </w:rPr>
        <w:t>ve městě Irvine</w:t>
      </w:r>
      <w:r>
        <w:rPr>
          <w:color w:val="0232FD"/>
        </w:rPr>
        <w:t xml:space="preserve"> do dvou budov </w:t>
      </w:r>
      <w:r>
        <w:rPr>
          <w:color w:val="16C0D0"/>
        </w:rPr>
        <w:t>v témže městě</w:t>
      </w:r>
      <w:r>
        <w:rPr>
          <w:color w:val="0232FD"/>
        </w:rPr>
        <w:t>, vybudovat centrálu a ve vedlejším bloku moderní výrobní závod v hodnotě 100 milionů dolarů na výrobu křemíkových plátků</w:t>
      </w:r>
      <w:r>
        <w:t xml:space="preserve">. </w:t>
      </w:r>
      <w:r>
        <w:rPr>
          <w:color w:val="0232FD"/>
        </w:rPr>
        <w:t>Tento plán</w:t>
      </w:r>
      <w:r>
        <w:t xml:space="preserve"> pomůže </w:t>
      </w:r>
      <w:r>
        <w:rPr>
          <w:color w:val="FEB8C8"/>
        </w:rPr>
        <w:t>společnosti</w:t>
      </w:r>
      <w:r>
        <w:t xml:space="preserve"> ve stávající smlouvě o sdružené výrobě se společností AT&amp;T. </w:t>
      </w:r>
      <w:r>
        <w:rPr>
          <w:color w:val="C62100"/>
        </w:rPr>
        <w:t xml:space="preserve">Přibližně polovina činnosti </w:t>
      </w:r>
      <w:r>
        <w:rPr>
          <w:color w:val="014347"/>
        </w:rPr>
        <w:t>společnosti Western Digital</w:t>
      </w:r>
      <w:r>
        <w:t xml:space="preserve"> </w:t>
      </w:r>
      <w:r>
        <w:rPr>
          <w:color w:val="233809"/>
        </w:rPr>
        <w:t>je v zahraničí</w:t>
      </w:r>
      <w:r>
        <w:t xml:space="preserve"> a </w:t>
      </w:r>
      <w:r>
        <w:rPr>
          <w:color w:val="01190F"/>
        </w:rPr>
        <w:t>Johnson</w:t>
      </w:r>
      <w:r>
        <w:t xml:space="preserve"> očekává, že se </w:t>
      </w:r>
      <w:r>
        <w:rPr>
          <w:color w:val="42083B"/>
        </w:rPr>
        <w:t>poměr</w:t>
      </w:r>
      <w:r>
        <w:t xml:space="preserve"> zachová. Řekl, že programy na odstranění mnoha obchodních bariér </w:t>
      </w:r>
      <w:r>
        <w:rPr>
          <w:color w:val="82785D"/>
        </w:rPr>
        <w:t>uvnitř Evropy</w:t>
      </w:r>
      <w:r>
        <w:t xml:space="preserve"> v roce 1992 vytvářejí </w:t>
      </w:r>
      <w:r>
        <w:rPr>
          <w:color w:val="FEB8C8"/>
        </w:rPr>
        <w:t>pro společnost</w:t>
      </w:r>
      <w:r>
        <w:t xml:space="preserve"> významné příležitosti obzvláště </w:t>
      </w:r>
      <w:r>
        <w:rPr>
          <w:color w:val="023087"/>
        </w:rPr>
        <w:t xml:space="preserve">proto, že </w:t>
      </w:r>
      <w:r>
        <w:rPr>
          <w:color w:val="B7DAD2"/>
        </w:rPr>
        <w:t>společnost Western Digital</w:t>
      </w:r>
      <w:r>
        <w:rPr>
          <w:color w:val="023087"/>
        </w:rPr>
        <w:t xml:space="preserve"> </w:t>
      </w:r>
      <w:r>
        <w:rPr>
          <w:color w:val="196956"/>
        </w:rPr>
        <w:t>tam</w:t>
      </w:r>
      <w:r>
        <w:rPr>
          <w:color w:val="023087"/>
        </w:rPr>
        <w:t xml:space="preserve"> již vyrábí</w:t>
      </w:r>
      <w:r>
        <w:t xml:space="preserve">. </w:t>
      </w:r>
      <w:r>
        <w:rPr>
          <w:color w:val="FEB8C8"/>
        </w:rPr>
        <w:t>Společnost Western Digital</w:t>
      </w:r>
      <w:r>
        <w:t xml:space="preserve"> </w:t>
      </w:r>
      <w:r>
        <w:rPr>
          <w:color w:val="023087"/>
        </w:rPr>
        <w:t>této přítomnosti</w:t>
      </w:r>
      <w:r>
        <w:t xml:space="preserve"> využívá a začíná usilovně pracovat na rozvoji dosud nevyvinutého distributorského trhu </w:t>
      </w:r>
      <w:r>
        <w:rPr>
          <w:color w:val="82785D"/>
        </w:rPr>
        <w:t>v Evropě</w:t>
      </w:r>
      <w:r>
        <w:t>.</w:t>
      </w:r>
    </w:p>
    <w:p>
      <w:r>
        <w:rPr>
          <w:b/>
        </w:rPr>
        <w:t>Document number 1309</w:t>
      </w:r>
    </w:p>
    <w:p>
      <w:r>
        <w:rPr>
          <w:b/>
        </w:rPr>
        <w:t>Document identifier: wsj1607-001</w:t>
      </w:r>
    </w:p>
    <w:p>
      <w:r>
        <w:rPr>
          <w:color w:val="310106"/>
        </w:rPr>
        <w:t xml:space="preserve">Ředitelé </w:t>
      </w:r>
      <w:r>
        <w:rPr>
          <w:color w:val="04640D"/>
        </w:rPr>
        <w:t>státem</w:t>
      </w:r>
      <w:r>
        <w:rPr>
          <w:color w:val="FEFB0A"/>
        </w:rPr>
        <w:t xml:space="preserve"> vlastněné banky Banca Nazionale del Lavoro</w:t>
      </w:r>
      <w:r>
        <w:rPr>
          <w:color w:val="310106"/>
        </w:rPr>
        <w:t xml:space="preserve"> schválili dvoufázovou transakci za účelem podpory kapitálu a změnu bankovních předpisů</w:t>
      </w:r>
      <w:r>
        <w:t xml:space="preserve">, </w:t>
      </w:r>
      <w:r>
        <w:rPr>
          <w:color w:val="310106"/>
        </w:rPr>
        <w:t>což</w:t>
      </w:r>
      <w:r>
        <w:t xml:space="preserve"> </w:t>
      </w:r>
      <w:r>
        <w:rPr>
          <w:color w:val="FB5514"/>
        </w:rPr>
        <w:t>jí</w:t>
      </w:r>
      <w:r>
        <w:t xml:space="preserve"> pomůže fungovat více jako instituce soukromého sektoru. Až doposud byli vrcholoví manažeři </w:t>
      </w:r>
      <w:r>
        <w:rPr>
          <w:color w:val="FB5514"/>
        </w:rPr>
        <w:t>společnosti</w:t>
      </w:r>
      <w:r>
        <w:t xml:space="preserve"> a ředitelé </w:t>
      </w:r>
      <w:r>
        <w:rPr>
          <w:color w:val="FB5514"/>
        </w:rPr>
        <w:t>banky BNL</w:t>
      </w:r>
      <w:r>
        <w:t xml:space="preserve"> jmenováni výnosem </w:t>
      </w:r>
      <w:r>
        <w:rPr>
          <w:color w:val="E115C0"/>
        </w:rPr>
        <w:t>ministerstva financí</w:t>
      </w:r>
      <w:r>
        <w:t xml:space="preserve">. Podle navrhovaných stanov </w:t>
      </w:r>
      <w:r>
        <w:rPr>
          <w:color w:val="FB5514"/>
        </w:rPr>
        <w:t>banky</w:t>
      </w:r>
      <w:r>
        <w:t xml:space="preserve"> však členy </w:t>
      </w:r>
      <w:r>
        <w:rPr>
          <w:color w:val="00587F"/>
        </w:rPr>
        <w:t>představenstva</w:t>
      </w:r>
      <w:r>
        <w:t xml:space="preserve"> musí schválit shromáždění akcionářů. </w:t>
      </w:r>
      <w:r>
        <w:rPr>
          <w:color w:val="0BC582"/>
        </w:rPr>
        <w:t xml:space="preserve">Prezidenta a generálního ředitele </w:t>
      </w:r>
      <w:r>
        <w:rPr>
          <w:color w:val="FEB8C8"/>
        </w:rPr>
        <w:t>banky</w:t>
      </w:r>
      <w:r>
        <w:rPr>
          <w:color w:val="0BC582"/>
        </w:rPr>
        <w:t xml:space="preserve">, </w:t>
      </w:r>
      <w:r>
        <w:rPr>
          <w:color w:val="9E8317"/>
        </w:rPr>
        <w:t>kteří</w:t>
      </w:r>
      <w:r>
        <w:rPr>
          <w:color w:val="0BC582"/>
        </w:rPr>
        <w:t xml:space="preserve"> také zasedají </w:t>
      </w:r>
      <w:r>
        <w:rPr>
          <w:color w:val="01190F"/>
        </w:rPr>
        <w:t>v představenstvu</w:t>
      </w:r>
      <w:r>
        <w:t xml:space="preserve">, bude nadále jmenovat </w:t>
      </w:r>
      <w:r>
        <w:rPr>
          <w:color w:val="E115C0"/>
        </w:rPr>
        <w:t>ministerstvo financí</w:t>
      </w:r>
      <w:r>
        <w:t xml:space="preserve">. </w:t>
      </w:r>
      <w:r>
        <w:rPr>
          <w:color w:val="FB5514"/>
        </w:rPr>
        <w:t xml:space="preserve">Bankou BNL, </w:t>
      </w:r>
      <w:r>
        <w:rPr>
          <w:color w:val="847D81"/>
        </w:rPr>
        <w:t>kterou</w:t>
      </w:r>
      <w:r>
        <w:rPr>
          <w:color w:val="FB5514"/>
        </w:rPr>
        <w:t xml:space="preserve"> řídí </w:t>
      </w:r>
      <w:r>
        <w:rPr>
          <w:color w:val="58018B"/>
        </w:rPr>
        <w:t>italské ministerstvo financí</w:t>
      </w:r>
      <w:r>
        <w:t xml:space="preserve">, v minulém měsíci otřáslo zjištění, že </w:t>
      </w:r>
      <w:r>
        <w:rPr>
          <w:color w:val="FB5514"/>
        </w:rPr>
        <w:t>její</w:t>
      </w:r>
      <w:r>
        <w:t xml:space="preserve"> pobočka </w:t>
      </w:r>
      <w:r>
        <w:rPr>
          <w:color w:val="B70639"/>
        </w:rPr>
        <w:t>v Atlantě</w:t>
      </w:r>
      <w:r>
        <w:t xml:space="preserve"> poskytla Iráku neoprávněné úvěry ve výši přesahující 3 miliardy dolarů. </w:t>
      </w:r>
      <w:r>
        <w:rPr>
          <w:color w:val="703B01"/>
        </w:rPr>
        <w:t xml:space="preserve">Následující skandál, </w:t>
      </w:r>
      <w:r>
        <w:rPr>
          <w:color w:val="F7F1DF"/>
        </w:rPr>
        <w:t>při němž</w:t>
      </w:r>
      <w:r>
        <w:rPr>
          <w:color w:val="703B01"/>
        </w:rPr>
        <w:t xml:space="preserve"> vedení </w:t>
      </w:r>
      <w:r>
        <w:rPr>
          <w:color w:val="118B8A"/>
        </w:rPr>
        <w:t>banky</w:t>
      </w:r>
      <w:r>
        <w:rPr>
          <w:color w:val="703B01"/>
        </w:rPr>
        <w:t xml:space="preserve"> složilo funkci</w:t>
      </w:r>
      <w:r>
        <w:t xml:space="preserve">, pomohl obnovit žádosti o privatizaci nebo alespoň důkladnou kontrolu </w:t>
      </w:r>
      <w:r>
        <w:rPr>
          <w:color w:val="4AFEFA"/>
        </w:rPr>
        <w:t xml:space="preserve">italského bankovního systému, </w:t>
      </w:r>
      <w:r>
        <w:rPr>
          <w:color w:val="FCB164"/>
        </w:rPr>
        <w:t>který</w:t>
      </w:r>
      <w:r>
        <w:rPr>
          <w:color w:val="4AFEFA"/>
        </w:rPr>
        <w:t xml:space="preserve"> je řízen </w:t>
      </w:r>
      <w:r>
        <w:rPr>
          <w:color w:val="796EE6"/>
        </w:rPr>
        <w:t>státem</w:t>
      </w:r>
      <w:r>
        <w:rPr>
          <w:color w:val="4AFEFA"/>
        </w:rPr>
        <w:t xml:space="preserve"> přibližně z 80 %</w:t>
      </w:r>
      <w:r>
        <w:t xml:space="preserve">. V souvisejícím kroku </w:t>
      </w:r>
      <w:r>
        <w:rPr>
          <w:color w:val="FB5514"/>
        </w:rPr>
        <w:t>banka</w:t>
      </w:r>
      <w:r>
        <w:t xml:space="preserve"> také navrhla, aby zastoupení </w:t>
      </w:r>
      <w:r>
        <w:rPr>
          <w:color w:val="00587F"/>
        </w:rPr>
        <w:t>v představenstvu</w:t>
      </w:r>
      <w:r>
        <w:t xml:space="preserve"> bylo těsněji spojeno s novým systémem držby akcií </w:t>
      </w:r>
      <w:r>
        <w:rPr>
          <w:color w:val="FB5514"/>
        </w:rPr>
        <w:t>banky</w:t>
      </w:r>
      <w:r>
        <w:t xml:space="preserve">. Kvůli hlasování o návrzích svolala BNL na prosinec </w:t>
      </w:r>
      <w:r>
        <w:rPr>
          <w:color w:val="000D2C"/>
        </w:rPr>
        <w:t>valnou hromadu akcionářů</w:t>
      </w:r>
      <w:r>
        <w:t xml:space="preserve">. BNL má </w:t>
      </w:r>
      <w:r>
        <w:rPr>
          <w:color w:val="53495F"/>
        </w:rPr>
        <w:t xml:space="preserve">přibližně 75000 akcií bez hlasovacího práva, </w:t>
      </w:r>
      <w:r>
        <w:rPr>
          <w:color w:val="F95475"/>
        </w:rPr>
        <w:t>které</w:t>
      </w:r>
      <w:r>
        <w:rPr>
          <w:color w:val="53495F"/>
        </w:rPr>
        <w:t xml:space="preserve"> jsou kotovány </w:t>
      </w:r>
      <w:r>
        <w:rPr>
          <w:color w:val="61FC03"/>
        </w:rPr>
        <w:t>na Milánské burze cenných papírů</w:t>
      </w:r>
      <w:r>
        <w:t xml:space="preserve">. </w:t>
      </w:r>
      <w:r>
        <w:rPr>
          <w:color w:val="5D9608"/>
        </w:rPr>
        <w:t xml:space="preserve">Po odhalení </w:t>
      </w:r>
      <w:r>
        <w:rPr>
          <w:color w:val="DE98FD"/>
        </w:rPr>
        <w:t xml:space="preserve">skandálu </w:t>
      </w:r>
      <w:r>
        <w:rPr>
          <w:color w:val="98A088"/>
        </w:rPr>
        <w:t>v Atlantě</w:t>
      </w:r>
      <w:r>
        <w:rPr>
          <w:color w:val="5D9608"/>
        </w:rPr>
        <w:t xml:space="preserve"> bylo obchodování s akciemi pozastaveno</w:t>
      </w:r>
      <w:r>
        <w:t xml:space="preserve"> a </w:t>
      </w:r>
      <w:r>
        <w:rPr>
          <w:color w:val="4F584E"/>
        </w:rPr>
        <w:t xml:space="preserve">regulační orgán </w:t>
      </w:r>
      <w:r>
        <w:rPr>
          <w:color w:val="248AD0"/>
        </w:rPr>
        <w:t>burzy</w:t>
      </w:r>
      <w:r>
        <w:rPr>
          <w:color w:val="4F584E"/>
        </w:rPr>
        <w:t>, komise Consob</w:t>
      </w:r>
      <w:r>
        <w:t>, údajně brzy rozhodne, zda pozastavení obchodování ukončí.</w:t>
      </w:r>
    </w:p>
    <w:p>
      <w:r>
        <w:rPr>
          <w:b/>
        </w:rPr>
        <w:t>Document number 1310</w:t>
      </w:r>
    </w:p>
    <w:p>
      <w:r>
        <w:rPr>
          <w:b/>
        </w:rPr>
        <w:t>Document identifier: wsj1608-001</w:t>
      </w:r>
    </w:p>
    <w:p>
      <w:r>
        <w:rPr>
          <w:color w:val="310106"/>
        </w:rPr>
        <w:t>Vláda</w:t>
      </w:r>
      <w:r>
        <w:t xml:space="preserve"> oznámila, </w:t>
      </w:r>
      <w:r>
        <w:rPr>
          <w:color w:val="04640D"/>
        </w:rPr>
        <w:t xml:space="preserve">že </w:t>
      </w:r>
      <w:r>
        <w:rPr>
          <w:color w:val="FEFB0A"/>
        </w:rPr>
        <w:t>švýcarský index velkoobchodních cen</w:t>
      </w:r>
      <w:r>
        <w:rPr>
          <w:color w:val="04640D"/>
        </w:rPr>
        <w:t xml:space="preserve"> vzrostl </w:t>
      </w:r>
      <w:r>
        <w:rPr>
          <w:color w:val="FB5514"/>
        </w:rPr>
        <w:t>od srpna</w:t>
      </w:r>
      <w:r>
        <w:rPr>
          <w:color w:val="04640D"/>
        </w:rPr>
        <w:t xml:space="preserve"> </w:t>
      </w:r>
      <w:r>
        <w:rPr>
          <w:color w:val="E115C0"/>
        </w:rPr>
        <w:t>do září</w:t>
      </w:r>
      <w:r>
        <w:rPr>
          <w:color w:val="04640D"/>
        </w:rPr>
        <w:t xml:space="preserve"> o 0.3 % a od loňského roku se zvýšil o 3.9 %</w:t>
      </w:r>
      <w:r>
        <w:t xml:space="preserve">, </w:t>
      </w:r>
      <w:r>
        <w:rPr>
          <w:color w:val="04640D"/>
        </w:rPr>
        <w:t>což</w:t>
      </w:r>
      <w:r>
        <w:t xml:space="preserve"> znamená, že </w:t>
      </w:r>
      <w:r>
        <w:rPr>
          <w:color w:val="00587F"/>
        </w:rPr>
        <w:t>index</w:t>
      </w:r>
      <w:r>
        <w:t xml:space="preserve"> poprvé v tomto roce klesl na základě meziročního srovnání pod 4 %. Nárůst </w:t>
      </w:r>
      <w:r>
        <w:rPr>
          <w:color w:val="00587F"/>
        </w:rPr>
        <w:t>meziměsíčního indexu</w:t>
      </w:r>
      <w:r>
        <w:t xml:space="preserve"> o 0.3 % </w:t>
      </w:r>
      <w:r>
        <w:rPr>
          <w:color w:val="310106"/>
        </w:rPr>
        <w:t>vláda</w:t>
      </w:r>
      <w:r>
        <w:t xml:space="preserve"> zdůvodnila vyššími cenami energie. </w:t>
      </w:r>
      <w:r>
        <w:rPr>
          <w:color w:val="0BC582"/>
        </w:rPr>
        <w:t>V srpnu</w:t>
      </w:r>
      <w:r>
        <w:t xml:space="preserve"> stoupl </w:t>
      </w:r>
      <w:r>
        <w:rPr>
          <w:color w:val="00587F"/>
        </w:rPr>
        <w:t>index</w:t>
      </w:r>
      <w:r>
        <w:t xml:space="preserve"> oproti předchozímu měsíci o 0.2 % a na základě meziročního srovnání se zvýšil o 4.5 %. </w:t>
      </w:r>
      <w:r>
        <w:rPr>
          <w:color w:val="00587F"/>
        </w:rPr>
        <w:t xml:space="preserve">Index velkoobchodních cen, </w:t>
      </w:r>
      <w:r>
        <w:rPr>
          <w:color w:val="FEB8C8"/>
        </w:rPr>
        <w:t>jehož</w:t>
      </w:r>
      <w:r>
        <w:rPr>
          <w:color w:val="00587F"/>
        </w:rPr>
        <w:t xml:space="preserve"> hodnota z roku 1963 byla stanovena na 100</w:t>
      </w:r>
      <w:r>
        <w:t xml:space="preserve">, měl </w:t>
      </w:r>
      <w:r>
        <w:rPr>
          <w:color w:val="9E8317"/>
        </w:rPr>
        <w:t>v září</w:t>
      </w:r>
      <w:r>
        <w:t xml:space="preserve"> hodnotu 180.9.</w:t>
      </w:r>
    </w:p>
    <w:p>
      <w:r>
        <w:rPr>
          <w:b/>
        </w:rPr>
        <w:t>Document number 1311</w:t>
      </w:r>
    </w:p>
    <w:p>
      <w:r>
        <w:rPr>
          <w:b/>
        </w:rPr>
        <w:t>Document identifier: wsj1609-001</w:t>
      </w:r>
    </w:p>
    <w:p>
      <w:r>
        <w:rPr>
          <w:color w:val="310106"/>
        </w:rPr>
        <w:t>Společnost American Express Co.</w:t>
      </w:r>
      <w:r>
        <w:t xml:space="preserve"> oznámila 21% nárůst čistého zisku </w:t>
      </w:r>
      <w:r>
        <w:rPr>
          <w:color w:val="04640D"/>
        </w:rPr>
        <w:t>za třetí čtvrtletí</w:t>
      </w:r>
      <w:r>
        <w:t xml:space="preserve"> navzdory tomu, že </w:t>
      </w:r>
      <w:r>
        <w:rPr>
          <w:color w:val="FEFB0A"/>
        </w:rPr>
        <w:t xml:space="preserve">v </w:t>
      </w:r>
      <w:r>
        <w:rPr>
          <w:color w:val="FB5514"/>
        </w:rPr>
        <w:t>její</w:t>
      </w:r>
      <w:r>
        <w:rPr>
          <w:color w:val="FEFB0A"/>
        </w:rPr>
        <w:t xml:space="preserve"> bankovní jednotce</w:t>
      </w:r>
      <w:r>
        <w:t xml:space="preserve"> byly výrazně zvýšeny rezervy na půjčky </w:t>
      </w:r>
      <w:r>
        <w:rPr>
          <w:color w:val="E115C0"/>
        </w:rPr>
        <w:t>třetímu světu</w:t>
      </w:r>
      <w:r>
        <w:t xml:space="preserve">. </w:t>
      </w:r>
      <w:r>
        <w:rPr>
          <w:color w:val="310106"/>
        </w:rPr>
        <w:t>Společnost American Express</w:t>
      </w:r>
      <w:r>
        <w:t xml:space="preserve"> uvedla, že s pomocí velkého příjmu v cestovním ruchu vzrostl čistý zisk z 273.9 milionu dolarů, neboli 64 centů na akcii, na 331.8 milionu dolarů, neboli 77 centů na akcii. Údaje </w:t>
      </w:r>
      <w:r>
        <w:rPr>
          <w:color w:val="00587F"/>
        </w:rPr>
        <w:t>z loňského roku</w:t>
      </w:r>
      <w:r>
        <w:t xml:space="preserve"> zahrnovaly 9.9 milionu dolarů, neboli tři centy na akcii, v příjmech z přerušených provozů. Výnos z pokračujících provozů byl vyšší o 26 %. Tržba vzrostla o 24 % z 5.23 na 6.5 miliardy dolarů. </w:t>
      </w:r>
      <w:r>
        <w:rPr>
          <w:color w:val="0BC582"/>
        </w:rPr>
        <w:t xml:space="preserve">Cestovní ruch, investiční služby, pojišťovny a bankovní společnosti přidaly do rezerv na úvěrové ztráty </w:t>
      </w:r>
      <w:r>
        <w:rPr>
          <w:color w:val="FEB8C8"/>
        </w:rPr>
        <w:t>v pobočce American Express Bank</w:t>
      </w:r>
      <w:r>
        <w:rPr>
          <w:color w:val="0BC582"/>
        </w:rPr>
        <w:t xml:space="preserve"> 110 milionů dolarů</w:t>
      </w:r>
      <w:r>
        <w:t xml:space="preserve">, </w:t>
      </w:r>
      <w:r>
        <w:rPr>
          <w:color w:val="0BC582"/>
        </w:rPr>
        <w:t>čímž</w:t>
      </w:r>
      <w:r>
        <w:t xml:space="preserve"> se rezervy k 30. září zvýšily na 507 milionů dolarů. </w:t>
      </w:r>
      <w:r>
        <w:rPr>
          <w:color w:val="9E8317"/>
        </w:rPr>
        <w:t xml:space="preserve">Portfolio </w:t>
      </w:r>
      <w:r>
        <w:rPr>
          <w:color w:val="01190F"/>
        </w:rPr>
        <w:t xml:space="preserve">dluhů </w:t>
      </w:r>
      <w:r>
        <w:rPr>
          <w:color w:val="847D81"/>
        </w:rPr>
        <w:t>třetího světa</w:t>
      </w:r>
      <w:r>
        <w:rPr>
          <w:color w:val="9E8317"/>
        </w:rPr>
        <w:t xml:space="preserve"> </w:t>
      </w:r>
      <w:r>
        <w:rPr>
          <w:color w:val="58018B"/>
        </w:rPr>
        <w:t>této banky</w:t>
      </w:r>
      <w:r>
        <w:rPr>
          <w:color w:val="9E8317"/>
        </w:rPr>
        <w:t xml:space="preserve"> celkově činí 560 milionů dolarů</w:t>
      </w:r>
      <w:r>
        <w:t xml:space="preserve">, </w:t>
      </w:r>
      <w:r>
        <w:rPr>
          <w:color w:val="9E8317"/>
        </w:rPr>
        <w:t>což</w:t>
      </w:r>
      <w:r>
        <w:t xml:space="preserve"> je snížení z 2.2 miliardy dolarů z konce roku 1986. Za půjčky </w:t>
      </w:r>
      <w:r>
        <w:rPr>
          <w:color w:val="04640D"/>
        </w:rPr>
        <w:t>v tomto čtvrtletí</w:t>
      </w:r>
      <w:r>
        <w:t xml:space="preserve"> </w:t>
      </w:r>
      <w:r>
        <w:rPr>
          <w:color w:val="FEFB0A"/>
        </w:rPr>
        <w:t>banka</w:t>
      </w:r>
      <w:r>
        <w:t xml:space="preserve"> odepsala 53 milionů dolarů. V jednotce American Express Travel Related Services Co. vzrostl při 19% nárůstu tržby čistý zisk o 17 % na rekordních 240.8 milionu dolarů. Údaje nezahrnují </w:t>
      </w:r>
      <w:r>
        <w:rPr>
          <w:color w:val="B70639"/>
        </w:rPr>
        <w:t xml:space="preserve">podniky, </w:t>
      </w:r>
      <w:r>
        <w:rPr>
          <w:color w:val="703B01"/>
        </w:rPr>
        <w:t>které</w:t>
      </w:r>
      <w:r>
        <w:rPr>
          <w:color w:val="B70639"/>
        </w:rPr>
        <w:t xml:space="preserve"> jsou nyní sdružené </w:t>
      </w:r>
      <w:r>
        <w:rPr>
          <w:color w:val="F7F1DF"/>
        </w:rPr>
        <w:t>do společnosti American Express Information Services Co</w:t>
      </w:r>
      <w:r>
        <w:t xml:space="preserve">. Objem poplatků za karty American Express vzrostl o 12 %. </w:t>
      </w:r>
      <w:r>
        <w:rPr>
          <w:color w:val="118B8A"/>
        </w:rPr>
        <w:t>Obrat z cestovního ruchu</w:t>
      </w:r>
      <w:r>
        <w:t xml:space="preserve">, veden příjmy ve Spojených státech, vzrostl o 11 %. U společnosti IDS Financial Services, jednotky pro finanční plánování a investiční fondy, vzrostl při 33% zisku z příjmů čistý zisk o 19 % na rekordních 47.6 milionu dolarů. Vlastněná či spravovaná aktiva vzrostla o 20 % na 45 miliard dolarů a obrat investičních fondů vzrostl </w:t>
      </w:r>
      <w:r>
        <w:rPr>
          <w:color w:val="04640D"/>
        </w:rPr>
        <w:t>v tomto čtvrtletí</w:t>
      </w:r>
      <w:r>
        <w:t xml:space="preserve"> o 45 % na 923 milionů dolarů. Příjmy </w:t>
      </w:r>
      <w:r>
        <w:rPr>
          <w:color w:val="FEFB0A"/>
        </w:rPr>
        <w:t>banky American Express Bank</w:t>
      </w:r>
      <w:r>
        <w:t xml:space="preserve"> klesly navzdory 29% zisku z příjmů o 50 % z 42.5 na 21.3 milionu dolarů. Ve srovnání s 15 miliony dolarů </w:t>
      </w:r>
      <w:r>
        <w:rPr>
          <w:color w:val="00587F"/>
        </w:rPr>
        <w:t>v minulém roce</w:t>
      </w:r>
      <w:r>
        <w:t xml:space="preserve"> výsledky zahrnují 106 milionů dolarů z daňových úlev spojených s činností z minulých let ohledně půjček </w:t>
      </w:r>
      <w:r>
        <w:rPr>
          <w:color w:val="E115C0"/>
        </w:rPr>
        <w:t>třetímu světu</w:t>
      </w:r>
      <w:r>
        <w:t xml:space="preserve">. </w:t>
      </w:r>
      <w:r>
        <w:rPr>
          <w:color w:val="4AFEFA"/>
        </w:rPr>
        <w:t>Ve společnosti American Express Information Services</w:t>
      </w:r>
      <w:r>
        <w:t xml:space="preserve"> vzrostl zisk o 38 % na 21.6 milionu dolarů. </w:t>
      </w:r>
      <w:r>
        <w:rPr>
          <w:color w:val="FCB164"/>
        </w:rPr>
        <w:t xml:space="preserve">Jak již bylo oznámeno, </w:t>
      </w:r>
      <w:r>
        <w:rPr>
          <w:color w:val="796EE6"/>
        </w:rPr>
        <w:t>společnost Shearson Lehman Hutton Holdings Inc.</w:t>
      </w:r>
      <w:r>
        <w:rPr>
          <w:color w:val="FCB164"/>
        </w:rPr>
        <w:t xml:space="preserve"> měla čistý zisk 65.9 milionu dolarů</w:t>
      </w:r>
      <w:r>
        <w:t xml:space="preserve">, </w:t>
      </w:r>
      <w:r>
        <w:rPr>
          <w:color w:val="FCB164"/>
        </w:rPr>
        <w:t>čímž</w:t>
      </w:r>
      <w:r>
        <w:t xml:space="preserve"> vyrovnala ztrátu </w:t>
      </w:r>
      <w:r>
        <w:rPr>
          <w:color w:val="00587F"/>
        </w:rPr>
        <w:t>z loňského roku</w:t>
      </w:r>
      <w:r>
        <w:t xml:space="preserve"> ve výši 3.5 milionu dolarů, a </w:t>
      </w:r>
      <w:r>
        <w:rPr>
          <w:color w:val="000D2C"/>
        </w:rPr>
        <w:t>její</w:t>
      </w:r>
      <w:r>
        <w:t xml:space="preserve"> nejnovější výsledky zahrnují příjem 37 milionů dolarů z prodeje institucionálního podniku zabývajícího se řízením peněz. Podíl </w:t>
      </w:r>
      <w:r>
        <w:rPr>
          <w:color w:val="310106"/>
        </w:rPr>
        <w:t>společnosti American Express</w:t>
      </w:r>
      <w:r>
        <w:t xml:space="preserve"> na zisku </w:t>
      </w:r>
      <w:r>
        <w:rPr>
          <w:color w:val="000D2C"/>
        </w:rPr>
        <w:t>společnosti Shearson</w:t>
      </w:r>
      <w:r>
        <w:t xml:space="preserve"> činil po výplatě dividend z prioritních akcií 41 milionů dolarů, přičemž vlastní kolem 68 % kmenových akcií </w:t>
      </w:r>
      <w:r>
        <w:rPr>
          <w:color w:val="000D2C"/>
        </w:rPr>
        <w:t>společnosti Shearson</w:t>
      </w:r>
      <w:r>
        <w:t xml:space="preserve">. </w:t>
      </w:r>
      <w:r>
        <w:rPr>
          <w:color w:val="310106"/>
        </w:rPr>
        <w:t>Společnost American Express</w:t>
      </w:r>
      <w:r>
        <w:t xml:space="preserve"> uvedla, že za posledních devět měsíců vzrostl čistý příjem o 11 % z 807.5 milionu dolarů, neboli 1.89 dolaru na akcii, na 899.8 milionu dolarů, neboli 2.09 dolaru na akcii. Příjem vzrostl o 24 % z 15.09 na 18.73 miliardy dolarů.</w:t>
      </w:r>
    </w:p>
    <w:p>
      <w:r>
        <w:rPr>
          <w:b/>
        </w:rPr>
        <w:t>Document number 1312</w:t>
      </w:r>
    </w:p>
    <w:p>
      <w:r>
        <w:rPr>
          <w:b/>
        </w:rPr>
        <w:t>Document identifier: wsj1610-001</w:t>
      </w:r>
    </w:p>
    <w:p>
      <w:r>
        <w:rPr>
          <w:color w:val="310106"/>
        </w:rPr>
        <w:t>Společnost Textron Inc., zbrzděná zpomalením prodeje v oblasti obrany</w:t>
      </w:r>
      <w:r>
        <w:t xml:space="preserve">, při téměř stagnujících tržbách </w:t>
      </w:r>
      <w:r>
        <w:rPr>
          <w:color w:val="04640D"/>
        </w:rPr>
        <w:t>za třetí čtvrtletí</w:t>
      </w:r>
      <w:r>
        <w:t xml:space="preserve"> oznámila 8% pokles výnosu na akcii. </w:t>
      </w:r>
      <w:r>
        <w:rPr>
          <w:color w:val="310106"/>
        </w:rPr>
        <w:t>Tento koncern zabývající se leteckým a kosmickým průmyslem a finančními službami</w:t>
      </w:r>
      <w:r>
        <w:t xml:space="preserve"> oznámil, že čistý zisk klesl o 5 % z 62.8 na 59.5 milionu dolarů. Tržby ve výši 1.73 miliardy dolarů zůstaly od loňské 1.72 miliardy dolarů téměř beze změny. </w:t>
      </w:r>
      <w:r>
        <w:rPr>
          <w:color w:val="FEFB0A"/>
        </w:rPr>
        <w:t xml:space="preserve">Čistý zisk </w:t>
      </w:r>
      <w:r>
        <w:rPr>
          <w:color w:val="FB5514"/>
        </w:rPr>
        <w:t>66 centů na akcii</w:t>
      </w:r>
      <w:r>
        <w:rPr>
          <w:color w:val="FEFB0A"/>
        </w:rPr>
        <w:t xml:space="preserve">, </w:t>
      </w:r>
      <w:r>
        <w:rPr>
          <w:color w:val="FB5514"/>
        </w:rPr>
        <w:t>což</w:t>
      </w:r>
      <w:r>
        <w:rPr>
          <w:color w:val="FEFB0A"/>
        </w:rPr>
        <w:t xml:space="preserve"> je snížení ze 72 centů</w:t>
      </w:r>
      <w:r>
        <w:t xml:space="preserve">, klesl více než celkový zisk, protože je v oběhu více akcií. </w:t>
      </w:r>
      <w:r>
        <w:rPr>
          <w:color w:val="310106"/>
        </w:rPr>
        <w:t>Společnost</w:t>
      </w:r>
      <w:r>
        <w:t xml:space="preserve"> oznámila, že zlepšení výsledků v </w:t>
      </w:r>
      <w:r>
        <w:rPr>
          <w:color w:val="310106"/>
        </w:rPr>
        <w:t>jejím</w:t>
      </w:r>
      <w:r>
        <w:t xml:space="preserve"> sektoru finančních služeb znegovaly zvýšené náklady v odvětví vládních kontraktů, nižší provozní zisky v sektoru komerčních výrobků a nevýrazné automobilové trhy. Čistému zisku pomohla nižší sazba daně z příjmu. </w:t>
      </w:r>
      <w:r>
        <w:rPr>
          <w:color w:val="E115C0"/>
        </w:rPr>
        <w:t>Zisk před zdaněním</w:t>
      </w:r>
      <w:r>
        <w:t xml:space="preserve"> klesl o 17 % ze 101.4 na 84.4 milionu dolarů. </w:t>
      </w:r>
      <w:r>
        <w:rPr>
          <w:color w:val="00587F"/>
        </w:rPr>
        <w:t>Za posledních devět měsíců</w:t>
      </w:r>
      <w:r>
        <w:t xml:space="preserve"> </w:t>
      </w:r>
      <w:r>
        <w:rPr>
          <w:color w:val="310106"/>
        </w:rPr>
        <w:t>společnost Textron</w:t>
      </w:r>
      <w:r>
        <w:t xml:space="preserve"> oznámila při tržbách 5.41 miliardy dolarů čistý zisk ve výši 182.1 milionu dolarů, neboli 2.06 dolaru na akcii. Před rokem byl při tržbách 5.3 miliardy dolarů čistý zisk 170.4 milionu dolarů, neboli 1.93 dolaru na akcii. Výsledky </w:t>
      </w:r>
      <w:r>
        <w:rPr>
          <w:color w:val="00587F"/>
        </w:rPr>
        <w:t>posledních devíti měsíců</w:t>
      </w:r>
      <w:r>
        <w:t xml:space="preserve"> zahrnovaly zvláštní poplatek ve výši 9.5 milionu dolarů za arbitrážní vyrovnání z roku 1989, týkající se dřívějšího vývozu, a 29.7 milionu dolarů </w:t>
      </w:r>
      <w:r>
        <w:rPr>
          <w:color w:val="0BC582"/>
        </w:rPr>
        <w:t xml:space="preserve">v mimořádných poplatcích z roku 1988, </w:t>
      </w:r>
      <w:r>
        <w:rPr>
          <w:color w:val="FEB8C8"/>
        </w:rPr>
        <w:t>které</w:t>
      </w:r>
      <w:r>
        <w:rPr>
          <w:color w:val="0BC582"/>
        </w:rPr>
        <w:t xml:space="preserve"> souvisejí s předchozí obchodní aktivitou a předčasným splacením dluhu</w:t>
      </w:r>
      <w:r>
        <w:t xml:space="preserve">. </w:t>
      </w:r>
      <w:r>
        <w:rPr>
          <w:color w:val="310106"/>
        </w:rPr>
        <w:t>Společnost Textron</w:t>
      </w:r>
      <w:r>
        <w:t xml:space="preserve"> prohlásila, že výsledky </w:t>
      </w:r>
      <w:r>
        <w:rPr>
          <w:color w:val="00587F"/>
        </w:rPr>
        <w:t>za posledních devět měsíců</w:t>
      </w:r>
      <w:r>
        <w:t xml:space="preserve"> nezahrnují zisky </w:t>
      </w:r>
      <w:r>
        <w:rPr>
          <w:color w:val="9E8317"/>
        </w:rPr>
        <w:t>společnosti Avdel PLC, britského výrobce průmyslových upevňovacích prvků</w:t>
      </w:r>
      <w:r>
        <w:t xml:space="preserve">, avšak zahrnují náklady na úroky ve výši 16.4 milionu dolarů za půjčky spojené </w:t>
      </w:r>
      <w:r>
        <w:rPr>
          <w:color w:val="01190F"/>
        </w:rPr>
        <w:t xml:space="preserve">s plánovanou koupí </w:t>
      </w:r>
      <w:r>
        <w:rPr>
          <w:color w:val="847D81"/>
        </w:rPr>
        <w:t>společnosti Avdel</w:t>
      </w:r>
      <w:r>
        <w:t xml:space="preserve">. Federální soudce vydal předběžný soudní zákaz </w:t>
      </w:r>
      <w:r>
        <w:rPr>
          <w:color w:val="01190F"/>
        </w:rPr>
        <w:t>tohoto nákupu</w:t>
      </w:r>
      <w:r>
        <w:t xml:space="preserve"> kvůli obavám Federální obchodní komise z toho, že by </w:t>
      </w:r>
      <w:r>
        <w:rPr>
          <w:color w:val="01190F"/>
        </w:rPr>
        <w:t>tato transakce</w:t>
      </w:r>
      <w:r>
        <w:t xml:space="preserve"> snížila konkurenceschopnost ve výrobě dvou druhů nýtů. </w:t>
      </w:r>
      <w:r>
        <w:rPr>
          <w:color w:val="310106"/>
        </w:rPr>
        <w:t>Společnost Textron</w:t>
      </w:r>
      <w:r>
        <w:t xml:space="preserve"> oznámila, </w:t>
      </w:r>
      <w:r>
        <w:rPr>
          <w:color w:val="58018B"/>
        </w:rPr>
        <w:t xml:space="preserve">že </w:t>
      </w:r>
      <w:r>
        <w:rPr>
          <w:color w:val="B70639"/>
        </w:rPr>
        <w:t>za toto čtvrtletí</w:t>
      </w:r>
      <w:r>
        <w:rPr>
          <w:color w:val="58018B"/>
        </w:rPr>
        <w:t xml:space="preserve"> poklesly tržby v sektoru letectví a kosmonautiky včetně výroby helikoptér Bell a tryskových motorů o 9.8 % z 838.3 na 755.9 milionu dolarů</w:t>
      </w:r>
      <w:r>
        <w:t xml:space="preserve">, </w:t>
      </w:r>
      <w:r>
        <w:rPr>
          <w:color w:val="58018B"/>
        </w:rPr>
        <w:t>což</w:t>
      </w:r>
      <w:r>
        <w:t xml:space="preserve"> je známkou zpomalující se činnosti vlády v oblasti obrany.</w:t>
      </w:r>
    </w:p>
    <w:p>
      <w:r>
        <w:rPr>
          <w:b/>
        </w:rPr>
        <w:t>Document number 1313</w:t>
      </w:r>
    </w:p>
    <w:p>
      <w:r>
        <w:rPr>
          <w:b/>
        </w:rPr>
        <w:t>Document identifier: wsj1611-001</w:t>
      </w:r>
    </w:p>
    <w:p>
      <w:r>
        <w:t xml:space="preserve">Vzhledem k tomu, že se </w:t>
      </w:r>
      <w:r>
        <w:rPr>
          <w:color w:val="310106"/>
        </w:rPr>
        <w:t xml:space="preserve">kauzy osobních bankrotů </w:t>
      </w:r>
      <w:r>
        <w:rPr>
          <w:color w:val="04640D"/>
        </w:rPr>
        <w:t>bratří Huntových</w:t>
      </w:r>
      <w:r>
        <w:t xml:space="preserve"> vlečou již druhým rokem, </w:t>
      </w:r>
      <w:r>
        <w:rPr>
          <w:color w:val="FEFB0A"/>
        </w:rPr>
        <w:t>společnost Minpeco S. A.</w:t>
      </w:r>
      <w:r>
        <w:t xml:space="preserve"> navrhla </w:t>
      </w:r>
      <w:r>
        <w:rPr>
          <w:color w:val="FB5514"/>
        </w:rPr>
        <w:t>dohodu</w:t>
      </w:r>
      <w:r>
        <w:t xml:space="preserve">, aby vyřešila </w:t>
      </w:r>
      <w:r>
        <w:rPr>
          <w:color w:val="FEFB0A"/>
        </w:rPr>
        <w:t>své</w:t>
      </w:r>
      <w:r>
        <w:t xml:space="preserve"> velké nároky </w:t>
      </w:r>
      <w:r>
        <w:rPr>
          <w:color w:val="E115C0"/>
        </w:rPr>
        <w:t>vůči těmto potížemi zužovaným olejářům z Texasu</w:t>
      </w:r>
      <w:r>
        <w:t xml:space="preserve">. Avšak </w:t>
      </w:r>
      <w:r>
        <w:rPr>
          <w:color w:val="FB5514"/>
        </w:rPr>
        <w:t>plán</w:t>
      </w:r>
      <w:r>
        <w:t xml:space="preserve"> jen hrozí dalším zvýšením napětí a zmatků již tak provázejících </w:t>
      </w:r>
      <w:r>
        <w:rPr>
          <w:color w:val="310106"/>
        </w:rPr>
        <w:t xml:space="preserve">tyto případy, </w:t>
      </w:r>
      <w:r>
        <w:rPr>
          <w:color w:val="00587F"/>
        </w:rPr>
        <w:t>které</w:t>
      </w:r>
      <w:r>
        <w:rPr>
          <w:color w:val="310106"/>
        </w:rPr>
        <w:t xml:space="preserve"> se k soudu dostaly v září </w:t>
      </w:r>
      <w:r>
        <w:rPr>
          <w:color w:val="0BC582"/>
        </w:rPr>
        <w:t>1988</w:t>
      </w:r>
      <w:r>
        <w:t xml:space="preserve">. </w:t>
      </w:r>
      <w:r>
        <w:rPr>
          <w:color w:val="FEB8C8"/>
        </w:rPr>
        <w:t xml:space="preserve">Nároky ve výši 251 milionů dolarů, </w:t>
      </w:r>
      <w:r>
        <w:rPr>
          <w:color w:val="9E8317"/>
        </w:rPr>
        <w:t>které</w:t>
      </w:r>
      <w:r>
        <w:rPr>
          <w:color w:val="FEB8C8"/>
        </w:rPr>
        <w:t xml:space="preserve"> má </w:t>
      </w:r>
      <w:r>
        <w:rPr>
          <w:color w:val="01190F"/>
        </w:rPr>
        <w:t>tento peruánský koncern zabývající se minerálními nerosty</w:t>
      </w:r>
      <w:r>
        <w:t xml:space="preserve">, vyplývají z výroku poroty </w:t>
      </w:r>
      <w:r>
        <w:rPr>
          <w:color w:val="847D81"/>
        </w:rPr>
        <w:t>z roku 1988</w:t>
      </w:r>
      <w:r>
        <w:t xml:space="preserve"> v případu týkajícím se údajných pokusů </w:t>
      </w:r>
      <w:r>
        <w:rPr>
          <w:color w:val="E115C0"/>
        </w:rPr>
        <w:t>uvedených bratrů</w:t>
      </w:r>
      <w:r>
        <w:t xml:space="preserve"> ovládnout v letech 1979-80 trh stříbra. </w:t>
      </w:r>
      <w:r>
        <w:rPr>
          <w:color w:val="FEFB0A"/>
        </w:rPr>
        <w:t>Společnost Minpeco</w:t>
      </w:r>
      <w:r>
        <w:t xml:space="preserve"> nyní říká, že je ochotna spokojit se s částkou do 65.7 milionu dolarů </w:t>
      </w:r>
      <w:r>
        <w:rPr>
          <w:color w:val="E115C0"/>
        </w:rPr>
        <w:t xml:space="preserve">od každého </w:t>
      </w:r>
      <w:r>
        <w:rPr>
          <w:color w:val="58018B"/>
        </w:rPr>
        <w:t>z bratrů</w:t>
      </w:r>
      <w:r>
        <w:t xml:space="preserve">, ačkoliv skutečná částka by byla pravděpodobně mnohem nižší. </w:t>
      </w:r>
      <w:r>
        <w:rPr>
          <w:color w:val="B70639"/>
        </w:rPr>
        <w:t xml:space="preserve">I když </w:t>
      </w:r>
      <w:r>
        <w:rPr>
          <w:color w:val="703B01"/>
        </w:rPr>
        <w:t>návrh</w:t>
      </w:r>
      <w:r>
        <w:rPr>
          <w:color w:val="B70639"/>
        </w:rPr>
        <w:t xml:space="preserve"> musí schválit </w:t>
      </w:r>
      <w:r>
        <w:rPr>
          <w:color w:val="F7F1DF"/>
        </w:rPr>
        <w:t>federální soudce Harold C. Abramson</w:t>
      </w:r>
      <w:r>
        <w:rPr>
          <w:color w:val="B70639"/>
        </w:rPr>
        <w:t xml:space="preserve">, </w:t>
      </w:r>
      <w:r>
        <w:rPr>
          <w:color w:val="118B8A"/>
        </w:rPr>
        <w:t>W. Herbert Hunt</w:t>
      </w:r>
      <w:r>
        <w:rPr>
          <w:color w:val="B70639"/>
        </w:rPr>
        <w:t xml:space="preserve"> </w:t>
      </w:r>
      <w:r>
        <w:rPr>
          <w:color w:val="703B01"/>
        </w:rPr>
        <w:t>s návrhem peruánského koncernu zabývajícího se minerálními nerosty</w:t>
      </w:r>
      <w:r>
        <w:rPr>
          <w:color w:val="B70639"/>
        </w:rPr>
        <w:t xml:space="preserve"> souhlasí</w:t>
      </w:r>
      <w:r>
        <w:t xml:space="preserve">. </w:t>
      </w:r>
      <w:r>
        <w:rPr>
          <w:color w:val="4AFEFA"/>
        </w:rPr>
        <w:t>Nelson Bunker Hunt</w:t>
      </w:r>
      <w:r>
        <w:t xml:space="preserve"> </w:t>
      </w:r>
      <w:r>
        <w:rPr>
          <w:color w:val="FB5514"/>
        </w:rPr>
        <w:t>jej</w:t>
      </w:r>
      <w:r>
        <w:t xml:space="preserve"> zvažuje, ačkoliv </w:t>
      </w:r>
      <w:r>
        <w:rPr>
          <w:color w:val="4AFEFA"/>
        </w:rPr>
        <w:t>jeho</w:t>
      </w:r>
      <w:r>
        <w:t xml:space="preserve"> právní zástupce říká, že </w:t>
      </w:r>
      <w:r>
        <w:rPr>
          <w:color w:val="B70639"/>
        </w:rPr>
        <w:t>to</w:t>
      </w:r>
      <w:r>
        <w:t xml:space="preserve"> neudělá, pokud bude </w:t>
      </w:r>
      <w:r>
        <w:rPr>
          <w:color w:val="FB5514"/>
        </w:rPr>
        <w:t>návrh</w:t>
      </w:r>
      <w:r>
        <w:t xml:space="preserve"> ohrožovat </w:t>
      </w:r>
      <w:r>
        <w:rPr>
          <w:color w:val="FCB164"/>
        </w:rPr>
        <w:t xml:space="preserve">předběžné vyrovnání, </w:t>
      </w:r>
      <w:r>
        <w:rPr>
          <w:color w:val="796EE6"/>
        </w:rPr>
        <w:t>ke kterému</w:t>
      </w:r>
      <w:r>
        <w:rPr>
          <w:color w:val="FCB164"/>
        </w:rPr>
        <w:t xml:space="preserve"> dospěl s </w:t>
      </w:r>
      <w:r>
        <w:rPr>
          <w:color w:val="000D2C"/>
        </w:rPr>
        <w:t xml:space="preserve">Federálním daňovým úřadem (IRS), </w:t>
      </w:r>
      <w:r>
        <w:rPr>
          <w:color w:val="53495F"/>
        </w:rPr>
        <w:t>který</w:t>
      </w:r>
      <w:r>
        <w:rPr>
          <w:color w:val="000D2C"/>
        </w:rPr>
        <w:t xml:space="preserve"> prohlašuje, že </w:t>
      </w:r>
      <w:r>
        <w:rPr>
          <w:color w:val="F95475"/>
        </w:rPr>
        <w:t>bratři</w:t>
      </w:r>
      <w:r>
        <w:rPr>
          <w:color w:val="000D2C"/>
        </w:rPr>
        <w:t xml:space="preserve"> v nedoplatcích na daních dluží 1 miliardu dolarů a </w:t>
      </w:r>
      <w:r>
        <w:rPr>
          <w:color w:val="61FC03"/>
        </w:rPr>
        <w:t>v obou kauzách</w:t>
      </w:r>
      <w:r>
        <w:rPr>
          <w:color w:val="000D2C"/>
        </w:rPr>
        <w:t xml:space="preserve"> je zdaleka největším věřitelem</w:t>
      </w:r>
      <w:r>
        <w:t xml:space="preserve">. </w:t>
      </w:r>
      <w:r>
        <w:rPr>
          <w:color w:val="FCB164"/>
        </w:rPr>
        <w:t xml:space="preserve">Předběžné vyrovnání </w:t>
      </w:r>
      <w:r>
        <w:rPr>
          <w:color w:val="5D9608"/>
        </w:rPr>
        <w:t>mezi</w:t>
      </w:r>
      <w:r>
        <w:rPr>
          <w:color w:val="FCB164"/>
        </w:rPr>
        <w:t xml:space="preserve"> IRS a </w:t>
      </w:r>
      <w:r>
        <w:rPr>
          <w:color w:val="DE98FD"/>
        </w:rPr>
        <w:t>Nelsonem Bunkerem Huntem</w:t>
      </w:r>
      <w:r>
        <w:t xml:space="preserve"> čeká na schválení </w:t>
      </w:r>
      <w:r>
        <w:rPr>
          <w:color w:val="98A088"/>
        </w:rPr>
        <w:t>amerického ministerstva spravedlnosti</w:t>
      </w:r>
      <w:r>
        <w:t xml:space="preserve">. </w:t>
      </w:r>
      <w:r>
        <w:rPr>
          <w:color w:val="FCB164"/>
        </w:rPr>
        <w:t>Podle něj</w:t>
      </w:r>
      <w:r>
        <w:t xml:space="preserve"> by se aktiva </w:t>
      </w:r>
      <w:r>
        <w:rPr>
          <w:color w:val="E115C0"/>
        </w:rPr>
        <w:t>někdejších miliardářů</w:t>
      </w:r>
      <w:r>
        <w:t xml:space="preserve"> převedla na hotovost tak, že by 80 % výnosu dostal </w:t>
      </w:r>
      <w:r>
        <w:rPr>
          <w:color w:val="4F584E"/>
        </w:rPr>
        <w:t>IRS</w:t>
      </w:r>
      <w:r>
        <w:t xml:space="preserve"> a zbytek by byl rozdělen mezi ostatní věřitele </w:t>
      </w:r>
      <w:r>
        <w:rPr>
          <w:color w:val="248AD0"/>
        </w:rPr>
        <w:t>včetně</w:t>
      </w:r>
      <w:r>
        <w:rPr>
          <w:color w:val="5C5300"/>
        </w:rPr>
        <w:t xml:space="preserve"> společnosti Minpeco</w:t>
      </w:r>
      <w:r>
        <w:rPr>
          <w:color w:val="9F6551"/>
        </w:rPr>
        <w:t xml:space="preserve"> a </w:t>
      </w:r>
      <w:r>
        <w:rPr>
          <w:color w:val="BCFEC6"/>
        </w:rPr>
        <w:t xml:space="preserve">společnosti Manufacturers Hanover Trust Co., </w:t>
      </w:r>
      <w:r>
        <w:rPr>
          <w:color w:val="932C70"/>
        </w:rPr>
        <w:t>která</w:t>
      </w:r>
      <w:r>
        <w:rPr>
          <w:color w:val="BCFEC6"/>
        </w:rPr>
        <w:t xml:space="preserve"> usiluje o splacení půjčky ve výši 36 milionů dolarů</w:t>
      </w:r>
      <w:r>
        <w:t xml:space="preserve">. Podobný návrh byl učiněn </w:t>
      </w:r>
      <w:r>
        <w:rPr>
          <w:color w:val="2B1B04"/>
        </w:rPr>
        <w:t xml:space="preserve">v kauze </w:t>
      </w:r>
      <w:r>
        <w:rPr>
          <w:color w:val="B5AFC4"/>
        </w:rPr>
        <w:t>W. Herberta Hunta</w:t>
      </w:r>
      <w:r>
        <w:t xml:space="preserve">, přestože </w:t>
      </w:r>
      <w:r>
        <w:rPr>
          <w:color w:val="D4C67A"/>
        </w:rPr>
        <w:t>on</w:t>
      </w:r>
      <w:r>
        <w:t xml:space="preserve"> a IRS vedou spor </w:t>
      </w:r>
      <w:r>
        <w:rPr>
          <w:color w:val="AE7AA1"/>
        </w:rPr>
        <w:t xml:space="preserve">ohledně výše neprominutelných dluhů, </w:t>
      </w:r>
      <w:r>
        <w:rPr>
          <w:color w:val="C2A393"/>
        </w:rPr>
        <w:t>kterou</w:t>
      </w:r>
      <w:r>
        <w:rPr>
          <w:color w:val="AE7AA1"/>
        </w:rPr>
        <w:t xml:space="preserve"> by musel platit vládě z budoucích příjmů</w:t>
      </w:r>
      <w:r>
        <w:t xml:space="preserve">. </w:t>
      </w:r>
      <w:r>
        <w:rPr>
          <w:color w:val="9F6551"/>
        </w:rPr>
        <w:t>Společnosti Minpeco a Manufacturers Hanover</w:t>
      </w:r>
      <w:r>
        <w:t xml:space="preserve"> </w:t>
      </w:r>
      <w:r>
        <w:rPr>
          <w:color w:val="310106"/>
        </w:rPr>
        <w:t>v obou kauzách</w:t>
      </w:r>
      <w:r>
        <w:t xml:space="preserve"> urputně bojují o </w:t>
      </w:r>
      <w:r>
        <w:rPr>
          <w:color w:val="9F6551"/>
        </w:rPr>
        <w:t>svůj</w:t>
      </w:r>
      <w:r>
        <w:t xml:space="preserve"> kus koláče. </w:t>
      </w:r>
      <w:r>
        <w:rPr>
          <w:color w:val="0232FD"/>
        </w:rPr>
        <w:t>Společnost Manufacturers Hanover</w:t>
      </w:r>
      <w:r>
        <w:t xml:space="preserve"> podala s podporou IRS </w:t>
      </w:r>
      <w:r>
        <w:rPr>
          <w:color w:val="6A3A35"/>
        </w:rPr>
        <w:t xml:space="preserve">žalobu, </w:t>
      </w:r>
      <w:r>
        <w:rPr>
          <w:color w:val="BA6801"/>
        </w:rPr>
        <w:t>ve které</w:t>
      </w:r>
      <w:r>
        <w:rPr>
          <w:color w:val="6A3A35"/>
        </w:rPr>
        <w:t xml:space="preserve"> žádá </w:t>
      </w:r>
      <w:r>
        <w:rPr>
          <w:color w:val="168E5C"/>
        </w:rPr>
        <w:t>soudce Abramsona</w:t>
      </w:r>
      <w:r>
        <w:rPr>
          <w:color w:val="6A3A35"/>
        </w:rPr>
        <w:t>, aby</w:t>
      </w:r>
      <w:r>
        <w:t xml:space="preserve"> </w:t>
      </w:r>
      <w:r>
        <w:rPr>
          <w:color w:val="16C0D0"/>
        </w:rPr>
        <w:t xml:space="preserve">nárok </w:t>
      </w:r>
      <w:r>
        <w:rPr>
          <w:color w:val="C62100"/>
        </w:rPr>
        <w:t>společnosti Minpeco</w:t>
      </w:r>
      <w:r>
        <w:rPr>
          <w:color w:val="16C0D0"/>
        </w:rPr>
        <w:t xml:space="preserve"> podřídil nárokům </w:t>
      </w:r>
      <w:r>
        <w:rPr>
          <w:color w:val="014347"/>
        </w:rPr>
        <w:t xml:space="preserve">společnosti Manufacturer Hanover a </w:t>
      </w:r>
      <w:r>
        <w:rPr>
          <w:color w:val="233809"/>
        </w:rPr>
        <w:t>IRS</w:t>
      </w:r>
      <w:r>
        <w:t xml:space="preserve">. </w:t>
      </w:r>
      <w:r>
        <w:rPr>
          <w:color w:val="FEFB0A"/>
        </w:rPr>
        <w:t>Společnost Minpeco</w:t>
      </w:r>
      <w:r>
        <w:t xml:space="preserve"> pohrozila "vulkánem" soudních sporů, pokud se </w:t>
      </w:r>
      <w:r>
        <w:rPr>
          <w:color w:val="0232FD"/>
        </w:rPr>
        <w:t>společnost Manufacturers Hanover Corp.</w:t>
      </w:r>
      <w:r>
        <w:t xml:space="preserve"> pokusí </w:t>
      </w:r>
      <w:r>
        <w:rPr>
          <w:color w:val="42083B"/>
        </w:rPr>
        <w:t>takový plán</w:t>
      </w:r>
      <w:r>
        <w:t xml:space="preserve"> prosadit soudní cestou. </w:t>
      </w:r>
      <w:r>
        <w:rPr>
          <w:color w:val="FEFB0A"/>
        </w:rPr>
        <w:t>Společnost Minpeco</w:t>
      </w:r>
      <w:r>
        <w:t xml:space="preserve"> uvedla, že takový soudní spor nepovede, pokud </w:t>
      </w:r>
      <w:r>
        <w:rPr>
          <w:color w:val="82785D"/>
        </w:rPr>
        <w:t>její</w:t>
      </w:r>
      <w:r>
        <w:rPr>
          <w:color w:val="023087"/>
        </w:rPr>
        <w:t xml:space="preserve"> plán na vyrovnání </w:t>
      </w:r>
      <w:r>
        <w:rPr>
          <w:color w:val="B7DAD2"/>
        </w:rPr>
        <w:t xml:space="preserve">v případu </w:t>
      </w:r>
      <w:r>
        <w:rPr>
          <w:color w:val="196956"/>
        </w:rPr>
        <w:t>W. Herberta Hunta</w:t>
      </w:r>
      <w:r>
        <w:t xml:space="preserve"> schválí </w:t>
      </w:r>
      <w:r>
        <w:rPr>
          <w:color w:val="8C41BB"/>
        </w:rPr>
        <w:t xml:space="preserve">soudce Abramson, </w:t>
      </w:r>
      <w:r>
        <w:rPr>
          <w:color w:val="ECEDFE"/>
        </w:rPr>
        <w:t>který</w:t>
      </w:r>
      <w:r>
        <w:rPr>
          <w:color w:val="8C41BB"/>
        </w:rPr>
        <w:t xml:space="preserve"> bude </w:t>
      </w:r>
      <w:r>
        <w:rPr>
          <w:color w:val="2B2D32"/>
        </w:rPr>
        <w:t>případ</w:t>
      </w:r>
      <w:r>
        <w:rPr>
          <w:color w:val="8C41BB"/>
        </w:rPr>
        <w:t xml:space="preserve"> posuzovat při projednávání příští týden</w:t>
      </w:r>
      <w:r>
        <w:t xml:space="preserve">. Právní zástupce </w:t>
      </w:r>
      <w:r>
        <w:rPr>
          <w:color w:val="FEFB0A"/>
        </w:rPr>
        <w:t>společnosti Minpeco</w:t>
      </w:r>
      <w:r>
        <w:t xml:space="preserve"> Thomas Gorman označil </w:t>
      </w:r>
      <w:r>
        <w:rPr>
          <w:color w:val="023087"/>
        </w:rPr>
        <w:t>tento plán</w:t>
      </w:r>
      <w:r>
        <w:t xml:space="preserve"> za krok k celkovému urovnání </w:t>
      </w:r>
      <w:r>
        <w:rPr>
          <w:color w:val="2B1B04"/>
        </w:rPr>
        <w:t xml:space="preserve">kauzy </w:t>
      </w:r>
      <w:r>
        <w:rPr>
          <w:color w:val="B5AFC4"/>
        </w:rPr>
        <w:t>W. Herberta Hunta</w:t>
      </w:r>
      <w:r>
        <w:t xml:space="preserve">, ale </w:t>
      </w:r>
      <w:r>
        <w:rPr>
          <w:color w:val="94C661"/>
        </w:rPr>
        <w:t xml:space="preserve">Hugh Ray, obhájce </w:t>
      </w:r>
      <w:r>
        <w:rPr>
          <w:color w:val="F8907D"/>
        </w:rPr>
        <w:t>společnosti Manufacturers Hanover</w:t>
      </w:r>
      <w:r>
        <w:t xml:space="preserve">, </w:t>
      </w:r>
      <w:r>
        <w:rPr>
          <w:color w:val="023087"/>
        </w:rPr>
        <w:t>jej</w:t>
      </w:r>
      <w:r>
        <w:t xml:space="preserve"> nazval "hloupým" a řekl, že </w:t>
      </w:r>
      <w:r>
        <w:rPr>
          <w:color w:val="023087"/>
        </w:rPr>
        <w:t>proti němu</w:t>
      </w:r>
      <w:r>
        <w:t xml:space="preserve"> bude u soudu bojovat. "</w:t>
      </w:r>
      <w:r>
        <w:rPr>
          <w:color w:val="2B1B04"/>
        </w:rPr>
        <w:t>Ta záležitost</w:t>
      </w:r>
      <w:r>
        <w:t xml:space="preserve"> je teď tak nejistá, že opravdu není možné říci, co se stane," říká </w:t>
      </w:r>
      <w:r>
        <w:rPr>
          <w:color w:val="895E6B"/>
        </w:rPr>
        <w:t xml:space="preserve">zástupce </w:t>
      </w:r>
      <w:r>
        <w:rPr>
          <w:color w:val="788E95"/>
        </w:rPr>
        <w:t>ministerstva spravedlnosti</w:t>
      </w:r>
      <w:r>
        <w:rPr>
          <w:color w:val="895E6B"/>
        </w:rPr>
        <w:t xml:space="preserve"> Grover Hartt III., </w:t>
      </w:r>
      <w:r>
        <w:rPr>
          <w:color w:val="FB6AB8"/>
        </w:rPr>
        <w:t>který</w:t>
      </w:r>
      <w:r>
        <w:rPr>
          <w:color w:val="895E6B"/>
        </w:rPr>
        <w:t xml:space="preserve"> </w:t>
      </w:r>
      <w:r>
        <w:rPr>
          <w:color w:val="576094"/>
        </w:rPr>
        <w:t>v této kauze</w:t>
      </w:r>
      <w:r>
        <w:rPr>
          <w:color w:val="895E6B"/>
        </w:rPr>
        <w:t xml:space="preserve"> zastupuje IRS</w:t>
      </w:r>
      <w:r>
        <w:t>. "Vývoj událostí tohoto typu lze jen těžko předvídat.</w:t>
      </w:r>
    </w:p>
    <w:p>
      <w:r>
        <w:rPr>
          <w:b/>
        </w:rPr>
        <w:t>Document number 1314</w:t>
      </w:r>
    </w:p>
    <w:p>
      <w:r>
        <w:rPr>
          <w:b/>
        </w:rPr>
        <w:t>Document identifier: wsj1612-001</w:t>
      </w:r>
    </w:p>
    <w:p>
      <w:r>
        <w:rPr>
          <w:color w:val="310106"/>
        </w:rPr>
        <w:t>Společnost Banc One Corp.</w:t>
      </w:r>
      <w:r>
        <w:t xml:space="preserve"> oznámila, že v návaznosti </w:t>
      </w:r>
      <w:r>
        <w:rPr>
          <w:color w:val="04640D"/>
        </w:rPr>
        <w:t xml:space="preserve">na plánované sloučení </w:t>
      </w:r>
      <w:r>
        <w:rPr>
          <w:color w:val="FEFB0A"/>
        </w:rPr>
        <w:t>společnosti Trustcorp</w:t>
      </w:r>
      <w:r>
        <w:rPr>
          <w:color w:val="04640D"/>
        </w:rPr>
        <w:t xml:space="preserve"> </w:t>
      </w:r>
      <w:r>
        <w:rPr>
          <w:color w:val="FB5514"/>
        </w:rPr>
        <w:t>se společností Society Corp. z Clevelandu</w:t>
      </w:r>
      <w:r>
        <w:t xml:space="preserve"> v zásadě schválila nákup </w:t>
      </w:r>
      <w:r>
        <w:rPr>
          <w:color w:val="E115C0"/>
        </w:rPr>
        <w:t>pěti poboček</w:t>
      </w:r>
      <w:r>
        <w:t xml:space="preserve"> </w:t>
      </w:r>
      <w:r>
        <w:rPr>
          <w:color w:val="00587F"/>
        </w:rPr>
        <w:t>od společnosti Trustcorp Inc. se sídlem v Toledu v Ohiu</w:t>
      </w:r>
      <w:r>
        <w:t xml:space="preserve">. </w:t>
      </w:r>
      <w:r>
        <w:rPr>
          <w:color w:val="310106"/>
        </w:rPr>
        <w:t>Společnost Banc One</w:t>
      </w:r>
      <w:r>
        <w:t xml:space="preserve"> uvedla, že </w:t>
      </w:r>
      <w:r>
        <w:rPr>
          <w:color w:val="E115C0"/>
        </w:rPr>
        <w:t xml:space="preserve">pět poboček </w:t>
      </w:r>
      <w:r>
        <w:rPr>
          <w:color w:val="0BC582"/>
        </w:rPr>
        <w:t>v okresech Erie a Ottawa v severním Ohiu</w:t>
      </w:r>
      <w:r>
        <w:t xml:space="preserve"> má celková aktiva ve výši kolem 88 milionů dolarů. Nákupní cena bude stanovena poté, co </w:t>
      </w:r>
      <w:r>
        <w:rPr>
          <w:color w:val="310106"/>
        </w:rPr>
        <w:t>společnost Banc One</w:t>
      </w:r>
      <w:r>
        <w:t xml:space="preserve"> dostane příležitost prověřit kvalitu aktiv, řekla </w:t>
      </w:r>
      <w:r>
        <w:rPr>
          <w:color w:val="310106"/>
        </w:rPr>
        <w:t>společnost Banc One</w:t>
      </w:r>
      <w:r>
        <w:t xml:space="preserve">. Podle zdrojů ze sektoru již </w:t>
      </w:r>
      <w:r>
        <w:rPr>
          <w:color w:val="FEB8C8"/>
        </w:rPr>
        <w:t>společnost Society Corp.</w:t>
      </w:r>
      <w:r>
        <w:t xml:space="preserve"> </w:t>
      </w:r>
      <w:r>
        <w:rPr>
          <w:color w:val="9E8317"/>
        </w:rPr>
        <w:t>v této oblasti</w:t>
      </w:r>
      <w:r>
        <w:t xml:space="preserve"> pobočky má a prodejem </w:t>
      </w:r>
      <w:r>
        <w:rPr>
          <w:color w:val="E115C0"/>
        </w:rPr>
        <w:t>poboček</w:t>
      </w:r>
      <w:r>
        <w:t xml:space="preserve"> by se mohla vyhnout problémům s regulačními úředníky ohledně nadměrné koncentrace bankovních obchodů </w:t>
      </w:r>
      <w:r>
        <w:rPr>
          <w:color w:val="9E8317"/>
        </w:rPr>
        <w:t xml:space="preserve">v těchto dvou oblastech </w:t>
      </w:r>
      <w:r>
        <w:rPr>
          <w:color w:val="01190F"/>
        </w:rPr>
        <w:t xml:space="preserve">po sloučení </w:t>
      </w:r>
      <w:r>
        <w:rPr>
          <w:color w:val="847D81"/>
        </w:rPr>
        <w:t>společností Trustcorp a Society</w:t>
      </w:r>
      <w:r>
        <w:t xml:space="preserve">. </w:t>
      </w:r>
      <w:r>
        <w:rPr>
          <w:color w:val="04640D"/>
        </w:rPr>
        <w:t>Ke sloučení</w:t>
      </w:r>
      <w:r>
        <w:t xml:space="preserve"> má dojít v prvním čtvrtletí roku 1990.</w:t>
      </w:r>
    </w:p>
    <w:p>
      <w:r>
        <w:rPr>
          <w:b/>
        </w:rPr>
        <w:t>Document number 1315</w:t>
      </w:r>
    </w:p>
    <w:p>
      <w:r>
        <w:rPr>
          <w:b/>
        </w:rPr>
        <w:t>Document identifier: wsj1613-001</w:t>
      </w:r>
    </w:p>
    <w:p>
      <w:r>
        <w:t xml:space="preserve">Obavy </w:t>
      </w:r>
      <w:r>
        <w:rPr>
          <w:color w:val="310106"/>
        </w:rPr>
        <w:t>na burze</w:t>
      </w:r>
      <w:r>
        <w:t xml:space="preserve"> a relativně atraktivnější úrokové sazby vyhnaly v posledním týdnu </w:t>
      </w:r>
      <w:r>
        <w:rPr>
          <w:color w:val="04640D"/>
        </w:rPr>
        <w:t xml:space="preserve">aktiva investičních fondů </w:t>
      </w:r>
      <w:r>
        <w:rPr>
          <w:color w:val="FEFB0A"/>
        </w:rPr>
        <w:t>peněžního trhu</w:t>
      </w:r>
      <w:r>
        <w:t xml:space="preserve"> nahoru </w:t>
      </w:r>
      <w:r>
        <w:rPr>
          <w:color w:val="FB5514"/>
        </w:rPr>
        <w:t>o 6.07 miliardy dolarů</w:t>
      </w:r>
      <w:r>
        <w:t xml:space="preserve">, </w:t>
      </w:r>
      <w:r>
        <w:rPr>
          <w:color w:val="FB5514"/>
        </w:rPr>
        <w:t>což</w:t>
      </w:r>
      <w:r>
        <w:t xml:space="preserve"> je nejprudší nárůst za téměř dva roky. </w:t>
      </w:r>
      <w:r>
        <w:rPr>
          <w:color w:val="E115C0"/>
        </w:rPr>
        <w:t xml:space="preserve">473 fondů, </w:t>
      </w:r>
      <w:r>
        <w:rPr>
          <w:color w:val="00587F"/>
        </w:rPr>
        <w:t>které</w:t>
      </w:r>
      <w:r>
        <w:rPr>
          <w:color w:val="E115C0"/>
        </w:rPr>
        <w:t xml:space="preserve"> sleduje </w:t>
      </w:r>
      <w:r>
        <w:rPr>
          <w:color w:val="0BC582"/>
        </w:rPr>
        <w:t>společnost Investment Company Institute, obchodní skupina sídlící ve Washingtonu</w:t>
      </w:r>
      <w:r>
        <w:t xml:space="preserve">, vzrostlo na rekordních 356.1 miliardy dolarů. Nárůst o 6.07 miliardy dolarů byl největším týdenním přírůstkem od ledna 1988. Zvýšení bylo vcelku rovnoměrně rozprostřeno mezi všechny tři typy fondů. </w:t>
      </w:r>
      <w:r>
        <w:rPr>
          <w:color w:val="FEB8C8"/>
        </w:rPr>
        <w:t xml:space="preserve">Jacob Dreyer, viceprezident a hlavní ekonom </w:t>
      </w:r>
      <w:r>
        <w:rPr>
          <w:color w:val="9E8317"/>
        </w:rPr>
        <w:t>společnosti Institute</w:t>
      </w:r>
      <w:r>
        <w:t xml:space="preserve">, řekl, že individuální investoři, zastoupení ve fondech kategorií pro všeobecné využití a makléřů a obchodníků, stáhli </w:t>
      </w:r>
      <w:r>
        <w:rPr>
          <w:color w:val="310106"/>
        </w:rPr>
        <w:t>z burzy</w:t>
      </w:r>
      <w:r>
        <w:t xml:space="preserve"> peníze </w:t>
      </w:r>
      <w:r>
        <w:rPr>
          <w:color w:val="01190F"/>
        </w:rPr>
        <w:t xml:space="preserve">po </w:t>
      </w:r>
      <w:r>
        <w:rPr>
          <w:color w:val="847D81"/>
        </w:rPr>
        <w:t>jejím</w:t>
      </w:r>
      <w:r>
        <w:rPr>
          <w:color w:val="01190F"/>
        </w:rPr>
        <w:t xml:space="preserve"> velkém poklesu</w:t>
      </w:r>
      <w:r>
        <w:t xml:space="preserve"> </w:t>
      </w:r>
      <w:r>
        <w:rPr>
          <w:color w:val="58018B"/>
        </w:rPr>
        <w:t>minulý pátek</w:t>
      </w:r>
      <w:r>
        <w:t xml:space="preserve"> a vložili peníze do fondů. "Institucionální investoři na druhou stranu </w:t>
      </w:r>
      <w:r>
        <w:rPr>
          <w:color w:val="01190F"/>
        </w:rPr>
        <w:t xml:space="preserve">po poklesu </w:t>
      </w:r>
      <w:r>
        <w:rPr>
          <w:color w:val="847D81"/>
        </w:rPr>
        <w:t>burzy</w:t>
      </w:r>
      <w:r>
        <w:rPr>
          <w:color w:val="01190F"/>
        </w:rPr>
        <w:t xml:space="preserve"> </w:t>
      </w:r>
      <w:r>
        <w:rPr>
          <w:color w:val="B70639"/>
        </w:rPr>
        <w:t>z minulého pátku</w:t>
      </w:r>
      <w:r>
        <w:t xml:space="preserve"> reagovali na prudký pokles výnosů u přímých nástrojů </w:t>
      </w:r>
      <w:r>
        <w:rPr>
          <w:color w:val="703B01"/>
        </w:rPr>
        <w:t>peněžního trhu</w:t>
      </w:r>
      <w:r>
        <w:t xml:space="preserve">," řekl </w:t>
      </w:r>
      <w:r>
        <w:rPr>
          <w:color w:val="FEB8C8"/>
        </w:rPr>
        <w:t>Dreyer</w:t>
      </w:r>
      <w:r>
        <w:t xml:space="preserve">. </w:t>
      </w:r>
      <w:r>
        <w:rPr>
          <w:color w:val="F7F1DF"/>
        </w:rPr>
        <w:t>Zpravodaj Donoghue's Money Fund Report se sídlem ve městě Holliston v Massachusetts</w:t>
      </w:r>
      <w:r>
        <w:t xml:space="preserve"> uvádí, že výnosy z peněžních fondů </w:t>
      </w:r>
      <w:r>
        <w:rPr>
          <w:color w:val="118B8A"/>
        </w:rPr>
        <w:t xml:space="preserve">v týdnu, </w:t>
      </w:r>
      <w:r>
        <w:rPr>
          <w:color w:val="4AFEFA"/>
        </w:rPr>
        <w:t>který</w:t>
      </w:r>
      <w:r>
        <w:rPr>
          <w:color w:val="118B8A"/>
        </w:rPr>
        <w:t xml:space="preserve"> skončil </w:t>
      </w:r>
      <w:r>
        <w:rPr>
          <w:color w:val="FCB164"/>
        </w:rPr>
        <w:t>v úterý</w:t>
      </w:r>
      <w:r>
        <w:t xml:space="preserve">, klesaly. Průměrný sedmidenní složený výnos klesl z 8.60 % z předchozího týdne na 8.55 %, uvedl </w:t>
      </w:r>
      <w:r>
        <w:rPr>
          <w:color w:val="F7F1DF"/>
        </w:rPr>
        <w:t>zpravodaj Donoghue's</w:t>
      </w:r>
      <w:r>
        <w:t xml:space="preserve">. Při pondělní aukci amerických šestiměsíčních krátkodobých státních obligací klesl průměrný výnos z 7.82 % na 7.61 %. </w:t>
      </w:r>
      <w:r>
        <w:rPr>
          <w:color w:val="118B8A"/>
        </w:rPr>
        <w:t xml:space="preserve">V týdnu, </w:t>
      </w:r>
      <w:r>
        <w:rPr>
          <w:color w:val="4AFEFA"/>
        </w:rPr>
        <w:t>který</w:t>
      </w:r>
      <w:r>
        <w:rPr>
          <w:color w:val="118B8A"/>
        </w:rPr>
        <w:t xml:space="preserve"> skončil </w:t>
      </w:r>
      <w:r>
        <w:rPr>
          <w:color w:val="FCB164"/>
        </w:rPr>
        <w:t>v úterý</w:t>
      </w:r>
      <w:r>
        <w:t xml:space="preserve">, vykázaly v průměru nižší výnosy rovněž vkladní certifikáty. 142 peněžních fondů institucionálního typu stouplo o 2.23 na 85.49 miliardy dolarů. </w:t>
      </w:r>
      <w:r>
        <w:rPr>
          <w:color w:val="796EE6"/>
        </w:rPr>
        <w:t>U 235 všeobecných fondů</w:t>
      </w:r>
      <w:r>
        <w:t xml:space="preserve"> došlo ke zvýšení o 2.53 na 116.56 miliardy dolarů a </w:t>
      </w:r>
      <w:r>
        <w:rPr>
          <w:color w:val="000D2C"/>
        </w:rPr>
        <w:t>u fondů makléřů a obchodníků</w:t>
      </w:r>
      <w:r>
        <w:t xml:space="preserve"> o 1.3 na 154.05 miliardy dolarů.</w:t>
      </w:r>
    </w:p>
    <w:p>
      <w:r>
        <w:rPr>
          <w:b/>
        </w:rPr>
        <w:t>Document number 1316</w:t>
      </w:r>
    </w:p>
    <w:p>
      <w:r>
        <w:rPr>
          <w:b/>
        </w:rPr>
        <w:t>Document identifier: wsj1614-001</w:t>
      </w:r>
    </w:p>
    <w:p>
      <w:r>
        <w:t xml:space="preserve">Zdrojem </w:t>
      </w:r>
      <w:r>
        <w:rPr>
          <w:color w:val="310106"/>
        </w:rPr>
        <w:t xml:space="preserve">nedávného přívalu finančních potíží </w:t>
      </w:r>
      <w:r>
        <w:rPr>
          <w:color w:val="04640D"/>
        </w:rPr>
        <w:t>banky Bank Bumiputra Malaysia Bhd.</w:t>
      </w:r>
      <w:r>
        <w:t xml:space="preserve"> byly domácí půjčky na rozvoj </w:t>
      </w:r>
      <w:r>
        <w:rPr>
          <w:color w:val="FEFB0A"/>
        </w:rPr>
        <w:t>sektoru nemovitostí a pozemků</w:t>
      </w:r>
      <w:r>
        <w:t xml:space="preserve">, prohlásil </w:t>
      </w:r>
      <w:r>
        <w:rPr>
          <w:color w:val="FB5514"/>
        </w:rPr>
        <w:t xml:space="preserve">Mohamed Basir Ismail, výkonný předseda </w:t>
      </w:r>
      <w:r>
        <w:rPr>
          <w:color w:val="E115C0"/>
        </w:rPr>
        <w:t>této instituce</w:t>
      </w:r>
      <w:r>
        <w:t xml:space="preserve">. Poté, co akcionáři </w:t>
      </w:r>
      <w:r>
        <w:rPr>
          <w:color w:val="00587F"/>
        </w:rPr>
        <w:t>banky Bank Bumiputra</w:t>
      </w:r>
      <w:r>
        <w:t xml:space="preserve"> schválili </w:t>
      </w:r>
      <w:r>
        <w:rPr>
          <w:color w:val="0BC582"/>
        </w:rPr>
        <w:t>plán na záchranu</w:t>
      </w:r>
      <w:r>
        <w:t xml:space="preserve">, oznámil </w:t>
      </w:r>
      <w:r>
        <w:rPr>
          <w:color w:val="FB5514"/>
        </w:rPr>
        <w:t>Tan Sri Basir</w:t>
      </w:r>
      <w:r>
        <w:t xml:space="preserve"> tento týden zpravodajům, že vydatné půjčky </w:t>
      </w:r>
      <w:r>
        <w:rPr>
          <w:color w:val="FEFB0A"/>
        </w:rPr>
        <w:t>do sektoru nemovitostí</w:t>
      </w:r>
      <w:r>
        <w:t xml:space="preserve"> </w:t>
      </w:r>
      <w:r>
        <w:rPr>
          <w:color w:val="00587F"/>
        </w:rPr>
        <w:t>bankou</w:t>
      </w:r>
      <w:r>
        <w:t xml:space="preserve"> otřásly, když v Malajsii v letech 1984-85 prudce spadly ceny nemovitostí. Řekl, že </w:t>
      </w:r>
      <w:r>
        <w:rPr>
          <w:color w:val="00587F"/>
        </w:rPr>
        <w:t>banka</w:t>
      </w:r>
      <w:r>
        <w:t xml:space="preserve"> už nemůže déle čekat, až se ceny zvednou a </w:t>
      </w:r>
      <w:r>
        <w:rPr>
          <w:color w:val="FEB8C8"/>
        </w:rPr>
        <w:t>věřitelé</w:t>
      </w:r>
      <w:r>
        <w:t xml:space="preserve"> splatí </w:t>
      </w:r>
      <w:r>
        <w:rPr>
          <w:color w:val="FEB8C8"/>
        </w:rPr>
        <w:t>své</w:t>
      </w:r>
      <w:r>
        <w:t xml:space="preserve"> půjčky. </w:t>
      </w:r>
      <w:r>
        <w:rPr>
          <w:color w:val="9E8317"/>
        </w:rPr>
        <w:t xml:space="preserve">Představenstvo </w:t>
      </w:r>
      <w:r>
        <w:rPr>
          <w:color w:val="01190F"/>
        </w:rPr>
        <w:t>banky</w:t>
      </w:r>
      <w:r>
        <w:t xml:space="preserve"> tedy rozhodlo, že vytvoří rezervy ve výši 1.23 miliardy malajských dolarů (457 milionů amerických dolarů) na platby </w:t>
      </w:r>
      <w:r>
        <w:rPr>
          <w:color w:val="847D81"/>
        </w:rPr>
        <w:t xml:space="preserve">úroků z půjček, </w:t>
      </w:r>
      <w:r>
        <w:rPr>
          <w:color w:val="58018B"/>
        </w:rPr>
        <w:t>které</w:t>
      </w:r>
      <w:r>
        <w:rPr>
          <w:color w:val="847D81"/>
        </w:rPr>
        <w:t xml:space="preserve"> byly předtím vykázány jako tržby, ale </w:t>
      </w:r>
      <w:r>
        <w:rPr>
          <w:color w:val="B70639"/>
        </w:rPr>
        <w:t>banka</w:t>
      </w:r>
      <w:r>
        <w:rPr>
          <w:color w:val="847D81"/>
        </w:rPr>
        <w:t xml:space="preserve"> </w:t>
      </w:r>
      <w:r>
        <w:rPr>
          <w:color w:val="58018B"/>
        </w:rPr>
        <w:t>je</w:t>
      </w:r>
      <w:r>
        <w:rPr>
          <w:color w:val="847D81"/>
        </w:rPr>
        <w:t xml:space="preserve"> ve skutečnosti nikdy neobdržela</w:t>
      </w:r>
      <w:r>
        <w:t xml:space="preserve">, a předloží </w:t>
      </w:r>
      <w:r>
        <w:rPr>
          <w:color w:val="703B01"/>
        </w:rPr>
        <w:t xml:space="preserve">záchranný balíček, </w:t>
      </w:r>
      <w:r>
        <w:rPr>
          <w:color w:val="F7F1DF"/>
        </w:rPr>
        <w:t>kterým</w:t>
      </w:r>
      <w:r>
        <w:rPr>
          <w:color w:val="703B01"/>
        </w:rPr>
        <w:t xml:space="preserve"> se doplní splacený kapitál </w:t>
      </w:r>
      <w:r>
        <w:rPr>
          <w:color w:val="118B8A"/>
        </w:rPr>
        <w:t>banky</w:t>
      </w:r>
      <w:r>
        <w:t xml:space="preserve">. Dodal, že </w:t>
      </w:r>
      <w:r>
        <w:rPr>
          <w:color w:val="310106"/>
        </w:rPr>
        <w:t>tato obtížná situace</w:t>
      </w:r>
      <w:r>
        <w:t xml:space="preserve"> je podobná </w:t>
      </w:r>
      <w:r>
        <w:rPr>
          <w:color w:val="4AFEFA"/>
        </w:rPr>
        <w:t xml:space="preserve">kolapsu cen nemovitostí v </w:t>
      </w:r>
      <w:r>
        <w:rPr>
          <w:color w:val="FCB164"/>
        </w:rPr>
        <w:t>Hong Kongu</w:t>
      </w:r>
      <w:r>
        <w:rPr>
          <w:color w:val="4AFEFA"/>
        </w:rPr>
        <w:t xml:space="preserve"> v letech 1982-83, </w:t>
      </w:r>
      <w:r>
        <w:rPr>
          <w:color w:val="796EE6"/>
        </w:rPr>
        <w:t>který</w:t>
      </w:r>
      <w:r>
        <w:rPr>
          <w:color w:val="4AFEFA"/>
        </w:rPr>
        <w:t xml:space="preserve"> odhalil, že </w:t>
      </w:r>
      <w:r>
        <w:rPr>
          <w:color w:val="000D2C"/>
        </w:rPr>
        <w:t xml:space="preserve">bývalá pobočka </w:t>
      </w:r>
      <w:r>
        <w:rPr>
          <w:color w:val="53495F"/>
        </w:rPr>
        <w:t>banky Bumiputra</w:t>
      </w:r>
      <w:r>
        <w:rPr>
          <w:color w:val="000D2C"/>
        </w:rPr>
        <w:t xml:space="preserve"> </w:t>
      </w:r>
      <w:r>
        <w:rPr>
          <w:color w:val="F95475"/>
        </w:rPr>
        <w:t>v této kolonii</w:t>
      </w:r>
      <w:r>
        <w:rPr>
          <w:color w:val="4AFEFA"/>
        </w:rPr>
        <w:t xml:space="preserve"> byla zapojena </w:t>
      </w:r>
      <w:r>
        <w:rPr>
          <w:color w:val="61FC03"/>
        </w:rPr>
        <w:t>do největšího bankovního skandálu v malajské historii</w:t>
      </w:r>
      <w:r>
        <w:t xml:space="preserve">. </w:t>
      </w:r>
      <w:r>
        <w:rPr>
          <w:color w:val="5D9608"/>
        </w:rPr>
        <w:t>Pobočce Bumiputra Malaysia Finance Ltd.</w:t>
      </w:r>
      <w:r>
        <w:t xml:space="preserve"> zůstaly nenávratné půjčky ve výši 2.26 miliardy malajských dolarů, poskytnuté hongkongským spekulantům s nemovitostmi. </w:t>
      </w:r>
      <w:r>
        <w:rPr>
          <w:color w:val="DE98FD"/>
        </w:rPr>
        <w:t>Obě události</w:t>
      </w:r>
      <w:r>
        <w:t xml:space="preserve"> doslova zlikvidovaly akcionářské fondy </w:t>
      </w:r>
      <w:r>
        <w:rPr>
          <w:color w:val="00587F"/>
        </w:rPr>
        <w:t>banky Bumiputra</w:t>
      </w:r>
      <w:r>
        <w:t xml:space="preserve">. K záchraně </w:t>
      </w:r>
      <w:r>
        <w:rPr>
          <w:color w:val="00587F"/>
        </w:rPr>
        <w:t>této instituce</w:t>
      </w:r>
      <w:r>
        <w:t xml:space="preserve"> byl pokaždé vyzván </w:t>
      </w:r>
      <w:r>
        <w:rPr>
          <w:color w:val="98A088"/>
        </w:rPr>
        <w:t xml:space="preserve">90% akcionář </w:t>
      </w:r>
      <w:r>
        <w:rPr>
          <w:color w:val="4F584E"/>
        </w:rPr>
        <w:t>banky</w:t>
      </w:r>
      <w:r>
        <w:rPr>
          <w:color w:val="98A088"/>
        </w:rPr>
        <w:t xml:space="preserve"> - společnost Petroliam Nasional Bhd. neboli Petronas, národní společnost pro těžbu ropy</w:t>
      </w:r>
      <w:r>
        <w:t xml:space="preserve">. Během pěti let už </w:t>
      </w:r>
      <w:r>
        <w:rPr>
          <w:color w:val="98A088"/>
        </w:rPr>
        <w:t xml:space="preserve">společnost Petronas, </w:t>
      </w:r>
      <w:r>
        <w:rPr>
          <w:color w:val="248AD0"/>
        </w:rPr>
        <w:t>která</w:t>
      </w:r>
      <w:r>
        <w:rPr>
          <w:color w:val="98A088"/>
        </w:rPr>
        <w:t xml:space="preserve"> se stala dominantním akcionářem záchranné akce v roce 1984</w:t>
      </w:r>
      <w:r>
        <w:t xml:space="preserve">, utratila asi 3.5 miliardy malajských dolarů, aby </w:t>
      </w:r>
      <w:r>
        <w:rPr>
          <w:color w:val="00587F"/>
        </w:rPr>
        <w:t>tuto potížemi sužovanou banku</w:t>
      </w:r>
      <w:r>
        <w:t xml:space="preserve"> postavila na nohy. </w:t>
      </w:r>
      <w:r>
        <w:rPr>
          <w:color w:val="FB5514"/>
        </w:rPr>
        <w:t>Tan Sri Basir</w:t>
      </w:r>
      <w:r>
        <w:t xml:space="preserve"> řekl, že </w:t>
      </w:r>
      <w:r>
        <w:rPr>
          <w:color w:val="0BC582"/>
        </w:rPr>
        <w:t>plán na restrukturalizaci kapitálu</w:t>
      </w:r>
      <w:r>
        <w:t xml:space="preserve"> byl schválen malajským Výborem pro kapitálové emise a centrální bankou. Schválení </w:t>
      </w:r>
      <w:r>
        <w:rPr>
          <w:color w:val="0BC582"/>
        </w:rPr>
        <w:t>plánu</w:t>
      </w:r>
      <w:r>
        <w:t xml:space="preserve"> </w:t>
      </w:r>
      <w:r>
        <w:rPr>
          <w:color w:val="5C5300"/>
        </w:rPr>
        <w:t>malajským Nejvyšším soudem</w:t>
      </w:r>
      <w:r>
        <w:t xml:space="preserve"> se očekává. Jakmile bude </w:t>
      </w:r>
      <w:r>
        <w:rPr>
          <w:color w:val="0BC582"/>
        </w:rPr>
        <w:t>plán</w:t>
      </w:r>
      <w:r>
        <w:t xml:space="preserve"> schválen, řekl </w:t>
      </w:r>
      <w:r>
        <w:rPr>
          <w:color w:val="FB5514"/>
        </w:rPr>
        <w:t>Tan Sri Basir</w:t>
      </w:r>
      <w:r>
        <w:t xml:space="preserve">, většina nesplacených půjček </w:t>
      </w:r>
      <w:r>
        <w:rPr>
          <w:color w:val="00587F"/>
        </w:rPr>
        <w:t>banky Bumiputra</w:t>
      </w:r>
      <w:r>
        <w:t xml:space="preserve"> bude plně zajištěna a </w:t>
      </w:r>
      <w:r>
        <w:rPr>
          <w:color w:val="00587F"/>
        </w:rPr>
        <w:t>banka</w:t>
      </w:r>
      <w:r>
        <w:t xml:space="preserve"> bude na správné cestě k tomu, aby mohla </w:t>
      </w:r>
      <w:r>
        <w:rPr>
          <w:color w:val="9F6551"/>
        </w:rPr>
        <w:t xml:space="preserve">za fiskální rok, </w:t>
      </w:r>
      <w:r>
        <w:rPr>
          <w:color w:val="BCFEC6"/>
        </w:rPr>
        <w:t>který</w:t>
      </w:r>
      <w:r>
        <w:rPr>
          <w:color w:val="9F6551"/>
        </w:rPr>
        <w:t xml:space="preserve"> skončil 31. března</w:t>
      </w:r>
      <w:r>
        <w:t xml:space="preserve">, ohlásit </w:t>
      </w:r>
      <w:r>
        <w:rPr>
          <w:color w:val="932C70"/>
        </w:rPr>
        <w:t>zisk před zdaněním mezi 160 a 170 miliony malajských dolarů</w:t>
      </w:r>
      <w:r>
        <w:t xml:space="preserve">. Řekl, že kdyby </w:t>
      </w:r>
      <w:r>
        <w:rPr>
          <w:color w:val="00587F"/>
        </w:rPr>
        <w:t>banka</w:t>
      </w:r>
      <w:r>
        <w:t xml:space="preserve"> nedělala rezervy na nesplacené půjčky, za předchozí finanční rok by oznámila </w:t>
      </w:r>
      <w:r>
        <w:rPr>
          <w:color w:val="2B1B04"/>
        </w:rPr>
        <w:t>zisk před zdaněním ve výši 168 milionů malajských dolarů</w:t>
      </w:r>
      <w:r>
        <w:t xml:space="preserve">. </w:t>
      </w:r>
      <w:r>
        <w:rPr>
          <w:color w:val="FB5514"/>
        </w:rPr>
        <w:t>Tan Sri Basir</w:t>
      </w:r>
      <w:r>
        <w:t xml:space="preserve"> řekl, že malajský zákon o bankovním tajemství zakazuje </w:t>
      </w:r>
      <w:r>
        <w:rPr>
          <w:color w:val="00587F"/>
        </w:rPr>
        <w:t>bance</w:t>
      </w:r>
      <w:r>
        <w:t xml:space="preserve"> zveřejňovat dlužníky. Veřejné dokumenty však naznačují, že 10 % či více z bankovních rezerv bylo vytvořeno na ušlý úrok </w:t>
      </w:r>
      <w:r>
        <w:rPr>
          <w:color w:val="B5AFC4"/>
        </w:rPr>
        <w:t xml:space="preserve">z půjčky </w:t>
      </w:r>
      <w:r>
        <w:rPr>
          <w:color w:val="D4C67A"/>
        </w:rPr>
        <w:t>nejvlivnější malajské politické straně, Sjednocené malajské národní organizaci (UMNO</w:t>
      </w:r>
      <w:r>
        <w:rPr>
          <w:color w:val="B5AFC4"/>
        </w:rPr>
        <w:t xml:space="preserve">), ve výši 200 milionů malajských dolarů na vybudování </w:t>
      </w:r>
      <w:r>
        <w:rPr>
          <w:color w:val="D4C67A"/>
        </w:rPr>
        <w:t>jejího</w:t>
      </w:r>
      <w:r>
        <w:rPr>
          <w:color w:val="B5AFC4"/>
        </w:rPr>
        <w:t xml:space="preserve"> komplexu v Kuala Lumpuru, sloužícího pro sjezdy a jako ústředí</w:t>
      </w:r>
      <w:r>
        <w:t xml:space="preserve">. </w:t>
      </w:r>
      <w:r>
        <w:rPr>
          <w:color w:val="B5AFC4"/>
        </w:rPr>
        <w:t>Půjčka</w:t>
      </w:r>
      <w:r>
        <w:t xml:space="preserve"> byla </w:t>
      </w:r>
      <w:r>
        <w:rPr>
          <w:color w:val="AE7AA1"/>
        </w:rPr>
        <w:t>straně UMNO</w:t>
      </w:r>
      <w:r>
        <w:t xml:space="preserve"> poskytnuta v září 1983. "Rozpůjčovali jsme hodně peněz všude kolem," řekl </w:t>
      </w:r>
      <w:r>
        <w:rPr>
          <w:color w:val="FB5514"/>
        </w:rPr>
        <w:t xml:space="preserve">Tan Sri Basir, </w:t>
      </w:r>
      <w:r>
        <w:rPr>
          <w:color w:val="C2A393"/>
        </w:rPr>
        <w:t>který</w:t>
      </w:r>
      <w:r>
        <w:rPr>
          <w:color w:val="FB5514"/>
        </w:rPr>
        <w:t xml:space="preserve"> odmítl hovořit </w:t>
      </w:r>
      <w:r>
        <w:rPr>
          <w:color w:val="0232FD"/>
        </w:rPr>
        <w:t xml:space="preserve">o nesplacených půjčkách, </w:t>
      </w:r>
      <w:r>
        <w:rPr>
          <w:color w:val="6A3A35"/>
        </w:rPr>
        <w:t>jež</w:t>
      </w:r>
      <w:r>
        <w:rPr>
          <w:color w:val="0232FD"/>
        </w:rPr>
        <w:t xml:space="preserve"> </w:t>
      </w:r>
      <w:r>
        <w:rPr>
          <w:color w:val="BA6801"/>
        </w:rPr>
        <w:t>banka</w:t>
      </w:r>
      <w:r>
        <w:rPr>
          <w:color w:val="0232FD"/>
        </w:rPr>
        <w:t xml:space="preserve"> poskytla</w:t>
      </w:r>
      <w:r>
        <w:t xml:space="preserve"> Stejně jako 1.23 miliardy malajských dolarů na rezervy ohlášené 6. října zahrnuje </w:t>
      </w:r>
      <w:r>
        <w:rPr>
          <w:color w:val="0BC582"/>
        </w:rPr>
        <w:t>restrukturalizační balíček</w:t>
      </w:r>
      <w:r>
        <w:t xml:space="preserve"> dodatečných 450 milionů malajských dolarů </w:t>
      </w:r>
      <w:r>
        <w:rPr>
          <w:color w:val="168E5C"/>
        </w:rPr>
        <w:t xml:space="preserve">na rezervy vytvořené v dřívějších letech, </w:t>
      </w:r>
      <w:r>
        <w:rPr>
          <w:color w:val="16C0D0"/>
        </w:rPr>
        <w:t>které</w:t>
      </w:r>
      <w:r>
        <w:rPr>
          <w:color w:val="168E5C"/>
        </w:rPr>
        <w:t xml:space="preserve"> se ale nikdy neodrazily ve snížení splaceného kapitálu </w:t>
      </w:r>
      <w:r>
        <w:rPr>
          <w:color w:val="C62100"/>
        </w:rPr>
        <w:t>banky</w:t>
      </w:r>
      <w:r>
        <w:t xml:space="preserve">. Finanční injekce </w:t>
      </w:r>
      <w:r>
        <w:rPr>
          <w:color w:val="98A088"/>
        </w:rPr>
        <w:t>od společnosti Petronas</w:t>
      </w:r>
      <w:r>
        <w:t xml:space="preserve"> na konci </w:t>
      </w:r>
      <w:r>
        <w:rPr>
          <w:color w:val="310106"/>
        </w:rPr>
        <w:t>tohoto ukázkového případu</w:t>
      </w:r>
      <w:r>
        <w:t xml:space="preserve"> zvýší splacený kapitál </w:t>
      </w:r>
      <w:r>
        <w:rPr>
          <w:color w:val="00587F"/>
        </w:rPr>
        <w:t>banky</w:t>
      </w:r>
      <w:r>
        <w:t xml:space="preserve"> na 1.15 miliardy malajských dolarů poté, co </w:t>
      </w:r>
      <w:r>
        <w:rPr>
          <w:color w:val="00587F"/>
        </w:rPr>
        <w:t>ji</w:t>
      </w:r>
      <w:r>
        <w:t xml:space="preserve"> nová ustanovení prakticky vyčerpají.</w:t>
      </w:r>
    </w:p>
    <w:p>
      <w:r>
        <w:rPr>
          <w:b/>
        </w:rPr>
        <w:t>Document number 1317</w:t>
      </w:r>
    </w:p>
    <w:p>
      <w:r>
        <w:rPr>
          <w:b/>
        </w:rPr>
        <w:t>Document identifier: wsj1615-001</w:t>
      </w:r>
    </w:p>
    <w:p>
      <w:r>
        <w:rPr>
          <w:color w:val="310106"/>
        </w:rPr>
        <w:t>Heidi Ehmanová</w:t>
      </w:r>
      <w:r>
        <w:t xml:space="preserve"> jako by vystoupila z náborového letáku pro mladé republikány. </w:t>
      </w:r>
      <w:r>
        <w:rPr>
          <w:color w:val="310106"/>
        </w:rPr>
        <w:t xml:space="preserve">Tato 24 letá běloška, </w:t>
      </w:r>
      <w:r>
        <w:rPr>
          <w:color w:val="04640D"/>
        </w:rPr>
        <w:t>která</w:t>
      </w:r>
      <w:r>
        <w:rPr>
          <w:color w:val="310106"/>
        </w:rPr>
        <w:t xml:space="preserve"> zpívá v kostelním sboru</w:t>
      </w:r>
      <w:r>
        <w:t xml:space="preserve">, symbolizuje </w:t>
      </w:r>
      <w:r>
        <w:rPr>
          <w:color w:val="FEFB0A"/>
        </w:rPr>
        <w:t xml:space="preserve">generaci, </w:t>
      </w:r>
      <w:r>
        <w:rPr>
          <w:color w:val="FB5514"/>
        </w:rPr>
        <w:t>která</w:t>
      </w:r>
      <w:r>
        <w:rPr>
          <w:color w:val="FEFB0A"/>
        </w:rPr>
        <w:t xml:space="preserve"> dala </w:t>
      </w:r>
      <w:r>
        <w:rPr>
          <w:color w:val="FB5514"/>
        </w:rPr>
        <w:t>své</w:t>
      </w:r>
      <w:r>
        <w:rPr>
          <w:color w:val="FEFB0A"/>
        </w:rPr>
        <w:t xml:space="preserve"> srdce a </w:t>
      </w:r>
      <w:r>
        <w:rPr>
          <w:color w:val="FB5514"/>
        </w:rPr>
        <w:t>svůj</w:t>
      </w:r>
      <w:r>
        <w:rPr>
          <w:color w:val="FEFB0A"/>
        </w:rPr>
        <w:t xml:space="preserve"> volební hlas </w:t>
      </w:r>
      <w:r>
        <w:rPr>
          <w:color w:val="E115C0"/>
        </w:rPr>
        <w:t>Ronaldu Reaganovi</w:t>
      </w:r>
      <w:r>
        <w:t xml:space="preserve">. "Cítila jsem se tak nějak v bezpečí," říká. Ale už </w:t>
      </w:r>
      <w:r>
        <w:rPr>
          <w:color w:val="00587F"/>
        </w:rPr>
        <w:t>tomu</w:t>
      </w:r>
      <w:r>
        <w:t xml:space="preserve"> </w:t>
      </w:r>
      <w:r>
        <w:rPr>
          <w:color w:val="00587F"/>
        </w:rPr>
        <w:t>tak</w:t>
      </w:r>
      <w:r>
        <w:t xml:space="preserve"> není. Když </w:t>
      </w:r>
      <w:r>
        <w:rPr>
          <w:color w:val="0BC582"/>
        </w:rPr>
        <w:t>letos</w:t>
      </w:r>
      <w:r>
        <w:t xml:space="preserve"> </w:t>
      </w:r>
      <w:r>
        <w:rPr>
          <w:color w:val="FEB8C8"/>
        </w:rPr>
        <w:t>Nejvyšší soud</w:t>
      </w:r>
      <w:r>
        <w:t xml:space="preserve"> otevřel dveře novým omezením potratů, přeorientovala se </w:t>
      </w:r>
      <w:r>
        <w:rPr>
          <w:color w:val="310106"/>
        </w:rPr>
        <w:t>Ehmanová</w:t>
      </w:r>
      <w:r>
        <w:t xml:space="preserve"> na demokratickou politiku. Coby politický nováček se tehdy zapojila do víru pochodů za "právo na vlastní volbu", domácích večírků a benefičních akcí. Nyní </w:t>
      </w:r>
      <w:r>
        <w:rPr>
          <w:color w:val="9E8317"/>
        </w:rPr>
        <w:t xml:space="preserve">pro Jamese Floria, demokratického kandidáta na guvernéra, </w:t>
      </w:r>
      <w:r>
        <w:rPr>
          <w:color w:val="01190F"/>
        </w:rPr>
        <w:t>který</w:t>
      </w:r>
      <w:r>
        <w:rPr>
          <w:color w:val="9E8317"/>
        </w:rPr>
        <w:t xml:space="preserve"> v otázce potratů hájí právo na vlastní volbu</w:t>
      </w:r>
      <w:r>
        <w:t xml:space="preserve">, vede v okrese Passaic kampaň řadových voličů </w:t>
      </w:r>
      <w:r>
        <w:rPr>
          <w:color w:val="847D81"/>
        </w:rPr>
        <w:t>za právo na potrat</w:t>
      </w:r>
      <w:r>
        <w:t>. "</w:t>
      </w:r>
      <w:r>
        <w:rPr>
          <w:color w:val="847D81"/>
        </w:rPr>
        <w:t>Toto</w:t>
      </w:r>
      <w:r>
        <w:t xml:space="preserve"> je </w:t>
      </w:r>
      <w:r>
        <w:rPr>
          <w:color w:val="58018B"/>
        </w:rPr>
        <w:t xml:space="preserve">jedna věc, </w:t>
      </w:r>
      <w:r>
        <w:rPr>
          <w:color w:val="B70639"/>
        </w:rPr>
        <w:t>ve které</w:t>
      </w:r>
      <w:r>
        <w:rPr>
          <w:color w:val="58018B"/>
        </w:rPr>
        <w:t xml:space="preserve"> překračuji stranickou linii</w:t>
      </w:r>
      <w:r>
        <w:t xml:space="preserve">," říká, protože odmítá postoj </w:t>
      </w:r>
      <w:r>
        <w:rPr>
          <w:color w:val="703B01"/>
        </w:rPr>
        <w:t xml:space="preserve">oponenta </w:t>
      </w:r>
      <w:r>
        <w:rPr>
          <w:color w:val="F7F1DF"/>
        </w:rPr>
        <w:t>poslance Floria</w:t>
      </w:r>
      <w:r>
        <w:rPr>
          <w:color w:val="703B01"/>
        </w:rPr>
        <w:t xml:space="preserve">, reaganovského republikána Jamese Courtera, </w:t>
      </w:r>
      <w:r>
        <w:rPr>
          <w:color w:val="118B8A"/>
        </w:rPr>
        <w:t>který</w:t>
      </w:r>
      <w:r>
        <w:rPr>
          <w:color w:val="703B01"/>
        </w:rPr>
        <w:t xml:space="preserve"> se staví </w:t>
      </w:r>
      <w:r>
        <w:rPr>
          <w:color w:val="4AFEFA"/>
        </w:rPr>
        <w:t>proti potratům</w:t>
      </w:r>
      <w:r>
        <w:t xml:space="preserve">. "Lidé </w:t>
      </w:r>
      <w:r>
        <w:rPr>
          <w:color w:val="310106"/>
        </w:rPr>
        <w:t>mého</w:t>
      </w:r>
      <w:r>
        <w:t xml:space="preserve"> věku si mysleli, že </w:t>
      </w:r>
      <w:r>
        <w:rPr>
          <w:color w:val="FCB164"/>
        </w:rPr>
        <w:t>to</w:t>
      </w:r>
      <w:r>
        <w:t xml:space="preserve"> nebude </w:t>
      </w:r>
      <w:r>
        <w:rPr>
          <w:color w:val="796EE6"/>
        </w:rPr>
        <w:t>zásadní problém</w:t>
      </w:r>
      <w:r>
        <w:t xml:space="preserve">. </w:t>
      </w:r>
      <w:r>
        <w:rPr>
          <w:color w:val="000D2C"/>
        </w:rPr>
        <w:t xml:space="preserve">Ale teď už je - zvláště pro lidi </w:t>
      </w:r>
      <w:r>
        <w:rPr>
          <w:color w:val="53495F"/>
        </w:rPr>
        <w:t>mého</w:t>
      </w:r>
      <w:r>
        <w:rPr>
          <w:color w:val="000D2C"/>
        </w:rPr>
        <w:t xml:space="preserve"> věku</w:t>
      </w:r>
      <w:r>
        <w:t xml:space="preserve">." Průzkumy veřejného mínění </w:t>
      </w:r>
      <w:r>
        <w:rPr>
          <w:color w:val="000D2C"/>
        </w:rPr>
        <w:t>toto varování</w:t>
      </w:r>
      <w:r>
        <w:t xml:space="preserve"> potvrzují, ale po dekádě zvýšeného vlivu republikánů přispěla nová politika v otázce potratů </w:t>
      </w:r>
      <w:r>
        <w:rPr>
          <w:color w:val="F95475"/>
        </w:rPr>
        <w:t xml:space="preserve">k tomu, že se </w:t>
      </w:r>
      <w:r>
        <w:rPr>
          <w:color w:val="61FC03"/>
        </w:rPr>
        <w:t>Courterovi</w:t>
      </w:r>
      <w:r>
        <w:rPr>
          <w:color w:val="F95475"/>
        </w:rPr>
        <w:t xml:space="preserve"> svět otočil vzhůru nohama</w:t>
      </w:r>
      <w:r>
        <w:t xml:space="preserve">. Pokud </w:t>
      </w:r>
      <w:r>
        <w:rPr>
          <w:color w:val="703B01"/>
        </w:rPr>
        <w:t>Courter</w:t>
      </w:r>
      <w:r>
        <w:t xml:space="preserve"> </w:t>
      </w:r>
      <w:r>
        <w:rPr>
          <w:color w:val="F95475"/>
        </w:rPr>
        <w:t>tento náskok</w:t>
      </w:r>
      <w:r>
        <w:t xml:space="preserve"> nedožene, riskují </w:t>
      </w:r>
      <w:r>
        <w:rPr>
          <w:color w:val="5D9608"/>
        </w:rPr>
        <w:t>republikáni</w:t>
      </w:r>
      <w:r>
        <w:t xml:space="preserve">, že přijdou nejen o úřad guvernéra, ale příští měsíc také o místo ve Sněmovně. </w:t>
      </w:r>
      <w:r>
        <w:rPr>
          <w:color w:val="DE98FD"/>
        </w:rPr>
        <w:t xml:space="preserve">S příchodem devadesátých let doplácí Republikánská strana </w:t>
      </w:r>
      <w:r>
        <w:rPr>
          <w:color w:val="98A088"/>
        </w:rPr>
        <w:t xml:space="preserve">na stejnou konzervativní sociální agendu, </w:t>
      </w:r>
      <w:r>
        <w:rPr>
          <w:color w:val="4F584E"/>
        </w:rPr>
        <w:t>která</w:t>
      </w:r>
      <w:r>
        <w:rPr>
          <w:color w:val="98A088"/>
        </w:rPr>
        <w:t xml:space="preserve"> v minulosti trápila demokraty</w:t>
      </w:r>
      <w:r>
        <w:t xml:space="preserve">. </w:t>
      </w:r>
      <w:r>
        <w:rPr>
          <w:color w:val="DE98FD"/>
        </w:rPr>
        <w:t>Tato změna</w:t>
      </w:r>
      <w:r>
        <w:t xml:space="preserve"> nevychází tolik z posunu </w:t>
      </w:r>
      <w:r>
        <w:rPr>
          <w:color w:val="248AD0"/>
        </w:rPr>
        <w:t xml:space="preserve">veřejného mínění, </w:t>
      </w:r>
      <w:r>
        <w:rPr>
          <w:color w:val="5C5300"/>
        </w:rPr>
        <w:t>které</w:t>
      </w:r>
      <w:r>
        <w:rPr>
          <w:color w:val="248AD0"/>
        </w:rPr>
        <w:t xml:space="preserve"> se během posledního desetiletí v otázce potratů moc nezměnilo</w:t>
      </w:r>
      <w:r>
        <w:t xml:space="preserve">, jako spíše z hranic diskuze. Nejvyšší soud v </w:t>
      </w:r>
      <w:r>
        <w:rPr>
          <w:color w:val="9F6551"/>
        </w:rPr>
        <w:t>New Jersey</w:t>
      </w:r>
      <w:r>
        <w:t xml:space="preserve"> zůstává liberální baštou </w:t>
      </w:r>
      <w:r>
        <w:rPr>
          <w:color w:val="BCFEC6"/>
        </w:rPr>
        <w:t>proti výrazným omezením potratů</w:t>
      </w:r>
      <w:r>
        <w:t xml:space="preserve">, ale rozhodnutí </w:t>
      </w:r>
      <w:r>
        <w:rPr>
          <w:color w:val="FEB8C8"/>
        </w:rPr>
        <w:t xml:space="preserve">Nejvyššího soudu </w:t>
      </w:r>
      <w:r>
        <w:rPr>
          <w:color w:val="932C70"/>
        </w:rPr>
        <w:t>Spojených států</w:t>
      </w:r>
      <w:r>
        <w:t xml:space="preserve"> </w:t>
      </w:r>
      <w:r>
        <w:rPr>
          <w:color w:val="2B1B04"/>
        </w:rPr>
        <w:t>v případu Webster versus Missouri</w:t>
      </w:r>
      <w:r>
        <w:t xml:space="preserve"> vyburcovalo </w:t>
      </w:r>
      <w:r>
        <w:rPr>
          <w:color w:val="B5AFC4"/>
        </w:rPr>
        <w:t xml:space="preserve">voliče </w:t>
      </w:r>
      <w:r>
        <w:rPr>
          <w:color w:val="D4C67A"/>
        </w:rPr>
        <w:t>po celé zemi</w:t>
      </w:r>
      <w:r>
        <w:rPr>
          <w:color w:val="B5AFC4"/>
        </w:rPr>
        <w:t xml:space="preserve">, </w:t>
      </w:r>
      <w:r>
        <w:rPr>
          <w:color w:val="AE7AA1"/>
        </w:rPr>
        <w:t>kterých</w:t>
      </w:r>
      <w:r>
        <w:rPr>
          <w:color w:val="B5AFC4"/>
        </w:rPr>
        <w:t xml:space="preserve"> se </w:t>
      </w:r>
      <w:r>
        <w:rPr>
          <w:color w:val="C2A393"/>
        </w:rPr>
        <w:t>tato věc</w:t>
      </w:r>
      <w:r>
        <w:rPr>
          <w:color w:val="B5AFC4"/>
        </w:rPr>
        <w:t xml:space="preserve"> dosud netýkala</w:t>
      </w:r>
      <w:r>
        <w:t xml:space="preserve">. Až </w:t>
      </w:r>
      <w:r>
        <w:rPr>
          <w:color w:val="0232FD"/>
        </w:rPr>
        <w:t>do července se mohli voliči podporující v otázce potratů právo na vlastní volbu v politických záležitostech klidně rozhodovat</w:t>
      </w:r>
      <w:r>
        <w:t xml:space="preserve">, aniž by se zaměřovali </w:t>
      </w:r>
      <w:r>
        <w:rPr>
          <w:color w:val="6A3A35"/>
        </w:rPr>
        <w:t>speciálně na potraty</w:t>
      </w:r>
      <w:r>
        <w:t xml:space="preserve">. Hrozba dalších omezení </w:t>
      </w:r>
      <w:r>
        <w:rPr>
          <w:color w:val="0232FD"/>
        </w:rPr>
        <w:t>tomu</w:t>
      </w:r>
      <w:r>
        <w:t xml:space="preserve"> nyní přidává nový rozměr a vyvolává vlnu politických aktivit zastánců práva na potrat. Nedávná demonstrace za právo na vlastní volbu </w:t>
      </w:r>
      <w:r>
        <w:rPr>
          <w:color w:val="BA6801"/>
        </w:rPr>
        <w:t>v Trentonu</w:t>
      </w:r>
      <w:r>
        <w:t xml:space="preserve"> přitáhla tisíce lidí a významnou změnou je, že se </w:t>
      </w:r>
      <w:r>
        <w:rPr>
          <w:color w:val="168E5C"/>
        </w:rPr>
        <w:t>Kongres</w:t>
      </w:r>
      <w:r>
        <w:t xml:space="preserve"> staví proti prezidentskému vetu a požaduje, aby byly v případech znásilnění a incestu povoleny potraty v rámci programu bezplatné lékařské péče pro lidi s nízkými příjmy. "Nebýt </w:t>
      </w:r>
      <w:r>
        <w:rPr>
          <w:color w:val="2B1B04"/>
        </w:rPr>
        <w:t>případu Webster</w:t>
      </w:r>
      <w:r>
        <w:t xml:space="preserve">, tak byste tady nebyli," říká Linda Bowkerová reportérovi v kanceláři </w:t>
      </w:r>
      <w:r>
        <w:rPr>
          <w:color w:val="16C0D0"/>
        </w:rPr>
        <w:t>Národní organizace žen</w:t>
      </w:r>
      <w:r>
        <w:t xml:space="preserve"> </w:t>
      </w:r>
      <w:r>
        <w:rPr>
          <w:color w:val="BA6801"/>
        </w:rPr>
        <w:t>v Trentonu</w:t>
      </w:r>
      <w:r>
        <w:t xml:space="preserve">. "Mohli bychom </w:t>
      </w:r>
      <w:r>
        <w:rPr>
          <w:color w:val="703B01"/>
        </w:rPr>
        <w:t>o Courterovi</w:t>
      </w:r>
      <w:r>
        <w:t xml:space="preserve"> vykřikovat do světa z plna hrdla... a nikdo by </w:t>
      </w:r>
      <w:r>
        <w:rPr>
          <w:color w:val="16C0D0"/>
        </w:rPr>
        <w:t>nás</w:t>
      </w:r>
      <w:r>
        <w:t xml:space="preserve"> neslyšel." </w:t>
      </w:r>
      <w:r>
        <w:rPr>
          <w:color w:val="16C0D0"/>
        </w:rPr>
        <w:t>Pro toto agresivní hnutí za ženská práva</w:t>
      </w:r>
      <w:r>
        <w:t xml:space="preserve"> je </w:t>
      </w:r>
      <w:r>
        <w:rPr>
          <w:color w:val="9F6551"/>
        </w:rPr>
        <w:t>New Jersey</w:t>
      </w:r>
      <w:r>
        <w:t xml:space="preserve"> </w:t>
      </w:r>
      <w:r>
        <w:rPr>
          <w:color w:val="0BC582"/>
        </w:rPr>
        <w:t>letos</w:t>
      </w:r>
      <w:r>
        <w:t xml:space="preserve"> testovacím územím. Příliv aktivistů může způsobit střet kultur. V Cherry Hill se </w:t>
      </w:r>
      <w:r>
        <w:rPr>
          <w:color w:val="C62100"/>
        </w:rPr>
        <w:t xml:space="preserve">Národní akční liga za práva na interrupci, </w:t>
      </w:r>
      <w:r>
        <w:rPr>
          <w:color w:val="014347"/>
        </w:rPr>
        <w:t>jejímž</w:t>
      </w:r>
      <w:r>
        <w:rPr>
          <w:color w:val="C62100"/>
        </w:rPr>
        <w:t xml:space="preserve"> cílem je získat podpisy 50000 voličů hájících </w:t>
      </w:r>
      <w:r>
        <w:rPr>
          <w:color w:val="233809"/>
        </w:rPr>
        <w:t>právo na vlastní volbu</w:t>
      </w:r>
      <w:r>
        <w:t xml:space="preserve">, zaměřuje na pracovní snídaně s odbory, aby </w:t>
      </w:r>
      <w:r>
        <w:rPr>
          <w:color w:val="42083B"/>
        </w:rPr>
        <w:t xml:space="preserve">pro </w:t>
      </w:r>
      <w:r>
        <w:rPr>
          <w:color w:val="82785D"/>
        </w:rPr>
        <w:t>svoji</w:t>
      </w:r>
      <w:r>
        <w:rPr>
          <w:color w:val="42083B"/>
        </w:rPr>
        <w:t xml:space="preserve"> věc</w:t>
      </w:r>
      <w:r>
        <w:t xml:space="preserve"> získala podporu pracujících. Zdá se, že by </w:t>
      </w:r>
      <w:r>
        <w:rPr>
          <w:color w:val="023087"/>
        </w:rPr>
        <w:t xml:space="preserve">organizátorky </w:t>
      </w:r>
      <w:r>
        <w:rPr>
          <w:color w:val="B7DAD2"/>
        </w:rPr>
        <w:t>ligy</w:t>
      </w:r>
      <w:r>
        <w:t xml:space="preserve"> zapadly spíše </w:t>
      </w:r>
      <w:r>
        <w:rPr>
          <w:color w:val="196956"/>
        </w:rPr>
        <w:t xml:space="preserve">mezi mladé instruktorky aerobiku ve cvičebních trikotech, </w:t>
      </w:r>
      <w:r>
        <w:rPr>
          <w:color w:val="8C41BB"/>
        </w:rPr>
        <w:t>které</w:t>
      </w:r>
      <w:r>
        <w:rPr>
          <w:color w:val="196956"/>
        </w:rPr>
        <w:t xml:space="preserve"> mají setkání vedle</w:t>
      </w:r>
      <w:r>
        <w:t xml:space="preserve">, než mezi hřmotné vůdce odborů a </w:t>
      </w:r>
      <w:r>
        <w:rPr>
          <w:color w:val="ECEDFE"/>
        </w:rPr>
        <w:t>jedna štíhlá aktivistka</w:t>
      </w:r>
      <w:r>
        <w:t xml:space="preserve"> říká: "Kéž bych si mohla jít zacvičit." O nutnosti doplnit </w:t>
      </w:r>
      <w:r>
        <w:rPr>
          <w:color w:val="2B2D32"/>
        </w:rPr>
        <w:t>v den voleb</w:t>
      </w:r>
      <w:r>
        <w:t xml:space="preserve"> posádku na telefonech také o ženy mluví šéf pracujících cynicky. Žádná věková skupina není citlivější než mladší voliči, jako je </w:t>
      </w:r>
      <w:r>
        <w:rPr>
          <w:color w:val="310106"/>
        </w:rPr>
        <w:t>slečna Ehmanová</w:t>
      </w:r>
      <w:r>
        <w:t xml:space="preserve">. Na podzim to bude rok, co </w:t>
      </w:r>
      <w:r>
        <w:rPr>
          <w:color w:val="94C661"/>
        </w:rPr>
        <w:t xml:space="preserve">podle průzkumu, </w:t>
      </w:r>
      <w:r>
        <w:rPr>
          <w:color w:val="F8907D"/>
        </w:rPr>
        <w:t>který</w:t>
      </w:r>
      <w:r>
        <w:rPr>
          <w:color w:val="94C661"/>
        </w:rPr>
        <w:t xml:space="preserve"> tehdy provedl </w:t>
      </w:r>
      <w:r>
        <w:rPr>
          <w:color w:val="895E6B"/>
        </w:rPr>
        <w:t>Eagletonův institut Rutgersovy univerzity</w:t>
      </w:r>
      <w:r>
        <w:t xml:space="preserve">, dali voliči z </w:t>
      </w:r>
      <w:r>
        <w:rPr>
          <w:color w:val="9F6551"/>
        </w:rPr>
        <w:t>New Jersey</w:t>
      </w:r>
      <w:r>
        <w:t xml:space="preserve"> mladší 30 let v 56 % přednost Georgi Bushovi </w:t>
      </w:r>
      <w:r>
        <w:rPr>
          <w:color w:val="788E95"/>
        </w:rPr>
        <w:t xml:space="preserve">před Michaelem Dukakisem, </w:t>
      </w:r>
      <w:r>
        <w:rPr>
          <w:color w:val="FB6AB8"/>
        </w:rPr>
        <w:t>který</w:t>
      </w:r>
      <w:r>
        <w:rPr>
          <w:color w:val="788E95"/>
        </w:rPr>
        <w:t xml:space="preserve"> získal 39 %</w:t>
      </w:r>
      <w:r>
        <w:t xml:space="preserve">. </w:t>
      </w:r>
      <w:r>
        <w:rPr>
          <w:color w:val="576094"/>
        </w:rPr>
        <w:t xml:space="preserve">Srovnávací průzkum veřejného mínění, </w:t>
      </w:r>
      <w:r>
        <w:rPr>
          <w:color w:val="DB1474"/>
        </w:rPr>
        <w:t>který</w:t>
      </w:r>
      <w:r>
        <w:rPr>
          <w:color w:val="576094"/>
        </w:rPr>
        <w:t xml:space="preserve"> minulý měsíc provedl </w:t>
      </w:r>
      <w:r>
        <w:rPr>
          <w:color w:val="8489AE"/>
        </w:rPr>
        <w:t>Eagletonův institut</w:t>
      </w:r>
      <w:r>
        <w:rPr>
          <w:color w:val="576094"/>
        </w:rPr>
        <w:t xml:space="preserve"> a list Newark Star Ledger</w:t>
      </w:r>
      <w:r>
        <w:t xml:space="preserve">, ukázal pravý opak. Voliči stejné věkové skupiny podpořili </w:t>
      </w:r>
      <w:r>
        <w:rPr>
          <w:color w:val="9E8317"/>
        </w:rPr>
        <w:t>demokrata Floria</w:t>
      </w:r>
      <w:r>
        <w:t xml:space="preserve"> 55 % oproti 29 % </w:t>
      </w:r>
      <w:r>
        <w:rPr>
          <w:color w:val="703B01"/>
        </w:rPr>
        <w:t>pro republikána Courtera</w:t>
      </w:r>
      <w:r>
        <w:t xml:space="preserve">. Tento posun nelze vysvětlit pouze potraty, avšak </w:t>
      </w:r>
      <w:r>
        <w:rPr>
          <w:color w:val="9F6551"/>
        </w:rPr>
        <w:t>New Jersey</w:t>
      </w:r>
      <w:r>
        <w:t xml:space="preserve"> je modelem toho, jak se taková osobní záležitost může stát hodnotícím východiskem pro posuzování kandidáta. Zdá se, že se voliči přirozeně přiklánějí </w:t>
      </w:r>
      <w:r>
        <w:rPr>
          <w:color w:val="860E04"/>
        </w:rPr>
        <w:t xml:space="preserve">k </w:t>
      </w:r>
      <w:r>
        <w:rPr>
          <w:color w:val="FBC206"/>
        </w:rPr>
        <w:t>Floriovu</w:t>
      </w:r>
      <w:r>
        <w:rPr>
          <w:color w:val="860E04"/>
        </w:rPr>
        <w:t xml:space="preserve"> názoru na potraty</w:t>
      </w:r>
      <w:r>
        <w:t xml:space="preserve"> v poměru 2:1 a průzkumy veřejného mínění ukazují, že když jsou kandidáti </w:t>
      </w:r>
      <w:r>
        <w:rPr>
          <w:color w:val="860E04"/>
        </w:rPr>
        <w:t>s touto otázkou</w:t>
      </w:r>
      <w:r>
        <w:t xml:space="preserve"> zřetelně spojeni, </w:t>
      </w:r>
      <w:r>
        <w:rPr>
          <w:color w:val="9E8317"/>
        </w:rPr>
        <w:t>jeho</w:t>
      </w:r>
      <w:r>
        <w:t xml:space="preserve"> vedení se zvyšuje. "Současnost je </w:t>
      </w:r>
      <w:r>
        <w:rPr>
          <w:color w:val="9E8317"/>
        </w:rPr>
        <w:t>mojí</w:t>
      </w:r>
      <w:r>
        <w:t xml:space="preserve"> současností," říká </w:t>
      </w:r>
      <w:r>
        <w:rPr>
          <w:color w:val="9E8317"/>
        </w:rPr>
        <w:t>Florio</w:t>
      </w:r>
      <w:r>
        <w:t xml:space="preserve">. </w:t>
      </w:r>
      <w:r>
        <w:rPr>
          <w:color w:val="9E8317"/>
        </w:rPr>
        <w:t xml:space="preserve">Tento kongresman </w:t>
      </w:r>
      <w:r>
        <w:rPr>
          <w:color w:val="6EAB9B"/>
        </w:rPr>
        <w:t>z okresu Camden</w:t>
      </w:r>
      <w:r>
        <w:t xml:space="preserve"> stále vystupuje s prudkostí ve stylu "jdu každému po krku", ale v pauze při nedávném slavnostním průvodu u příležitosti Kolumbova dne v Newarku tančil se </w:t>
      </w:r>
      <w:r>
        <w:rPr>
          <w:color w:val="9E8317"/>
        </w:rPr>
        <w:t>svou</w:t>
      </w:r>
      <w:r>
        <w:t xml:space="preserve"> manželkou uprostřed ulice ve staré italsko-americké městské čtvrti. </w:t>
      </w:r>
      <w:r>
        <w:rPr>
          <w:color w:val="F2CDFE"/>
        </w:rPr>
        <w:t xml:space="preserve">Poté, co </w:t>
      </w:r>
      <w:r>
        <w:rPr>
          <w:color w:val="645341"/>
        </w:rPr>
        <w:t>v roce 1981</w:t>
      </w:r>
      <w:r>
        <w:rPr>
          <w:color w:val="F2CDFE"/>
        </w:rPr>
        <w:t xml:space="preserve"> prohrál v boji o úřad guvernéra o necelých 1800 hlasů, se </w:t>
      </w:r>
      <w:r>
        <w:rPr>
          <w:color w:val="760035"/>
        </w:rPr>
        <w:t>na tuto chvíli</w:t>
      </w:r>
      <w:r>
        <w:rPr>
          <w:color w:val="F2CDFE"/>
        </w:rPr>
        <w:t xml:space="preserve"> metodicky připravoval</w:t>
      </w:r>
      <w:r>
        <w:t xml:space="preserve">, </w:t>
      </w:r>
      <w:r>
        <w:rPr>
          <w:color w:val="F2CDFE"/>
        </w:rPr>
        <w:t>což</w:t>
      </w:r>
      <w:r>
        <w:t xml:space="preserve"> zahrnovalo i </w:t>
      </w:r>
      <w:r>
        <w:rPr>
          <w:color w:val="9E8317"/>
        </w:rPr>
        <w:t>jeho</w:t>
      </w:r>
      <w:r>
        <w:t xml:space="preserve"> rozhodnutí z posledních let, že nebude dále podporovat omezování federálních výdajů na potraty v programu bezplatné lékařské péče pro lidi s nízkými příjmy. "Pokud chcete být důsledný a prohlašovat, že je </w:t>
      </w:r>
      <w:r>
        <w:rPr>
          <w:color w:val="647A41"/>
        </w:rPr>
        <w:t>to</w:t>
      </w:r>
      <w:r>
        <w:t xml:space="preserve"> právo chráněné ústavou," ptá se, "jak můžete říct, že </w:t>
      </w:r>
      <w:r>
        <w:rPr>
          <w:color w:val="496E76"/>
        </w:rPr>
        <w:t xml:space="preserve">dáma z lepších vrstev, </w:t>
      </w:r>
      <w:r>
        <w:rPr>
          <w:color w:val="E3F894"/>
        </w:rPr>
        <w:t>která</w:t>
      </w:r>
      <w:r>
        <w:rPr>
          <w:color w:val="496E76"/>
        </w:rPr>
        <w:t xml:space="preserve"> přijede do nemocnice nebo na kliniku v pěkném autě</w:t>
      </w:r>
      <w:r>
        <w:t xml:space="preserve">, </w:t>
      </w:r>
      <w:r>
        <w:rPr>
          <w:color w:val="F9D7CD"/>
        </w:rPr>
        <w:t>ústavní právo</w:t>
      </w:r>
      <w:r>
        <w:t xml:space="preserve"> má a </w:t>
      </w:r>
      <w:r>
        <w:rPr>
          <w:color w:val="876128"/>
        </w:rPr>
        <w:t xml:space="preserve">někdo, </w:t>
      </w:r>
      <w:r>
        <w:rPr>
          <w:color w:val="A1A711"/>
        </w:rPr>
        <w:t>kdo</w:t>
      </w:r>
      <w:r>
        <w:rPr>
          <w:color w:val="876128"/>
        </w:rPr>
        <w:t xml:space="preserve"> není tak dobře finančně zajištěn</w:t>
      </w:r>
      <w:r>
        <w:t xml:space="preserve">, </w:t>
      </w:r>
      <w:r>
        <w:rPr>
          <w:color w:val="F9D7CD"/>
        </w:rPr>
        <w:t>ho</w:t>
      </w:r>
      <w:r>
        <w:t xml:space="preserve"> nemá?" </w:t>
      </w:r>
      <w:r>
        <w:rPr>
          <w:color w:val="703B01"/>
        </w:rPr>
        <w:t>Courter</w:t>
      </w:r>
      <w:r>
        <w:t xml:space="preserve"> oproti tomu působí jako stín </w:t>
      </w:r>
      <w:r>
        <w:rPr>
          <w:color w:val="01FB92"/>
        </w:rPr>
        <w:t xml:space="preserve">toho sebejistého dravce, </w:t>
      </w:r>
      <w:r>
        <w:rPr>
          <w:color w:val="FD0F31"/>
        </w:rPr>
        <w:t>který</w:t>
      </w:r>
      <w:r>
        <w:rPr>
          <w:color w:val="01FB92"/>
        </w:rPr>
        <w:t xml:space="preserve"> před dvěma lety hájil před národní soudní komorou Olivera Northa při výsleších ohledně aféry Írán-Kontra</w:t>
      </w:r>
      <w:r>
        <w:t xml:space="preserve">. </w:t>
      </w:r>
      <w:r>
        <w:rPr>
          <w:color w:val="BE8485"/>
        </w:rPr>
        <w:t xml:space="preserve">Při pohledu zpět říká, že pochybil, když vyjádřil </w:t>
      </w:r>
      <w:r>
        <w:rPr>
          <w:color w:val="C660FB"/>
        </w:rPr>
        <w:t>svůj</w:t>
      </w:r>
      <w:r>
        <w:rPr>
          <w:color w:val="BE8485"/>
        </w:rPr>
        <w:t xml:space="preserve"> "osobní" nesouhlas s potraty místo toho, aby</w:t>
      </w:r>
      <w:r>
        <w:t xml:space="preserve"> ujistil voliče, že coby guvernér nebude </w:t>
      </w:r>
      <w:r>
        <w:rPr>
          <w:color w:val="703B01"/>
        </w:rPr>
        <w:t>své</w:t>
      </w:r>
      <w:r>
        <w:t xml:space="preserve"> názory vnucovat "politice". </w:t>
      </w:r>
      <w:r>
        <w:rPr>
          <w:color w:val="120104"/>
        </w:rPr>
        <w:t>To</w:t>
      </w:r>
      <w:r>
        <w:t xml:space="preserve"> je </w:t>
      </w:r>
      <w:r>
        <w:rPr>
          <w:color w:val="D48958"/>
        </w:rPr>
        <w:t xml:space="preserve">odlišnost, </w:t>
      </w:r>
      <w:r>
        <w:rPr>
          <w:color w:val="05AEE8"/>
        </w:rPr>
        <w:t>která</w:t>
      </w:r>
      <w:r>
        <w:rPr>
          <w:color w:val="D48958"/>
        </w:rPr>
        <w:t xml:space="preserve"> neuspokojí ani jednu stranu diskuse</w:t>
      </w:r>
      <w:r>
        <w:t xml:space="preserve">. "Nevyzná se sám </w:t>
      </w:r>
      <w:r>
        <w:rPr>
          <w:color w:val="703B01"/>
        </w:rPr>
        <w:t>v sobě</w:t>
      </w:r>
      <w:r>
        <w:t xml:space="preserve">," říká ke </w:t>
      </w:r>
      <w:r>
        <w:rPr>
          <w:color w:val="703B01"/>
        </w:rPr>
        <w:t>Courterovu</w:t>
      </w:r>
      <w:r>
        <w:t xml:space="preserve"> postoji Kathy Stanwicková </w:t>
      </w:r>
      <w:r>
        <w:rPr>
          <w:color w:val="C62100"/>
        </w:rPr>
        <w:t>z Ligy za právo na potrat</w:t>
      </w:r>
      <w:r>
        <w:t xml:space="preserve">. Dokonce i </w:t>
      </w:r>
      <w:r>
        <w:rPr>
          <w:color w:val="C3C1BE"/>
        </w:rPr>
        <w:t>odpůrci potratů</w:t>
      </w:r>
      <w:r>
        <w:t xml:space="preserve">, ať se </w:t>
      </w:r>
      <w:r>
        <w:rPr>
          <w:color w:val="9E8317"/>
        </w:rPr>
        <w:t>na Floria</w:t>
      </w:r>
      <w:r>
        <w:t xml:space="preserve"> zlobí sebevíc, nemohou skrýt </w:t>
      </w:r>
      <w:r>
        <w:rPr>
          <w:color w:val="C3C1BE"/>
        </w:rPr>
        <w:t>své</w:t>
      </w:r>
      <w:r>
        <w:t xml:space="preserve"> zklamání z rozpolcenosti </w:t>
      </w:r>
      <w:r>
        <w:rPr>
          <w:color w:val="703B01"/>
        </w:rPr>
        <w:t>tohoto republikána</w:t>
      </w:r>
      <w:r>
        <w:t xml:space="preserve">. "Nechce vést lidi," říká Richard Traynor, prezident sdružení Právo na život v </w:t>
      </w:r>
      <w:r>
        <w:rPr>
          <w:color w:val="9F6551"/>
        </w:rPr>
        <w:t>New Jersey</w:t>
      </w:r>
      <w:r>
        <w:t xml:space="preserve">. </w:t>
      </w:r>
      <w:r>
        <w:rPr>
          <w:color w:val="703B01"/>
        </w:rPr>
        <w:t>Courter</w:t>
      </w:r>
      <w:r>
        <w:t xml:space="preserve"> navíc tím, že porušil tradici zastávání práva vlastní volby </w:t>
      </w:r>
      <w:r>
        <w:rPr>
          <w:color w:val="9F6551"/>
        </w:rPr>
        <w:t>v tomto státě</w:t>
      </w:r>
      <w:r>
        <w:t xml:space="preserve">, zvyšuje obavy z toho, že je příliš konzervativní také v mnohem naléhavějších záležitostech, jako jsou sazby zákonného pojištění vozidel a životní prostředí. Ještě více </w:t>
      </w:r>
      <w:r>
        <w:rPr>
          <w:color w:val="703B01"/>
        </w:rPr>
        <w:t>si</w:t>
      </w:r>
      <w:r>
        <w:t xml:space="preserve"> ublížil </w:t>
      </w:r>
      <w:r>
        <w:rPr>
          <w:color w:val="0BC582"/>
        </w:rPr>
        <w:t>letos</w:t>
      </w:r>
      <w:r>
        <w:t xml:space="preserve"> </w:t>
      </w:r>
      <w:r>
        <w:rPr>
          <w:color w:val="9F98F8"/>
        </w:rPr>
        <w:t>v létě</w:t>
      </w:r>
      <w:r>
        <w:t xml:space="preserve">, když vnesl do diskuze </w:t>
      </w:r>
      <w:r>
        <w:rPr>
          <w:color w:val="1167D9"/>
        </w:rPr>
        <w:t>homosexuální problematiku</w:t>
      </w:r>
      <w:r>
        <w:t xml:space="preserve">, a váhavým postojem </w:t>
      </w:r>
      <w:r>
        <w:rPr>
          <w:color w:val="1167D9"/>
        </w:rPr>
        <w:t>k této otázce</w:t>
      </w:r>
      <w:r>
        <w:t xml:space="preserve"> a k potratům oslabil </w:t>
      </w:r>
      <w:r>
        <w:rPr>
          <w:color w:val="703B01"/>
        </w:rPr>
        <w:t>svoji</w:t>
      </w:r>
      <w:r>
        <w:t xml:space="preserve"> věrohodnost </w:t>
      </w:r>
      <w:r>
        <w:rPr>
          <w:color w:val="D19012"/>
        </w:rPr>
        <w:t xml:space="preserve">v kampani, </w:t>
      </w:r>
      <w:r>
        <w:rPr>
          <w:color w:val="B7D802"/>
        </w:rPr>
        <w:t>která</w:t>
      </w:r>
      <w:r>
        <w:rPr>
          <w:color w:val="D19012"/>
        </w:rPr>
        <w:t xml:space="preserve"> už stejně byla </w:t>
      </w:r>
      <w:r>
        <w:rPr>
          <w:color w:val="826392"/>
        </w:rPr>
        <w:t>z obou stran</w:t>
      </w:r>
      <w:r>
        <w:rPr>
          <w:color w:val="D19012"/>
        </w:rPr>
        <w:t xml:space="preserve"> nečestná</w:t>
      </w:r>
      <w:r>
        <w:t xml:space="preserve">. </w:t>
      </w:r>
      <w:r>
        <w:rPr>
          <w:color w:val="703B01"/>
        </w:rPr>
        <w:t>48 letý Courter</w:t>
      </w:r>
      <w:r>
        <w:t xml:space="preserve"> byl zvolen </w:t>
      </w:r>
      <w:r>
        <w:rPr>
          <w:color w:val="168E5C"/>
        </w:rPr>
        <w:t>do Kongresu</w:t>
      </w:r>
      <w:r>
        <w:t xml:space="preserve"> v roce 1978 a je součástí generace </w:t>
      </w:r>
      <w:r>
        <w:rPr>
          <w:color w:val="5E7A6A"/>
        </w:rPr>
        <w:t xml:space="preserve">mladých konzervativců, </w:t>
      </w:r>
      <w:r>
        <w:rPr>
          <w:color w:val="B29869"/>
        </w:rPr>
        <w:t>kteří</w:t>
      </w:r>
      <w:r>
        <w:rPr>
          <w:color w:val="5E7A6A"/>
        </w:rPr>
        <w:t xml:space="preserve"> tehdy </w:t>
      </w:r>
      <w:r>
        <w:rPr>
          <w:color w:val="1D0051"/>
        </w:rPr>
        <w:t>za Reagana</w:t>
      </w:r>
      <w:r>
        <w:rPr>
          <w:color w:val="5E7A6A"/>
        </w:rPr>
        <w:t xml:space="preserve"> ve velké míře stáli za posunem doprava</w:t>
      </w:r>
      <w:r>
        <w:t xml:space="preserve">. Jako mnoho </w:t>
      </w:r>
      <w:r>
        <w:rPr>
          <w:color w:val="703B01"/>
        </w:rPr>
        <w:t>jeho</w:t>
      </w:r>
      <w:r>
        <w:t xml:space="preserve"> kolegů ani </w:t>
      </w:r>
      <w:r>
        <w:rPr>
          <w:color w:val="703B01"/>
        </w:rPr>
        <w:t>on</w:t>
      </w:r>
      <w:r>
        <w:t xml:space="preserve"> v 60. letech nesloužil ve Vietnamu a přesto se vrhl na jestřábí obrannou a zahraniční politiku - dokonce hlasoval </w:t>
      </w:r>
      <w:r>
        <w:rPr>
          <w:color w:val="8BE7FC"/>
        </w:rPr>
        <w:t xml:space="preserve">proti rezoluci z roku 1984, </w:t>
      </w:r>
      <w:r>
        <w:rPr>
          <w:color w:val="76E0C1"/>
        </w:rPr>
        <w:t>která</w:t>
      </w:r>
      <w:r>
        <w:rPr>
          <w:color w:val="8BE7FC"/>
        </w:rPr>
        <w:t xml:space="preserve"> kritizovala, že Američané podminovali nikaragujské přístavy</w:t>
      </w:r>
      <w:r>
        <w:t xml:space="preserve">. Autorita Jacka Kempa a spisovatelů Irvinga Kristola a George Gildera zapůsobila a </w:t>
      </w:r>
      <w:r>
        <w:rPr>
          <w:color w:val="703B01"/>
        </w:rPr>
        <w:t>Courterovo</w:t>
      </w:r>
      <w:r>
        <w:t xml:space="preserve"> osvědčení coby konzervativce se hodilo </w:t>
      </w:r>
      <w:r>
        <w:rPr>
          <w:color w:val="BACFA7"/>
        </w:rPr>
        <w:t xml:space="preserve">současnému republikánskému guvernérovi </w:t>
      </w:r>
      <w:r>
        <w:rPr>
          <w:color w:val="11BA09"/>
        </w:rPr>
        <w:t>New Jersey</w:t>
      </w:r>
      <w:r>
        <w:rPr>
          <w:color w:val="BACFA7"/>
        </w:rPr>
        <w:t xml:space="preserve"> Thomasi Keanovi</w:t>
      </w:r>
      <w:r>
        <w:t xml:space="preserve"> ve zdejších republikánských primárkách </w:t>
      </w:r>
      <w:r>
        <w:rPr>
          <w:color w:val="462C36"/>
        </w:rPr>
        <w:t>v roce 1981</w:t>
      </w:r>
      <w:r>
        <w:t xml:space="preserve">. Stejné partnerství je nyní rozhodující i pro </w:t>
      </w:r>
      <w:r>
        <w:rPr>
          <w:color w:val="703B01"/>
        </w:rPr>
        <w:t>Courterův</w:t>
      </w:r>
      <w:r>
        <w:t xml:space="preserve"> úspěch, avšak problematika potratů je jen připomínkou rozdílů mezi </w:t>
      </w:r>
      <w:r>
        <w:rPr>
          <w:color w:val="703B01"/>
        </w:rPr>
        <w:t>jeho</w:t>
      </w:r>
      <w:r>
        <w:t xml:space="preserve"> činy a činy </w:t>
      </w:r>
      <w:r>
        <w:rPr>
          <w:color w:val="BACFA7"/>
        </w:rPr>
        <w:t xml:space="preserve">mnohem umírněnějšího guvernéra Keana, </w:t>
      </w:r>
      <w:r>
        <w:rPr>
          <w:color w:val="65407D"/>
        </w:rPr>
        <w:t>který</w:t>
      </w:r>
      <w:r>
        <w:rPr>
          <w:color w:val="BACFA7"/>
        </w:rPr>
        <w:t xml:space="preserve"> možnost vlastní volby zastává</w:t>
      </w:r>
      <w:r>
        <w:t xml:space="preserve">. Zatímco se </w:t>
      </w:r>
      <w:r>
        <w:rPr>
          <w:color w:val="703B01"/>
        </w:rPr>
        <w:t>tento kongresman z okresu Warren ve Washingtonu</w:t>
      </w:r>
      <w:r>
        <w:t xml:space="preserve"> věnoval protivládní a protidaňové agendě, </w:t>
      </w:r>
      <w:r>
        <w:rPr>
          <w:color w:val="BACFA7"/>
        </w:rPr>
        <w:t>guvernér Kean</w:t>
      </w:r>
      <w:r>
        <w:t xml:space="preserve"> během osmi let </w:t>
      </w:r>
      <w:r>
        <w:rPr>
          <w:color w:val="BACFA7"/>
        </w:rPr>
        <w:t>svého</w:t>
      </w:r>
      <w:r>
        <w:t xml:space="preserve"> působení v úřadě doma schvaloval zvýšení daní z příjmů a z obratu a dohlížel na téměř zdvojnásobený rozpočet </w:t>
      </w:r>
      <w:r>
        <w:rPr>
          <w:color w:val="9F6551"/>
        </w:rPr>
        <w:t>New Jersey</w:t>
      </w:r>
      <w:r>
        <w:t xml:space="preserve">. </w:t>
      </w:r>
      <w:r>
        <w:rPr>
          <w:color w:val="BACFA7"/>
        </w:rPr>
        <w:t>Kean</w:t>
      </w:r>
      <w:r>
        <w:t xml:space="preserve"> se snaží rozdíly </w:t>
      </w:r>
      <w:r>
        <w:rPr>
          <w:color w:val="491803"/>
        </w:rPr>
        <w:t>mezi</w:t>
      </w:r>
      <w:r>
        <w:rPr>
          <w:color w:val="BACFA7"/>
        </w:rPr>
        <w:t xml:space="preserve"> sebou</w:t>
      </w:r>
      <w:r>
        <w:t xml:space="preserve"> a </w:t>
      </w:r>
      <w:r>
        <w:rPr>
          <w:color w:val="F5D2A8"/>
        </w:rPr>
        <w:t>Courterem</w:t>
      </w:r>
      <w:r>
        <w:t xml:space="preserve"> bagatelizovat, uvedená minulost však </w:t>
      </w:r>
      <w:r>
        <w:rPr>
          <w:color w:val="703B01"/>
        </w:rPr>
        <w:t>tomuto konzervativci</w:t>
      </w:r>
      <w:r>
        <w:t xml:space="preserve"> kandidaturu proti vládě ztěžuje. </w:t>
      </w:r>
      <w:r>
        <w:rPr>
          <w:color w:val="703B01"/>
        </w:rPr>
        <w:t>Courterův</w:t>
      </w:r>
      <w:r>
        <w:t xml:space="preserve"> plán v duchu volného trhu na snížení sazeb zákonného pojištění vozidel se setkal s kritikou pojišťovacího komisaře </w:t>
      </w:r>
      <w:r>
        <w:rPr>
          <w:color w:val="BACFA7"/>
        </w:rPr>
        <w:t>guvernéra Keana</w:t>
      </w:r>
      <w:r>
        <w:t xml:space="preserve">. </w:t>
      </w:r>
      <w:r>
        <w:rPr>
          <w:color w:val="703B01"/>
        </w:rPr>
        <w:t>Courterovi</w:t>
      </w:r>
      <w:r>
        <w:t xml:space="preserve"> dále svazují ruce záznamy </w:t>
      </w:r>
      <w:r>
        <w:rPr>
          <w:color w:val="03422C"/>
        </w:rPr>
        <w:t xml:space="preserve">o hlasování, </w:t>
      </w:r>
      <w:r>
        <w:rPr>
          <w:color w:val="72A46E"/>
        </w:rPr>
        <w:t>kdy</w:t>
      </w:r>
      <w:r>
        <w:rPr>
          <w:color w:val="03422C"/>
        </w:rPr>
        <w:t xml:space="preserve"> jménem spotřebitelů hlasoval proti vládní regulaci</w:t>
      </w:r>
      <w:r>
        <w:t xml:space="preserve">. Jelikož </w:t>
      </w:r>
      <w:r>
        <w:rPr>
          <w:color w:val="703B01"/>
        </w:rPr>
        <w:t>Courter</w:t>
      </w:r>
      <w:r>
        <w:t xml:space="preserve"> ještě z dob působení v mírových sborech hovoří plynně španělsky, aktivně se uchází o přízeň menšinových voličů, ale </w:t>
      </w:r>
      <w:r>
        <w:rPr>
          <w:color w:val="703B01"/>
        </w:rPr>
        <w:t>jeho</w:t>
      </w:r>
      <w:r>
        <w:t xml:space="preserve"> uvažování působí podivně. Před portorikánským shromážděním ve městě Asbury Park je vřelý a uhlazený. Přesto chvíli poté, co slíbil, že jmenuje Hispánce do vysokých postů ve vládě </w:t>
      </w:r>
      <w:r>
        <w:rPr>
          <w:color w:val="9F6551"/>
        </w:rPr>
        <w:t>státu</w:t>
      </w:r>
      <w:r>
        <w:t xml:space="preserve">, není schopen říci, zda už někdy ve </w:t>
      </w:r>
      <w:r>
        <w:rPr>
          <w:color w:val="703B01"/>
        </w:rPr>
        <w:t>svém</w:t>
      </w:r>
      <w:r>
        <w:t xml:space="preserve"> úřadě </w:t>
      </w:r>
      <w:r>
        <w:rPr>
          <w:color w:val="168E5C"/>
        </w:rPr>
        <w:t>v Kongresu</w:t>
      </w:r>
      <w:r>
        <w:t xml:space="preserve"> </w:t>
      </w:r>
      <w:r>
        <w:rPr>
          <w:color w:val="128EAC"/>
        </w:rPr>
        <w:t>nějakého Hispánce</w:t>
      </w:r>
      <w:r>
        <w:t xml:space="preserve"> zaměstnával. "Myslím, že teď ne," říká. "Myslím, že předtím ano." Když po </w:t>
      </w:r>
      <w:r>
        <w:rPr>
          <w:color w:val="703B01"/>
        </w:rPr>
        <w:t>jeho</w:t>
      </w:r>
      <w:r>
        <w:t xml:space="preserve"> vystoupení dostal stejnou otázku </w:t>
      </w:r>
      <w:r>
        <w:rPr>
          <w:color w:val="9E8317"/>
        </w:rPr>
        <w:t>demokrat Florio</w:t>
      </w:r>
      <w:r>
        <w:t xml:space="preserve">, jmenoval </w:t>
      </w:r>
      <w:r>
        <w:rPr>
          <w:color w:val="47545E"/>
        </w:rPr>
        <w:t>zaměstnankyni</w:t>
      </w:r>
      <w:r>
        <w:t xml:space="preserve"> jménem a řekl, kde </w:t>
      </w:r>
      <w:r>
        <w:rPr>
          <w:color w:val="47545E"/>
        </w:rPr>
        <w:t>ta žena</w:t>
      </w:r>
      <w:r>
        <w:t xml:space="preserve"> v současnosti bydlí. Když </w:t>
      </w:r>
      <w:r>
        <w:rPr>
          <w:color w:val="9E8317"/>
        </w:rPr>
        <w:t>mu</w:t>
      </w:r>
      <w:r>
        <w:t xml:space="preserve"> ukážou plakát oslavující 20. výročí organizace, poznává fotografii jednoho ze zakladatelů a vzpomíná na společně strávené časy </w:t>
      </w:r>
      <w:r>
        <w:rPr>
          <w:color w:val="B95C69"/>
        </w:rPr>
        <w:t>v Camdenu</w:t>
      </w:r>
      <w:r>
        <w:t xml:space="preserve">. Detaily a </w:t>
      </w:r>
      <w:r>
        <w:rPr>
          <w:color w:val="B95C69"/>
        </w:rPr>
        <w:t>Camden</w:t>
      </w:r>
      <w:r>
        <w:t xml:space="preserve">, to </w:t>
      </w:r>
      <w:r>
        <w:rPr>
          <w:color w:val="9E8317"/>
        </w:rPr>
        <w:t>k Floriovi</w:t>
      </w:r>
      <w:r>
        <w:t xml:space="preserve"> neodmyslitelně patří. </w:t>
      </w:r>
      <w:r>
        <w:rPr>
          <w:color w:val="168E5C"/>
        </w:rPr>
        <w:t>Do Kongresu</w:t>
      </w:r>
      <w:r>
        <w:t xml:space="preserve"> byl zvolen v roce 1974 jako "dítě aféry Watergate" a </w:t>
      </w:r>
      <w:r>
        <w:rPr>
          <w:color w:val="A14D12"/>
        </w:rPr>
        <w:t>na guvernéra</w:t>
      </w:r>
      <w:r>
        <w:t xml:space="preserve"> kandidoval </w:t>
      </w:r>
      <w:r>
        <w:rPr>
          <w:color w:val="C4C8FA"/>
        </w:rPr>
        <w:t>o tři roky později</w:t>
      </w:r>
      <w:r>
        <w:t xml:space="preserve">. Podle názoru mnohých se </w:t>
      </w:r>
      <w:r>
        <w:rPr>
          <w:color w:val="C4C8FA"/>
        </w:rPr>
        <w:t>od té doby</w:t>
      </w:r>
      <w:r>
        <w:t xml:space="preserve"> nikdy </w:t>
      </w:r>
      <w:r>
        <w:rPr>
          <w:color w:val="A14D12"/>
        </w:rPr>
        <w:t>o úřad</w:t>
      </w:r>
      <w:r>
        <w:t xml:space="preserve"> ucházet nepřestal, i když druhý zápas </w:t>
      </w:r>
      <w:r>
        <w:rPr>
          <w:color w:val="BACFA7"/>
        </w:rPr>
        <w:t>s guvernérem Keanem</w:t>
      </w:r>
      <w:r>
        <w:t xml:space="preserve"> v roce 1985 odmítl. </w:t>
      </w:r>
      <w:r>
        <w:rPr>
          <w:color w:val="9E8317"/>
        </w:rPr>
        <w:t>Jeho</w:t>
      </w:r>
      <w:r>
        <w:t xml:space="preserve"> základna v jižní části </w:t>
      </w:r>
      <w:r>
        <w:rPr>
          <w:color w:val="9F6551"/>
        </w:rPr>
        <w:t>New Jersey</w:t>
      </w:r>
      <w:r>
        <w:t xml:space="preserve"> a ve sněmovním Výboru pro energetiku a obchod </w:t>
      </w:r>
      <w:r>
        <w:rPr>
          <w:color w:val="9E8317"/>
        </w:rPr>
        <w:t>mu</w:t>
      </w:r>
      <w:r>
        <w:t xml:space="preserve"> pomohla udržet síť politicko-akčních komisí, aby si zachoval náskok. Při omezeném rozpočtu na televizi na drahém trhu je hlavní </w:t>
      </w:r>
      <w:r>
        <w:rPr>
          <w:color w:val="9E8317"/>
        </w:rPr>
        <w:t>Floriovou</w:t>
      </w:r>
      <w:r>
        <w:t xml:space="preserve"> výhodou to, že je známější než </w:t>
      </w:r>
      <w:r>
        <w:rPr>
          <w:color w:val="F7F1DF"/>
        </w:rPr>
        <w:t>jeho</w:t>
      </w:r>
      <w:r>
        <w:rPr>
          <w:color w:val="703B01"/>
        </w:rPr>
        <w:t xml:space="preserve"> soupeř</w:t>
      </w:r>
      <w:r>
        <w:t xml:space="preserve">. Více než kdy předtím jsou </w:t>
      </w:r>
      <w:r>
        <w:rPr>
          <w:color w:val="9E8317"/>
        </w:rPr>
        <w:t>jeho</w:t>
      </w:r>
      <w:r>
        <w:t xml:space="preserve"> minulé kroky stranící zájmům spotřebitelů a životnímu prostředí v časovém souladu se státní politikou. Sazby za zákonné pojištění vozidel stoupají. </w:t>
      </w:r>
      <w:r>
        <w:rPr>
          <w:color w:val="0BC582"/>
        </w:rPr>
        <w:t>Letos</w:t>
      </w:r>
      <w:r>
        <w:t xml:space="preserve"> </w:t>
      </w:r>
      <w:r>
        <w:rPr>
          <w:color w:val="9F98F8"/>
        </w:rPr>
        <w:t>v létě</w:t>
      </w:r>
      <w:r>
        <w:t xml:space="preserve"> zničil požár na skládce toxického odpadu část mezistátní dálnice. V okrese Monmouth, oblasti významné pro rozhodování voleb, nyní </w:t>
      </w:r>
      <w:r>
        <w:rPr>
          <w:color w:val="372A55"/>
        </w:rPr>
        <w:t>republikánští vlastníci pozemků</w:t>
      </w:r>
      <w:r>
        <w:t xml:space="preserve"> vystupují se sloganem slibujícím udržet okres "čistý a zelený". </w:t>
      </w:r>
      <w:r>
        <w:rPr>
          <w:color w:val="9E8317"/>
        </w:rPr>
        <w:t>Florio</w:t>
      </w:r>
      <w:r>
        <w:t xml:space="preserve"> si tuto rehabilitaci vychutnává, ale ve věku 52 let je </w:t>
      </w:r>
      <w:r>
        <w:rPr>
          <w:color w:val="9E8317"/>
        </w:rPr>
        <w:t>tento kongresman</w:t>
      </w:r>
      <w:r>
        <w:t xml:space="preserve"> také produktem </w:t>
      </w:r>
      <w:r>
        <w:rPr>
          <w:color w:val="9E8317"/>
        </w:rPr>
        <w:t>své</w:t>
      </w:r>
      <w:r>
        <w:t xml:space="preserve"> doby i porážek. Vyslovuje se </w:t>
      </w:r>
      <w:r>
        <w:rPr>
          <w:color w:val="3F3610"/>
        </w:rPr>
        <w:t>pro trest smrti</w:t>
      </w:r>
      <w:r>
        <w:t xml:space="preserve">, jako by četl z 21. kapitoly knihy Exodus, a za účelem zvýšení příjmů </w:t>
      </w:r>
      <w:r>
        <w:rPr>
          <w:color w:val="9F6551"/>
        </w:rPr>
        <w:t>státu</w:t>
      </w:r>
      <w:r>
        <w:t xml:space="preserve"> se zaměřuje nikoliv na "daně", ale na "audity", aby se snížilo plýtvání. Útoční poradci se hodí k reklamám s </w:t>
      </w:r>
      <w:r>
        <w:rPr>
          <w:color w:val="703B01"/>
        </w:rPr>
        <w:t>Courterovým</w:t>
      </w:r>
      <w:r>
        <w:t xml:space="preserve"> týmem, a </w:t>
      </w:r>
      <w:r>
        <w:rPr>
          <w:color w:val="9E8317"/>
        </w:rPr>
        <w:t>Florio</w:t>
      </w:r>
      <w:r>
        <w:t xml:space="preserve"> se přetavil v nevýnosný, opotřebovaný demokratický tank 90. let. Když se obrací k mladým posluchačům, vynechá </w:t>
      </w:r>
      <w:r>
        <w:rPr>
          <w:color w:val="D3A2C6"/>
        </w:rPr>
        <w:t>narážky na sitcom Ozzie a Harriet</w:t>
      </w:r>
      <w:r>
        <w:t xml:space="preserve"> a </w:t>
      </w:r>
      <w:r>
        <w:rPr>
          <w:color w:val="D3A2C6"/>
        </w:rPr>
        <w:t>místo toho</w:t>
      </w:r>
      <w:r>
        <w:t xml:space="preserve"> cituje kapelu Grateful Dead. </w:t>
      </w:r>
      <w:r>
        <w:rPr>
          <w:color w:val="719FFA"/>
        </w:rPr>
        <w:t>Zvolený text písně - "podivná dlouhá noc</w:t>
      </w:r>
      <w:r>
        <w:t xml:space="preserve">" - by mohl být vhodným podbarvením televizních spotů </w:t>
      </w:r>
      <w:r>
        <w:rPr>
          <w:color w:val="0D841A"/>
        </w:rPr>
        <w:t xml:space="preserve">obou kandidátů, </w:t>
      </w:r>
      <w:r>
        <w:rPr>
          <w:color w:val="4C5B32"/>
        </w:rPr>
        <w:t>kteří</w:t>
      </w:r>
      <w:r>
        <w:rPr>
          <w:color w:val="0D841A"/>
        </w:rPr>
        <w:t xml:space="preserve"> chtějí</w:t>
      </w:r>
      <w:r>
        <w:t xml:space="preserve"> jeden druhého vylíčit jako lháře. </w:t>
      </w:r>
      <w:r>
        <w:rPr>
          <w:color w:val="9E8317"/>
        </w:rPr>
        <w:t>Tento demokratický zákonodárce</w:t>
      </w:r>
      <w:r>
        <w:t xml:space="preserve"> zapadá do modelu </w:t>
      </w:r>
      <w:r>
        <w:rPr>
          <w:color w:val="9DB3B7"/>
        </w:rPr>
        <w:t xml:space="preserve">mladších reformátorů, </w:t>
      </w:r>
      <w:r>
        <w:rPr>
          <w:color w:val="B14F8F"/>
        </w:rPr>
        <w:t>kteří</w:t>
      </w:r>
      <w:r>
        <w:rPr>
          <w:color w:val="9DB3B7"/>
        </w:rPr>
        <w:t xml:space="preserve"> povstali proti starým mašinériím</w:t>
      </w:r>
      <w:r>
        <w:t xml:space="preserve">, ale </w:t>
      </w:r>
      <w:r>
        <w:rPr>
          <w:color w:val="9E8317"/>
        </w:rPr>
        <w:t>jeho</w:t>
      </w:r>
      <w:r>
        <w:t xml:space="preserve"> vazby </w:t>
      </w:r>
      <w:r>
        <w:rPr>
          <w:color w:val="B95C69"/>
        </w:rPr>
        <w:t>na Camden</w:t>
      </w:r>
      <w:r>
        <w:t xml:space="preserve"> zůstávají kvůli dřívější korupci </w:t>
      </w:r>
      <w:r>
        <w:rPr>
          <w:color w:val="B95C69"/>
        </w:rPr>
        <w:t>v tomto okrese</w:t>
      </w:r>
      <w:r>
        <w:t xml:space="preserve"> bolavým místem. Pořadí </w:t>
      </w:r>
      <w:r>
        <w:rPr>
          <w:color w:val="9E8317"/>
        </w:rPr>
        <w:t>jeho</w:t>
      </w:r>
      <w:r>
        <w:t xml:space="preserve"> kampaně se vybírá jinde </w:t>
      </w:r>
      <w:r>
        <w:rPr>
          <w:color w:val="9F6551"/>
        </w:rPr>
        <w:t>ve státě</w:t>
      </w:r>
      <w:r>
        <w:t xml:space="preserve"> a </w:t>
      </w:r>
      <w:r>
        <w:rPr>
          <w:color w:val="747103"/>
        </w:rPr>
        <w:t xml:space="preserve">kritiku, </w:t>
      </w:r>
      <w:r>
        <w:rPr>
          <w:color w:val="9F816D"/>
        </w:rPr>
        <w:t>které</w:t>
      </w:r>
      <w:r>
        <w:rPr>
          <w:color w:val="747103"/>
        </w:rPr>
        <w:t xml:space="preserve"> čelí kvůli utajeným bankovním investicím</w:t>
      </w:r>
      <w:r>
        <w:t xml:space="preserve">, zatím oslabil tím, že věnoval část zisků </w:t>
      </w:r>
      <w:r>
        <w:rPr>
          <w:color w:val="9E8317"/>
        </w:rPr>
        <w:t>své</w:t>
      </w:r>
      <w:r>
        <w:t xml:space="preserve"> alma mater, Trentonské státní univerzitě. </w:t>
      </w:r>
      <w:r>
        <w:rPr>
          <w:color w:val="9E8317"/>
        </w:rPr>
        <w:t>Floriova</w:t>
      </w:r>
      <w:r>
        <w:t xml:space="preserve"> rozhodnost v otázce potratů po usnesení </w:t>
      </w:r>
      <w:r>
        <w:rPr>
          <w:color w:val="2B1B04"/>
        </w:rPr>
        <w:t>v kauze Webster</w:t>
      </w:r>
      <w:r>
        <w:t xml:space="preserve"> rozděluje některé z </w:t>
      </w:r>
      <w:r>
        <w:rPr>
          <w:color w:val="9E8317"/>
        </w:rPr>
        <w:t>jeho</w:t>
      </w:r>
      <w:r>
        <w:t xml:space="preserve"> starých voličů. </w:t>
      </w:r>
      <w:r>
        <w:rPr>
          <w:color w:val="D26A5B"/>
        </w:rPr>
        <w:t>Pasquale Pignatelli, nepříjemný, ale nadšený velitel dudáků irské dudácké kapely okresu Essex</w:t>
      </w:r>
      <w:r>
        <w:t xml:space="preserve">, mluví </w:t>
      </w:r>
      <w:r>
        <w:rPr>
          <w:color w:val="9E8317"/>
        </w:rPr>
        <w:t>o Floriovi</w:t>
      </w:r>
      <w:r>
        <w:t xml:space="preserve"> se smutkem. "Jsem věřící katolík," říká </w:t>
      </w:r>
      <w:r>
        <w:rPr>
          <w:color w:val="D26A5B"/>
        </w:rPr>
        <w:t>Pignatelli, 40 letý hygienik</w:t>
      </w:r>
      <w:r>
        <w:t xml:space="preserve">. "Kvůli potratům </w:t>
      </w:r>
      <w:r>
        <w:rPr>
          <w:color w:val="9E8317"/>
        </w:rPr>
        <w:t>ho</w:t>
      </w:r>
      <w:r>
        <w:t xml:space="preserve"> nemůžu podpořit." </w:t>
      </w:r>
      <w:r>
        <w:rPr>
          <w:color w:val="8B934B"/>
        </w:rPr>
        <w:t>72 letý Bill Wames sr</w:t>
      </w:r>
      <w:r>
        <w:t xml:space="preserve">. je také katolík, ale </w:t>
      </w:r>
      <w:r>
        <w:rPr>
          <w:color w:val="9E8317"/>
        </w:rPr>
        <w:t>Floriův</w:t>
      </w:r>
      <w:r>
        <w:t xml:space="preserve"> postoj </w:t>
      </w:r>
      <w:r>
        <w:rPr>
          <w:color w:val="F98500"/>
        </w:rPr>
        <w:t>k potratům</w:t>
      </w:r>
      <w:r>
        <w:t xml:space="preserve"> </w:t>
      </w:r>
      <w:r>
        <w:rPr>
          <w:color w:val="8B934B"/>
        </w:rPr>
        <w:t>ho</w:t>
      </w:r>
      <w:r>
        <w:t xml:space="preserve"> neznepokojuje. Pracuje jako ostraha na odbavovacím terminálu nákladní dopravy, nosí bundu s nápisem Synové Itálie a čapku oslavující tuto "americkou skupinu č. 1". "Stejně si myslím, že </w:t>
      </w:r>
      <w:r>
        <w:rPr>
          <w:color w:val="002935"/>
        </w:rPr>
        <w:t>žena</w:t>
      </w:r>
      <w:r>
        <w:t xml:space="preserve"> má právo nakládat </w:t>
      </w:r>
      <w:r>
        <w:rPr>
          <w:color w:val="D7F3FE"/>
        </w:rPr>
        <w:t xml:space="preserve">se </w:t>
      </w:r>
      <w:r>
        <w:rPr>
          <w:color w:val="FCB899"/>
        </w:rPr>
        <w:t>svým</w:t>
      </w:r>
      <w:r>
        <w:rPr>
          <w:color w:val="D7F3FE"/>
        </w:rPr>
        <w:t xml:space="preserve"> tělem</w:t>
      </w:r>
      <w:r>
        <w:t xml:space="preserve">, jak chce," říká. "Jestli chcete slyšet víc, zeptejte se </w:t>
      </w:r>
      <w:r>
        <w:rPr>
          <w:color w:val="1C0720"/>
        </w:rPr>
        <w:t>mé</w:t>
      </w:r>
      <w:r>
        <w:rPr>
          <w:color w:val="6B5F61"/>
        </w:rPr>
        <w:t xml:space="preserve"> ženy</w:t>
      </w:r>
      <w:r>
        <w:t>. Má spousty názorů.</w:t>
      </w:r>
    </w:p>
    <w:p>
      <w:r>
        <w:rPr>
          <w:b/>
        </w:rPr>
        <w:t>Document number 1318</w:t>
      </w:r>
    </w:p>
    <w:p>
      <w:r>
        <w:rPr>
          <w:b/>
        </w:rPr>
        <w:t>Document identifier: wsj1616-001</w:t>
      </w:r>
    </w:p>
    <w:p>
      <w:r>
        <w:rPr>
          <w:color w:val="310106"/>
        </w:rPr>
        <w:t>Ministerstvo práce</w:t>
      </w:r>
      <w:r>
        <w:rPr>
          <w:color w:val="04640D"/>
        </w:rPr>
        <w:t xml:space="preserve"> uvedlo, že </w:t>
      </w:r>
      <w:r>
        <w:rPr>
          <w:color w:val="FEFB0A"/>
        </w:rPr>
        <w:t>spotřebitelské ceny</w:t>
      </w:r>
      <w:r>
        <w:rPr>
          <w:color w:val="04640D"/>
        </w:rPr>
        <w:t xml:space="preserve"> </w:t>
      </w:r>
      <w:r>
        <w:rPr>
          <w:color w:val="FB5514"/>
        </w:rPr>
        <w:t>v září</w:t>
      </w:r>
      <w:r>
        <w:rPr>
          <w:color w:val="04640D"/>
        </w:rPr>
        <w:t xml:space="preserve"> vzrostly o nečekaně mírné 0.2 %, přičemž </w:t>
      </w:r>
      <w:r>
        <w:rPr>
          <w:color w:val="FEFB0A"/>
        </w:rPr>
        <w:t>je</w:t>
      </w:r>
      <w:r>
        <w:rPr>
          <w:color w:val="04640D"/>
        </w:rPr>
        <w:t xml:space="preserve"> postrčil především vzrůst cen oblečení</w:t>
      </w:r>
      <w:r>
        <w:t xml:space="preserve">. </w:t>
      </w:r>
      <w:r>
        <w:rPr>
          <w:color w:val="E115C0"/>
        </w:rPr>
        <w:t xml:space="preserve">Ceny energií, </w:t>
      </w:r>
      <w:r>
        <w:rPr>
          <w:color w:val="00587F"/>
        </w:rPr>
        <w:t>které</w:t>
      </w:r>
      <w:r>
        <w:rPr>
          <w:color w:val="E115C0"/>
        </w:rPr>
        <w:t xml:space="preserve"> </w:t>
      </w:r>
      <w:r>
        <w:rPr>
          <w:color w:val="0BC582"/>
        </w:rPr>
        <w:t>v průběhu měsíce</w:t>
      </w:r>
      <w:r>
        <w:rPr>
          <w:color w:val="E115C0"/>
        </w:rPr>
        <w:t xml:space="preserve"> hnaly velkoobchodní ceny strmě vzhůru</w:t>
      </w:r>
      <w:r>
        <w:rPr>
          <w:color w:val="FEB8C8"/>
        </w:rPr>
        <w:t>, na maloobchodní úrovni nadále klesaly</w:t>
      </w:r>
      <w:r>
        <w:t xml:space="preserve">, </w:t>
      </w:r>
      <w:r>
        <w:rPr>
          <w:color w:val="FEB8C8"/>
        </w:rPr>
        <w:t>což</w:t>
      </w:r>
      <w:r>
        <w:t xml:space="preserve"> snížilo náklady na dopravu a napomohlo snížit náklady na bydlení. </w:t>
      </w:r>
      <w:r>
        <w:rPr>
          <w:color w:val="04640D"/>
        </w:rPr>
        <w:t>Toto oznámení</w:t>
      </w:r>
      <w:r>
        <w:t xml:space="preserve"> bylo </w:t>
      </w:r>
      <w:r>
        <w:rPr>
          <w:color w:val="9E8317"/>
        </w:rPr>
        <w:t xml:space="preserve">nejoptimističtější zprávou, </w:t>
      </w:r>
      <w:r>
        <w:rPr>
          <w:color w:val="01190F"/>
        </w:rPr>
        <w:t>kterou</w:t>
      </w:r>
      <w:r>
        <w:rPr>
          <w:color w:val="9E8317"/>
        </w:rPr>
        <w:t xml:space="preserve"> finanční trhy zaznamenaly </w:t>
      </w:r>
      <w:r>
        <w:rPr>
          <w:color w:val="847D81"/>
        </w:rPr>
        <w:t xml:space="preserve">od chvíle, </w:t>
      </w:r>
      <w:r>
        <w:rPr>
          <w:color w:val="58018B"/>
        </w:rPr>
        <w:t>kdy</w:t>
      </w:r>
      <w:r>
        <w:rPr>
          <w:color w:val="847D81"/>
        </w:rPr>
        <w:t xml:space="preserve"> se akciový trh </w:t>
      </w:r>
      <w:r>
        <w:rPr>
          <w:color w:val="B70639"/>
        </w:rPr>
        <w:t>minulý pátek</w:t>
      </w:r>
      <w:r>
        <w:rPr>
          <w:color w:val="847D81"/>
        </w:rPr>
        <w:t xml:space="preserve"> propadl o 190 bodů</w:t>
      </w:r>
      <w:r>
        <w:t xml:space="preserve">. Dow-Jonesův index akcií průmyslových společností se </w:t>
      </w:r>
      <w:r>
        <w:rPr>
          <w:color w:val="04640D"/>
        </w:rPr>
        <w:t>po této zprávě</w:t>
      </w:r>
      <w:r>
        <w:t xml:space="preserve"> zotavil a uzavřel o 39.55 bodu výše na 2683.20. Také ceny dluhopisů vzrostly, neboť obchodníci zřejmě vnímali </w:t>
      </w:r>
      <w:r>
        <w:rPr>
          <w:color w:val="703B01"/>
        </w:rPr>
        <w:t>tyto údaje</w:t>
      </w:r>
      <w:r>
        <w:t xml:space="preserve"> jako znamení, že možná klesnou úrokové sazby. Avšak </w:t>
      </w:r>
      <w:r>
        <w:rPr>
          <w:color w:val="F7F1DF"/>
        </w:rPr>
        <w:t>mnozí ekonomové</w:t>
      </w:r>
      <w:r>
        <w:t xml:space="preserve"> zas tolik nejásali. Varovali, že růst velkoobchodních cen energií určitě v několika příštích měsících zvedne i maloobchodní ceny energií. Řekli také, že dolar se </w:t>
      </w:r>
      <w:r>
        <w:rPr>
          <w:color w:val="118B8A"/>
        </w:rPr>
        <w:t xml:space="preserve">po letním nárůstu, </w:t>
      </w:r>
      <w:r>
        <w:rPr>
          <w:color w:val="4AFEFA"/>
        </w:rPr>
        <w:t>který</w:t>
      </w:r>
      <w:r>
        <w:rPr>
          <w:color w:val="118B8A"/>
        </w:rPr>
        <w:t xml:space="preserve"> pomohl snížit ceny dováženého zboží</w:t>
      </w:r>
      <w:r>
        <w:t xml:space="preserve">, opět stabilizuje. "Myslím, že během podzimu vzroste inflace," řekl </w:t>
      </w:r>
      <w:r>
        <w:rPr>
          <w:color w:val="FCB164"/>
        </w:rPr>
        <w:t xml:space="preserve">Joel Popkin, odborník na inflaci, </w:t>
      </w:r>
      <w:r>
        <w:rPr>
          <w:color w:val="796EE6"/>
        </w:rPr>
        <w:t>který</w:t>
      </w:r>
      <w:r>
        <w:rPr>
          <w:color w:val="FCB164"/>
        </w:rPr>
        <w:t xml:space="preserve"> vede zdejší ekonomickou konzultační firmu</w:t>
      </w:r>
      <w:r>
        <w:t xml:space="preserve">. "Posledních několik měsíců dochází k tomu, co bych popsal jako klid před bouří." "V každém z posledních tří měsíců jsme měli </w:t>
      </w:r>
      <w:r>
        <w:rPr>
          <w:color w:val="000D2C"/>
        </w:rPr>
        <w:t>obrovské poklesy spotřebitelských cen energií</w:t>
      </w:r>
      <w:r>
        <w:t xml:space="preserve"> a na velkoobchodní úrovni je </w:t>
      </w:r>
      <w:r>
        <w:rPr>
          <w:color w:val="000D2C"/>
        </w:rPr>
        <w:t>to</w:t>
      </w:r>
      <w:r>
        <w:t xml:space="preserve"> už zcela za námi," řekl Jay Woodworth, hlavní ekonom domácího trhu u společnosti Bankers Trust Co. v </w:t>
      </w:r>
      <w:r>
        <w:rPr>
          <w:color w:val="53495F"/>
        </w:rPr>
        <w:t>New Yorku</w:t>
      </w:r>
      <w:r>
        <w:t xml:space="preserve">. </w:t>
      </w:r>
      <w:r>
        <w:rPr>
          <w:color w:val="F95475"/>
        </w:rPr>
        <w:t xml:space="preserve">Vzhledem k tomu, že velkoobchodní ceny energií </w:t>
      </w:r>
      <w:r>
        <w:rPr>
          <w:color w:val="61FC03"/>
        </w:rPr>
        <w:t>minulý měsíc</w:t>
      </w:r>
      <w:r>
        <w:rPr>
          <w:color w:val="F95475"/>
        </w:rPr>
        <w:t xml:space="preserve"> prudce stouply o neuvěřitelných 6.5 %</w:t>
      </w:r>
      <w:r>
        <w:t xml:space="preserve">, řada analytiků očekávala, že ceny energií porostou také na spotřebitelské úrovni. Mnoho ekonomů </w:t>
      </w:r>
      <w:r>
        <w:rPr>
          <w:color w:val="F95475"/>
        </w:rPr>
        <w:t>v důsledku toho</w:t>
      </w:r>
      <w:r>
        <w:t xml:space="preserve"> očekávalo, že </w:t>
      </w:r>
      <w:r>
        <w:rPr>
          <w:color w:val="5D9608"/>
        </w:rPr>
        <w:t>index spotřebitelských cen</w:t>
      </w:r>
      <w:r>
        <w:t xml:space="preserve"> vzroste podstatně více než dříve. Maloobchodní ceny energií však </w:t>
      </w:r>
      <w:r>
        <w:rPr>
          <w:color w:val="DE98FD"/>
        </w:rPr>
        <w:t>v září</w:t>
      </w:r>
      <w:r>
        <w:t xml:space="preserve"> poklesly o 0.9 %. Ačkoliv analytici říkají, že konkurence pravděpodobně růst maloobchodních cen energií omezí, mnozí očekávají, že část zvýšení maloobchodních cen se před koncem </w:t>
      </w:r>
      <w:r>
        <w:rPr>
          <w:color w:val="98A088"/>
        </w:rPr>
        <w:t>roku</w:t>
      </w:r>
      <w:r>
        <w:t xml:space="preserve"> dotkne také spotřebitelských cen. I přesto někteří analytici trvají na tom, že to nejhorší z inflace je už za námi. "Čím dál víc se zdá, že </w:t>
      </w:r>
      <w:r>
        <w:rPr>
          <w:color w:val="4F584E"/>
        </w:rPr>
        <w:t>roky 1987-88</w:t>
      </w:r>
      <w:r>
        <w:t xml:space="preserve"> představovaly jen dočasný výkyv inflace a nikoliv začátek problému s cyklickou inflací," prohlásil </w:t>
      </w:r>
      <w:r>
        <w:rPr>
          <w:color w:val="248AD0"/>
        </w:rPr>
        <w:t xml:space="preserve">Edward Yardeni, hlavní ekonom u společnosti Prudential-Bache Securities Inc. v </w:t>
      </w:r>
      <w:r>
        <w:rPr>
          <w:color w:val="5C5300"/>
        </w:rPr>
        <w:t>New Yorku</w:t>
      </w:r>
      <w:r>
        <w:t xml:space="preserve">. </w:t>
      </w:r>
      <w:r>
        <w:rPr>
          <w:color w:val="4F584E"/>
        </w:rPr>
        <w:t>V letech 1987 i 1988</w:t>
      </w:r>
      <w:r>
        <w:t xml:space="preserve"> spotřebitelské ceny vzrostly o 4.4 %. Nárůst světových cen ropy z minulé zimy vyšrouboval během prvních pěti měsíců </w:t>
      </w:r>
      <w:r>
        <w:rPr>
          <w:color w:val="98A088"/>
        </w:rPr>
        <w:t>tohoto roku</w:t>
      </w:r>
      <w:r>
        <w:t xml:space="preserve"> spotřebitelské ceny o 6.7 % </w:t>
      </w:r>
      <w:r>
        <w:rPr>
          <w:color w:val="9F6551"/>
        </w:rPr>
        <w:t>roční sazby</w:t>
      </w:r>
      <w:r>
        <w:t xml:space="preserve">, ale následný pokles cen energií stáhl </w:t>
      </w:r>
      <w:r>
        <w:rPr>
          <w:color w:val="9F6551"/>
        </w:rPr>
        <w:t>tuto roční sazbu</w:t>
      </w:r>
      <w:r>
        <w:t xml:space="preserve"> na 4.4 %. </w:t>
      </w:r>
      <w:r>
        <w:rPr>
          <w:color w:val="248AD0"/>
        </w:rPr>
        <w:t>Yardeni</w:t>
      </w:r>
      <w:r>
        <w:t xml:space="preserve"> předpověděl, že světová obchodní konkurence bude i nadále snižovat ceny. "Jako rozhodující faktor se </w:t>
      </w:r>
      <w:r>
        <w:rPr>
          <w:color w:val="248AD0"/>
        </w:rPr>
        <w:t>mi</w:t>
      </w:r>
      <w:r>
        <w:t xml:space="preserve"> jeví to, že se ekonomické prostředí stává pro řadu odvětví velmi, velmi konkurenčním," prohlásil. "</w:t>
      </w:r>
      <w:r>
        <w:rPr>
          <w:color w:val="4F584E"/>
        </w:rPr>
        <w:t>V letech 1987-88</w:t>
      </w:r>
      <w:r>
        <w:t xml:space="preserve"> </w:t>
      </w:r>
      <w:r>
        <w:rPr>
          <w:color w:val="BCFEC6"/>
        </w:rPr>
        <w:t>podniky</w:t>
      </w:r>
      <w:r>
        <w:t xml:space="preserve"> běžely na poměrně vysoký výkon, a tak se </w:t>
      </w:r>
      <w:r>
        <w:rPr>
          <w:color w:val="BCFEC6"/>
        </w:rPr>
        <w:t>jim</w:t>
      </w:r>
      <w:r>
        <w:t xml:space="preserve"> zdálo, že mohou zvednout ceny." Teď, říká, zpomalení </w:t>
      </w:r>
      <w:r>
        <w:rPr>
          <w:color w:val="932C70"/>
        </w:rPr>
        <w:t>ekonomiky</w:t>
      </w:r>
      <w:r>
        <w:t xml:space="preserve"> snížilo poptávku. Mírné hodnoty inflace oživily naděje investorů na to, že </w:t>
      </w:r>
      <w:r>
        <w:rPr>
          <w:color w:val="2B1B04"/>
        </w:rPr>
        <w:t>Federální rezervní banka</w:t>
      </w:r>
      <w:r>
        <w:t xml:space="preserve"> uvolní úrokové sazby. Strmý nárůst výrobních cen oznámený </w:t>
      </w:r>
      <w:r>
        <w:rPr>
          <w:color w:val="B5AFC4"/>
        </w:rPr>
        <w:t>minulý pátek</w:t>
      </w:r>
      <w:r>
        <w:t xml:space="preserve"> posílil skepsi ohledně nižších úrokových sazeb a </w:t>
      </w:r>
      <w:r>
        <w:rPr>
          <w:color w:val="B5AFC4"/>
        </w:rPr>
        <w:t>toho dne</w:t>
      </w:r>
      <w:r>
        <w:t xml:space="preserve"> přispěl k prudkému propadu akciového trhu o 6.9 %. Během několika posledních dní však </w:t>
      </w:r>
      <w:r>
        <w:rPr>
          <w:color w:val="2B1B04"/>
        </w:rPr>
        <w:t>americká centrální banka</w:t>
      </w:r>
      <w:r>
        <w:t xml:space="preserve"> povolila mírný pokles klíčové úrokové sazby, aby se pokusila stabilizovat trhy. Analytikové říkají, že </w:t>
      </w:r>
      <w:r>
        <w:rPr>
          <w:color w:val="D4C67A"/>
        </w:rPr>
        <w:t xml:space="preserve">tvůrci politiky </w:t>
      </w:r>
      <w:r>
        <w:rPr>
          <w:color w:val="AE7AA1"/>
        </w:rPr>
        <w:t>Federální rezervní banky</w:t>
      </w:r>
      <w:r>
        <w:t xml:space="preserve"> jsou velmi opatrní, aby úvěr neuvolnili příliš, neboť si stále nejsou jisti stupněm inflace </w:t>
      </w:r>
      <w:r>
        <w:rPr>
          <w:color w:val="932C70"/>
        </w:rPr>
        <w:t>ekonomiky</w:t>
      </w:r>
      <w:r>
        <w:t xml:space="preserve">. Odhlédneme-li od kolísavých kategorií, jako jsou energie nebo potraviny - vynecháme-li to, co někteří ekonomové nazývají mírou inflačního jádra -, pak spotřebitelské ceny </w:t>
      </w:r>
      <w:r>
        <w:rPr>
          <w:color w:val="DE98FD"/>
        </w:rPr>
        <w:t>v září</w:t>
      </w:r>
      <w:r>
        <w:t xml:space="preserve"> stále rostly jen o 0.2 %. Dopravní náklady ve skutečnosti klesly o 0.5 % a náklady na bydlení vzrostly jen o 0.1 %. </w:t>
      </w:r>
      <w:r>
        <w:rPr>
          <w:color w:val="C2A393"/>
        </w:rPr>
        <w:t>Ceny oblečení prudce stouply o 1.7 %</w:t>
      </w:r>
      <w:r>
        <w:t xml:space="preserve">, avšak došlo </w:t>
      </w:r>
      <w:r>
        <w:rPr>
          <w:color w:val="C2A393"/>
        </w:rPr>
        <w:t>k tomu</w:t>
      </w:r>
      <w:r>
        <w:t xml:space="preserve"> po třech měsících poklesů. Náklady na zdravotní péči nadále strmě stoupaly, a po čtyřech po sobě jdoucích měsících nárůstu o 0.7 % vzrostly o 0.8 %. </w:t>
      </w:r>
      <w:r>
        <w:rPr>
          <w:color w:val="0232FD"/>
        </w:rPr>
        <w:t>Ceny automobilů</w:t>
      </w:r>
      <w:r>
        <w:t xml:space="preserve">, </w:t>
      </w:r>
      <w:r>
        <w:rPr>
          <w:color w:val="0232FD"/>
        </w:rPr>
        <w:t>což</w:t>
      </w:r>
      <w:r>
        <w:t xml:space="preserve"> je </w:t>
      </w:r>
      <w:r>
        <w:rPr>
          <w:color w:val="6A3A35"/>
        </w:rPr>
        <w:t xml:space="preserve">další oblast, </w:t>
      </w:r>
      <w:r>
        <w:rPr>
          <w:color w:val="BA6801"/>
        </w:rPr>
        <w:t>která</w:t>
      </w:r>
      <w:r>
        <w:rPr>
          <w:color w:val="6A3A35"/>
        </w:rPr>
        <w:t xml:space="preserve"> </w:t>
      </w:r>
      <w:r>
        <w:rPr>
          <w:color w:val="168E5C"/>
        </w:rPr>
        <w:t>minulý měsíc</w:t>
      </w:r>
      <w:r>
        <w:rPr>
          <w:color w:val="6A3A35"/>
        </w:rPr>
        <w:t xml:space="preserve"> přispěla ke strmému nárůstu indexu velkoobchodních cen</w:t>
      </w:r>
      <w:r>
        <w:t xml:space="preserve">, na spotřebitelské úrovni stále vykazovaly pokles. Klesly o 0.4 %, jelikož </w:t>
      </w:r>
      <w:r>
        <w:rPr>
          <w:color w:val="16C0D0"/>
        </w:rPr>
        <w:t>prodejci</w:t>
      </w:r>
      <w:r>
        <w:t xml:space="preserve"> i nadále nabízeli slevy, aby přilákali </w:t>
      </w:r>
      <w:r>
        <w:rPr>
          <w:color w:val="C62100"/>
        </w:rPr>
        <w:t>zákazníky</w:t>
      </w:r>
      <w:r>
        <w:t xml:space="preserve">. Ceny potravin vzrostly </w:t>
      </w:r>
      <w:r>
        <w:rPr>
          <w:color w:val="DE98FD"/>
        </w:rPr>
        <w:t>druhý měsíc v řadě</w:t>
      </w:r>
      <w:r>
        <w:t xml:space="preserve"> o 0.2 %, tedy mnohem pomaleji, než dřívější měsíční nárůsty </w:t>
      </w:r>
      <w:r>
        <w:rPr>
          <w:color w:val="98A088"/>
        </w:rPr>
        <w:t>v tomto roce</w:t>
      </w:r>
      <w:r>
        <w:t xml:space="preserve">. </w:t>
      </w:r>
      <w:r>
        <w:rPr>
          <w:color w:val="014347"/>
        </w:rPr>
        <w:t>Ministerstvo práce</w:t>
      </w:r>
      <w:r>
        <w:t xml:space="preserve"> nezávisle na tom oznámilo, že po 0.7% poklesu v srpnu vzrostl </w:t>
      </w:r>
      <w:r>
        <w:rPr>
          <w:color w:val="DE98FD"/>
        </w:rPr>
        <w:t>v září</w:t>
      </w:r>
      <w:r>
        <w:t xml:space="preserve"> průměrný týdenní příjem upravený o inflaci o 0.3 %. Všechna tato čísla zohledňují sezónní výkyvy. Zde jsou změny složek indexu spotřebitelských cen </w:t>
      </w:r>
      <w:r>
        <w:rPr>
          <w:color w:val="014347"/>
        </w:rPr>
        <w:t>ministerstva práce</w:t>
      </w:r>
      <w:r>
        <w:t xml:space="preserve"> </w:t>
      </w:r>
      <w:r>
        <w:rPr>
          <w:color w:val="DE98FD"/>
        </w:rPr>
        <w:t>za září</w:t>
      </w:r>
      <w:r>
        <w:t>, upravené o sezónní výkyvy.</w:t>
      </w:r>
    </w:p>
    <w:p>
      <w:r>
        <w:rPr>
          <w:b/>
        </w:rPr>
        <w:t>Document number 1319</w:t>
      </w:r>
    </w:p>
    <w:p>
      <w:r>
        <w:rPr>
          <w:b/>
        </w:rPr>
        <w:t>Document identifier: wsj1617-001</w:t>
      </w:r>
    </w:p>
    <w:p>
      <w:r>
        <w:t xml:space="preserve">Poté, co byl </w:t>
      </w:r>
      <w:r>
        <w:rPr>
          <w:color w:val="310106"/>
        </w:rPr>
        <w:t>sektor lyžování</w:t>
      </w:r>
      <w:r>
        <w:t xml:space="preserve"> svědkem několikaletého prudkého poklesu zájmu, snaží se znovu </w:t>
      </w:r>
      <w:r>
        <w:rPr>
          <w:color w:val="310106"/>
        </w:rPr>
        <w:t>se</w:t>
      </w:r>
      <w:r>
        <w:t xml:space="preserve"> pozvednout. </w:t>
      </w:r>
      <w:r>
        <w:rPr>
          <w:color w:val="04640D"/>
        </w:rPr>
        <w:t>Střediska</w:t>
      </w:r>
      <w:r>
        <w:t xml:space="preserve"> </w:t>
      </w:r>
      <w:r>
        <w:rPr>
          <w:color w:val="FEFB0A"/>
        </w:rPr>
        <w:t>po celé zemi</w:t>
      </w:r>
      <w:r>
        <w:t xml:space="preserve"> využívají všechno možné od ohňostrojů po koncerty vážné hudby, aby přilákala nové zákazníky. Někde byly postaveny lázně, obchodní střediska a nákupní zóny, aby </w:t>
      </w:r>
      <w:r>
        <w:rPr>
          <w:color w:val="FB5514"/>
        </w:rPr>
        <w:t>návštěvníci</w:t>
      </w:r>
      <w:r>
        <w:t xml:space="preserve"> mohli dělat i jiné věci, než jen lyžovat. </w:t>
      </w:r>
      <w:r>
        <w:rPr>
          <w:color w:val="E115C0"/>
        </w:rPr>
        <w:t xml:space="preserve">Tento týden bude </w:t>
      </w:r>
      <w:r>
        <w:rPr>
          <w:color w:val="00587F"/>
        </w:rPr>
        <w:t>lyžařský průmysl</w:t>
      </w:r>
      <w:r>
        <w:rPr>
          <w:color w:val="E115C0"/>
        </w:rPr>
        <w:t xml:space="preserve"> poprvé působit v celonárodním rozsahu a představí </w:t>
      </w:r>
      <w:r>
        <w:rPr>
          <w:color w:val="0BC582"/>
        </w:rPr>
        <w:t>celonárodní reklamní kampaň za 7 miliónů dolarů</w:t>
      </w:r>
      <w:r>
        <w:t xml:space="preserve">. </w:t>
      </w:r>
      <w:r>
        <w:rPr>
          <w:color w:val="E115C0"/>
        </w:rPr>
        <w:t>Takové snahy - ještě před několika lety neslýchané</w:t>
      </w:r>
      <w:r>
        <w:t xml:space="preserve"> - jsou nejnovějšími pokusy o oživení </w:t>
      </w:r>
      <w:r>
        <w:rPr>
          <w:color w:val="310106"/>
        </w:rPr>
        <w:t>skomírajícího lyžařského průmyslu s obratem 1.76 miliardy dolarů</w:t>
      </w:r>
      <w:r>
        <w:t xml:space="preserve">. Od počátku desetiletí rostl prodej permanentek na vleky ve srovnání s 16% růstem v 60. a 70. letech v průměru jen o 3 % ročně. Minulou sezónu prodej permanentek poprvé za sedm let poklesl. Podle některých odhadů byla od počátku 80. let nucena ukončit </w:t>
      </w:r>
      <w:r>
        <w:rPr>
          <w:color w:val="FEB8C8"/>
        </w:rPr>
        <w:t>svou</w:t>
      </w:r>
      <w:r>
        <w:t xml:space="preserve"> činnost </w:t>
      </w:r>
      <w:r>
        <w:rPr>
          <w:color w:val="FEB8C8"/>
        </w:rPr>
        <w:t xml:space="preserve">téměř čtvrtina lyžařských středisek </w:t>
      </w:r>
      <w:r>
        <w:rPr>
          <w:color w:val="9E8317"/>
        </w:rPr>
        <w:t>ve Spojených státech</w:t>
      </w:r>
      <w:r>
        <w:t xml:space="preserve">. Příčinou konce mnoha středisek byla konkurence, stoupající ceny pojištění a lyžařského vybavení. Dalším velkým problémem však bylo stárnutí silných ročníků populace. Lyžování je ostatně sportem vesměs pro mladé a odvážné a </w:t>
      </w:r>
      <w:r>
        <w:rPr>
          <w:color w:val="01190F"/>
        </w:rPr>
        <w:t>velká část silných ročníků</w:t>
      </w:r>
      <w:r>
        <w:t xml:space="preserve"> </w:t>
      </w:r>
      <w:r>
        <w:rPr>
          <w:color w:val="847D81"/>
        </w:rPr>
        <w:t>z lyžování</w:t>
      </w:r>
      <w:r>
        <w:t xml:space="preserve"> vyrostla nebo má příliš mnoho rodinných povinností na to, aby </w:t>
      </w:r>
      <w:r>
        <w:rPr>
          <w:color w:val="847D81"/>
        </w:rPr>
        <w:t>u něho</w:t>
      </w:r>
      <w:r>
        <w:t xml:space="preserve"> vydržela. </w:t>
      </w:r>
      <w:r>
        <w:rPr>
          <w:color w:val="58018B"/>
        </w:rPr>
        <w:t>V nové reklamní kampani vytvořené chicagskou agenturou D'Arcy Masius Benton &amp; Bowles Inc.</w:t>
      </w:r>
      <w:r>
        <w:t xml:space="preserve"> se </w:t>
      </w:r>
      <w:r>
        <w:rPr>
          <w:color w:val="310106"/>
        </w:rPr>
        <w:t>lyžařský průmysl</w:t>
      </w:r>
      <w:r>
        <w:t xml:space="preserve"> snaží změnit </w:t>
      </w:r>
      <w:r>
        <w:rPr>
          <w:color w:val="310106"/>
        </w:rPr>
        <w:t>svou</w:t>
      </w:r>
      <w:r>
        <w:t xml:space="preserve"> image sportu zaměřeného především na mladé bělochy. Jeden 60 sekundový televizní spot zobrazuje různorodou skupinu lyžařů ladně sjíždějících svahy zalité sluncem: starší lyžaře, příslušníky menšin, rodiny s dětmi - dokonce i jednoho nevidomého. "Lyžařská škola je skvělá" vykřikne škvrně zabalené do lyžařské kombinézy a s lyžemi v pluhu sjíždí dolů z dětského svahu. "Zkuste </w:t>
      </w:r>
      <w:r>
        <w:rPr>
          <w:color w:val="847D81"/>
        </w:rPr>
        <w:t>to</w:t>
      </w:r>
      <w:r>
        <w:t xml:space="preserve"> a uvidíte," říká černý lyžař. "Dříve jsme ukazovali vynikajícího lyžaře kolem dvacítky nebo třicítky jedoucího na okraji útesu," uvádí </w:t>
      </w:r>
      <w:r>
        <w:rPr>
          <w:color w:val="B70639"/>
        </w:rPr>
        <w:t xml:space="preserve">Kathe Dillmannová, mluvčí </w:t>
      </w:r>
      <w:r>
        <w:rPr>
          <w:color w:val="703B01"/>
        </w:rPr>
        <w:t xml:space="preserve">Asociace sjednoceného lyžování, obchodní skupiny, </w:t>
      </w:r>
      <w:r>
        <w:rPr>
          <w:color w:val="F7F1DF"/>
        </w:rPr>
        <w:t>která</w:t>
      </w:r>
      <w:r>
        <w:rPr>
          <w:color w:val="703B01"/>
        </w:rPr>
        <w:t xml:space="preserve"> </w:t>
      </w:r>
      <w:r>
        <w:rPr>
          <w:color w:val="118B8A"/>
        </w:rPr>
        <w:t>kampaň</w:t>
      </w:r>
      <w:r>
        <w:rPr>
          <w:color w:val="703B01"/>
        </w:rPr>
        <w:t xml:space="preserve"> sponzoruje</w:t>
      </w:r>
      <w:r>
        <w:t xml:space="preserve">. Propagace lyžování se tradičně vyhýbala </w:t>
      </w:r>
      <w:r>
        <w:rPr>
          <w:color w:val="4AFEFA"/>
        </w:rPr>
        <w:t>choulostivé otázce bezpečnosti</w:t>
      </w:r>
      <w:r>
        <w:t xml:space="preserve">. Ale </w:t>
      </w:r>
      <w:r>
        <w:rPr>
          <w:color w:val="58018B"/>
        </w:rPr>
        <w:t>nové reklamy</w:t>
      </w:r>
      <w:r>
        <w:t xml:space="preserve"> se </w:t>
      </w:r>
      <w:r>
        <w:rPr>
          <w:color w:val="4AFEFA"/>
        </w:rPr>
        <w:t>s tím</w:t>
      </w:r>
      <w:r>
        <w:t xml:space="preserve"> vypořádávají nepřímo, když ukazují </w:t>
      </w:r>
      <w:r>
        <w:rPr>
          <w:color w:val="FCB164"/>
        </w:rPr>
        <w:t xml:space="preserve">smějící se ženu, </w:t>
      </w:r>
      <w:r>
        <w:rPr>
          <w:color w:val="796EE6"/>
        </w:rPr>
        <w:t>která</w:t>
      </w:r>
      <w:r>
        <w:rPr>
          <w:color w:val="FCB164"/>
        </w:rPr>
        <w:t xml:space="preserve"> se snaží zvednout se po pádu</w:t>
      </w:r>
      <w:r>
        <w:t xml:space="preserve">. "Chtěli jsme ukázat, že nevadí, když spadnete," říká </w:t>
      </w:r>
      <w:r>
        <w:rPr>
          <w:color w:val="B70639"/>
        </w:rPr>
        <w:t>Kathe Dillmannová</w:t>
      </w:r>
      <w:r>
        <w:t xml:space="preserve">. "Většina lidí si myslí, že když uklouznete, skončíte celí v sádře." </w:t>
      </w:r>
      <w:r>
        <w:rPr>
          <w:color w:val="58018B"/>
        </w:rPr>
        <w:t>Reklamní kampaň</w:t>
      </w:r>
      <w:r>
        <w:t xml:space="preserve"> představuje neobvyklého ducha spolupráce </w:t>
      </w:r>
      <w:r>
        <w:rPr>
          <w:color w:val="000D2C"/>
        </w:rPr>
        <w:t xml:space="preserve">mezi středisky a výrobci lyžařského vybavení, </w:t>
      </w:r>
      <w:r>
        <w:rPr>
          <w:color w:val="53495F"/>
        </w:rPr>
        <w:t>kteří</w:t>
      </w:r>
      <w:r>
        <w:rPr>
          <w:color w:val="000D2C"/>
        </w:rPr>
        <w:t xml:space="preserve"> obvykle propagují pouze </w:t>
      </w:r>
      <w:r>
        <w:rPr>
          <w:color w:val="53495F"/>
        </w:rPr>
        <w:t>své</w:t>
      </w:r>
      <w:r>
        <w:rPr>
          <w:color w:val="000D2C"/>
        </w:rPr>
        <w:t xml:space="preserve"> vlastní výrobky a zařízení</w:t>
      </w:r>
      <w:r>
        <w:t xml:space="preserve">. V této pro lyžování kritické době </w:t>
      </w:r>
      <w:r>
        <w:rPr>
          <w:color w:val="F95475"/>
        </w:rPr>
        <w:t>si</w:t>
      </w:r>
      <w:r>
        <w:t xml:space="preserve"> ale </w:t>
      </w:r>
      <w:r>
        <w:rPr>
          <w:color w:val="F95475"/>
        </w:rPr>
        <w:t xml:space="preserve">některá střediska, jako jsou </w:t>
      </w:r>
      <w:r>
        <w:rPr>
          <w:color w:val="61FC03"/>
        </w:rPr>
        <w:t>Angel Fire,</w:t>
      </w:r>
      <w:r>
        <w:rPr>
          <w:color w:val="F95475"/>
        </w:rPr>
        <w:t xml:space="preserve"> Red River a Taos </w:t>
      </w:r>
      <w:r>
        <w:rPr>
          <w:color w:val="5D9608"/>
        </w:rPr>
        <w:t>v Novém Mexiku</w:t>
      </w:r>
      <w:r>
        <w:t xml:space="preserve">, začala na svahy vzájemně dovážet lyžaře kyvadlovými autobusy a na příští rok plánují prodej univerzální permanentky platné na všech místních vlecích. </w:t>
      </w:r>
      <w:r>
        <w:rPr>
          <w:color w:val="DE98FD"/>
        </w:rPr>
        <w:t>Mnoho středisek</w:t>
      </w:r>
      <w:r>
        <w:t xml:space="preserve"> se také ve </w:t>
      </w:r>
      <w:r>
        <w:rPr>
          <w:color w:val="DE98FD"/>
        </w:rPr>
        <w:t>svém</w:t>
      </w:r>
      <w:r>
        <w:t xml:space="preserve"> podnikání více zaměřuje na služby. Vzhledem k tomu, že 40 % lyžařů jsou rodiče, se v mnoha areálech budují školky, rozšiřují se lyžařské školy a přidává se zábava pro děti. </w:t>
      </w:r>
      <w:r>
        <w:rPr>
          <w:color w:val="98A088"/>
        </w:rPr>
        <w:t>Ve Vailu ve státě Colorado</w:t>
      </w:r>
      <w:r>
        <w:t xml:space="preserve"> nyní existuje </w:t>
      </w:r>
      <w:r>
        <w:rPr>
          <w:color w:val="4F584E"/>
        </w:rPr>
        <w:t xml:space="preserve">dětský ráj, </w:t>
      </w:r>
      <w:r>
        <w:rPr>
          <w:color w:val="248AD0"/>
        </w:rPr>
        <w:t>který</w:t>
      </w:r>
      <w:r>
        <w:rPr>
          <w:color w:val="4F584E"/>
        </w:rPr>
        <w:t xml:space="preserve"> vypadá jako staré těžařské město; </w:t>
      </w:r>
      <w:r>
        <w:rPr>
          <w:color w:val="5C5300"/>
        </w:rPr>
        <w:t>děti</w:t>
      </w:r>
      <w:r>
        <w:rPr>
          <w:color w:val="4F584E"/>
        </w:rPr>
        <w:t xml:space="preserve"> </w:t>
      </w:r>
      <w:r>
        <w:rPr>
          <w:color w:val="248AD0"/>
        </w:rPr>
        <w:t>v něm</w:t>
      </w:r>
      <w:r>
        <w:rPr>
          <w:color w:val="4F584E"/>
        </w:rPr>
        <w:t xml:space="preserve"> mohou lyžovat a rýžovat kočičí zlato</w:t>
      </w:r>
      <w:r>
        <w:t xml:space="preserve">. Za 15 dolarů si mohou vychutnat vlastní večerní zábavu s večeří a bez rodičů. </w:t>
      </w:r>
      <w:r>
        <w:rPr>
          <w:color w:val="9F6551"/>
        </w:rPr>
        <w:t xml:space="preserve">Před několika lety </w:t>
      </w:r>
      <w:r>
        <w:rPr>
          <w:color w:val="BCFEC6"/>
        </w:rPr>
        <w:t>si</w:t>
      </w:r>
      <w:r>
        <w:rPr>
          <w:color w:val="9F6551"/>
        </w:rPr>
        <w:t xml:space="preserve"> </w:t>
      </w:r>
      <w:r>
        <w:rPr>
          <w:color w:val="BCFEC6"/>
        </w:rPr>
        <w:t>rodiče</w:t>
      </w:r>
      <w:r>
        <w:rPr>
          <w:color w:val="9F6551"/>
        </w:rPr>
        <w:t xml:space="preserve"> museli zaplatit hlídání nebo se v lyžování střídat, zatímco jeden </w:t>
      </w:r>
      <w:r>
        <w:rPr>
          <w:color w:val="BCFEC6"/>
        </w:rPr>
        <w:t>z nich</w:t>
      </w:r>
      <w:r>
        <w:rPr>
          <w:color w:val="9F6551"/>
        </w:rPr>
        <w:t xml:space="preserve"> zůstával s dětmi</w:t>
      </w:r>
      <w:r>
        <w:t xml:space="preserve">. "Většina </w:t>
      </w:r>
      <w:r>
        <w:rPr>
          <w:color w:val="932C70"/>
        </w:rPr>
        <w:t xml:space="preserve">rodičů, </w:t>
      </w:r>
      <w:r>
        <w:rPr>
          <w:color w:val="2B1B04"/>
        </w:rPr>
        <w:t>kteří</w:t>
      </w:r>
      <w:r>
        <w:rPr>
          <w:color w:val="932C70"/>
        </w:rPr>
        <w:t xml:space="preserve"> </w:t>
      </w:r>
      <w:r>
        <w:rPr>
          <w:color w:val="B5AFC4"/>
        </w:rPr>
        <w:t>tím</w:t>
      </w:r>
      <w:r>
        <w:rPr>
          <w:color w:val="932C70"/>
        </w:rPr>
        <w:t xml:space="preserve"> museli projít</w:t>
      </w:r>
      <w:r>
        <w:t xml:space="preserve">, se už nikdy nevrátila," konstatuje Michael Shannon, předseda </w:t>
      </w:r>
      <w:r>
        <w:rPr>
          <w:color w:val="D4C67A"/>
        </w:rPr>
        <w:t xml:space="preserve">společnosti Vail Associates Inc., </w:t>
      </w:r>
      <w:r>
        <w:rPr>
          <w:color w:val="AE7AA1"/>
        </w:rPr>
        <w:t>která</w:t>
      </w:r>
      <w:r>
        <w:rPr>
          <w:color w:val="D4C67A"/>
        </w:rPr>
        <w:t xml:space="preserve"> vlastní a provozuje střediska </w:t>
      </w:r>
      <w:r>
        <w:rPr>
          <w:color w:val="C2A393"/>
        </w:rPr>
        <w:t>ve Vailu</w:t>
      </w:r>
      <w:r>
        <w:rPr>
          <w:color w:val="D4C67A"/>
        </w:rPr>
        <w:t xml:space="preserve"> a nedalekém Beaver Creeku</w:t>
      </w:r>
      <w:r>
        <w:t xml:space="preserve">. </w:t>
      </w:r>
      <w:r>
        <w:rPr>
          <w:color w:val="0232FD"/>
        </w:rPr>
        <w:t xml:space="preserve">Některá střediska ve snaze lyžování </w:t>
      </w:r>
      <w:r>
        <w:rPr>
          <w:color w:val="6A3A35"/>
        </w:rPr>
        <w:t>zaneprázdněným návštěvníkům</w:t>
      </w:r>
      <w:r>
        <w:rPr>
          <w:color w:val="0232FD"/>
        </w:rPr>
        <w:t xml:space="preserve"> ještě více zpříjemnit</w:t>
      </w:r>
      <w:r>
        <w:t xml:space="preserve"> kupují nebo zakládají </w:t>
      </w:r>
      <w:r>
        <w:rPr>
          <w:color w:val="BA6801"/>
        </w:rPr>
        <w:t>své</w:t>
      </w:r>
      <w:r>
        <w:rPr>
          <w:color w:val="168E5C"/>
        </w:rPr>
        <w:t xml:space="preserve"> vlastní cestovní kanceláře</w:t>
      </w:r>
      <w:r>
        <w:t xml:space="preserve">. </w:t>
      </w:r>
      <w:r>
        <w:rPr>
          <w:color w:val="16C0D0"/>
        </w:rPr>
        <w:t>Milovníci lyžování</w:t>
      </w:r>
      <w:r>
        <w:t xml:space="preserve"> </w:t>
      </w:r>
      <w:r>
        <w:rPr>
          <w:color w:val="16C0D0"/>
        </w:rPr>
        <w:t>si</w:t>
      </w:r>
      <w:r>
        <w:t xml:space="preserve"> mohou jedním telefonátem rezervovat hotel a stůl v restauraci, koupit permanentku na vlek, půjčit lyžařské vybavení a zapsat se do lyžařských kurzů. A střediska přidávají další zařízení, jako jsou drahé restaurace, lázně a prázdninové balíčky s nějakou speciální nabídkou. Během Zimního karnevalového týdne mohou například návštěvníci Sunday River v Maine podniknout let horkovzdušným balónem. "</w:t>
      </w:r>
      <w:r>
        <w:rPr>
          <w:color w:val="C62100"/>
        </w:rPr>
        <w:t>Lidé</w:t>
      </w:r>
      <w:r>
        <w:t xml:space="preserve"> dnes chtějí dělat i jiné věci než jenom lyžovat a sedět v baru," říká Don Borgeson, výkonný ředitel obchodní komory v </w:t>
      </w:r>
      <w:r>
        <w:rPr>
          <w:color w:val="014347"/>
        </w:rPr>
        <w:t xml:space="preserve">Angel Fire </w:t>
      </w:r>
      <w:r>
        <w:rPr>
          <w:color w:val="233809"/>
        </w:rPr>
        <w:t>v Novém Mexiku</w:t>
      </w:r>
      <w:r>
        <w:t xml:space="preserve">. </w:t>
      </w:r>
      <w:r>
        <w:rPr>
          <w:color w:val="42083B"/>
        </w:rPr>
        <w:t>Lyžařský průmysl</w:t>
      </w:r>
      <w:r>
        <w:rPr>
          <w:color w:val="82785D"/>
        </w:rPr>
        <w:t xml:space="preserve"> doufá, že </w:t>
      </w:r>
      <w:r>
        <w:rPr>
          <w:color w:val="023087"/>
        </w:rPr>
        <w:t>díky nejnovější reklamě</w:t>
      </w:r>
      <w:r>
        <w:rPr>
          <w:color w:val="82785D"/>
        </w:rPr>
        <w:t xml:space="preserve"> a propagaci se v příštích pěti letech počet lyžařů zvýší </w:t>
      </w:r>
      <w:r>
        <w:rPr>
          <w:color w:val="B7DAD2"/>
        </w:rPr>
        <w:t>o 3.5 milionu</w:t>
      </w:r>
      <w:r>
        <w:rPr>
          <w:color w:val="82785D"/>
        </w:rPr>
        <w:t xml:space="preserve"> na 21.7 milionu</w:t>
      </w:r>
      <w:r>
        <w:t xml:space="preserve">. Někteří lidé </w:t>
      </w:r>
      <w:r>
        <w:rPr>
          <w:color w:val="82785D"/>
        </w:rPr>
        <w:t>to</w:t>
      </w:r>
      <w:r>
        <w:t xml:space="preserve"> však považují za přílišný optimismus. Za prvé může být dost těžké lidi přilákat, neboť lyžování je stále drahá záležitost: denní permanentka může stát až 35 dolarů a ceny vybavení rostou. A většina lidí odjíždějících na dovolenou dává při zimních zájezdech stále přednost teplému klimatu. Studie </w:t>
      </w:r>
      <w:r>
        <w:rPr>
          <w:color w:val="196956"/>
        </w:rPr>
        <w:t>společnosti American Express Co.</w:t>
      </w:r>
      <w:r>
        <w:t xml:space="preserve"> provedená </w:t>
      </w:r>
      <w:r>
        <w:rPr>
          <w:color w:val="8C41BB"/>
        </w:rPr>
        <w:t xml:space="preserve">mezi </w:t>
      </w:r>
      <w:r>
        <w:rPr>
          <w:color w:val="ECEDFE"/>
        </w:rPr>
        <w:t>jejími</w:t>
      </w:r>
      <w:r>
        <w:rPr>
          <w:color w:val="8C41BB"/>
        </w:rPr>
        <w:t xml:space="preserve"> cestovními kancelářemi</w:t>
      </w:r>
      <w:r>
        <w:t xml:space="preserve"> odhalila, že jen 34 % </w:t>
      </w:r>
      <w:r>
        <w:rPr>
          <w:color w:val="8C41BB"/>
        </w:rPr>
        <w:t>z nich</w:t>
      </w:r>
      <w:r>
        <w:t xml:space="preserve"> si myslí, že </w:t>
      </w:r>
      <w:r>
        <w:rPr>
          <w:color w:val="2B2D32"/>
        </w:rPr>
        <w:t>si</w:t>
      </w:r>
      <w:r>
        <w:t xml:space="preserve"> </w:t>
      </w:r>
      <w:r>
        <w:rPr>
          <w:color w:val="94C661"/>
        </w:rPr>
        <w:t>jejich</w:t>
      </w:r>
      <w:r>
        <w:rPr>
          <w:color w:val="2B2D32"/>
        </w:rPr>
        <w:t xml:space="preserve"> zákazníci</w:t>
      </w:r>
      <w:r>
        <w:t xml:space="preserve"> tuto zimu vyberou </w:t>
      </w:r>
      <w:r>
        <w:rPr>
          <w:color w:val="F8907D"/>
        </w:rPr>
        <w:t>zájezd</w:t>
      </w:r>
      <w:r>
        <w:t xml:space="preserve"> v závislosti na tom, jak dostupné jsou </w:t>
      </w:r>
      <w:r>
        <w:rPr>
          <w:color w:val="F8907D"/>
        </w:rPr>
        <w:t>tam</w:t>
      </w:r>
      <w:r>
        <w:t xml:space="preserve"> zimní sporty, zatímco 69 % se domnívá, že rozhodujícím faktorem budou letní sporty. "I kdyby se </w:t>
      </w:r>
      <w:r>
        <w:rPr>
          <w:color w:val="310106"/>
        </w:rPr>
        <w:t>jim</w:t>
      </w:r>
      <w:r>
        <w:t xml:space="preserve"> podařilo přitáhnout </w:t>
      </w:r>
      <w:r>
        <w:rPr>
          <w:color w:val="895E6B"/>
        </w:rPr>
        <w:t>tolik</w:t>
      </w:r>
      <w:r>
        <w:rPr>
          <w:color w:val="788E95"/>
        </w:rPr>
        <w:t xml:space="preserve"> nových lyžařů</w:t>
      </w:r>
      <w:r>
        <w:t>, nevím, jestli by (</w:t>
      </w:r>
      <w:r>
        <w:rPr>
          <w:color w:val="310106"/>
        </w:rPr>
        <w:t>lyžařský průmysl</w:t>
      </w:r>
      <w:r>
        <w:t xml:space="preserve">) mohl </w:t>
      </w:r>
      <w:r>
        <w:rPr>
          <w:color w:val="FB6AB8"/>
        </w:rPr>
        <w:t>takový nárůst</w:t>
      </w:r>
      <w:r>
        <w:t xml:space="preserve"> zvládnout," říká </w:t>
      </w:r>
      <w:r>
        <w:rPr>
          <w:color w:val="576094"/>
        </w:rPr>
        <w:t>I. William Berry, editor a vydavatel věstníku Ski Industry Letter z města Katonah ve státě New York</w:t>
      </w:r>
      <w:r>
        <w:t xml:space="preserve">. "Většina lidí přijede na víkend, svahy budou přeplněné a </w:t>
      </w:r>
      <w:r>
        <w:rPr>
          <w:color w:val="788E95"/>
        </w:rPr>
        <w:t>ti (noví lyžaři</w:t>
      </w:r>
      <w:r>
        <w:t>) se pak už nevrátí."</w:t>
      </w:r>
    </w:p>
    <w:p>
      <w:r>
        <w:rPr>
          <w:b/>
        </w:rPr>
        <w:t>Document number 1320</w:t>
      </w:r>
    </w:p>
    <w:p>
      <w:r>
        <w:rPr>
          <w:b/>
        </w:rPr>
        <w:t>Document identifier: wsj1618-001</w:t>
      </w:r>
    </w:p>
    <w:p>
      <w:r>
        <w:rPr>
          <w:color w:val="310106"/>
        </w:rPr>
        <w:t>V úterý</w:t>
      </w:r>
      <w:r>
        <w:rPr>
          <w:color w:val="04640D"/>
        </w:rPr>
        <w:t xml:space="preserve"> večer se nehrál </w:t>
      </w:r>
      <w:r>
        <w:rPr>
          <w:color w:val="FEFB0A"/>
        </w:rPr>
        <w:t xml:space="preserve">třetí zápas </w:t>
      </w:r>
      <w:r>
        <w:rPr>
          <w:color w:val="FB5514"/>
        </w:rPr>
        <w:t>Světové série</w:t>
      </w:r>
      <w:r>
        <w:rPr>
          <w:color w:val="04640D"/>
        </w:rPr>
        <w:t>, jak bylo původně plánováno</w:t>
      </w:r>
      <w:r>
        <w:rPr>
          <w:color w:val="E115C0"/>
        </w:rPr>
        <w:t>, a nehrál se ve středu ani ve čtvrtek</w:t>
      </w:r>
      <w:r>
        <w:t xml:space="preserve">. Ale </w:t>
      </w:r>
      <w:r>
        <w:rPr>
          <w:color w:val="E115C0"/>
        </w:rPr>
        <w:t>to</w:t>
      </w:r>
      <w:r>
        <w:t xml:space="preserve"> jste věděli, ne? </w:t>
      </w:r>
      <w:r>
        <w:rPr>
          <w:color w:val="00587F"/>
        </w:rPr>
        <w:t>Zápas</w:t>
      </w:r>
      <w:r>
        <w:t xml:space="preserve"> se má sehrát </w:t>
      </w:r>
      <w:r>
        <w:rPr>
          <w:color w:val="0BC582"/>
        </w:rPr>
        <w:t>příští úterý</w:t>
      </w:r>
      <w:r>
        <w:t xml:space="preserve"> zde v </w:t>
      </w:r>
      <w:r>
        <w:rPr>
          <w:color w:val="FEB8C8"/>
        </w:rPr>
        <w:t>Candlestick Parku</w:t>
      </w:r>
      <w:r>
        <w:t xml:space="preserve">. Předpokládá se, </w:t>
      </w:r>
      <w:r>
        <w:rPr>
          <w:color w:val="9E8317"/>
        </w:rPr>
        <w:t xml:space="preserve">že </w:t>
      </w:r>
      <w:r>
        <w:rPr>
          <w:color w:val="01190F"/>
        </w:rPr>
        <w:t xml:space="preserve">stadion, zničený </w:t>
      </w:r>
      <w:r>
        <w:rPr>
          <w:color w:val="847D81"/>
        </w:rPr>
        <w:t>úterním zemětřesením</w:t>
      </w:r>
      <w:r>
        <w:rPr>
          <w:color w:val="9E8317"/>
        </w:rPr>
        <w:t xml:space="preserve">, bude </w:t>
      </w:r>
      <w:r>
        <w:rPr>
          <w:color w:val="58018B"/>
        </w:rPr>
        <w:t>do té doby</w:t>
      </w:r>
      <w:r>
        <w:rPr>
          <w:color w:val="9E8317"/>
        </w:rPr>
        <w:t xml:space="preserve"> opraven a že se </w:t>
      </w:r>
      <w:r>
        <w:rPr>
          <w:color w:val="01190F"/>
        </w:rPr>
        <w:t>tam</w:t>
      </w:r>
      <w:r>
        <w:rPr>
          <w:color w:val="9E8317"/>
        </w:rPr>
        <w:t xml:space="preserve"> lidé dostanou</w:t>
      </w:r>
      <w:r>
        <w:t xml:space="preserve">. </w:t>
      </w:r>
      <w:r>
        <w:rPr>
          <w:color w:val="9E8317"/>
        </w:rPr>
        <w:t>To</w:t>
      </w:r>
      <w:r>
        <w:t xml:space="preserve"> se však, stejně jako vše ostatní, teprve uvidí. Mohlo by dojít k následným otřesům. Alespoň zákon pravděpodobnosti by se však měl přiklonit na příznivou stranu. Starat se </w:t>
      </w:r>
      <w:r>
        <w:rPr>
          <w:color w:val="B70639"/>
        </w:rPr>
        <w:t>o Světovou sérii</w:t>
      </w:r>
      <w:r>
        <w:t xml:space="preserve"> uprostřed zkázy v oblasti Zálivu způsobené </w:t>
      </w:r>
      <w:r>
        <w:rPr>
          <w:color w:val="703B01"/>
        </w:rPr>
        <w:t>úterním zemětřesením</w:t>
      </w:r>
      <w:r>
        <w:t xml:space="preserve"> se může zdát nepodstatné, ale název tohoto sloupku je "O sportu", tudíž cítím povinnost se </w:t>
      </w:r>
      <w:r>
        <w:rPr>
          <w:color w:val="B70639"/>
        </w:rPr>
        <w:t>jí</w:t>
      </w:r>
      <w:r>
        <w:t xml:space="preserve"> zabývat. Možná vás bude zajímat, že </w:t>
      </w:r>
      <w:r>
        <w:rPr>
          <w:color w:val="F7F1DF"/>
        </w:rPr>
        <w:t>první myšlenkou</w:t>
      </w:r>
      <w:r>
        <w:t xml:space="preserve"> byl právě baseball a nikoli přežití, </w:t>
      </w:r>
      <w:r>
        <w:rPr>
          <w:color w:val="118B8A"/>
        </w:rPr>
        <w:t>na co</w:t>
      </w:r>
      <w:r>
        <w:rPr>
          <w:color w:val="4AFEFA"/>
        </w:rPr>
        <w:t xml:space="preserve"> pomyslela většina </w:t>
      </w:r>
      <w:r>
        <w:rPr>
          <w:color w:val="FCB164"/>
        </w:rPr>
        <w:t xml:space="preserve">lidí </w:t>
      </w:r>
      <w:r>
        <w:rPr>
          <w:color w:val="796EE6"/>
        </w:rPr>
        <w:t xml:space="preserve">z přibližně šedesátitisícového davu, </w:t>
      </w:r>
      <w:r>
        <w:rPr>
          <w:color w:val="000D2C"/>
        </w:rPr>
        <w:t>který</w:t>
      </w:r>
      <w:r>
        <w:rPr>
          <w:color w:val="796EE6"/>
        </w:rPr>
        <w:t xml:space="preserve"> se </w:t>
      </w:r>
      <w:r>
        <w:rPr>
          <w:color w:val="53495F"/>
        </w:rPr>
        <w:t>v úterý v 17.04</w:t>
      </w:r>
      <w:r>
        <w:rPr>
          <w:color w:val="796EE6"/>
        </w:rPr>
        <w:t xml:space="preserve">, půl hodiny před začátkem </w:t>
      </w:r>
      <w:r>
        <w:rPr>
          <w:color w:val="F95475"/>
        </w:rPr>
        <w:t>zápasu</w:t>
      </w:r>
      <w:r>
        <w:rPr>
          <w:color w:val="796EE6"/>
        </w:rPr>
        <w:t xml:space="preserve">, shromáždil </w:t>
      </w:r>
      <w:r>
        <w:rPr>
          <w:color w:val="61FC03"/>
        </w:rPr>
        <w:t>v Candlesticku</w:t>
      </w:r>
      <w:r>
        <w:rPr>
          <w:color w:val="796EE6"/>
        </w:rPr>
        <w:t xml:space="preserve"> právě </w:t>
      </w:r>
      <w:r>
        <w:rPr>
          <w:color w:val="5D9608"/>
        </w:rPr>
        <w:t xml:space="preserve">ve chvíli, </w:t>
      </w:r>
      <w:r>
        <w:rPr>
          <w:color w:val="DE98FD"/>
        </w:rPr>
        <w:t>kdy</w:t>
      </w:r>
      <w:r>
        <w:rPr>
          <w:color w:val="5D9608"/>
        </w:rPr>
        <w:t xml:space="preserve"> uhodilo </w:t>
      </w:r>
      <w:r>
        <w:rPr>
          <w:color w:val="98A088"/>
        </w:rPr>
        <w:t>zemětřesení</w:t>
      </w:r>
      <w:r>
        <w:t xml:space="preserve">. Jakmile </w:t>
      </w:r>
      <w:r>
        <w:rPr>
          <w:color w:val="703B01"/>
        </w:rPr>
        <w:t>otřesy</w:t>
      </w:r>
      <w:r>
        <w:t xml:space="preserve"> ustaly, </w:t>
      </w:r>
      <w:r>
        <w:rPr>
          <w:color w:val="4F584E"/>
        </w:rPr>
        <w:t>mnoho lidí</w:t>
      </w:r>
      <w:r>
        <w:t xml:space="preserve"> spontánně vstalo a začalo jásat, jako by </w:t>
      </w:r>
      <w:r>
        <w:rPr>
          <w:color w:val="703B01"/>
        </w:rPr>
        <w:t>to</w:t>
      </w:r>
      <w:r>
        <w:t xml:space="preserve"> byla nová show předváděná </w:t>
      </w:r>
      <w:r>
        <w:rPr>
          <w:color w:val="00587F"/>
        </w:rPr>
        <w:t>před zápasem</w:t>
      </w:r>
      <w:r>
        <w:t xml:space="preserve">. Jeden fanoušek, usazený několik řad </w:t>
      </w:r>
      <w:r>
        <w:rPr>
          <w:color w:val="248AD0"/>
        </w:rPr>
        <w:t xml:space="preserve">před otevřenou horní pomocnou sekcí pro novináře, </w:t>
      </w:r>
      <w:r>
        <w:rPr>
          <w:color w:val="5C5300"/>
        </w:rPr>
        <w:t>kde</w:t>
      </w:r>
      <w:r>
        <w:rPr>
          <w:color w:val="248AD0"/>
        </w:rPr>
        <w:t xml:space="preserve"> jsem byl i </w:t>
      </w:r>
      <w:r>
        <w:rPr>
          <w:color w:val="9F6551"/>
        </w:rPr>
        <w:t>já</w:t>
      </w:r>
      <w:r>
        <w:t xml:space="preserve">, se otočil </w:t>
      </w:r>
      <w:r>
        <w:rPr>
          <w:color w:val="BCFEC6"/>
        </w:rPr>
        <w:t>ke shromážděným pisálkům</w:t>
      </w:r>
      <w:r>
        <w:t xml:space="preserve"> a se smíchem zařval: "</w:t>
      </w:r>
      <w:r>
        <w:rPr>
          <w:color w:val="932C70"/>
        </w:rPr>
        <w:t>To</w:t>
      </w:r>
      <w:r>
        <w:rPr>
          <w:color w:val="2B1B04"/>
        </w:rPr>
        <w:t xml:space="preserve"> jsme objednali právě </w:t>
      </w:r>
      <w:r>
        <w:rPr>
          <w:color w:val="B5AFC4"/>
        </w:rPr>
        <w:t>pro vás</w:t>
      </w:r>
      <w:r>
        <w:rPr>
          <w:color w:val="2B1B04"/>
        </w:rPr>
        <w:t xml:space="preserve">, </w:t>
      </w:r>
      <w:r>
        <w:rPr>
          <w:color w:val="B5AFC4"/>
        </w:rPr>
        <w:t>kluci</w:t>
      </w:r>
      <w:r>
        <w:t>!" Pomyslel jsem si, jistě stejně jako i ostatní: "</w:t>
      </w:r>
      <w:r>
        <w:rPr>
          <w:color w:val="2B1B04"/>
        </w:rPr>
        <w:t>To</w:t>
      </w:r>
      <w:r>
        <w:t xml:space="preserve"> jste </w:t>
      </w:r>
      <w:r>
        <w:rPr>
          <w:color w:val="D4C67A"/>
        </w:rPr>
        <w:t>tedy opravdu</w:t>
      </w:r>
      <w:r>
        <w:t xml:space="preserve"> nemuseli." </w:t>
      </w:r>
      <w:r>
        <w:rPr>
          <w:color w:val="AE7AA1"/>
        </w:rPr>
        <w:t>Své</w:t>
      </w:r>
      <w:r>
        <w:t xml:space="preserve"> první letmé setkání s přírodní katastrofou, s tornádem v létě asi před 15 lety poblíž Traverse City v Michiganu, jsem prospal, takže jsem nebyl připraven na jednu reakci </w:t>
      </w:r>
      <w:r>
        <w:rPr>
          <w:color w:val="C2A393"/>
        </w:rPr>
        <w:t>na takové věci</w:t>
      </w:r>
      <w:r>
        <w:t xml:space="preserve">, a sice na nutkavou potřebu </w:t>
      </w:r>
      <w:r>
        <w:rPr>
          <w:color w:val="C2A393"/>
        </w:rPr>
        <w:t>o tom</w:t>
      </w:r>
      <w:r>
        <w:t xml:space="preserve"> mluvit. </w:t>
      </w:r>
      <w:r>
        <w:rPr>
          <w:color w:val="0232FD"/>
        </w:rPr>
        <w:t xml:space="preserve">Kolegové reportéři a </w:t>
      </w:r>
      <w:r>
        <w:rPr>
          <w:color w:val="6A3A35"/>
        </w:rPr>
        <w:t xml:space="preserve">civilisté, </w:t>
      </w:r>
      <w:r>
        <w:rPr>
          <w:color w:val="BA6801"/>
        </w:rPr>
        <w:t>kteří</w:t>
      </w:r>
      <w:r>
        <w:rPr>
          <w:color w:val="6A3A35"/>
        </w:rPr>
        <w:t xml:space="preserve"> spatřili </w:t>
      </w:r>
      <w:r>
        <w:rPr>
          <w:color w:val="168E5C"/>
        </w:rPr>
        <w:t>mou</w:t>
      </w:r>
      <w:r>
        <w:rPr>
          <w:color w:val="6A3A35"/>
        </w:rPr>
        <w:t xml:space="preserve"> novinářskou akreditaci</w:t>
      </w:r>
      <w:r>
        <w:t xml:space="preserve">, možná povzbuzeni denními dietami rozhlasových a televizních reportérů zapřahujících mikrofony do obličejů </w:t>
      </w:r>
      <w:r>
        <w:rPr>
          <w:color w:val="16C0D0"/>
        </w:rPr>
        <w:t>lidí</w:t>
      </w:r>
      <w:r>
        <w:t xml:space="preserve"> s otázkou, jak </w:t>
      </w:r>
      <w:r>
        <w:rPr>
          <w:color w:val="16C0D0"/>
        </w:rPr>
        <w:t>na ně</w:t>
      </w:r>
      <w:r>
        <w:t xml:space="preserve"> "působí" ta či ona kalamita, byli celí žhaví si </w:t>
      </w:r>
      <w:r>
        <w:rPr>
          <w:color w:val="703B01"/>
        </w:rPr>
        <w:t>o tom</w:t>
      </w:r>
      <w:r>
        <w:t xml:space="preserve"> popovídat. "Bylo </w:t>
      </w:r>
      <w:r>
        <w:rPr>
          <w:color w:val="703B01"/>
        </w:rPr>
        <w:t>to</w:t>
      </w:r>
      <w:r>
        <w:t xml:space="preserve"> jako kdybych stál na nástupišti a kolem projel vlak," popsal </w:t>
      </w:r>
      <w:r>
        <w:rPr>
          <w:color w:val="C62100"/>
        </w:rPr>
        <w:t>jeden muž</w:t>
      </w:r>
      <w:r>
        <w:t xml:space="preserve"> </w:t>
      </w:r>
      <w:r>
        <w:rPr>
          <w:color w:val="AE7AA1"/>
        </w:rPr>
        <w:t>můj</w:t>
      </w:r>
      <w:r>
        <w:t xml:space="preserve"> vlastní pocit. </w:t>
      </w:r>
      <w:r>
        <w:rPr>
          <w:color w:val="014347"/>
        </w:rPr>
        <w:t>Nějaká žena</w:t>
      </w:r>
      <w:r>
        <w:t xml:space="preserve"> řekla, že </w:t>
      </w:r>
      <w:r>
        <w:rPr>
          <w:color w:val="FEB8C8"/>
        </w:rPr>
        <w:t>v parku</w:t>
      </w:r>
      <w:r>
        <w:t xml:space="preserve"> viděla kývající se stožáry veřejného osvětlení. </w:t>
      </w:r>
      <w:r>
        <w:rPr>
          <w:color w:val="233809"/>
        </w:rPr>
        <w:t>Jeden muž</w:t>
      </w:r>
      <w:r>
        <w:t xml:space="preserve"> řekl, že viděl, jak se zvlnil horní okraj </w:t>
      </w:r>
      <w:r>
        <w:rPr>
          <w:color w:val="42083B"/>
        </w:rPr>
        <w:t>stadionu</w:t>
      </w:r>
      <w:r>
        <w:t xml:space="preserve">. </w:t>
      </w:r>
      <w:r>
        <w:rPr>
          <w:color w:val="AE7AA1"/>
        </w:rPr>
        <w:t>Já</w:t>
      </w:r>
      <w:r>
        <w:t xml:space="preserve"> jsem neviděl ani jedno. Navzdory tomu, že zdravý rozum napovídal opak, se všeobecné mínění klonilo k názoru, že </w:t>
      </w:r>
      <w:r>
        <w:rPr>
          <w:color w:val="82785D"/>
        </w:rPr>
        <w:t>zmatek</w:t>
      </w:r>
      <w:r>
        <w:t xml:space="preserve"> nebude mít dlouhého trvání a že se </w:t>
      </w:r>
      <w:r>
        <w:rPr>
          <w:color w:val="00587F"/>
        </w:rPr>
        <w:t>zápas</w:t>
      </w:r>
      <w:r>
        <w:t xml:space="preserve"> odehraje. "Byl jsem nahoře </w:t>
      </w:r>
      <w:r>
        <w:rPr>
          <w:color w:val="42083B"/>
        </w:rPr>
        <w:t>na stadiónu</w:t>
      </w:r>
      <w:r>
        <w:t xml:space="preserve"> a ze </w:t>
      </w:r>
      <w:r>
        <w:rPr>
          <w:color w:val="023087"/>
        </w:rPr>
        <w:t>svého</w:t>
      </w:r>
      <w:r>
        <w:t xml:space="preserve"> místa jsem viděl, jak se ohnula ocelová traverza, ale zůstal jsem na místě ještě dalších 10 nebo 15 minut," svěřil se </w:t>
      </w:r>
      <w:r>
        <w:rPr>
          <w:color w:val="AE7AA1"/>
        </w:rPr>
        <w:t>mi</w:t>
      </w:r>
      <w:r>
        <w:t xml:space="preserve"> </w:t>
      </w:r>
      <w:r>
        <w:rPr>
          <w:color w:val="023087"/>
        </w:rPr>
        <w:t>kamarád</w:t>
      </w:r>
      <w:r>
        <w:t>. "Myslím, že jsem si pomyslel:,</w:t>
      </w:r>
      <w:r>
        <w:rPr>
          <w:color w:val="00587F"/>
        </w:rPr>
        <w:t>Tohle</w:t>
      </w:r>
      <w:r>
        <w:t xml:space="preserve"> je </w:t>
      </w:r>
      <w:r>
        <w:rPr>
          <w:color w:val="B70639"/>
        </w:rPr>
        <w:t>Světová série</w:t>
      </w:r>
      <w:r>
        <w:t xml:space="preserve">, přece </w:t>
      </w:r>
      <w:r>
        <w:rPr>
          <w:color w:val="00587F"/>
        </w:rPr>
        <w:t>odsud</w:t>
      </w:r>
      <w:r>
        <w:t xml:space="preserve"> neuteču!'" Ale v naší globální vesnici nezůstávají lidé dlouho bez informací. Dodávka elektrického proudu v </w:t>
      </w:r>
      <w:r>
        <w:rPr>
          <w:color w:val="FEB8C8"/>
        </w:rPr>
        <w:t>Candlestick Parku, stále osvětleném denním světlem</w:t>
      </w:r>
      <w:r>
        <w:t xml:space="preserve">, byla přerušena, ale rádia a televize na baterky byly všude. Během několika minut začínal být jasný </w:t>
      </w:r>
      <w:r>
        <w:rPr>
          <w:color w:val="B7DAD2"/>
        </w:rPr>
        <w:t xml:space="preserve">skutečný rozsah </w:t>
      </w:r>
      <w:r>
        <w:rPr>
          <w:color w:val="196956"/>
        </w:rPr>
        <w:t>katastrofy</w:t>
      </w:r>
      <w:r>
        <w:t xml:space="preserve">. Podle zpráv dosáhlo </w:t>
      </w:r>
      <w:r>
        <w:rPr>
          <w:color w:val="703B01"/>
        </w:rPr>
        <w:t>zemětřesení</w:t>
      </w:r>
      <w:r>
        <w:t xml:space="preserve"> 6.5, pak 6.9, a potom 7.0 stupňů Richterovy škály. Část </w:t>
      </w:r>
      <w:r>
        <w:rPr>
          <w:color w:val="8C41BB"/>
        </w:rPr>
        <w:t>mostu Bay Bridge</w:t>
      </w:r>
      <w:r>
        <w:t xml:space="preserve"> se zřítila stejně jako část mezistátní dálnice 880 v Oaklandu. Umírali lidé. </w:t>
      </w:r>
      <w:r>
        <w:rPr>
          <w:color w:val="ECEDFE"/>
        </w:rPr>
        <w:t xml:space="preserve">V 17.40, </w:t>
      </w:r>
      <w:r>
        <w:rPr>
          <w:color w:val="2B2D32"/>
        </w:rPr>
        <w:t>kdy</w:t>
      </w:r>
      <w:r>
        <w:rPr>
          <w:color w:val="ECEDFE"/>
        </w:rPr>
        <w:t xml:space="preserve"> se už mělo začít hrát</w:t>
      </w:r>
      <w:r>
        <w:t xml:space="preserve">, skandovali </w:t>
      </w:r>
      <w:r>
        <w:rPr>
          <w:color w:val="94C661"/>
        </w:rPr>
        <w:t>někteří fanoušci</w:t>
      </w:r>
      <w:r>
        <w:t xml:space="preserve">: "Pojďme hrát!" Protože už věděli, co se děje, působili jako blázni. Brzy poté byl vydán příkaz </w:t>
      </w:r>
      <w:r>
        <w:rPr>
          <w:color w:val="F8907D"/>
        </w:rPr>
        <w:t xml:space="preserve">k evakuaci </w:t>
      </w:r>
      <w:r>
        <w:rPr>
          <w:color w:val="895E6B"/>
        </w:rPr>
        <w:t>stadionu</w:t>
      </w:r>
      <w:r>
        <w:t xml:space="preserve">; hlášení z </w:t>
      </w:r>
      <w:r>
        <w:rPr>
          <w:color w:val="788E95"/>
        </w:rPr>
        <w:t>policejních</w:t>
      </w:r>
      <w:r>
        <w:t xml:space="preserve"> megafonů se zmiňovalo o výpadku proudu, ale později se ukázalo, že došlo </w:t>
      </w:r>
      <w:r>
        <w:rPr>
          <w:color w:val="FB6AB8"/>
        </w:rPr>
        <w:t xml:space="preserve">i k takovým škodám, </w:t>
      </w:r>
      <w:r>
        <w:rPr>
          <w:color w:val="576094"/>
        </w:rPr>
        <w:t>které</w:t>
      </w:r>
      <w:r>
        <w:rPr>
          <w:color w:val="FB6AB8"/>
        </w:rPr>
        <w:t xml:space="preserve"> popisoval </w:t>
      </w:r>
      <w:r>
        <w:rPr>
          <w:color w:val="DB1474"/>
        </w:rPr>
        <w:t>můj</w:t>
      </w:r>
      <w:r>
        <w:rPr>
          <w:color w:val="8489AE"/>
        </w:rPr>
        <w:t xml:space="preserve"> kamarád</w:t>
      </w:r>
      <w:r>
        <w:t xml:space="preserve">. Venku jsem spatřil </w:t>
      </w:r>
      <w:r>
        <w:rPr>
          <w:color w:val="860E04"/>
        </w:rPr>
        <w:t>dva mladé muže</w:t>
      </w:r>
      <w:r>
        <w:t xml:space="preserve">, jak tahají </w:t>
      </w:r>
      <w:r>
        <w:rPr>
          <w:color w:val="FBC206"/>
        </w:rPr>
        <w:t>betonové bloky</w:t>
      </w:r>
      <w:r>
        <w:t>. "</w:t>
      </w:r>
      <w:r>
        <w:rPr>
          <w:color w:val="FBC206"/>
        </w:rPr>
        <w:t xml:space="preserve">Kusy </w:t>
      </w:r>
      <w:r>
        <w:rPr>
          <w:color w:val="6EAB9B"/>
        </w:rPr>
        <w:t>Candlesticku</w:t>
      </w:r>
      <w:r>
        <w:t xml:space="preserve">," říkali. </w:t>
      </w:r>
      <w:r>
        <w:rPr>
          <w:color w:val="F2CDFE"/>
        </w:rPr>
        <w:t>Dav</w:t>
      </w:r>
      <w:r>
        <w:t xml:space="preserve"> zůstával v dobrém rozmaru, dokonce se s odstupem bavil. </w:t>
      </w:r>
      <w:r>
        <w:rPr>
          <w:color w:val="645341"/>
        </w:rPr>
        <w:t>Televizní reportéři</w:t>
      </w:r>
      <w:r>
        <w:t xml:space="preserve"> dělali </w:t>
      </w:r>
      <w:r>
        <w:rPr>
          <w:color w:val="760035"/>
        </w:rPr>
        <w:t>na parkovištích</w:t>
      </w:r>
      <w:r>
        <w:t xml:space="preserve"> rozhovory </w:t>
      </w:r>
      <w:r>
        <w:rPr>
          <w:color w:val="647A41"/>
        </w:rPr>
        <w:t>s fanoušky</w:t>
      </w:r>
      <w:r>
        <w:t xml:space="preserve">, zatímco o něco dál </w:t>
      </w:r>
      <w:r>
        <w:rPr>
          <w:color w:val="496E76"/>
        </w:rPr>
        <w:t>je</w:t>
      </w:r>
      <w:r>
        <w:t xml:space="preserve"> </w:t>
      </w:r>
      <w:r>
        <w:rPr>
          <w:color w:val="E3F894"/>
        </w:rPr>
        <w:t>ostatní</w:t>
      </w:r>
      <w:r>
        <w:t xml:space="preserve"> sledovali na </w:t>
      </w:r>
      <w:r>
        <w:rPr>
          <w:color w:val="E3F894"/>
        </w:rPr>
        <w:t>svých</w:t>
      </w:r>
      <w:r>
        <w:t xml:space="preserve"> přenosných televizorech. </w:t>
      </w:r>
      <w:r>
        <w:rPr>
          <w:color w:val="F9D7CD"/>
        </w:rPr>
        <w:t xml:space="preserve">Jediné šílenství, </w:t>
      </w:r>
      <w:r>
        <w:rPr>
          <w:color w:val="876128"/>
        </w:rPr>
        <w:t>které</w:t>
      </w:r>
      <w:r>
        <w:rPr>
          <w:color w:val="F9D7CD"/>
        </w:rPr>
        <w:t xml:space="preserve"> jsem viděl</w:t>
      </w:r>
      <w:r>
        <w:t xml:space="preserve">, bylo komerční: </w:t>
      </w:r>
      <w:r>
        <w:rPr>
          <w:color w:val="A1A711"/>
        </w:rPr>
        <w:t xml:space="preserve">stánky prodávající </w:t>
      </w:r>
      <w:r>
        <w:rPr>
          <w:color w:val="01FB92"/>
        </w:rPr>
        <w:t xml:space="preserve">pamětní známky </w:t>
      </w:r>
      <w:r>
        <w:rPr>
          <w:color w:val="FD0F31"/>
        </w:rPr>
        <w:t>na Světovou sérii</w:t>
      </w:r>
      <w:r>
        <w:rPr>
          <w:color w:val="01FB92"/>
        </w:rPr>
        <w:t xml:space="preserve"> a poštovní razítka s datem</w:t>
      </w:r>
      <w:r>
        <w:t xml:space="preserve"> byly v obležení </w:t>
      </w:r>
      <w:r>
        <w:rPr>
          <w:color w:val="BE8485"/>
        </w:rPr>
        <w:t xml:space="preserve">spekulantů, </w:t>
      </w:r>
      <w:r>
        <w:rPr>
          <w:color w:val="C660FB"/>
        </w:rPr>
        <w:t>kteří</w:t>
      </w:r>
      <w:r>
        <w:rPr>
          <w:color w:val="BE8485"/>
        </w:rPr>
        <w:t xml:space="preserve"> se právě vynořili a </w:t>
      </w:r>
      <w:r>
        <w:rPr>
          <w:color w:val="120104"/>
        </w:rPr>
        <w:t>v tomto zboží</w:t>
      </w:r>
      <w:r>
        <w:rPr>
          <w:color w:val="BE8485"/>
        </w:rPr>
        <w:t xml:space="preserve"> viděli </w:t>
      </w:r>
      <w:r>
        <w:rPr>
          <w:color w:val="C660FB"/>
        </w:rPr>
        <w:t>svůj</w:t>
      </w:r>
      <w:r>
        <w:rPr>
          <w:color w:val="BE8485"/>
        </w:rPr>
        <w:t xml:space="preserve"> budoucí zisk</w:t>
      </w:r>
      <w:r>
        <w:t xml:space="preserve">. Zácpa na výjezdu </w:t>
      </w:r>
      <w:r>
        <w:rPr>
          <w:color w:val="FEB8C8"/>
        </w:rPr>
        <w:t>z parku</w:t>
      </w:r>
      <w:r>
        <w:t xml:space="preserve"> byla kolosální. Trvalo </w:t>
      </w:r>
      <w:r>
        <w:rPr>
          <w:color w:val="AE7AA1"/>
        </w:rPr>
        <w:t>mi</w:t>
      </w:r>
      <w:r>
        <w:t xml:space="preserve"> půl hodiny, než jsem se posunul o 10 stop z místa </w:t>
      </w:r>
      <w:r>
        <w:rPr>
          <w:color w:val="760035"/>
        </w:rPr>
        <w:t>na venkovním parkovišti</w:t>
      </w:r>
      <w:r>
        <w:t xml:space="preserve"> k postranní uličce a další hodinu, než jsem se dostal na silnici v centru o půl bloku dále. </w:t>
      </w:r>
      <w:r>
        <w:rPr>
          <w:color w:val="D48958"/>
        </w:rPr>
        <w:t xml:space="preserve">Šest mil </w:t>
      </w:r>
      <w:r>
        <w:rPr>
          <w:color w:val="05AEE8"/>
        </w:rPr>
        <w:t xml:space="preserve">k </w:t>
      </w:r>
      <w:r>
        <w:rPr>
          <w:color w:val="C3C1BE"/>
        </w:rPr>
        <w:t>mému</w:t>
      </w:r>
      <w:r>
        <w:rPr>
          <w:color w:val="05AEE8"/>
        </w:rPr>
        <w:t xml:space="preserve"> letištnímu hotelu</w:t>
      </w:r>
      <w:r>
        <w:rPr>
          <w:color w:val="D48958"/>
        </w:rPr>
        <w:t xml:space="preserve">, </w:t>
      </w:r>
      <w:r>
        <w:rPr>
          <w:color w:val="9F98F8"/>
        </w:rPr>
        <w:t>které</w:t>
      </w:r>
      <w:r>
        <w:rPr>
          <w:color w:val="D48958"/>
        </w:rPr>
        <w:t xml:space="preserve"> </w:t>
      </w:r>
      <w:r>
        <w:rPr>
          <w:color w:val="1167D9"/>
        </w:rPr>
        <w:t>mi</w:t>
      </w:r>
      <w:r>
        <w:rPr>
          <w:color w:val="D48958"/>
        </w:rPr>
        <w:t xml:space="preserve"> </w:t>
      </w:r>
      <w:r>
        <w:rPr>
          <w:color w:val="D19012"/>
        </w:rPr>
        <w:t>týž den</w:t>
      </w:r>
      <w:r>
        <w:rPr>
          <w:color w:val="D48958"/>
        </w:rPr>
        <w:t xml:space="preserve"> předtím trvaly 20 minut</w:t>
      </w:r>
      <w:r>
        <w:t xml:space="preserve">, </w:t>
      </w:r>
      <w:r>
        <w:rPr>
          <w:color w:val="AE7AA1"/>
        </w:rPr>
        <w:t>mi</w:t>
      </w:r>
      <w:r>
        <w:t xml:space="preserve"> nyní zabraly více než tři hodiny. </w:t>
      </w:r>
      <w:r>
        <w:rPr>
          <w:color w:val="B7D802"/>
        </w:rPr>
        <w:t xml:space="preserve">V hotelu Westin, </w:t>
      </w:r>
      <w:r>
        <w:rPr>
          <w:color w:val="826392"/>
        </w:rPr>
        <w:t>kde</w:t>
      </w:r>
      <w:r>
        <w:rPr>
          <w:color w:val="B7D802"/>
        </w:rPr>
        <w:t xml:space="preserve"> jsem bydlel</w:t>
      </w:r>
      <w:r>
        <w:t xml:space="preserve">, nešel proud, někde opadala omítka a nějakou škodu způsobila i voda, ale jinak se téměř nic nestalo. S garpovskou nahodilostí byl </w:t>
      </w:r>
      <w:r>
        <w:rPr>
          <w:color w:val="5E7A6A"/>
        </w:rPr>
        <w:t>hotel Amfac</w:t>
      </w:r>
      <w:r>
        <w:t xml:space="preserve"> naproti přes ulici zasažen daleko více: utrhly se velké kusy </w:t>
      </w:r>
      <w:r>
        <w:rPr>
          <w:color w:val="5E7A6A"/>
        </w:rPr>
        <w:t>jeho</w:t>
      </w:r>
      <w:r>
        <w:t xml:space="preserve"> betonové fasády a několik prosklených balkónů. Personál </w:t>
      </w:r>
      <w:r>
        <w:rPr>
          <w:color w:val="B7D802"/>
        </w:rPr>
        <w:t>hotelu Westin</w:t>
      </w:r>
      <w:r>
        <w:t xml:space="preserve"> pohotově rozmístil v tanečním sále svíčky, připravil studenou večeři a rozdával polštáře a přikrývky. Usnul jsem na podlaze ve vstupní hale </w:t>
      </w:r>
      <w:r>
        <w:rPr>
          <w:color w:val="B29869"/>
        </w:rPr>
        <w:t>vedle muže v bundě baseballového týmu Chicago Cubs</w:t>
      </w:r>
      <w:r>
        <w:t>. Čekal jsem, že řekne: "</w:t>
      </w:r>
      <w:r>
        <w:rPr>
          <w:color w:val="B29869"/>
        </w:rPr>
        <w:t>Já</w:t>
      </w:r>
      <w:r>
        <w:t xml:space="preserve"> jsem </w:t>
      </w:r>
      <w:r>
        <w:rPr>
          <w:color w:val="AE7AA1"/>
        </w:rPr>
        <w:t>vám</w:t>
      </w:r>
      <w:r>
        <w:t xml:space="preserve"> to říkal," ale </w:t>
      </w:r>
      <w:r>
        <w:rPr>
          <w:color w:val="B29869"/>
        </w:rPr>
        <w:t>on</w:t>
      </w:r>
      <w:r>
        <w:t xml:space="preserve"> už chrápal. </w:t>
      </w:r>
      <w:r>
        <w:rPr>
          <w:color w:val="1D0051"/>
        </w:rPr>
        <w:t>Novináři</w:t>
      </w:r>
      <w:r>
        <w:t xml:space="preserve"> se shodli na tom, že </w:t>
      </w:r>
      <w:r>
        <w:rPr>
          <w:color w:val="B70639"/>
        </w:rPr>
        <w:t>Světová série</w:t>
      </w:r>
      <w:r>
        <w:t xml:space="preserve"> byla </w:t>
      </w:r>
      <w:r>
        <w:rPr>
          <w:color w:val="703B01"/>
        </w:rPr>
        <w:t>následkem zemětřesení</w:t>
      </w:r>
      <w:r>
        <w:t xml:space="preserve"> odsunuta stranou. </w:t>
      </w:r>
      <w:r>
        <w:rPr>
          <w:color w:val="AE7AA1"/>
        </w:rPr>
        <w:t>Moje</w:t>
      </w:r>
      <w:r>
        <w:t xml:space="preserve"> reakce byla </w:t>
      </w:r>
      <w:r>
        <w:rPr>
          <w:color w:val="8BE7FC"/>
        </w:rPr>
        <w:t>taková, že sport je málokdy důležitý, jen zábavný</w:t>
      </w:r>
      <w:r>
        <w:t xml:space="preserve">, a že </w:t>
      </w:r>
      <w:r>
        <w:rPr>
          <w:color w:val="703B01"/>
        </w:rPr>
        <w:t>zemětřesení</w:t>
      </w:r>
      <w:r>
        <w:t xml:space="preserve"> </w:t>
      </w:r>
      <w:r>
        <w:rPr>
          <w:color w:val="8BE7FC"/>
        </w:rPr>
        <w:t>tuto skutečnost</w:t>
      </w:r>
      <w:r>
        <w:t xml:space="preserve"> pouze zdůraznilo. Měl by se však zbytek </w:t>
      </w:r>
      <w:r>
        <w:rPr>
          <w:color w:val="B70639"/>
        </w:rPr>
        <w:t>Série</w:t>
      </w:r>
      <w:r>
        <w:t xml:space="preserve"> vůbec dohrát? Určitě. </w:t>
      </w:r>
      <w:r>
        <w:rPr>
          <w:color w:val="76E0C1"/>
        </w:rPr>
        <w:t>Zemětřesení</w:t>
      </w:r>
      <w:r>
        <w:rPr>
          <w:color w:val="BACFA7"/>
        </w:rPr>
        <w:t xml:space="preserve"> a baseball</w:t>
      </w:r>
      <w:r>
        <w:t xml:space="preserve"> spolu </w:t>
      </w:r>
      <w:r>
        <w:rPr>
          <w:color w:val="11BA09"/>
        </w:rPr>
        <w:t>na rozdíl od masakru atletů, účastnících se v roce 1972 Olympijských her</w:t>
      </w:r>
      <w:r>
        <w:t xml:space="preserve">, nijak nesouvisely. </w:t>
      </w:r>
      <w:r>
        <w:rPr>
          <w:color w:val="B70639"/>
        </w:rPr>
        <w:t>Tato silně zpolitizovaná událost</w:t>
      </w:r>
      <w:r>
        <w:t xml:space="preserve"> se </w:t>
      </w:r>
      <w:r>
        <w:rPr>
          <w:color w:val="11BA09"/>
        </w:rPr>
        <w:t>ze zmíněné strašlivé zkušenosti</w:t>
      </w:r>
      <w:r>
        <w:t xml:space="preserve"> vůbec nepoučila a zdá se, že je odsouzena </w:t>
      </w:r>
      <w:r>
        <w:rPr>
          <w:color w:val="B70639"/>
        </w:rPr>
        <w:t>si</w:t>
      </w:r>
      <w:r>
        <w:t xml:space="preserve"> </w:t>
      </w:r>
      <w:r>
        <w:rPr>
          <w:color w:val="11BA09"/>
        </w:rPr>
        <w:t>ji</w:t>
      </w:r>
      <w:r>
        <w:t xml:space="preserve"> zopakovat. Vnutily se dvě ironické skutečnosti. </w:t>
      </w:r>
      <w:r>
        <w:rPr>
          <w:color w:val="B70639"/>
        </w:rPr>
        <w:t>Tato série</w:t>
      </w:r>
      <w:r>
        <w:t xml:space="preserve"> je podle místní trasy metra a také podle Série Bay Bridge všeobecně přezdívána BARTOVA série. K uctění zesnulého bývalého předsedy baseballového svazu Barta Giamattiho jsou vlajky staženy na půl žerdi a </w:t>
      </w:r>
      <w:r>
        <w:rPr>
          <w:color w:val="8C41BB"/>
        </w:rPr>
        <w:t>Bay Bridge</w:t>
      </w:r>
      <w:r>
        <w:t xml:space="preserve"> je nyní v troskách. </w:t>
      </w:r>
      <w:r>
        <w:rPr>
          <w:color w:val="B70639"/>
        </w:rPr>
        <w:t xml:space="preserve">Série, </w:t>
      </w:r>
      <w:r>
        <w:rPr>
          <w:color w:val="462C36"/>
        </w:rPr>
        <w:t>která</w:t>
      </w:r>
      <w:r>
        <w:rPr>
          <w:color w:val="B70639"/>
        </w:rPr>
        <w:t xml:space="preserve"> zatím vypadala po jednoznačném úspěchu Detroitu nad San Diegem v roce 1984 jako nejnudnější</w:t>
      </w:r>
      <w:r>
        <w:t xml:space="preserve">, se zapsala do dějin tím nejnešťastnějším způsobem. Přesto </w:t>
      </w:r>
      <w:r>
        <w:rPr>
          <w:color w:val="B70639"/>
        </w:rPr>
        <w:t>svou</w:t>
      </w:r>
      <w:r>
        <w:t xml:space="preserve"> energii ztratila. Bude se hrát spíš jen pro zápis do análů a měla by skončit co nejrychleji, bez "volna" mezi zápasy. A </w:t>
      </w:r>
      <w:r>
        <w:rPr>
          <w:color w:val="AE7AA1"/>
        </w:rPr>
        <w:t>já</w:t>
      </w:r>
      <w:r>
        <w:t xml:space="preserve"> si už nikdy nebudu stěžovat na zrušení zápasu kvůli špatnému počasí.</w:t>
      </w:r>
    </w:p>
    <w:p>
      <w:r>
        <w:rPr>
          <w:b/>
        </w:rPr>
        <w:t>Document number 1321</w:t>
      </w:r>
    </w:p>
    <w:p>
      <w:r>
        <w:rPr>
          <w:b/>
        </w:rPr>
        <w:t>Document identifier: wsj1619-001</w:t>
      </w:r>
    </w:p>
    <w:p>
      <w:r>
        <w:rPr>
          <w:color w:val="310106"/>
        </w:rPr>
        <w:t xml:space="preserve">Zmatek </w:t>
      </w:r>
      <w:r>
        <w:rPr>
          <w:color w:val="04640D"/>
        </w:rPr>
        <w:t>na trhu s rizikovými obligacemi</w:t>
      </w:r>
      <w:r>
        <w:rPr>
          <w:color w:val="310106"/>
        </w:rPr>
        <w:t xml:space="preserve">, </w:t>
      </w:r>
      <w:r>
        <w:rPr>
          <w:color w:val="FEFB0A"/>
        </w:rPr>
        <w:t>který</w:t>
      </w:r>
      <w:r>
        <w:rPr>
          <w:color w:val="310106"/>
        </w:rPr>
        <w:t xml:space="preserve"> začal minulý měsíc </w:t>
      </w:r>
      <w:r>
        <w:rPr>
          <w:color w:val="FB5514"/>
        </w:rPr>
        <w:t>nedostatkem hotovosti</w:t>
      </w:r>
      <w:r>
        <w:rPr>
          <w:color w:val="310106"/>
        </w:rPr>
        <w:t xml:space="preserve"> </w:t>
      </w:r>
      <w:r>
        <w:rPr>
          <w:color w:val="E115C0"/>
        </w:rPr>
        <w:t>ve společnosti Campeau Corp.</w:t>
      </w:r>
      <w:r>
        <w:t xml:space="preserve">, nabízí </w:t>
      </w:r>
      <w:r>
        <w:rPr>
          <w:color w:val="00587F"/>
        </w:rPr>
        <w:t>komerčním bankám</w:t>
      </w:r>
      <w:r>
        <w:t xml:space="preserve"> </w:t>
      </w:r>
      <w:r>
        <w:rPr>
          <w:color w:val="0BC582"/>
        </w:rPr>
        <w:t>vynikající příležitost hrát výraznější roli při financování převzetí firem za miliardy dolarů</w:t>
      </w:r>
      <w:r>
        <w:t xml:space="preserve">. Avšak </w:t>
      </w:r>
      <w:r>
        <w:rPr>
          <w:color w:val="FEB8C8"/>
        </w:rPr>
        <w:t>dvě velké newyorské banky</w:t>
      </w:r>
      <w:r>
        <w:t xml:space="preserve"> </w:t>
      </w:r>
      <w:r>
        <w:rPr>
          <w:color w:val="0BC582"/>
        </w:rPr>
        <w:t>tyto šance</w:t>
      </w:r>
      <w:r>
        <w:t xml:space="preserve"> zřejmě prozatím zahodily, </w:t>
      </w:r>
      <w:r>
        <w:rPr>
          <w:color w:val="9E8317"/>
        </w:rPr>
        <w:t xml:space="preserve">když </w:t>
      </w:r>
      <w:r>
        <w:rPr>
          <w:color w:val="01190F"/>
        </w:rPr>
        <w:t>Citicorp</w:t>
      </w:r>
      <w:r>
        <w:rPr>
          <w:color w:val="847D81"/>
        </w:rPr>
        <w:t xml:space="preserve"> a Chase Manhattan Corp.</w:t>
      </w:r>
      <w:r>
        <w:rPr>
          <w:color w:val="9E8317"/>
        </w:rPr>
        <w:t xml:space="preserve"> ostudně nevydaly 7.2 miliardy dolarů určené k financování </w:t>
      </w:r>
      <w:r>
        <w:rPr>
          <w:color w:val="58018B"/>
        </w:rPr>
        <w:t xml:space="preserve">účelového odkupu </w:t>
      </w:r>
      <w:r>
        <w:rPr>
          <w:color w:val="B70639"/>
        </w:rPr>
        <w:t>společnosti UAL Corp., mateřské firmy United Airlines</w:t>
      </w:r>
      <w:r>
        <w:t xml:space="preserve">. Více než deset let tlačí </w:t>
      </w:r>
      <w:r>
        <w:rPr>
          <w:color w:val="703B01"/>
        </w:rPr>
        <w:t>banky</w:t>
      </w:r>
      <w:r>
        <w:t xml:space="preserve"> na Kongres a bankovní regulátory kvůli rozšíření </w:t>
      </w:r>
      <w:r>
        <w:rPr>
          <w:color w:val="703B01"/>
        </w:rPr>
        <w:t>svých</w:t>
      </w:r>
      <w:r>
        <w:t xml:space="preserve"> pravomocí, aby se mohly chovat jako firmy obchodující s cennými papíry hrající lukrativní wallstreetskou hru na převzetí </w:t>
      </w:r>
      <w:r>
        <w:rPr>
          <w:color w:val="F7F1DF"/>
        </w:rPr>
        <w:t>od poskytování poradenství ohledně fúzí až po prodej a obchodování s rizikovými obligacemi s vysokým výnosem</w:t>
      </w:r>
      <w:r>
        <w:t xml:space="preserve">. </w:t>
      </w:r>
      <w:r>
        <w:rPr>
          <w:color w:val="F7F1DF"/>
        </w:rPr>
        <w:t>Tyto rozšířené pravomoci</w:t>
      </w:r>
      <w:r>
        <w:t xml:space="preserve"> dosáhly </w:t>
      </w:r>
      <w:r>
        <w:rPr>
          <w:color w:val="F7F1DF"/>
        </w:rPr>
        <w:t>svého</w:t>
      </w:r>
      <w:r>
        <w:t xml:space="preserve"> zenitu </w:t>
      </w:r>
      <w:r>
        <w:rPr>
          <w:color w:val="118B8A"/>
        </w:rPr>
        <w:t xml:space="preserve">v červenci, </w:t>
      </w:r>
      <w:r>
        <w:rPr>
          <w:color w:val="4AFEFA"/>
        </w:rPr>
        <w:t>kdy</w:t>
      </w:r>
      <w:r>
        <w:rPr>
          <w:color w:val="118B8A"/>
        </w:rPr>
        <w:t xml:space="preserve"> společnost Bankers Trust New York Corp. poskytla poradenství k fúzím, přímou investici a bankovní půjčky </w:t>
      </w:r>
      <w:r>
        <w:rPr>
          <w:color w:val="FCB164"/>
        </w:rPr>
        <w:t xml:space="preserve">na účelový odkup </w:t>
      </w:r>
      <w:r>
        <w:rPr>
          <w:color w:val="796EE6"/>
        </w:rPr>
        <w:t>společnosti NWA Inc., matky Northwest Airlines</w:t>
      </w:r>
      <w:r>
        <w:t xml:space="preserve">. Jeden </w:t>
      </w:r>
      <w:r>
        <w:rPr>
          <w:color w:val="000D2C"/>
        </w:rPr>
        <w:t xml:space="preserve">z rozhodujících argumentů </w:t>
      </w:r>
      <w:r>
        <w:rPr>
          <w:color w:val="53495F"/>
        </w:rPr>
        <w:t>pro prodej</w:t>
      </w:r>
      <w:r>
        <w:rPr>
          <w:color w:val="000D2C"/>
        </w:rPr>
        <w:t xml:space="preserve">, </w:t>
      </w:r>
      <w:r>
        <w:rPr>
          <w:color w:val="F95475"/>
        </w:rPr>
        <w:t>který</w:t>
      </w:r>
      <w:r>
        <w:rPr>
          <w:color w:val="000D2C"/>
        </w:rPr>
        <w:t xml:space="preserve"> použil </w:t>
      </w:r>
      <w:r>
        <w:rPr>
          <w:color w:val="61FC03"/>
        </w:rPr>
        <w:t>losangeleský finančník Alfred Checchi</w:t>
      </w:r>
      <w:r>
        <w:rPr>
          <w:color w:val="000D2C"/>
        </w:rPr>
        <w:t xml:space="preserve"> k získání souhlasu </w:t>
      </w:r>
      <w:r>
        <w:rPr>
          <w:color w:val="53495F"/>
        </w:rPr>
        <w:t>s převzetím</w:t>
      </w:r>
      <w:r>
        <w:t xml:space="preserve">, byl </w:t>
      </w:r>
      <w:r>
        <w:rPr>
          <w:color w:val="5D9608"/>
        </w:rPr>
        <w:t xml:space="preserve">ten, že </w:t>
      </w:r>
      <w:r>
        <w:rPr>
          <w:color w:val="DE98FD"/>
        </w:rPr>
        <w:t>transakce</w:t>
      </w:r>
      <w:r>
        <w:rPr>
          <w:color w:val="5D9608"/>
        </w:rPr>
        <w:t xml:space="preserve"> nezahrnuje žádné rizikové obligace</w:t>
      </w:r>
      <w:r>
        <w:t xml:space="preserve">. </w:t>
      </w:r>
      <w:r>
        <w:rPr>
          <w:color w:val="5D9608"/>
        </w:rPr>
        <w:t>To</w:t>
      </w:r>
      <w:r>
        <w:t xml:space="preserve"> bylo při lobování u zaměstnanců </w:t>
      </w:r>
      <w:r>
        <w:rPr>
          <w:color w:val="98A088"/>
        </w:rPr>
        <w:t>letecké společnosti</w:t>
      </w:r>
      <w:r>
        <w:t xml:space="preserve"> a regulátorů ve Washingtonu za souhlas </w:t>
      </w:r>
      <w:r>
        <w:rPr>
          <w:color w:val="4F584E"/>
        </w:rPr>
        <w:t>s neregulérním převzetím</w:t>
      </w:r>
      <w:r>
        <w:t xml:space="preserve"> považováno za výhodu. Celé 3.35 miliardy dolarů dlužné </w:t>
      </w:r>
      <w:r>
        <w:rPr>
          <w:color w:val="4F584E"/>
        </w:rPr>
        <w:t>za transakci</w:t>
      </w:r>
      <w:r>
        <w:t xml:space="preserve"> poskytly banky. </w:t>
      </w:r>
      <w:r>
        <w:rPr>
          <w:color w:val="248AD0"/>
        </w:rPr>
        <w:t>Charles Nathan, jeden z vedoucích oddělení fúzí a akvizicí ve společnosti Salomon Brothers Inc.</w:t>
      </w:r>
      <w:r>
        <w:t xml:space="preserve">, se vyjádřil, že </w:t>
      </w:r>
      <w:r>
        <w:rPr>
          <w:color w:val="5C5300"/>
        </w:rPr>
        <w:t>pro banky</w:t>
      </w:r>
      <w:r>
        <w:t xml:space="preserve"> je přirozené, že se snaží rozšířit </w:t>
      </w:r>
      <w:r>
        <w:rPr>
          <w:color w:val="5C5300"/>
        </w:rPr>
        <w:t>své</w:t>
      </w:r>
      <w:r>
        <w:t xml:space="preserve"> běžné obchody, spočívající v prioritních dluzích za odkupy. Ale </w:t>
      </w:r>
      <w:r>
        <w:rPr>
          <w:color w:val="248AD0"/>
        </w:rPr>
        <w:t>podle něho</w:t>
      </w:r>
      <w:r>
        <w:t xml:space="preserve"> </w:t>
      </w:r>
      <w:r>
        <w:rPr>
          <w:color w:val="9E8317"/>
        </w:rPr>
        <w:t xml:space="preserve">kolaps </w:t>
      </w:r>
      <w:r>
        <w:rPr>
          <w:color w:val="9F6551"/>
        </w:rPr>
        <w:t>společnosti UAL</w:t>
      </w:r>
      <w:r>
        <w:t xml:space="preserve"> "může naznačovat, že </w:t>
      </w:r>
      <w:r>
        <w:rPr>
          <w:color w:val="BCFEC6"/>
        </w:rPr>
        <w:t>to</w:t>
      </w:r>
      <w:r>
        <w:t xml:space="preserve"> nebude tak jednoduché". </w:t>
      </w:r>
      <w:r>
        <w:rPr>
          <w:color w:val="932C70"/>
        </w:rPr>
        <w:t xml:space="preserve">David Batchelder, poradce pro fúze ve společnosti La Jolla sídlící v Kalifornii, </w:t>
      </w:r>
      <w:r>
        <w:rPr>
          <w:color w:val="2B1B04"/>
        </w:rPr>
        <w:t>který</w:t>
      </w:r>
      <w:r>
        <w:rPr>
          <w:color w:val="932C70"/>
        </w:rPr>
        <w:t xml:space="preserve"> pomáhal </w:t>
      </w:r>
      <w:r>
        <w:rPr>
          <w:color w:val="B5AFC4"/>
        </w:rPr>
        <w:t>losangeleskému investorovi Marvinu Davisovi</w:t>
      </w:r>
      <w:r>
        <w:rPr>
          <w:color w:val="932C70"/>
        </w:rPr>
        <w:t xml:space="preserve"> </w:t>
      </w:r>
      <w:r>
        <w:rPr>
          <w:color w:val="D4C67A"/>
        </w:rPr>
        <w:t xml:space="preserve">při nabídkách, </w:t>
      </w:r>
      <w:r>
        <w:rPr>
          <w:color w:val="AE7AA1"/>
        </w:rPr>
        <w:t>jež</w:t>
      </w:r>
      <w:r>
        <w:rPr>
          <w:color w:val="D4C67A"/>
        </w:rPr>
        <w:t xml:space="preserve"> uvedly UAL a NWA do hry jako firmy letos aspirující na převzetí</w:t>
      </w:r>
      <w:r>
        <w:t xml:space="preserve">, říká, že banky "se připravují na stále větší a větší roli při financování akvizic". </w:t>
      </w:r>
      <w:r>
        <w:rPr>
          <w:color w:val="932C70"/>
        </w:rPr>
        <w:t>Batchelder</w:t>
      </w:r>
      <w:r>
        <w:t xml:space="preserve"> uvádí, že v minulosti </w:t>
      </w:r>
      <w:r>
        <w:rPr>
          <w:color w:val="C2A393"/>
        </w:rPr>
        <w:t>banky</w:t>
      </w:r>
      <w:r>
        <w:t xml:space="preserve"> běžně půjčovaly 65 % celkové kupní ceny s tím, že za půjčky se ručilo aktivy cílových společností. Dalších 20 % půjčených peněz pocházelo z prodeje </w:t>
      </w:r>
      <w:r>
        <w:rPr>
          <w:color w:val="0232FD"/>
        </w:rPr>
        <w:t xml:space="preserve">rizikových obligací, </w:t>
      </w:r>
      <w:r>
        <w:rPr>
          <w:color w:val="6A3A35"/>
        </w:rPr>
        <w:t>které</w:t>
      </w:r>
      <w:r>
        <w:rPr>
          <w:color w:val="0232FD"/>
        </w:rPr>
        <w:t xml:space="preserve"> poskytují menší záruku a často vynášejí více než bankovní půjčky</w:t>
      </w:r>
      <w:r>
        <w:t xml:space="preserve">, investorům. </w:t>
      </w:r>
      <w:r>
        <w:rPr>
          <w:color w:val="932C70"/>
        </w:rPr>
        <w:t>Batchelder</w:t>
      </w:r>
      <w:r>
        <w:t xml:space="preserve"> poznamenává, že </w:t>
      </w:r>
      <w:r>
        <w:rPr>
          <w:color w:val="BA6801"/>
        </w:rPr>
        <w:t>Checchiho</w:t>
      </w:r>
      <w:r>
        <w:rPr>
          <w:color w:val="4F584E"/>
        </w:rPr>
        <w:t xml:space="preserve"> nabytí </w:t>
      </w:r>
      <w:r>
        <w:rPr>
          <w:color w:val="168E5C"/>
        </w:rPr>
        <w:t>společnosti NWA se závazkem vůči bance ve výši 85 % kupní ceny</w:t>
      </w:r>
      <w:r>
        <w:t xml:space="preserve"> "bylo zřejmě zatím to nejagresivnější". </w:t>
      </w:r>
      <w:r>
        <w:rPr>
          <w:color w:val="932C70"/>
        </w:rPr>
        <w:t>Batchelder</w:t>
      </w:r>
      <w:r>
        <w:t xml:space="preserve"> ale říká, že skutečnost, že </w:t>
      </w:r>
      <w:r>
        <w:rPr>
          <w:color w:val="16C0D0"/>
        </w:rPr>
        <w:t>společnost Citicorp</w:t>
      </w:r>
      <w:r>
        <w:t xml:space="preserve"> "nesplnila" </w:t>
      </w:r>
      <w:r>
        <w:rPr>
          <w:color w:val="16C0D0"/>
        </w:rPr>
        <w:t>svůj</w:t>
      </w:r>
      <w:r>
        <w:t xml:space="preserve"> slib a nezískala peníze </w:t>
      </w:r>
      <w:r>
        <w:rPr>
          <w:color w:val="C62100"/>
        </w:rPr>
        <w:t xml:space="preserve">na odkup </w:t>
      </w:r>
      <w:r>
        <w:rPr>
          <w:color w:val="014347"/>
        </w:rPr>
        <w:t>společnosti UAL</w:t>
      </w:r>
      <w:r>
        <w:rPr>
          <w:color w:val="C62100"/>
        </w:rPr>
        <w:t xml:space="preserve"> </w:t>
      </w:r>
      <w:r>
        <w:rPr>
          <w:color w:val="233809"/>
        </w:rPr>
        <w:t>skupinou složenou ze zástupců vedení a odborů</w:t>
      </w:r>
      <w:r>
        <w:t xml:space="preserve"> "je pro potenciální uživatele 'vysoce důvěrného' dopisu od komerčních bank velmi tísnivá". </w:t>
      </w:r>
      <w:r>
        <w:rPr>
          <w:color w:val="42083B"/>
        </w:rPr>
        <w:t>Jeho</w:t>
      </w:r>
      <w:r>
        <w:rPr>
          <w:color w:val="82785D"/>
        </w:rPr>
        <w:t xml:space="preserve"> klient, pan Davis</w:t>
      </w:r>
      <w:r>
        <w:t xml:space="preserve">, použil ve </w:t>
      </w:r>
      <w:r>
        <w:rPr>
          <w:color w:val="82785D"/>
        </w:rPr>
        <w:t>své</w:t>
      </w:r>
      <w:r>
        <w:t xml:space="preserve"> snaze o získání </w:t>
      </w:r>
      <w:r>
        <w:rPr>
          <w:color w:val="023087"/>
        </w:rPr>
        <w:t>společnosti UAL</w:t>
      </w:r>
      <w:r>
        <w:t xml:space="preserve"> právě takový dopis </w:t>
      </w:r>
      <w:r>
        <w:rPr>
          <w:color w:val="16C0D0"/>
        </w:rPr>
        <w:t>od společnosti Citicorp</w:t>
      </w:r>
      <w:r>
        <w:t xml:space="preserve">; </w:t>
      </w:r>
      <w:r>
        <w:rPr>
          <w:color w:val="16C0D0"/>
        </w:rPr>
        <w:t>společnost Citicorp</w:t>
      </w:r>
      <w:r>
        <w:t xml:space="preserve"> se později dohodla na spolupráci </w:t>
      </w:r>
      <w:r>
        <w:rPr>
          <w:color w:val="B7DAD2"/>
        </w:rPr>
        <w:t xml:space="preserve">s konkurenční skupinou, </w:t>
      </w:r>
      <w:r>
        <w:rPr>
          <w:color w:val="196956"/>
        </w:rPr>
        <w:t>která</w:t>
      </w:r>
      <w:r>
        <w:rPr>
          <w:color w:val="B7DAD2"/>
        </w:rPr>
        <w:t xml:space="preserve"> se </w:t>
      </w:r>
      <w:r>
        <w:rPr>
          <w:color w:val="8C41BB"/>
        </w:rPr>
        <w:t xml:space="preserve">o odkup </w:t>
      </w:r>
      <w:r>
        <w:rPr>
          <w:color w:val="ECEDFE"/>
        </w:rPr>
        <w:t>firmy UAL</w:t>
      </w:r>
      <w:r>
        <w:rPr>
          <w:color w:val="B7DAD2"/>
        </w:rPr>
        <w:t xml:space="preserve"> zajímala</w:t>
      </w:r>
      <w:r>
        <w:t xml:space="preserve">. </w:t>
      </w:r>
      <w:r>
        <w:rPr>
          <w:color w:val="2B2D32"/>
        </w:rPr>
        <w:t xml:space="preserve">Vedoucí pracovníci </w:t>
      </w:r>
      <w:r>
        <w:rPr>
          <w:color w:val="94C661"/>
        </w:rPr>
        <w:t>bank Citicorp a Chase Manhattan</w:t>
      </w:r>
      <w:r>
        <w:t xml:space="preserve"> odmítli komentovat jak situaci </w:t>
      </w:r>
      <w:r>
        <w:rPr>
          <w:color w:val="C62100"/>
        </w:rPr>
        <w:t xml:space="preserve">s odkupem </w:t>
      </w:r>
      <w:r>
        <w:rPr>
          <w:color w:val="014347"/>
        </w:rPr>
        <w:t>společnosti UAL</w:t>
      </w:r>
      <w:r>
        <w:t xml:space="preserve">, tak i měnící se charakter rolí bank ve financování převzetí. </w:t>
      </w:r>
      <w:r>
        <w:rPr>
          <w:color w:val="F8907D"/>
        </w:rPr>
        <w:t xml:space="preserve">Následkem problémů </w:t>
      </w:r>
      <w:r>
        <w:rPr>
          <w:color w:val="895E6B"/>
        </w:rPr>
        <w:t>společnosti Campeau</w:t>
      </w:r>
      <w:r>
        <w:t xml:space="preserve"> se ceny rizikových obligací propadly a zpochybnily schopnost </w:t>
      </w:r>
      <w:r>
        <w:rPr>
          <w:color w:val="788E95"/>
        </w:rPr>
        <w:t>korporátních nabyvatelů</w:t>
      </w:r>
      <w:r>
        <w:t xml:space="preserve"> financovat rozsáhlá převzetí pomocí prodeje rizikových obligací. </w:t>
      </w:r>
      <w:r>
        <w:rPr>
          <w:color w:val="FB6AB8"/>
        </w:rPr>
        <w:t xml:space="preserve">Mark Solow, hlavní výkonný ředitel </w:t>
      </w:r>
      <w:r>
        <w:rPr>
          <w:color w:val="576094"/>
        </w:rPr>
        <w:t>společnosti Manufacturers Hanover Trust Co.</w:t>
      </w:r>
      <w:r>
        <w:t xml:space="preserve"> uvedl, že propad cen rizikových obligací však může bankám přinést nové obchodní příležitosti při přípravách převzetí. Nicméně však varuje, že </w:t>
      </w:r>
      <w:r>
        <w:rPr>
          <w:color w:val="DB1474"/>
        </w:rPr>
        <w:t>banky</w:t>
      </w:r>
      <w:r>
        <w:t xml:space="preserve"> budou "muset být dostatečně ukázněné" na to, aby neposkytovaly příliš riskantní půjčky. Ve skutečnosti </w:t>
      </w:r>
      <w:r>
        <w:rPr>
          <w:color w:val="8489AE"/>
        </w:rPr>
        <w:t>společnost Manufacturers Hanover</w:t>
      </w:r>
      <w:r>
        <w:t xml:space="preserve"> uvedla ve </w:t>
      </w:r>
      <w:r>
        <w:rPr>
          <w:color w:val="8489AE"/>
        </w:rPr>
        <w:t>své</w:t>
      </w:r>
      <w:r>
        <w:t xml:space="preserve"> zprávě o výnosech za třetí čtvrtletí, že poplatky ze syndikátních půjček ostatním bankám klesly o 48 % na 21 miliónů dolarů. "</w:t>
      </w:r>
      <w:r>
        <w:rPr>
          <w:color w:val="860E04"/>
        </w:rPr>
        <w:t>Mnoha obchodů</w:t>
      </w:r>
      <w:r>
        <w:t xml:space="preserve"> jsme se nezúčastnili, protože nebyly příliš důvěryhodné," uvádí mluvčí </w:t>
      </w:r>
      <w:r>
        <w:rPr>
          <w:color w:val="8489AE"/>
        </w:rPr>
        <w:t>banky</w:t>
      </w:r>
      <w:r>
        <w:t xml:space="preserve">. </w:t>
      </w:r>
      <w:r>
        <w:rPr>
          <w:color w:val="FBC206"/>
        </w:rPr>
        <w:t xml:space="preserve">James B. Lee, vedoucí syndikací a soukromých investic </w:t>
      </w:r>
      <w:r>
        <w:rPr>
          <w:color w:val="6EAB9B"/>
        </w:rPr>
        <w:t>ve společnosti Chemical Banking Corp.</w:t>
      </w:r>
      <w:r>
        <w:t xml:space="preserve"> je podle </w:t>
      </w:r>
      <w:r>
        <w:rPr>
          <w:color w:val="FBC206"/>
        </w:rPr>
        <w:t>svých</w:t>
      </w:r>
      <w:r>
        <w:t xml:space="preserve"> slov přesvědčen, že </w:t>
      </w:r>
      <w:r>
        <w:rPr>
          <w:color w:val="F2CDFE"/>
        </w:rPr>
        <w:t>banky</w:t>
      </w:r>
      <w:r>
        <w:t xml:space="preserve"> jsou stále schopné činit věrohodné nabídky na komplexní nákupy prostředků na převzetí. Jako důkaz cituje včerejší dohodu o konečném financování třímiliardové nabídky </w:t>
      </w:r>
      <w:r>
        <w:rPr>
          <w:color w:val="645341"/>
        </w:rPr>
        <w:t xml:space="preserve">za společnost American Medical International Inc., </w:t>
      </w:r>
      <w:r>
        <w:rPr>
          <w:color w:val="760035"/>
        </w:rPr>
        <w:t>ve které</w:t>
      </w:r>
      <w:r>
        <w:rPr>
          <w:color w:val="645341"/>
        </w:rPr>
        <w:t xml:space="preserve"> </w:t>
      </w:r>
      <w:r>
        <w:rPr>
          <w:color w:val="647A41"/>
        </w:rPr>
        <w:t>společnost Chemical</w:t>
      </w:r>
      <w:r>
        <w:rPr>
          <w:color w:val="645341"/>
        </w:rPr>
        <w:t xml:space="preserve"> působila jako hlavní banka i jako přímý investor</w:t>
      </w:r>
      <w:r>
        <w:t xml:space="preserve">. Kromě současné nestability </w:t>
      </w:r>
      <w:r>
        <w:rPr>
          <w:color w:val="496E76"/>
        </w:rPr>
        <w:t>na trhu s rizikovými obligacemi</w:t>
      </w:r>
      <w:r>
        <w:t xml:space="preserve"> mají </w:t>
      </w:r>
      <w:r>
        <w:rPr>
          <w:color w:val="E3F894"/>
        </w:rPr>
        <w:t>banky</w:t>
      </w:r>
      <w:r>
        <w:t xml:space="preserve"> při financování neregulérních převzetí oproti investičním bankám další výhodu. </w:t>
      </w:r>
      <w:r>
        <w:rPr>
          <w:color w:val="F9D7CD"/>
        </w:rPr>
        <w:t xml:space="preserve">Arthur Fleischer ml., právník firmy Fried Frank Harris Shriver &amp; Jacobson, </w:t>
      </w:r>
      <w:r>
        <w:rPr>
          <w:color w:val="876128"/>
        </w:rPr>
        <w:t>který</w:t>
      </w:r>
      <w:r>
        <w:rPr>
          <w:color w:val="F9D7CD"/>
        </w:rPr>
        <w:t xml:space="preserve"> se specializuje na převzetí společností</w:t>
      </w:r>
      <w:r>
        <w:t xml:space="preserve">, poznamenává, že vůči rizikovým obligacím se vyvinuly "politické a emocionální předsudky". </w:t>
      </w:r>
      <w:r>
        <w:rPr>
          <w:color w:val="A1A711"/>
        </w:rPr>
        <w:t xml:space="preserve">Jeden nabízející v nepřátelském převzetí, </w:t>
      </w:r>
      <w:r>
        <w:rPr>
          <w:color w:val="01FB92"/>
        </w:rPr>
        <w:t>který</w:t>
      </w:r>
      <w:r>
        <w:rPr>
          <w:color w:val="FD0F31"/>
        </w:rPr>
        <w:t xml:space="preserve"> se záměrně vyhnul použití rizikových obligací</w:t>
      </w:r>
      <w:r>
        <w:t xml:space="preserve">, byla </w:t>
      </w:r>
      <w:r>
        <w:rPr>
          <w:color w:val="BE8485"/>
        </w:rPr>
        <w:t xml:space="preserve">společnost Paramount Communications Inc., </w:t>
      </w:r>
      <w:r>
        <w:rPr>
          <w:color w:val="C660FB"/>
        </w:rPr>
        <w:t>která</w:t>
      </w:r>
      <w:r>
        <w:rPr>
          <w:color w:val="BE8485"/>
        </w:rPr>
        <w:t xml:space="preserve"> podala </w:t>
      </w:r>
      <w:r>
        <w:rPr>
          <w:color w:val="120104"/>
        </w:rPr>
        <w:t xml:space="preserve">počáteční nabídku na získání </w:t>
      </w:r>
      <w:r>
        <w:rPr>
          <w:color w:val="D48958"/>
        </w:rPr>
        <w:t>společnosti Time Inc.</w:t>
      </w:r>
      <w:r>
        <w:rPr>
          <w:color w:val="120104"/>
        </w:rPr>
        <w:t xml:space="preserve"> ve výši </w:t>
      </w:r>
      <w:r>
        <w:rPr>
          <w:color w:val="05AEE8"/>
        </w:rPr>
        <w:t>10.7 miliardy dolarů</w:t>
      </w:r>
      <w:r>
        <w:rPr>
          <w:color w:val="120104"/>
        </w:rPr>
        <w:t xml:space="preserve">, </w:t>
      </w:r>
      <w:r>
        <w:rPr>
          <w:color w:val="05AEE8"/>
        </w:rPr>
        <w:t>což</w:t>
      </w:r>
      <w:r>
        <w:rPr>
          <w:color w:val="120104"/>
        </w:rPr>
        <w:t xml:space="preserve"> představuje 175 dolarů za akcii</w:t>
      </w:r>
      <w:r>
        <w:t xml:space="preserve">. Mluvčí </w:t>
      </w:r>
      <w:r>
        <w:rPr>
          <w:color w:val="BE8485"/>
        </w:rPr>
        <w:t>společnosti Paramount</w:t>
      </w:r>
      <w:r>
        <w:t xml:space="preserve"> uvádí, že toto rozhodnutí se zakládalo na finančních a nikoli na politických nevýhodách rizikových obligací. Někteří pozorovatelé se ovšem domnívají, že se </w:t>
      </w:r>
      <w:r>
        <w:rPr>
          <w:color w:val="82785D"/>
        </w:rPr>
        <w:t xml:space="preserve">předseda představenstva </w:t>
      </w:r>
      <w:r>
        <w:rPr>
          <w:color w:val="C3C1BE"/>
        </w:rPr>
        <w:t>společnosti Paramount</w:t>
      </w:r>
      <w:r>
        <w:rPr>
          <w:color w:val="82785D"/>
        </w:rPr>
        <w:t xml:space="preserve"> Martin Davis</w:t>
      </w:r>
      <w:r>
        <w:t xml:space="preserve"> chtěl vyhnout potenciálnímu riziku, že bude </w:t>
      </w:r>
      <w:r>
        <w:rPr>
          <w:color w:val="9F98F8"/>
        </w:rPr>
        <w:t xml:space="preserve">kvůli </w:t>
      </w:r>
      <w:r>
        <w:rPr>
          <w:color w:val="1167D9"/>
        </w:rPr>
        <w:t>své</w:t>
      </w:r>
      <w:r>
        <w:rPr>
          <w:color w:val="9F98F8"/>
        </w:rPr>
        <w:t xml:space="preserve"> kontroverzní nabídce </w:t>
      </w:r>
      <w:r>
        <w:rPr>
          <w:color w:val="D19012"/>
        </w:rPr>
        <w:t>na společnost Time</w:t>
      </w:r>
      <w:r>
        <w:t xml:space="preserve"> vnímán jako nájezdník. </w:t>
      </w:r>
      <w:r>
        <w:rPr>
          <w:color w:val="82785D"/>
        </w:rPr>
        <w:t>Davis</w:t>
      </w:r>
      <w:r>
        <w:t xml:space="preserve"> nakonec rizikové obligace použil, aby mohl zvýšit </w:t>
      </w:r>
      <w:r>
        <w:rPr>
          <w:color w:val="9F98F8"/>
        </w:rPr>
        <w:t xml:space="preserve">nabídku </w:t>
      </w:r>
      <w:r>
        <w:rPr>
          <w:color w:val="B7D802"/>
        </w:rPr>
        <w:t>společnosti Paramount</w:t>
      </w:r>
      <w:r>
        <w:t xml:space="preserve"> na 200 dolarů za akcii. Někteří po bitvě chytří generálové uvedli, že </w:t>
      </w:r>
      <w:r>
        <w:rPr>
          <w:color w:val="9F98F8"/>
        </w:rPr>
        <w:t>původní nižší nabídka bez rizikových obligací</w:t>
      </w:r>
      <w:r>
        <w:t xml:space="preserve"> představovala </w:t>
      </w:r>
      <w:r>
        <w:rPr>
          <w:color w:val="826392"/>
        </w:rPr>
        <w:t xml:space="preserve">okolnost, </w:t>
      </w:r>
      <w:r>
        <w:rPr>
          <w:color w:val="5E7A6A"/>
        </w:rPr>
        <w:t>díky níž</w:t>
      </w:r>
      <w:r>
        <w:rPr>
          <w:color w:val="826392"/>
        </w:rPr>
        <w:t xml:space="preserve"> nakonec </w:t>
      </w:r>
      <w:r>
        <w:rPr>
          <w:color w:val="B29869"/>
        </w:rPr>
        <w:t>o společnost</w:t>
      </w:r>
      <w:r>
        <w:rPr>
          <w:color w:val="826392"/>
        </w:rPr>
        <w:t xml:space="preserve"> přišel</w:t>
      </w:r>
      <w:r>
        <w:t xml:space="preserve">. </w:t>
      </w:r>
      <w:r>
        <w:rPr>
          <w:color w:val="1D0051"/>
        </w:rPr>
        <w:t>Firma Time</w:t>
      </w:r>
      <w:r>
        <w:t xml:space="preserve"> unikla </w:t>
      </w:r>
      <w:r>
        <w:rPr>
          <w:color w:val="BE8485"/>
        </w:rPr>
        <w:t>firmě Paramount</w:t>
      </w:r>
      <w:r>
        <w:t xml:space="preserve"> získáním společnosti Warner Communications Inc. Zdá se, že úspěch financování </w:t>
      </w:r>
      <w:r>
        <w:rPr>
          <w:color w:val="98A088"/>
        </w:rPr>
        <w:t>společnosti NWA</w:t>
      </w:r>
      <w:r>
        <w:t xml:space="preserve"> a neúspěch jednání o UAL rovněž zdůrazňuje důležitost nové role, kterou při financování převzetí hrají japonské banky. Podle zprávy ministra dopravy Samuela Skinnera připadalo na japonské banky 50 % bankovního dluhu </w:t>
      </w:r>
      <w:r>
        <w:rPr>
          <w:color w:val="98A088"/>
        </w:rPr>
        <w:t>společnosti NWA</w:t>
      </w:r>
      <w:r>
        <w:t xml:space="preserve">. Ale osud pokusu </w:t>
      </w:r>
      <w:r>
        <w:rPr>
          <w:color w:val="C62100"/>
        </w:rPr>
        <w:t>o získání UAL</w:t>
      </w:r>
      <w:r>
        <w:t xml:space="preserve"> byl zpečetěn právě rezolutním odmítnutím japonských bank. </w:t>
      </w:r>
      <w:r>
        <w:rPr>
          <w:color w:val="FEB8C8"/>
        </w:rPr>
        <w:t>Společnosti Citicorp a Chase</w:t>
      </w:r>
      <w:r>
        <w:t xml:space="preserve"> se pokoušejí sestavit novou, nižší nabídku. Takanori Mizuno, hlavní ekonom výzkumného finančního a ekonomického střediska Institutu pro finanční záležitosti v Tokiu říká, že "</w:t>
      </w:r>
      <w:r>
        <w:rPr>
          <w:color w:val="496E76"/>
        </w:rPr>
        <w:t>trh s rizikovými obligacemi</w:t>
      </w:r>
      <w:r>
        <w:t xml:space="preserve"> velice znervózněl a lidé mají strach z nadcházející recese a z možných krachů společností získaných akvizicí na dluh.</w:t>
      </w:r>
    </w:p>
    <w:p>
      <w:r>
        <w:rPr>
          <w:b/>
        </w:rPr>
        <w:t>Document number 1322</w:t>
      </w:r>
    </w:p>
    <w:p>
      <w:r>
        <w:rPr>
          <w:b/>
        </w:rPr>
        <w:t>Document identifier: wsj1620-001</w:t>
      </w:r>
    </w:p>
    <w:p>
      <w:r>
        <w:rPr>
          <w:color w:val="310106"/>
        </w:rPr>
        <w:t>Společnost Harley-Davidson Inc.</w:t>
      </w:r>
      <w:r>
        <w:t xml:space="preserve"> podala u zdejšího federálního soudu </w:t>
      </w:r>
      <w:r>
        <w:rPr>
          <w:color w:val="04640D"/>
        </w:rPr>
        <w:t xml:space="preserve">žalobu, </w:t>
      </w:r>
      <w:r>
        <w:rPr>
          <w:color w:val="FEFB0A"/>
        </w:rPr>
        <w:t>v níž</w:t>
      </w:r>
      <w:r>
        <w:rPr>
          <w:color w:val="04640D"/>
        </w:rPr>
        <w:t xml:space="preserve"> uvedla, že </w:t>
      </w:r>
      <w:r>
        <w:rPr>
          <w:color w:val="FB5514"/>
        </w:rPr>
        <w:t xml:space="preserve">skupina držící 6.2 % </w:t>
      </w:r>
      <w:r>
        <w:rPr>
          <w:color w:val="E115C0"/>
        </w:rPr>
        <w:t>jejích</w:t>
      </w:r>
      <w:r>
        <w:rPr>
          <w:color w:val="FB5514"/>
        </w:rPr>
        <w:t xml:space="preserve"> akcií</w:t>
      </w:r>
      <w:r>
        <w:rPr>
          <w:color w:val="04640D"/>
        </w:rPr>
        <w:t xml:space="preserve"> učinila při nedávných regulatorních registracích a veřejných oznámeních "nepravdivá, klamná a zavádějící" prohlášení</w:t>
      </w:r>
      <w:r>
        <w:t xml:space="preserve">. </w:t>
      </w:r>
      <w:r>
        <w:rPr>
          <w:color w:val="04640D"/>
        </w:rPr>
        <w:t xml:space="preserve">V žalobě podané </w:t>
      </w:r>
      <w:r>
        <w:rPr>
          <w:color w:val="00587F"/>
        </w:rPr>
        <w:t>společností Harley-Davidson</w:t>
      </w:r>
      <w:r>
        <w:t xml:space="preserve"> se uvádí, že </w:t>
      </w:r>
      <w:r>
        <w:rPr>
          <w:color w:val="0BC582"/>
        </w:rPr>
        <w:t xml:space="preserve">skupina vedená </w:t>
      </w:r>
      <w:r>
        <w:rPr>
          <w:color w:val="FEB8C8"/>
        </w:rPr>
        <w:t>investorem Malcolmem I. Glazerem</w:t>
      </w:r>
      <w:r>
        <w:t xml:space="preserve"> porušila zákon o cenných papírech, neboť nezveřejnila </w:t>
      </w:r>
      <w:r>
        <w:rPr>
          <w:color w:val="0BC582"/>
        </w:rPr>
        <w:t>své</w:t>
      </w:r>
      <w:r>
        <w:t xml:space="preserve"> plány na získání 15 % akcií </w:t>
      </w:r>
      <w:r>
        <w:rPr>
          <w:color w:val="310106"/>
        </w:rPr>
        <w:t>společnosti</w:t>
      </w:r>
      <w:r>
        <w:t xml:space="preserve"> v oběhu, a že když byla konečně dokončena registrace </w:t>
      </w:r>
      <w:r>
        <w:rPr>
          <w:color w:val="310106"/>
        </w:rPr>
        <w:t>společnosti Hart-Scott-Rodino</w:t>
      </w:r>
      <w:r>
        <w:t xml:space="preserve">, </w:t>
      </w:r>
      <w:r>
        <w:rPr>
          <w:color w:val="0BC582"/>
        </w:rPr>
        <w:t>skupina</w:t>
      </w:r>
      <w:r>
        <w:t xml:space="preserve"> nezveřejnila </w:t>
      </w:r>
      <w:r>
        <w:rPr>
          <w:color w:val="0BC582"/>
        </w:rPr>
        <w:t>své</w:t>
      </w:r>
      <w:r>
        <w:t xml:space="preserve"> dřívější údajné porušení zákonného požadavku takzvaného předběžného oznámení. </w:t>
      </w:r>
      <w:r>
        <w:rPr>
          <w:color w:val="9E8317"/>
        </w:rPr>
        <w:t>Glazer</w:t>
      </w:r>
      <w:r>
        <w:t xml:space="preserve"> nebyl momentálně k zastižení, aby se k záležitosti vyjádřil. Když však </w:t>
      </w:r>
      <w:r>
        <w:rPr>
          <w:color w:val="310106"/>
        </w:rPr>
        <w:t>společnost Harley</w:t>
      </w:r>
      <w:r>
        <w:t xml:space="preserve"> minulý týden veřejně zpochybnila legálnost registračních postupů </w:t>
      </w:r>
      <w:r>
        <w:rPr>
          <w:color w:val="0BC582"/>
        </w:rPr>
        <w:t>skupiny</w:t>
      </w:r>
      <w:r>
        <w:t xml:space="preserve">, </w:t>
      </w:r>
      <w:r>
        <w:rPr>
          <w:color w:val="9E8317"/>
        </w:rPr>
        <w:t>tento investor z Rochesteru ve státě New York</w:t>
      </w:r>
      <w:r>
        <w:t xml:space="preserve"> uvedl, že "dodrželi veškeré zákony" a popřel jakékoli protiprávní jednání. </w:t>
      </w:r>
      <w:r>
        <w:rPr>
          <w:color w:val="FEB8C8"/>
        </w:rPr>
        <w:t>Glazerova</w:t>
      </w:r>
      <w:r>
        <w:rPr>
          <w:color w:val="0BC582"/>
        </w:rPr>
        <w:t xml:space="preserve"> skupina</w:t>
      </w:r>
      <w:r>
        <w:t xml:space="preserve"> při registraci provedené u Komise pro regulaci prodeje cenných papírů na počátku října uvedla, že bude možná usilovat o získání většinového podílu </w:t>
      </w:r>
      <w:r>
        <w:rPr>
          <w:color w:val="310106"/>
        </w:rPr>
        <w:t>ve společnosti Harley-Davidson</w:t>
      </w:r>
      <w:r>
        <w:t xml:space="preserve"> nebo o zastoupení v představenstvu </w:t>
      </w:r>
      <w:r>
        <w:rPr>
          <w:color w:val="310106"/>
        </w:rPr>
        <w:t>společnosti</w:t>
      </w:r>
      <w:r>
        <w:t xml:space="preserve">. </w:t>
      </w:r>
      <w:r>
        <w:rPr>
          <w:color w:val="310106"/>
        </w:rPr>
        <w:t>Společnost Harley</w:t>
      </w:r>
      <w:r>
        <w:t xml:space="preserve"> uvedla, že nemá v úmyslu nechat </w:t>
      </w:r>
      <w:r>
        <w:rPr>
          <w:color w:val="310106"/>
        </w:rPr>
        <w:t>se</w:t>
      </w:r>
      <w:r>
        <w:t xml:space="preserve"> koupit </w:t>
      </w:r>
      <w:r>
        <w:rPr>
          <w:color w:val="FEB8C8"/>
        </w:rPr>
        <w:t>Glazerovou</w:t>
      </w:r>
      <w:r>
        <w:rPr>
          <w:color w:val="0BC582"/>
        </w:rPr>
        <w:t xml:space="preserve"> skupinou</w:t>
      </w:r>
      <w:r>
        <w:t xml:space="preserve"> ani žádným jiným subjektem.</w:t>
      </w:r>
    </w:p>
    <w:p>
      <w:r>
        <w:rPr>
          <w:b/>
        </w:rPr>
        <w:t>Document number 1323</w:t>
      </w:r>
    </w:p>
    <w:p>
      <w:r>
        <w:rPr>
          <w:b/>
        </w:rPr>
        <w:t>Document identifier: wsj1621-001</w:t>
      </w:r>
    </w:p>
    <w:p>
      <w:r>
        <w:rPr>
          <w:color w:val="310106"/>
        </w:rPr>
        <w:t xml:space="preserve">Společnost Inland Steel Industries Inc., nepříznivě ovlivněná </w:t>
      </w:r>
      <w:r>
        <w:rPr>
          <w:color w:val="04640D"/>
        </w:rPr>
        <w:t xml:space="preserve">nižším objemem obchodu </w:t>
      </w:r>
      <w:r>
        <w:rPr>
          <w:color w:val="FEFB0A"/>
        </w:rPr>
        <w:t>na burze</w:t>
      </w:r>
      <w:r>
        <w:rPr>
          <w:color w:val="310106"/>
        </w:rPr>
        <w:t xml:space="preserve"> a vyššími náklady</w:t>
      </w:r>
      <w:r>
        <w:t xml:space="preserve">, vykázala </w:t>
      </w:r>
      <w:r>
        <w:rPr>
          <w:color w:val="FB5514"/>
        </w:rPr>
        <w:t>ve třetím čtvrtletí</w:t>
      </w:r>
      <w:r>
        <w:t xml:space="preserve"> </w:t>
      </w:r>
      <w:r>
        <w:rPr>
          <w:color w:val="E115C0"/>
        </w:rPr>
        <w:t>75% pokles příjmů</w:t>
      </w:r>
      <w:r>
        <w:t xml:space="preserve">. </w:t>
      </w:r>
      <w:r>
        <w:rPr>
          <w:color w:val="310106"/>
        </w:rPr>
        <w:t>Čtvrtý největší výrobce oceli v zemi</w:t>
      </w:r>
      <w:r>
        <w:t xml:space="preserve"> vydělal </w:t>
      </w:r>
      <w:r>
        <w:rPr>
          <w:color w:val="00587F"/>
        </w:rPr>
        <w:t>18.3 miliónu dolarů</w:t>
      </w:r>
      <w:r>
        <w:rPr>
          <w:color w:val="0BC582"/>
        </w:rPr>
        <w:t xml:space="preserve">, </w:t>
      </w:r>
      <w:r>
        <w:rPr>
          <w:color w:val="00587F"/>
        </w:rPr>
        <w:t>což</w:t>
      </w:r>
      <w:r>
        <w:rPr>
          <w:color w:val="0BC582"/>
        </w:rPr>
        <w:t xml:space="preserve"> je 43 centů za akcii ve srovnání s 61 milióny dolarů, čili 1.70 dolaru za akcii, </w:t>
      </w:r>
      <w:r>
        <w:rPr>
          <w:color w:val="FEB8C8"/>
        </w:rPr>
        <w:t xml:space="preserve">v loňském roce, </w:t>
      </w:r>
      <w:r>
        <w:rPr>
          <w:color w:val="9E8317"/>
        </w:rPr>
        <w:t>kdy</w:t>
      </w:r>
      <w:r>
        <w:rPr>
          <w:color w:val="FEB8C8"/>
        </w:rPr>
        <w:t xml:space="preserve"> ocelářský průmysl zažíval vrcholnou poptávku a vysoké ceny</w:t>
      </w:r>
      <w:r>
        <w:t xml:space="preserve">. Tržby se propadly z 1.02 miliardy dolarů na 981.2 miliónu dolarů. </w:t>
      </w:r>
      <w:r>
        <w:rPr>
          <w:color w:val="0BC582"/>
        </w:rPr>
        <w:t>Tyto příjmy</w:t>
      </w:r>
      <w:r>
        <w:t xml:space="preserve"> znamenají významný pokles i </w:t>
      </w:r>
      <w:r>
        <w:rPr>
          <w:color w:val="01190F"/>
        </w:rPr>
        <w:t xml:space="preserve">v porovnání s druhým čtvrtletím, </w:t>
      </w:r>
      <w:r>
        <w:rPr>
          <w:color w:val="847D81"/>
        </w:rPr>
        <w:t>kdy</w:t>
      </w:r>
      <w:r>
        <w:rPr>
          <w:color w:val="01190F"/>
        </w:rPr>
        <w:t xml:space="preserve"> dosáhly </w:t>
      </w:r>
      <w:r>
        <w:rPr>
          <w:color w:val="58018B"/>
        </w:rPr>
        <w:t>45.3 miliónu dolarů</w:t>
      </w:r>
      <w:r>
        <w:rPr>
          <w:color w:val="01190F"/>
        </w:rPr>
        <w:t xml:space="preserve">, </w:t>
      </w:r>
      <w:r>
        <w:rPr>
          <w:color w:val="58018B"/>
        </w:rPr>
        <w:t>což</w:t>
      </w:r>
      <w:r>
        <w:rPr>
          <w:color w:val="01190F"/>
        </w:rPr>
        <w:t xml:space="preserve"> je 1.25 dolaru za akcii</w:t>
      </w:r>
      <w:r>
        <w:t xml:space="preserve">. Příjmy byly navíc daleko nižší než analytiky očekávaných 1.16 dolaru za akcii. V kompozitním obchodování </w:t>
      </w:r>
      <w:r>
        <w:rPr>
          <w:color w:val="B70639"/>
        </w:rPr>
        <w:t>na Newyorské burze cenných papírů</w:t>
      </w:r>
      <w:r>
        <w:t xml:space="preserve"> včera </w:t>
      </w:r>
      <w:r>
        <w:rPr>
          <w:color w:val="310106"/>
        </w:rPr>
        <w:t>společnost Inland</w:t>
      </w:r>
      <w:r>
        <w:t xml:space="preserve"> uzavírala </w:t>
      </w:r>
      <w:r>
        <w:rPr>
          <w:color w:val="703B01"/>
        </w:rPr>
        <w:t>na 35875 dolaru za akcii</w:t>
      </w:r>
      <w:r>
        <w:t xml:space="preserve">, </w:t>
      </w:r>
      <w:r>
        <w:rPr>
          <w:color w:val="703B01"/>
        </w:rPr>
        <w:t>což</w:t>
      </w:r>
      <w:r>
        <w:t xml:space="preserve"> znamená pokles o 1 dolar. </w:t>
      </w:r>
      <w:r>
        <w:rPr>
          <w:color w:val="310106"/>
        </w:rPr>
        <w:t>Společnost</w:t>
      </w:r>
      <w:r>
        <w:t xml:space="preserve"> připsala </w:t>
      </w:r>
      <w:r>
        <w:rPr>
          <w:color w:val="E115C0"/>
        </w:rPr>
        <w:t>pokles příjmů</w:t>
      </w:r>
      <w:r>
        <w:t xml:space="preserve"> </w:t>
      </w:r>
      <w:r>
        <w:rPr>
          <w:color w:val="F7F1DF"/>
        </w:rPr>
        <w:t xml:space="preserve">nižšímu objemu obchodování </w:t>
      </w:r>
      <w:r>
        <w:rPr>
          <w:color w:val="118B8A"/>
        </w:rPr>
        <w:t>na burze</w:t>
      </w:r>
      <w:r>
        <w:rPr>
          <w:color w:val="F7F1DF"/>
        </w:rPr>
        <w:t xml:space="preserve"> spojenému se sezónní poptávkou a s měkkým trhem zboží dlouhodobé spotřeby, zejména v automobilovém sektoru</w:t>
      </w:r>
      <w:r>
        <w:t xml:space="preserve">. Nicméně </w:t>
      </w:r>
      <w:r>
        <w:rPr>
          <w:color w:val="310106"/>
        </w:rPr>
        <w:t>společnost</w:t>
      </w:r>
      <w:r>
        <w:t xml:space="preserve"> přišla o zakázky i kvůli zdlouhavému vyjednávání s odbory </w:t>
      </w:r>
      <w:r>
        <w:rPr>
          <w:color w:val="01190F"/>
        </w:rPr>
        <w:t>ve druhém čtvrtletí</w:t>
      </w:r>
      <w:r>
        <w:t xml:space="preserve">. Zásilky se </w:t>
      </w:r>
      <w:r>
        <w:rPr>
          <w:color w:val="FB5514"/>
        </w:rPr>
        <w:t>ve třetím čtvrtletí</w:t>
      </w:r>
      <w:r>
        <w:t xml:space="preserve"> v porovnání s loňským obdobím snížily o 7 % a </w:t>
      </w:r>
      <w:r>
        <w:rPr>
          <w:color w:val="01190F"/>
        </w:rPr>
        <w:t>ve srovnání s letošním druhým čtvrtletím</w:t>
      </w:r>
      <w:r>
        <w:t xml:space="preserve"> o 17 %. Zisk z oceli zasílané </w:t>
      </w:r>
      <w:r>
        <w:rPr>
          <w:color w:val="4AFEFA"/>
        </w:rPr>
        <w:t xml:space="preserve">do ocelářské divize </w:t>
      </w:r>
      <w:r>
        <w:rPr>
          <w:color w:val="FCB164"/>
        </w:rPr>
        <w:t>společnosti</w:t>
      </w:r>
      <w:r>
        <w:t xml:space="preserve"> klesl na 26 dolarů za tunu z loňských 66 dolarů za tunu a z 57 dolarů za tunu </w:t>
      </w:r>
      <w:r>
        <w:rPr>
          <w:color w:val="01190F"/>
        </w:rPr>
        <w:t>v předchozím čtvrtletí</w:t>
      </w:r>
      <w:r>
        <w:t xml:space="preserve">. Analytici poznamenali, že nepříznivé výsledky neodrážejí nižší ceny za výrobky z oceli. </w:t>
      </w:r>
      <w:r>
        <w:rPr>
          <w:color w:val="796EE6"/>
        </w:rPr>
        <w:t>Charles Bradford, analytik firmy Merrill Lynch Capital Markets</w:t>
      </w:r>
      <w:r>
        <w:t xml:space="preserve">, uvedl, že vyšší ceny za galvanizované a za studena válcované výrobky kompenzují nižší ceny za ingot, výrobky válcované za tepla a konstrukční ocel. Konstrukční ocel používanou zejména ve stavebnictví nepříznivě zasáhl 15% pokles cen, řekl </w:t>
      </w:r>
      <w:r>
        <w:rPr>
          <w:color w:val="796EE6"/>
        </w:rPr>
        <w:t>Bradford</w:t>
      </w:r>
      <w:r>
        <w:t xml:space="preserve">. </w:t>
      </w:r>
      <w:r>
        <w:rPr>
          <w:color w:val="310106"/>
        </w:rPr>
        <w:t>Společnost</w:t>
      </w:r>
      <w:r>
        <w:t xml:space="preserve"> uvedla, že situaci </w:t>
      </w:r>
      <w:r>
        <w:rPr>
          <w:color w:val="4AFEFA"/>
        </w:rPr>
        <w:t xml:space="preserve">v </w:t>
      </w:r>
      <w:r>
        <w:rPr>
          <w:color w:val="FCB164"/>
        </w:rPr>
        <w:t>její</w:t>
      </w:r>
      <w:r>
        <w:rPr>
          <w:color w:val="4AFEFA"/>
        </w:rPr>
        <w:t xml:space="preserve"> integrované ocelářské divizi</w:t>
      </w:r>
      <w:r>
        <w:t xml:space="preserve"> nepříznivě ovlivnily i vyšší náklady na suroviny, opravy a údržbu a na pracovní sílu. Náklady na pracovní sílu se zvedly od 1. srpna na základě podmínek čtyřleté dohody uzavřené s Odborovým svazem ocelářů. Mezitím se divize služeb </w:t>
      </w:r>
      <w:r>
        <w:rPr>
          <w:color w:val="310106"/>
        </w:rPr>
        <w:t xml:space="preserve">společnosti, </w:t>
      </w:r>
      <w:r>
        <w:rPr>
          <w:color w:val="000D2C"/>
        </w:rPr>
        <w:t>jejíž</w:t>
      </w:r>
      <w:r>
        <w:rPr>
          <w:color w:val="310106"/>
        </w:rPr>
        <w:t xml:space="preserve"> provozní zisk klesl z loňských 30.7 miliónu dolarů na 11.5 miliónu dolarů</w:t>
      </w:r>
      <w:r>
        <w:t xml:space="preserve">, potýkala se stejnými problémy s poptávkou a náklady, stejně jako i s náběhovými náklady spojenými se zařízením na výrobu závitů v Chicagu a se zdokonalením počítačového informačního systému. </w:t>
      </w:r>
      <w:r>
        <w:rPr>
          <w:color w:val="53495F"/>
        </w:rPr>
        <w:t xml:space="preserve">Předseda představenstva </w:t>
      </w:r>
      <w:r>
        <w:rPr>
          <w:color w:val="F95475"/>
        </w:rPr>
        <w:t>společnosti Inland</w:t>
      </w:r>
      <w:r>
        <w:rPr>
          <w:color w:val="53495F"/>
        </w:rPr>
        <w:t xml:space="preserve"> Frank W. Luerssen</w:t>
      </w:r>
      <w:r>
        <w:t xml:space="preserve"> řekl, že krátkodobá perspektiva </w:t>
      </w:r>
      <w:r>
        <w:rPr>
          <w:color w:val="310106"/>
        </w:rPr>
        <w:t>společnosti</w:t>
      </w:r>
      <w:r>
        <w:t xml:space="preserve"> je "zahalena nejistotou panující na ekonomických a finančních trzích". Poznamenal však, že objednávky </w:t>
      </w:r>
      <w:r>
        <w:rPr>
          <w:color w:val="4AFEFA"/>
        </w:rPr>
        <w:t>pro ocelárnu</w:t>
      </w:r>
      <w:r>
        <w:t xml:space="preserve"> se od počátku léta zvyšují a že ve čtvrtém čtvrtletí očekává zlepšení nákladového hospodaření </w:t>
      </w:r>
      <w:r>
        <w:rPr>
          <w:color w:val="310106"/>
        </w:rPr>
        <w:t>společnosti</w:t>
      </w:r>
      <w:r>
        <w:t>. Za prvních devět měsíců činil zisk 113 miliónů dolarů, čili 3.04 dolaru za akcii, při tržbě ve výši 3.19 miliardy dolarů ve srovnání s loňskými 204.5 miliónu dolarů, čili 5.76 dolaru za akcii, při tržbě ve výši 3.03 miliardy dolarů.</w:t>
      </w:r>
    </w:p>
    <w:p>
      <w:r>
        <w:rPr>
          <w:b/>
        </w:rPr>
        <w:t>Document number 1324</w:t>
      </w:r>
    </w:p>
    <w:p>
      <w:r>
        <w:rPr>
          <w:b/>
        </w:rPr>
        <w:t>Document identifier: wsj1622-001</w:t>
      </w:r>
    </w:p>
    <w:p>
      <w:r>
        <w:t xml:space="preserve">"Seismická" aktivita </w:t>
      </w:r>
      <w:r>
        <w:rPr>
          <w:color w:val="310106"/>
        </w:rPr>
        <w:t>finančního trhu</w:t>
      </w:r>
      <w:r>
        <w:t xml:space="preserve"> se podobá seismické aktivitě země. Když je klid (nízká nestabilita), pak </w:t>
      </w:r>
      <w:r>
        <w:rPr>
          <w:color w:val="04640D"/>
        </w:rPr>
        <w:t xml:space="preserve">struktury, </w:t>
      </w:r>
      <w:r>
        <w:rPr>
          <w:color w:val="FEFB0A"/>
        </w:rPr>
        <w:t>na nichž</w:t>
      </w:r>
      <w:r>
        <w:rPr>
          <w:color w:val="04640D"/>
        </w:rPr>
        <w:t xml:space="preserve"> </w:t>
      </w:r>
      <w:r>
        <w:rPr>
          <w:color w:val="FB5514"/>
        </w:rPr>
        <w:t>trh</w:t>
      </w:r>
      <w:r>
        <w:rPr>
          <w:color w:val="04640D"/>
        </w:rPr>
        <w:t xml:space="preserve"> stojí</w:t>
      </w:r>
      <w:r>
        <w:t xml:space="preserve">, mohou být poměrně neefektivní, a přesto dostatečně plní </w:t>
      </w:r>
      <w:r>
        <w:rPr>
          <w:color w:val="04640D"/>
        </w:rPr>
        <w:t>své</w:t>
      </w:r>
      <w:r>
        <w:t xml:space="preserve"> funkce. Když však strukturou </w:t>
      </w:r>
      <w:r>
        <w:rPr>
          <w:color w:val="310106"/>
        </w:rPr>
        <w:t>trhu</w:t>
      </w:r>
      <w:r>
        <w:t xml:space="preserve"> začnou otřásat </w:t>
      </w:r>
      <w:r>
        <w:rPr>
          <w:color w:val="E115C0"/>
        </w:rPr>
        <w:t>mohutné síly</w:t>
      </w:r>
      <w:r>
        <w:t xml:space="preserve">, pak je </w:t>
      </w:r>
      <w:r>
        <w:rPr>
          <w:color w:val="310106"/>
        </w:rPr>
        <w:t>jeho</w:t>
      </w:r>
      <w:r>
        <w:t xml:space="preserve"> šance na přežití tím vyšší, čím je "odolnější proti zemětřesení". Americké finanční trhy ještě nemají všechny nezbytné moderní vlastnosti nutné k plné "odolnosti proti následným otřesům". </w:t>
      </w:r>
      <w:r>
        <w:rPr>
          <w:color w:val="00587F"/>
        </w:rPr>
        <w:t xml:space="preserve">Investoři nemají dostatečně rovný přístup </w:t>
      </w:r>
      <w:r>
        <w:rPr>
          <w:color w:val="0BC582"/>
        </w:rPr>
        <w:t>do obchodní arény trhů</w:t>
      </w:r>
      <w:r>
        <w:rPr>
          <w:color w:val="00587F"/>
        </w:rPr>
        <w:t xml:space="preserve"> a k </w:t>
      </w:r>
      <w:r>
        <w:rPr>
          <w:color w:val="0BC582"/>
        </w:rPr>
        <w:t>jejím</w:t>
      </w:r>
      <w:r>
        <w:rPr>
          <w:color w:val="00587F"/>
        </w:rPr>
        <w:t xml:space="preserve"> informacím</w:t>
      </w:r>
      <w:r>
        <w:t xml:space="preserve">. </w:t>
      </w:r>
      <w:r>
        <w:rPr>
          <w:color w:val="00587F"/>
        </w:rPr>
        <w:t>Tento strukturální nedostatek</w:t>
      </w:r>
      <w:r>
        <w:t xml:space="preserve"> je zásadní, protože investoři jsou jediným zdrojem likvidity </w:t>
      </w:r>
      <w:r>
        <w:rPr>
          <w:color w:val="310106"/>
        </w:rPr>
        <w:t>trhu</w:t>
      </w:r>
      <w:r>
        <w:t xml:space="preserve">. A právě likviditu </w:t>
      </w:r>
      <w:r>
        <w:rPr>
          <w:color w:val="FEB8C8"/>
        </w:rPr>
        <w:t>trhy</w:t>
      </w:r>
      <w:r>
        <w:t xml:space="preserve"> potřebují, aby oslabily zemětřesení a následné otřesy. Na dnešních trzích jsou </w:t>
      </w:r>
      <w:r>
        <w:rPr>
          <w:color w:val="9E8317"/>
        </w:rPr>
        <w:t xml:space="preserve">jedinými účastníky </w:t>
      </w:r>
      <w:r>
        <w:rPr>
          <w:color w:val="01190F"/>
        </w:rPr>
        <w:t>trhu</w:t>
      </w:r>
      <w:r>
        <w:rPr>
          <w:color w:val="9E8317"/>
        </w:rPr>
        <w:t xml:space="preserve">, </w:t>
      </w:r>
      <w:r>
        <w:rPr>
          <w:color w:val="847D81"/>
        </w:rPr>
        <w:t>kterým</w:t>
      </w:r>
      <w:r>
        <w:rPr>
          <w:color w:val="9E8317"/>
        </w:rPr>
        <w:t xml:space="preserve"> je dovoleno hrát v procesu určování cen přímou úlohu</w:t>
      </w:r>
      <w:r>
        <w:t xml:space="preserve">, </w:t>
      </w:r>
      <w:r>
        <w:rPr>
          <w:color w:val="58018B"/>
        </w:rPr>
        <w:t xml:space="preserve">specialisté (na Newyorské burze cenných papírů) a "vysoce postavení" tvůrci </w:t>
      </w:r>
      <w:r>
        <w:rPr>
          <w:color w:val="B70639"/>
        </w:rPr>
        <w:t>trhu</w:t>
      </w:r>
      <w:r>
        <w:rPr>
          <w:color w:val="58018B"/>
        </w:rPr>
        <w:t xml:space="preserve"> (na mimoburzovním trhu</w:t>
      </w:r>
      <w:r>
        <w:t xml:space="preserve">). Když přestanou obchodovat, veškerá likvidita </w:t>
      </w:r>
      <w:r>
        <w:rPr>
          <w:color w:val="310106"/>
        </w:rPr>
        <w:t>trhu</w:t>
      </w:r>
      <w:r>
        <w:t xml:space="preserve"> se vytratí. A když kterákoli složka </w:t>
      </w:r>
      <w:r>
        <w:rPr>
          <w:color w:val="310106"/>
        </w:rPr>
        <w:t>trhu</w:t>
      </w:r>
      <w:r>
        <w:t xml:space="preserve"> - peníze, termínové obchody nebo opce - ztratí likviditu, </w:t>
      </w:r>
      <w:r>
        <w:rPr>
          <w:color w:val="703B01"/>
        </w:rPr>
        <w:t xml:space="preserve">cenový mechanismus (způsob, </w:t>
      </w:r>
      <w:r>
        <w:rPr>
          <w:color w:val="F7F1DF"/>
        </w:rPr>
        <w:t>kterým</w:t>
      </w:r>
      <w:r>
        <w:rPr>
          <w:color w:val="703B01"/>
        </w:rPr>
        <w:t xml:space="preserve"> jsou určovány ceny</w:t>
      </w:r>
      <w:r>
        <w:t xml:space="preserve">) se naruší nebo se na čas zcela vytratí. </w:t>
      </w:r>
      <w:r>
        <w:rPr>
          <w:color w:val="118B8A"/>
        </w:rPr>
        <w:t xml:space="preserve">Minulý týden </w:t>
      </w:r>
      <w:r>
        <w:rPr>
          <w:color w:val="4AFEFA"/>
        </w:rPr>
        <w:t>v pátek 13.</w:t>
      </w:r>
      <w:r>
        <w:rPr>
          <w:color w:val="118B8A"/>
        </w:rPr>
        <w:t xml:space="preserve"> se </w:t>
      </w:r>
      <w:r>
        <w:rPr>
          <w:color w:val="FCB164"/>
        </w:rPr>
        <w:t>trhy</w:t>
      </w:r>
      <w:r>
        <w:rPr>
          <w:color w:val="118B8A"/>
        </w:rPr>
        <w:t xml:space="preserve"> rozpojily (stejně jako před dvěma roky v témže týdnu</w:t>
      </w:r>
      <w:r>
        <w:t xml:space="preserve">). Když se </w:t>
      </w:r>
      <w:r>
        <w:rPr>
          <w:color w:val="118B8A"/>
        </w:rPr>
        <w:t>to</w:t>
      </w:r>
      <w:r>
        <w:t xml:space="preserve"> stalo, </w:t>
      </w:r>
      <w:r>
        <w:rPr>
          <w:color w:val="310106"/>
        </w:rPr>
        <w:t>trhem</w:t>
      </w:r>
      <w:r>
        <w:t xml:space="preserve"> proběhly "seismické" otřesy strachu - velmi podobné chvění způsobenému zemětřesením - a zvýšily nestabilitu </w:t>
      </w:r>
      <w:r>
        <w:rPr>
          <w:color w:val="310106"/>
        </w:rPr>
        <w:t>trhu</w:t>
      </w:r>
      <w:r>
        <w:t xml:space="preserve">. Nedostatek důležitých, potřebných informací může vyvolat strach. Strach je otcem paniky. Panika často vede k iracionálnímu chování. A na finančních trzích se iracionální chování občas promění v katastrofu. Když se </w:t>
      </w:r>
      <w:r>
        <w:rPr>
          <w:color w:val="310106"/>
        </w:rPr>
        <w:t>trh</w:t>
      </w:r>
      <w:r>
        <w:t xml:space="preserve"> začne otřásat, je rozhodující, aby stejné množství informací o cenách transakcí a křivkách nabídky a poptávky (příkazů ke koupi a prodeji při různých cenách) bylo zpřístupněno všem, nikoli pouze tvůrcům </w:t>
      </w:r>
      <w:r>
        <w:rPr>
          <w:color w:val="310106"/>
        </w:rPr>
        <w:t>trhu</w:t>
      </w:r>
      <w:r>
        <w:t xml:space="preserve">. Kvůli nedostatku </w:t>
      </w:r>
      <w:r>
        <w:rPr>
          <w:color w:val="796EE6"/>
        </w:rPr>
        <w:t>informací</w:t>
      </w:r>
      <w:r>
        <w:t xml:space="preserve"> a přístupu </w:t>
      </w:r>
      <w:r>
        <w:rPr>
          <w:color w:val="796EE6"/>
        </w:rPr>
        <w:t>k nim</w:t>
      </w:r>
      <w:r>
        <w:t xml:space="preserve"> jsou </w:t>
      </w:r>
      <w:r>
        <w:rPr>
          <w:color w:val="000D2C"/>
        </w:rPr>
        <w:t xml:space="preserve">mnozí investoři - </w:t>
      </w:r>
      <w:r>
        <w:rPr>
          <w:color w:val="53495F"/>
        </w:rPr>
        <w:t xml:space="preserve">včetně právě těch, </w:t>
      </w:r>
      <w:r>
        <w:rPr>
          <w:color w:val="F95475"/>
        </w:rPr>
        <w:t>jejichž</w:t>
      </w:r>
      <w:r>
        <w:rPr>
          <w:color w:val="53495F"/>
        </w:rPr>
        <w:t xml:space="preserve"> kupní síla by mohla obnovit stabilitu a snížit nestabilitu</w:t>
      </w:r>
      <w:r>
        <w:t xml:space="preserve"> - nuceni stát stranou, když jsou nejvíce potřeba, neboť nemají podstatné informace </w:t>
      </w:r>
      <w:r>
        <w:rPr>
          <w:color w:val="310106"/>
        </w:rPr>
        <w:t>o trhu</w:t>
      </w:r>
      <w:r>
        <w:t xml:space="preserve">. Měl by se zavést </w:t>
      </w:r>
      <w:r>
        <w:rPr>
          <w:color w:val="61FC03"/>
        </w:rPr>
        <w:t xml:space="preserve">moderní elektronický systém obchodování, </w:t>
      </w:r>
      <w:r>
        <w:rPr>
          <w:color w:val="5D9608"/>
        </w:rPr>
        <w:t>který</w:t>
      </w:r>
      <w:r>
        <w:rPr>
          <w:color w:val="61FC03"/>
        </w:rPr>
        <w:t xml:space="preserve"> umožňuje </w:t>
      </w:r>
      <w:r>
        <w:rPr>
          <w:color w:val="DE98FD"/>
        </w:rPr>
        <w:t xml:space="preserve">rovný přístup investorů - zejména institucionálních investorů - </w:t>
      </w:r>
      <w:r>
        <w:rPr>
          <w:color w:val="98A088"/>
        </w:rPr>
        <w:t>do obchodní arény</w:t>
      </w:r>
      <w:r>
        <w:rPr>
          <w:color w:val="DE98FD"/>
        </w:rPr>
        <w:t xml:space="preserve"> (a </w:t>
      </w:r>
      <w:r>
        <w:rPr>
          <w:color w:val="4F584E"/>
        </w:rPr>
        <w:t xml:space="preserve">k informacím, </w:t>
      </w:r>
      <w:r>
        <w:rPr>
          <w:color w:val="248AD0"/>
        </w:rPr>
        <w:t>které</w:t>
      </w:r>
      <w:r>
        <w:rPr>
          <w:color w:val="4F584E"/>
        </w:rPr>
        <w:t xml:space="preserve"> by </w:t>
      </w:r>
      <w:r>
        <w:rPr>
          <w:color w:val="5C5300"/>
        </w:rPr>
        <w:t>takovýto přístup</w:t>
      </w:r>
      <w:r>
        <w:rPr>
          <w:color w:val="4F584E"/>
        </w:rPr>
        <w:t xml:space="preserve"> automaticky doprovázely</w:t>
      </w:r>
      <w:r>
        <w:t xml:space="preserve">), aby </w:t>
      </w:r>
      <w:r>
        <w:rPr>
          <w:color w:val="9F6551"/>
        </w:rPr>
        <w:t>americké trhy</w:t>
      </w:r>
      <w:r>
        <w:t xml:space="preserve"> získaly na schopnosti tlumit následné otřesy. V rozporu s některými názory obchodní aktivity specialistů a dalších tvůrců </w:t>
      </w:r>
      <w:r>
        <w:rPr>
          <w:color w:val="310106"/>
        </w:rPr>
        <w:t>trhu</w:t>
      </w:r>
      <w:r>
        <w:t xml:space="preserve"> nepřinášejí likviditu </w:t>
      </w:r>
      <w:r>
        <w:rPr>
          <w:color w:val="310106"/>
        </w:rPr>
        <w:t>trhu jako celku</w:t>
      </w:r>
      <w:r>
        <w:t xml:space="preserve">. Co tvůrci </w:t>
      </w:r>
      <w:r>
        <w:rPr>
          <w:color w:val="310106"/>
        </w:rPr>
        <w:t>trhu</w:t>
      </w:r>
      <w:r>
        <w:t xml:space="preserve"> přinášejí, je </w:t>
      </w:r>
      <w:r>
        <w:rPr>
          <w:color w:val="BCFEC6"/>
        </w:rPr>
        <w:t>rychlost</w:t>
      </w:r>
      <w:r>
        <w:t xml:space="preserve">, </w:t>
      </w:r>
      <w:r>
        <w:rPr>
          <w:color w:val="BCFEC6"/>
        </w:rPr>
        <w:t>což</w:t>
      </w:r>
      <w:r>
        <w:t xml:space="preserve"> je velmi cenná služba. </w:t>
      </w:r>
      <w:r>
        <w:rPr>
          <w:color w:val="932C70"/>
        </w:rPr>
        <w:t>Likvidita</w:t>
      </w:r>
      <w:r>
        <w:t xml:space="preserve"> není služba. Je </w:t>
      </w:r>
      <w:r>
        <w:rPr>
          <w:color w:val="932C70"/>
        </w:rPr>
        <w:t>to</w:t>
      </w:r>
      <w:r>
        <w:t xml:space="preserve"> vlastnost </w:t>
      </w:r>
      <w:r>
        <w:rPr>
          <w:color w:val="310106"/>
        </w:rPr>
        <w:t>trhu</w:t>
      </w:r>
      <w:r>
        <w:t xml:space="preserve"> - schopnost vstřebat příkazy k prodeji, aniž by při nedostatku nových informací došlo k výrazným změnám cen. </w:t>
      </w:r>
      <w:r>
        <w:rPr>
          <w:color w:val="2B1B04"/>
        </w:rPr>
        <w:t xml:space="preserve">Tvůrci </w:t>
      </w:r>
      <w:r>
        <w:rPr>
          <w:color w:val="B5AFC4"/>
        </w:rPr>
        <w:t>trhu</w:t>
      </w:r>
      <w:r>
        <w:rPr>
          <w:color w:val="D4C67A"/>
        </w:rPr>
        <w:t xml:space="preserve"> kupují </w:t>
      </w:r>
      <w:r>
        <w:rPr>
          <w:color w:val="AE7AA1"/>
        </w:rPr>
        <w:t xml:space="preserve">to, co si </w:t>
      </w:r>
      <w:r>
        <w:rPr>
          <w:color w:val="C2A393"/>
        </w:rPr>
        <w:t>investoři</w:t>
      </w:r>
      <w:r>
        <w:rPr>
          <w:color w:val="AE7AA1"/>
        </w:rPr>
        <w:t xml:space="preserve"> přejí prodat</w:t>
      </w:r>
      <w:r>
        <w:rPr>
          <w:color w:val="D4C67A"/>
        </w:rPr>
        <w:t xml:space="preserve">, a </w:t>
      </w:r>
      <w:r>
        <w:rPr>
          <w:color w:val="2B1B04"/>
        </w:rPr>
        <w:t>jejich</w:t>
      </w:r>
      <w:r>
        <w:rPr>
          <w:color w:val="D4C67A"/>
        </w:rPr>
        <w:t xml:space="preserve"> úkolem je </w:t>
      </w:r>
      <w:r>
        <w:rPr>
          <w:color w:val="AE7AA1"/>
        </w:rPr>
        <w:t>tyto nechtěné pozice</w:t>
      </w:r>
      <w:r>
        <w:rPr>
          <w:color w:val="D4C67A"/>
        </w:rPr>
        <w:t xml:space="preserve"> co nejrychleji se ziskem prodat jiným investorům</w:t>
      </w:r>
      <w:r>
        <w:t xml:space="preserve">. </w:t>
      </w:r>
      <w:r>
        <w:rPr>
          <w:color w:val="0232FD"/>
        </w:rPr>
        <w:t>V důsledku toho</w:t>
      </w:r>
      <w:r>
        <w:rPr>
          <w:color w:val="6A3A35"/>
        </w:rPr>
        <w:t xml:space="preserve"> </w:t>
      </w:r>
      <w:r>
        <w:rPr>
          <w:color w:val="BA6801"/>
        </w:rPr>
        <w:t>si</w:t>
      </w:r>
      <w:r>
        <w:t xml:space="preserve"> sice </w:t>
      </w:r>
      <w:r>
        <w:rPr>
          <w:color w:val="168E5C"/>
        </w:rPr>
        <w:t>kterýkoli zákazník</w:t>
      </w:r>
      <w:r>
        <w:rPr>
          <w:color w:val="16C0D0"/>
        </w:rPr>
        <w:t xml:space="preserve"> může zakoupit rychlost prodejem tvůrci </w:t>
      </w:r>
      <w:r>
        <w:rPr>
          <w:color w:val="C62100"/>
        </w:rPr>
        <w:t>trhu</w:t>
      </w:r>
      <w:r>
        <w:t xml:space="preserve"> (</w:t>
      </w:r>
      <w:r>
        <w:rPr>
          <w:color w:val="014347"/>
        </w:rPr>
        <w:t>což</w:t>
      </w:r>
      <w:r>
        <w:t xml:space="preserve"> pro investora představuje mikro-likviditu), ale </w:t>
      </w:r>
      <w:r>
        <w:rPr>
          <w:color w:val="310106"/>
        </w:rPr>
        <w:t>trh jako celek</w:t>
      </w:r>
      <w:r>
        <w:t xml:space="preserve"> zůstává </w:t>
      </w:r>
      <w:r>
        <w:rPr>
          <w:color w:val="233809"/>
        </w:rPr>
        <w:t xml:space="preserve">ve stejném stavu, </w:t>
      </w:r>
      <w:r>
        <w:rPr>
          <w:color w:val="42083B"/>
        </w:rPr>
        <w:t>v jakém</w:t>
      </w:r>
      <w:r>
        <w:rPr>
          <w:color w:val="233809"/>
        </w:rPr>
        <w:t xml:space="preserve"> byl před transakcí</w:t>
      </w:r>
      <w:r>
        <w:t xml:space="preserve">: Nechtěná pozice je stále nechtěná pozice, změnila se pouze identita prodávajícího. Lze dokonce prohlásit, že zvýšení kapitálových závazků tvůrců </w:t>
      </w:r>
      <w:r>
        <w:rPr>
          <w:color w:val="310106"/>
        </w:rPr>
        <w:t>trhu</w:t>
      </w:r>
      <w:r>
        <w:t xml:space="preserve"> (výsledek některých studií po krachu v roce 1987) také zvyšuje nestabilitu trhu, protože čím víc cenných papírů v daném okamžiku drží tvůrci </w:t>
      </w:r>
      <w:r>
        <w:rPr>
          <w:color w:val="310106"/>
        </w:rPr>
        <w:t>trhu</w:t>
      </w:r>
      <w:r>
        <w:t xml:space="preserve">, tím větší tlak na prodej se </w:t>
      </w:r>
      <w:r>
        <w:rPr>
          <w:color w:val="310106"/>
        </w:rPr>
        <w:t>nad trhem</w:t>
      </w:r>
      <w:r>
        <w:t xml:space="preserve"> vznáší. V otevřeném elektronickém systému by </w:t>
      </w:r>
      <w:r>
        <w:rPr>
          <w:color w:val="82785D"/>
        </w:rPr>
        <w:t xml:space="preserve">kterýkoli investor, </w:t>
      </w:r>
      <w:r>
        <w:rPr>
          <w:color w:val="023087"/>
        </w:rPr>
        <w:t>který</w:t>
      </w:r>
      <w:r>
        <w:rPr>
          <w:color w:val="82785D"/>
        </w:rPr>
        <w:t xml:space="preserve"> by </w:t>
      </w:r>
      <w:r>
        <w:rPr>
          <w:color w:val="023087"/>
        </w:rPr>
        <w:t>si</w:t>
      </w:r>
      <w:r>
        <w:rPr>
          <w:color w:val="82785D"/>
        </w:rPr>
        <w:t xml:space="preserve"> chtěl zaplatit za přístup </w:t>
      </w:r>
      <w:r>
        <w:rPr>
          <w:color w:val="B7DAD2"/>
        </w:rPr>
        <w:t>do obchodní arény</w:t>
      </w:r>
      <w:r>
        <w:rPr>
          <w:color w:val="82785D"/>
        </w:rPr>
        <w:t xml:space="preserve"> v reálném čase prostřednictvím registrovaného makléře</w:t>
      </w:r>
      <w:r>
        <w:t xml:space="preserve">, mohl vidět úplné křivky nabídky a poptávky (příkazy ke koupi a prodeji při každé ceně), vkládané makléři i investory, a mohl by zadávat a provádět </w:t>
      </w:r>
      <w:r>
        <w:rPr>
          <w:color w:val="196956"/>
        </w:rPr>
        <w:t>příkazy</w:t>
      </w:r>
      <w:r>
        <w:t xml:space="preserve">. Běžné kotace by odrážely společný finanční úsudek všech účastníků </w:t>
      </w:r>
      <w:r>
        <w:rPr>
          <w:color w:val="310106"/>
        </w:rPr>
        <w:t>trhu</w:t>
      </w:r>
      <w:r>
        <w:t xml:space="preserve"> - nikoli jen ten </w:t>
      </w:r>
      <w:r>
        <w:rPr>
          <w:color w:val="8C41BB"/>
        </w:rPr>
        <w:t xml:space="preserve">od zprostředkovatelů, </w:t>
      </w:r>
      <w:r>
        <w:rPr>
          <w:color w:val="ECEDFE"/>
        </w:rPr>
        <w:t>kteří</w:t>
      </w:r>
      <w:r>
        <w:rPr>
          <w:color w:val="8C41BB"/>
        </w:rPr>
        <w:t xml:space="preserve"> se v době krize mají mimořádně na pozoru před rizikem</w:t>
      </w:r>
      <w:r>
        <w:t xml:space="preserve">. </w:t>
      </w:r>
      <w:r>
        <w:rPr>
          <w:color w:val="2B2D32"/>
        </w:rPr>
        <w:t>Investoři i profesionálové</w:t>
      </w:r>
      <w:r>
        <w:t xml:space="preserve"> by </w:t>
      </w:r>
      <w:r>
        <w:rPr>
          <w:color w:val="2B2D32"/>
        </w:rPr>
        <w:t>si</w:t>
      </w:r>
      <w:r>
        <w:t xml:space="preserve"> konkurovali </w:t>
      </w:r>
      <w:r>
        <w:rPr>
          <w:color w:val="94C661"/>
        </w:rPr>
        <w:t xml:space="preserve">za stejných pravidel, </w:t>
      </w:r>
      <w:r>
        <w:rPr>
          <w:color w:val="F8907D"/>
        </w:rPr>
        <w:t>o něž</w:t>
      </w:r>
      <w:r>
        <w:rPr>
          <w:color w:val="94C661"/>
        </w:rPr>
        <w:t xml:space="preserve"> </w:t>
      </w:r>
      <w:r>
        <w:rPr>
          <w:color w:val="895E6B"/>
        </w:rPr>
        <w:t>Kongres</w:t>
      </w:r>
      <w:r>
        <w:rPr>
          <w:color w:val="94C661"/>
        </w:rPr>
        <w:t xml:space="preserve"> usiloval a nazval </w:t>
      </w:r>
      <w:r>
        <w:rPr>
          <w:color w:val="F8907D"/>
        </w:rPr>
        <w:t>je</w:t>
      </w:r>
      <w:r>
        <w:rPr>
          <w:color w:val="94C661"/>
        </w:rPr>
        <w:t xml:space="preserve"> "národním tržním systémem" (ještě </w:t>
      </w:r>
      <w:r>
        <w:rPr>
          <w:color w:val="F8907D"/>
        </w:rPr>
        <w:t>jich</w:t>
      </w:r>
      <w:r>
        <w:rPr>
          <w:color w:val="94C661"/>
        </w:rPr>
        <w:t xml:space="preserve"> nebylo dosaženo) před téměř 15 lety, když v roce 1975 schválil zákon o reformě cenných papírů</w:t>
      </w:r>
      <w:r>
        <w:t xml:space="preserve">. Výkyvy </w:t>
      </w:r>
      <w:r>
        <w:rPr>
          <w:color w:val="310106"/>
        </w:rPr>
        <w:t>na trhu</w:t>
      </w:r>
      <w:r>
        <w:t xml:space="preserve"> </w:t>
      </w:r>
      <w:r>
        <w:rPr>
          <w:color w:val="788E95"/>
        </w:rPr>
        <w:t>z minulého pátku</w:t>
      </w:r>
      <w:r>
        <w:t xml:space="preserve"> nevyústily v závažné "následné otřesy". Byli jsme tak chytří, nebo jsme jen měli štěstí? Nejsem si jist. Jsem si však jist, že musíme maximalizovat ochranu proti "zemětřesení" tím, že zajistíme, aby naše tržní struktury umožnily </w:t>
      </w:r>
      <w:r>
        <w:rPr>
          <w:color w:val="FB6AB8"/>
        </w:rPr>
        <w:t>investorům</w:t>
      </w:r>
      <w:r>
        <w:t xml:space="preserve"> obohatit trhy v našem státě o </w:t>
      </w:r>
      <w:r>
        <w:rPr>
          <w:color w:val="FB6AB8"/>
        </w:rPr>
        <w:t>svojí</w:t>
      </w:r>
      <w:r>
        <w:t xml:space="preserve"> výraznou schopnost tlumit šoky. </w:t>
      </w:r>
      <w:r>
        <w:rPr>
          <w:color w:val="576094"/>
        </w:rPr>
        <w:t>Pan Peake</w:t>
      </w:r>
      <w:r>
        <w:t xml:space="preserve"> je předsedou představenstva </w:t>
      </w:r>
      <w:r>
        <w:rPr>
          <w:color w:val="576094"/>
        </w:rPr>
        <w:t>své</w:t>
      </w:r>
      <w:r>
        <w:t xml:space="preserve"> vlastní poradenské společnosti v Englewoodu v New Jersey.</w:t>
      </w:r>
    </w:p>
    <w:p>
      <w:r>
        <w:rPr>
          <w:b/>
        </w:rPr>
        <w:t>Document number 1325</w:t>
      </w:r>
    </w:p>
    <w:p>
      <w:r>
        <w:rPr>
          <w:b/>
        </w:rPr>
        <w:t>Document identifier: wsj1623-001</w:t>
      </w:r>
    </w:p>
    <w:p>
      <w:r>
        <w:t xml:space="preserve">CHVÍLI </w:t>
      </w:r>
      <w:r>
        <w:rPr>
          <w:color w:val="310106"/>
        </w:rPr>
        <w:t>JI</w:t>
      </w:r>
      <w:r>
        <w:t xml:space="preserve"> ZAŽÍVÁTE, pak zase odejde. Řeč je </w:t>
      </w:r>
      <w:r>
        <w:rPr>
          <w:color w:val="310106"/>
        </w:rPr>
        <w:t>o recesi</w:t>
      </w:r>
      <w:r>
        <w:t xml:space="preserve">. Trhané kroky </w:t>
      </w:r>
      <w:r>
        <w:rPr>
          <w:color w:val="04640D"/>
        </w:rPr>
        <w:t>ekonomiky</w:t>
      </w:r>
      <w:r>
        <w:t xml:space="preserve"> nechávají investory na pochybách, jestli </w:t>
      </w:r>
      <w:r>
        <w:rPr>
          <w:color w:val="04640D"/>
        </w:rPr>
        <w:t>ekonomika</w:t>
      </w:r>
      <w:r>
        <w:t xml:space="preserve"> zpomaluje nebo zrychluje. </w:t>
      </w:r>
      <w:r>
        <w:rPr>
          <w:color w:val="FEFB0A"/>
        </w:rPr>
        <w:t>Vládní statistiky</w:t>
      </w:r>
      <w:r>
        <w:t xml:space="preserve"> jsou revidovány tak často, že připomínají otáčející se korouhvičku. V posledních sedmi letech investoři měli vítr v zádech v podobě celkově rostoucí ekonomiky. Někteří možná zapomněli - a někteří mladší možná nikdy nezažili - jaké to je, investovat během recese. Když prodělat peníze je stále snazší a vydělat peníze je stále těžší, jsou zapotřebí jiné taktiky. </w:t>
      </w:r>
      <w:r>
        <w:rPr>
          <w:color w:val="FB5514"/>
        </w:rPr>
        <w:t xml:space="preserve">Pro ty investory, </w:t>
      </w:r>
      <w:r>
        <w:rPr>
          <w:color w:val="E115C0"/>
        </w:rPr>
        <w:t>kteří</w:t>
      </w:r>
      <w:r>
        <w:rPr>
          <w:color w:val="FB5514"/>
        </w:rPr>
        <w:t xml:space="preserve"> se domnívají - nebo obávají -, že rok 1990 bude rokem recese</w:t>
      </w:r>
      <w:r>
        <w:t xml:space="preserve">, se </w:t>
      </w:r>
      <w:r>
        <w:rPr>
          <w:color w:val="00587F"/>
        </w:rPr>
        <w:t>mnozí ekonomové a finanční manažeři</w:t>
      </w:r>
      <w:r>
        <w:t xml:space="preserve"> shodují </w:t>
      </w:r>
      <w:r>
        <w:rPr>
          <w:color w:val="0BC582"/>
        </w:rPr>
        <w:t xml:space="preserve">na krocích, </w:t>
      </w:r>
      <w:r>
        <w:rPr>
          <w:color w:val="FEB8C8"/>
        </w:rPr>
        <w:t>které</w:t>
      </w:r>
      <w:r>
        <w:rPr>
          <w:color w:val="0BC582"/>
        </w:rPr>
        <w:t xml:space="preserve"> lze podniknout, aby</w:t>
      </w:r>
      <w:r>
        <w:t xml:space="preserve"> </w:t>
      </w:r>
      <w:r>
        <w:rPr>
          <w:color w:val="9E8317"/>
        </w:rPr>
        <w:t>se snížila rizika v rámci portfolia</w:t>
      </w:r>
      <w:r>
        <w:t xml:space="preserve">. </w:t>
      </w:r>
      <w:r>
        <w:rPr>
          <w:color w:val="01190F"/>
        </w:rPr>
        <w:t xml:space="preserve">Stručně řečeno, profesionálové radí </w:t>
      </w:r>
      <w:r>
        <w:rPr>
          <w:color w:val="847D81"/>
        </w:rPr>
        <w:t xml:space="preserve">investorům, </w:t>
      </w:r>
      <w:r>
        <w:rPr>
          <w:color w:val="58018B"/>
        </w:rPr>
        <w:t>kteří</w:t>
      </w:r>
      <w:r>
        <w:rPr>
          <w:color w:val="847D81"/>
        </w:rPr>
        <w:t xml:space="preserve"> očekávají zpomalení</w:t>
      </w:r>
      <w:r>
        <w:rPr>
          <w:color w:val="01190F"/>
        </w:rPr>
        <w:t>, aby</w:t>
      </w:r>
      <w:r>
        <w:t xml:space="preserve"> drželi </w:t>
      </w:r>
      <w:r>
        <w:rPr>
          <w:color w:val="B70639"/>
        </w:rPr>
        <w:t>méně akcií</w:t>
      </w:r>
      <w:r>
        <w:t xml:space="preserve"> než </w:t>
      </w:r>
      <w:r>
        <w:rPr>
          <w:color w:val="703B01"/>
        </w:rPr>
        <w:t>obvykle</w:t>
      </w:r>
      <w:r>
        <w:t xml:space="preserve"> a preferovali akcie velkých společností z "defenzivních" odvětví. Předepisuje se velká dávka hotovosti spolu s větším než obvyklým podílem obligací - nejlépe vládních obligací. Je lákavé myslet si, </w:t>
      </w:r>
      <w:r>
        <w:rPr>
          <w:color w:val="F7F1DF"/>
        </w:rPr>
        <w:t xml:space="preserve">že se tyto ochranné kroky dají odsouvat </w:t>
      </w:r>
      <w:r>
        <w:rPr>
          <w:color w:val="118B8A"/>
        </w:rPr>
        <w:t xml:space="preserve">až do chvíle, </w:t>
      </w:r>
      <w:r>
        <w:rPr>
          <w:color w:val="4AFEFA"/>
        </w:rPr>
        <w:t>kdy</w:t>
      </w:r>
      <w:r>
        <w:rPr>
          <w:color w:val="118B8A"/>
        </w:rPr>
        <w:t xml:space="preserve"> bude recese evidentně za dveřmi</w:t>
      </w:r>
      <w:r>
        <w:t xml:space="preserve">. </w:t>
      </w:r>
      <w:r>
        <w:rPr>
          <w:color w:val="F7F1DF"/>
        </w:rPr>
        <w:t>To</w:t>
      </w:r>
      <w:r>
        <w:t xml:space="preserve"> však nemusí být možné, protože </w:t>
      </w:r>
      <w:r>
        <w:rPr>
          <w:color w:val="FCB164"/>
        </w:rPr>
        <w:t>recese</w:t>
      </w:r>
      <w:r>
        <w:t xml:space="preserve"> investory často zaskočí. "Vždycky se zdá, </w:t>
      </w:r>
      <w:r>
        <w:rPr>
          <w:color w:val="796EE6"/>
        </w:rPr>
        <w:t>že přichází o trochu později, než očekáváte</w:t>
      </w:r>
      <w:r>
        <w:t xml:space="preserve">. Když udeří, udeří rychle," říká </w:t>
      </w:r>
      <w:r>
        <w:rPr>
          <w:color w:val="000D2C"/>
        </w:rPr>
        <w:t>David A. Wyss, hlavní finanční ekonom u divize Data Resources společnosti McGraw-Hill Inc</w:t>
      </w:r>
      <w:r>
        <w:t xml:space="preserve">. Přestože </w:t>
      </w:r>
      <w:r>
        <w:rPr>
          <w:color w:val="000D2C"/>
        </w:rPr>
        <w:t>Wyss</w:t>
      </w:r>
      <w:r>
        <w:t xml:space="preserve"> osobně </w:t>
      </w:r>
      <w:r>
        <w:rPr>
          <w:color w:val="53495F"/>
        </w:rPr>
        <w:t>recesi</w:t>
      </w:r>
      <w:r>
        <w:t xml:space="preserve"> brzy neočekává, radí </w:t>
      </w:r>
      <w:r>
        <w:rPr>
          <w:color w:val="F95475"/>
        </w:rPr>
        <w:t xml:space="preserve">lidem, </w:t>
      </w:r>
      <w:r>
        <w:rPr>
          <w:color w:val="61FC03"/>
        </w:rPr>
        <w:t>kteří</w:t>
      </w:r>
      <w:r>
        <w:rPr>
          <w:color w:val="F95475"/>
        </w:rPr>
        <w:t xml:space="preserve"> </w:t>
      </w:r>
      <w:r>
        <w:rPr>
          <w:color w:val="5D9608"/>
        </w:rPr>
        <w:t>ji</w:t>
      </w:r>
      <w:r>
        <w:rPr>
          <w:color w:val="F95475"/>
        </w:rPr>
        <w:t xml:space="preserve"> očekávají</w:t>
      </w:r>
      <w:r>
        <w:t>, že "</w:t>
      </w:r>
      <w:r>
        <w:rPr>
          <w:color w:val="DE98FD"/>
        </w:rPr>
        <w:t xml:space="preserve">nejlepší věcí, </w:t>
      </w:r>
      <w:r>
        <w:rPr>
          <w:color w:val="98A088"/>
        </w:rPr>
        <w:t>kterou</w:t>
      </w:r>
      <w:r>
        <w:rPr>
          <w:color w:val="DE98FD"/>
        </w:rPr>
        <w:t xml:space="preserve"> můžou mít</w:t>
      </w:r>
      <w:r>
        <w:t xml:space="preserve">, jsou dlouhodobé, tedy 20 leté až 30 leté dlouhodobé státní obligace". </w:t>
      </w:r>
      <w:r>
        <w:rPr>
          <w:color w:val="000D2C"/>
        </w:rPr>
        <w:t>Wyss</w:t>
      </w:r>
      <w:r>
        <w:t xml:space="preserve"> říká, že důvod je prostý: "Během recese úrokové míry téměř vždy klesnou." </w:t>
      </w:r>
      <w:r>
        <w:rPr>
          <w:color w:val="4F584E"/>
        </w:rPr>
        <w:t xml:space="preserve">Klesající úrokové míry vyženou nahoru ceny </w:t>
      </w:r>
      <w:r>
        <w:rPr>
          <w:color w:val="248AD0"/>
        </w:rPr>
        <w:t>dříve vydaných obligací</w:t>
      </w:r>
      <w:r>
        <w:rPr>
          <w:color w:val="4F584E"/>
        </w:rPr>
        <w:t xml:space="preserve"> stejně spolehlivě jako zhoupnutí houpačky</w:t>
      </w:r>
      <w:r>
        <w:t xml:space="preserve">. Mají větší hodnotu, protože přinášejí vyšší úrok než nově vydané obligace. </w:t>
      </w:r>
      <w:r>
        <w:rPr>
          <w:color w:val="4F584E"/>
        </w:rPr>
        <w:t>Tento efekt</w:t>
      </w:r>
      <w:r>
        <w:t xml:space="preserve"> platí pro krátkodobé i dlouhodobé obligace. Jenže </w:t>
      </w:r>
      <w:r>
        <w:rPr>
          <w:color w:val="5C5300"/>
        </w:rPr>
        <w:t>krátkodobé obligace</w:t>
      </w:r>
      <w:r>
        <w:t xml:space="preserve"> nemohou stoupnout příliš, protože každý ví, že budou celkem brzy splaceny za předem stanovenou cenu. Ceny </w:t>
      </w:r>
      <w:r>
        <w:rPr>
          <w:color w:val="9F6551"/>
        </w:rPr>
        <w:t>dlouhodobých obligací</w:t>
      </w:r>
      <w:r>
        <w:t xml:space="preserve">, </w:t>
      </w:r>
      <w:r>
        <w:rPr>
          <w:color w:val="9F6551"/>
        </w:rPr>
        <w:t>kterým</w:t>
      </w:r>
      <w:r>
        <w:t xml:space="preserve"> do splatnosti scházejí dlouhá léta, se houpají více. Nestačí však jakékoli obligace. Podnikové obligace "při recesi obvykle nejsou dobrou volbou", říká </w:t>
      </w:r>
      <w:r>
        <w:rPr>
          <w:color w:val="000D2C"/>
        </w:rPr>
        <w:t>Wyss</w:t>
      </w:r>
      <w:r>
        <w:t xml:space="preserve">. </w:t>
      </w:r>
      <w:r>
        <w:rPr>
          <w:color w:val="BCFEC6"/>
        </w:rPr>
        <w:t xml:space="preserve">Když přicházejí horší časy, investoři si dělají starosti, zda </w:t>
      </w:r>
      <w:r>
        <w:rPr>
          <w:color w:val="932C70"/>
        </w:rPr>
        <w:t>společnosti</w:t>
      </w:r>
      <w:r>
        <w:rPr>
          <w:color w:val="BCFEC6"/>
        </w:rPr>
        <w:t xml:space="preserve"> budou mít </w:t>
      </w:r>
      <w:r>
        <w:rPr>
          <w:color w:val="2B1B04"/>
        </w:rPr>
        <w:t>dost peněz</w:t>
      </w:r>
      <w:r>
        <w:rPr>
          <w:color w:val="BCFEC6"/>
        </w:rPr>
        <w:t>, aby</w:t>
      </w:r>
      <w:r>
        <w:t xml:space="preserve"> </w:t>
      </w:r>
      <w:r>
        <w:rPr>
          <w:color w:val="B5AFC4"/>
        </w:rPr>
        <w:t>své</w:t>
      </w:r>
      <w:r>
        <w:rPr>
          <w:color w:val="D4C67A"/>
        </w:rPr>
        <w:t xml:space="preserve"> dluhy platily</w:t>
      </w:r>
      <w:r>
        <w:t xml:space="preserve">. </w:t>
      </w:r>
      <w:r>
        <w:rPr>
          <w:color w:val="AE7AA1"/>
        </w:rPr>
        <w:t>To</w:t>
      </w:r>
      <w:r>
        <w:t xml:space="preserve"> cenám podnikových obligací škodí. Upozorňuje </w:t>
      </w:r>
      <w:r>
        <w:rPr>
          <w:color w:val="C2A393"/>
        </w:rPr>
        <w:t>na to, že také "většina podnikových obligací je vypověditelná</w:t>
      </w:r>
      <w:r>
        <w:t xml:space="preserve">". </w:t>
      </w:r>
      <w:r>
        <w:rPr>
          <w:color w:val="C2A393"/>
        </w:rPr>
        <w:t>To</w:t>
      </w:r>
      <w:r>
        <w:t xml:space="preserve"> znamená, </w:t>
      </w:r>
      <w:r>
        <w:rPr>
          <w:color w:val="0232FD"/>
        </w:rPr>
        <w:t xml:space="preserve">že </w:t>
      </w:r>
      <w:r>
        <w:rPr>
          <w:color w:val="6A3A35"/>
        </w:rPr>
        <w:t>podnik</w:t>
      </w:r>
      <w:r>
        <w:rPr>
          <w:color w:val="0232FD"/>
        </w:rPr>
        <w:t xml:space="preserve"> poté, co uplynula stanovená doba, může </w:t>
      </w:r>
      <w:r>
        <w:rPr>
          <w:color w:val="6A3A35"/>
        </w:rPr>
        <w:t>své</w:t>
      </w:r>
      <w:r>
        <w:rPr>
          <w:color w:val="0232FD"/>
        </w:rPr>
        <w:t xml:space="preserve"> obligace odkoupit zpět tím, že zaplatí investorům nominální hodnotu (plus v některých případech bonus</w:t>
      </w:r>
      <w:r>
        <w:t xml:space="preserve">). Když klesnou úrokové míry, je </w:t>
      </w:r>
      <w:r>
        <w:rPr>
          <w:color w:val="BA6801"/>
        </w:rPr>
        <w:t>pro společnosti</w:t>
      </w:r>
      <w:r>
        <w:t xml:space="preserve"> rozumné udělat </w:t>
      </w:r>
      <w:r>
        <w:rPr>
          <w:color w:val="0232FD"/>
        </w:rPr>
        <w:t>právě toto</w:t>
      </w:r>
      <w:r>
        <w:t xml:space="preserve">, protože pak ušetří na úrokových nákladech. Investorům pak ale zůstanou </w:t>
      </w:r>
      <w:r>
        <w:rPr>
          <w:color w:val="168E5C"/>
        </w:rPr>
        <w:t xml:space="preserve">peníze, </w:t>
      </w:r>
      <w:r>
        <w:rPr>
          <w:color w:val="16C0D0"/>
        </w:rPr>
        <w:t>které</w:t>
      </w:r>
      <w:r>
        <w:rPr>
          <w:color w:val="168E5C"/>
        </w:rPr>
        <w:t xml:space="preserve"> je třeba znovu investovat </w:t>
      </w:r>
      <w:r>
        <w:rPr>
          <w:color w:val="C62100"/>
        </w:rPr>
        <w:t xml:space="preserve">v době, </w:t>
      </w:r>
      <w:r>
        <w:rPr>
          <w:color w:val="014347"/>
        </w:rPr>
        <w:t>kdy</w:t>
      </w:r>
      <w:r>
        <w:rPr>
          <w:color w:val="C62100"/>
        </w:rPr>
        <w:t xml:space="preserve"> jsou úrokové míry minimální</w:t>
      </w:r>
      <w:r>
        <w:t xml:space="preserve">. Jestliže podnikové obligace jsou v recesi špatné, pak rizikové obligace budou pravděpodobně ze všeho nejhorší. Když je na obzoru recese, je "absolutní nutností" zbavit se </w:t>
      </w:r>
      <w:r>
        <w:rPr>
          <w:color w:val="233809"/>
        </w:rPr>
        <w:t>rizikových obligací</w:t>
      </w:r>
      <w:r>
        <w:t xml:space="preserve">, říká </w:t>
      </w:r>
      <w:r>
        <w:rPr>
          <w:color w:val="42083B"/>
        </w:rPr>
        <w:t>Avner Arbel, profesor financí na Cornellově univerzitě</w:t>
      </w:r>
      <w:r>
        <w:t>. "</w:t>
      </w:r>
      <w:r>
        <w:rPr>
          <w:color w:val="82785D"/>
        </w:rPr>
        <w:t>Takové obligace</w:t>
      </w:r>
      <w:r>
        <w:rPr>
          <w:color w:val="023087"/>
        </w:rPr>
        <w:t xml:space="preserve"> jsou při poklesu velmi citlivé</w:t>
      </w:r>
      <w:r>
        <w:t xml:space="preserve"> a </w:t>
      </w:r>
      <w:r>
        <w:rPr>
          <w:color w:val="023087"/>
        </w:rPr>
        <w:t>to</w:t>
      </w:r>
      <w:r>
        <w:t xml:space="preserve"> by mohla být katastrofa." Obecní dluhopisy jsou během recese obvykle o trochu bezpečnější než podnikové obligace, ale ne tak bezpečné jako obligace vydané federální vládou. </w:t>
      </w:r>
      <w:r>
        <w:rPr>
          <w:color w:val="B7DAD2"/>
        </w:rPr>
        <w:t>Během ekonomické krize často poklesnou lokální daňové výnosy</w:t>
      </w:r>
      <w:r>
        <w:t xml:space="preserve">, </w:t>
      </w:r>
      <w:r>
        <w:rPr>
          <w:color w:val="B7DAD2"/>
        </w:rPr>
        <w:t>což</w:t>
      </w:r>
      <w:r>
        <w:t xml:space="preserve"> vede k růstu rizik spojených přinejmenším s některými obecními dluhopisy. A stejně jako podnikové obligace jsou vypověditelné i mnohé obecní dluhopisy. </w:t>
      </w:r>
      <w:r>
        <w:rPr>
          <w:color w:val="196956"/>
        </w:rPr>
        <w:t>Malá část odborníků</w:t>
      </w:r>
      <w:r>
        <w:t xml:space="preserve"> však jde proti většinovému názoru a nemyslí si, že obligace investorům pomohou, i když bude recese za dveřmi. Jedním </w:t>
      </w:r>
      <w:r>
        <w:rPr>
          <w:color w:val="196956"/>
        </w:rPr>
        <w:t>z nich</w:t>
      </w:r>
      <w:r>
        <w:t xml:space="preserve"> je </w:t>
      </w:r>
      <w:r>
        <w:rPr>
          <w:color w:val="8C41BB"/>
        </w:rPr>
        <w:t xml:space="preserve">Jefrey L. Beach, ředitel výzkumu u společnosti Underwood Neuhaus &amp; Co., makléřské firmy z Houstonu, </w:t>
      </w:r>
      <w:r>
        <w:rPr>
          <w:color w:val="ECEDFE"/>
        </w:rPr>
        <w:t>který</w:t>
      </w:r>
      <w:r>
        <w:rPr>
          <w:color w:val="8C41BB"/>
        </w:rPr>
        <w:t xml:space="preserve"> si myslí, že "recese buď je nebo brzy nastane</w:t>
      </w:r>
      <w:r>
        <w:t xml:space="preserve">". Navíc si myslí, že toto by mohla být ošklivější recese než obvykle: "Až </w:t>
      </w:r>
      <w:r>
        <w:rPr>
          <w:color w:val="2B2D32"/>
        </w:rPr>
        <w:t>pokles</w:t>
      </w:r>
      <w:r>
        <w:t xml:space="preserve"> přijde, bude velmi těžké </w:t>
      </w:r>
      <w:r>
        <w:rPr>
          <w:color w:val="2B2D32"/>
        </w:rPr>
        <w:t>jej</w:t>
      </w:r>
      <w:r>
        <w:t xml:space="preserve"> zvrátit." Doporučuje, že by </w:t>
      </w:r>
      <w:r>
        <w:rPr>
          <w:color w:val="94C661"/>
        </w:rPr>
        <w:t>investoři</w:t>
      </w:r>
      <w:r>
        <w:t xml:space="preserve"> "měli být opatrní", držet </w:t>
      </w:r>
      <w:r>
        <w:rPr>
          <w:color w:val="F8907D"/>
        </w:rPr>
        <w:t>méně akcií než obvykle</w:t>
      </w:r>
      <w:r>
        <w:t xml:space="preserve"> a také se vyhýbat </w:t>
      </w:r>
      <w:r>
        <w:rPr>
          <w:color w:val="895E6B"/>
        </w:rPr>
        <w:t>obligacím</w:t>
      </w:r>
      <w:r>
        <w:t>. Vidí "</w:t>
      </w:r>
      <w:r>
        <w:rPr>
          <w:color w:val="04640D"/>
        </w:rPr>
        <w:t>v ekonomice</w:t>
      </w:r>
      <w:r>
        <w:t xml:space="preserve"> minimální míru inflace 5 až 6 %", a tak pochybuje, že úrokové míry v brzké době výrazně klesnou. </w:t>
      </w:r>
      <w:r>
        <w:rPr>
          <w:color w:val="788E95"/>
        </w:rPr>
        <w:t>Beach</w:t>
      </w:r>
      <w:r>
        <w:rPr>
          <w:color w:val="FB6AB8"/>
        </w:rPr>
        <w:t xml:space="preserve"> říká, že </w:t>
      </w:r>
      <w:r>
        <w:rPr>
          <w:color w:val="576094"/>
        </w:rPr>
        <w:t>místo toho</w:t>
      </w:r>
      <w:r>
        <w:rPr>
          <w:color w:val="FB6AB8"/>
        </w:rPr>
        <w:t xml:space="preserve"> by investoři "asi měli držet velmi vysoké množství hotovosti</w:t>
      </w:r>
      <w:r>
        <w:t xml:space="preserve">", </w:t>
      </w:r>
      <w:r>
        <w:rPr>
          <w:color w:val="FB6AB8"/>
        </w:rPr>
        <w:t>čímž</w:t>
      </w:r>
      <w:r>
        <w:t xml:space="preserve"> má na mysli takzvané peněžní ekvivalenty, jako jsou například fondy peněžního trhu a krátkodobé státní obligace. </w:t>
      </w:r>
      <w:r>
        <w:rPr>
          <w:color w:val="DB1474"/>
        </w:rPr>
        <w:t>Greg Confair, prezident společnosti Sigma Financial Inc. z Allentownu v Pennsylvánii</w:t>
      </w:r>
      <w:r>
        <w:t xml:space="preserve"> také doporučuje, aby se investoři zaměřili převážně na hotovost. Není si jist, že přichází recese, ale říká, že druhá pravděpodobná alternativa - znovu zažehnutá inflace - je stejně špatná. "V takto pozdní fázi expanze" má </w:t>
      </w:r>
      <w:r>
        <w:rPr>
          <w:color w:val="04640D"/>
        </w:rPr>
        <w:t>ekonomika</w:t>
      </w:r>
      <w:r>
        <w:t xml:space="preserve"> tendenci stočit se buď k ničivé inflaci, nebo do recese, tvrdí </w:t>
      </w:r>
      <w:r>
        <w:rPr>
          <w:color w:val="DB1474"/>
        </w:rPr>
        <w:t>Confair</w:t>
      </w:r>
      <w:r>
        <w:t xml:space="preserve">. Říká, že plán </w:t>
      </w:r>
      <w:r>
        <w:rPr>
          <w:color w:val="8489AE"/>
        </w:rPr>
        <w:t xml:space="preserve">Rady </w:t>
      </w:r>
      <w:r>
        <w:rPr>
          <w:color w:val="860E04"/>
        </w:rPr>
        <w:t>federálního rezervního systému</w:t>
      </w:r>
      <w:r>
        <w:t xml:space="preserve"> na "měkké přistání", vyžaduje, aby </w:t>
      </w:r>
      <w:r>
        <w:rPr>
          <w:color w:val="8489AE"/>
        </w:rPr>
        <w:t xml:space="preserve">Rada </w:t>
      </w:r>
      <w:r>
        <w:rPr>
          <w:color w:val="860E04"/>
        </w:rPr>
        <w:t>federálního rezervního systému</w:t>
      </w:r>
      <w:r>
        <w:t xml:space="preserve"> manévrovala ve "stále se zužujícím koridoru". </w:t>
      </w:r>
      <w:r>
        <w:rPr>
          <w:color w:val="FBC206"/>
        </w:rPr>
        <w:t>Měkké přistání</w:t>
      </w:r>
      <w:r>
        <w:t xml:space="preserve"> není </w:t>
      </w:r>
      <w:r>
        <w:rPr>
          <w:color w:val="6EAB9B"/>
        </w:rPr>
        <w:t xml:space="preserve">něco, </w:t>
      </w:r>
      <w:r>
        <w:rPr>
          <w:color w:val="F2CDFE"/>
        </w:rPr>
        <w:t>čeho</w:t>
      </w:r>
      <w:r>
        <w:rPr>
          <w:color w:val="6EAB9B"/>
        </w:rPr>
        <w:t xml:space="preserve"> by se dalo dosáhnout jednou provždy</w:t>
      </w:r>
      <w:r>
        <w:t xml:space="preserve">, dodává </w:t>
      </w:r>
      <w:r>
        <w:rPr>
          <w:color w:val="DB1474"/>
        </w:rPr>
        <w:t>Confair</w:t>
      </w:r>
      <w:r>
        <w:t xml:space="preserve">. Musí se budovat pořád dokola, měsíc co měsíc. Domnívá se, že </w:t>
      </w:r>
      <w:r>
        <w:rPr>
          <w:color w:val="645341"/>
        </w:rPr>
        <w:t xml:space="preserve">úkol, </w:t>
      </w:r>
      <w:r>
        <w:rPr>
          <w:color w:val="760035"/>
        </w:rPr>
        <w:t>před kterým</w:t>
      </w:r>
      <w:r>
        <w:rPr>
          <w:color w:val="645341"/>
        </w:rPr>
        <w:t xml:space="preserve"> stojí předseda </w:t>
      </w:r>
      <w:r>
        <w:rPr>
          <w:color w:val="647A41"/>
        </w:rPr>
        <w:t xml:space="preserve">Rady </w:t>
      </w:r>
      <w:r>
        <w:rPr>
          <w:color w:val="496E76"/>
        </w:rPr>
        <w:t>federálního rezervního systému</w:t>
      </w:r>
      <w:r>
        <w:rPr>
          <w:color w:val="645341"/>
        </w:rPr>
        <w:t xml:space="preserve"> Alan Greenspan</w:t>
      </w:r>
      <w:r>
        <w:t xml:space="preserve">, je tak složitý, že připomíná "žonglování s oboustrannou sekerou a kotoučovou pilou". A v jistém smyslu je </w:t>
      </w:r>
      <w:r>
        <w:rPr>
          <w:color w:val="645341"/>
        </w:rPr>
        <w:t>to</w:t>
      </w:r>
      <w:r>
        <w:t xml:space="preserve"> úkol podobný </w:t>
      </w:r>
      <w:r>
        <w:rPr>
          <w:color w:val="E3F894"/>
        </w:rPr>
        <w:t xml:space="preserve">tomu, </w:t>
      </w:r>
      <w:r>
        <w:rPr>
          <w:color w:val="F9D7CD"/>
        </w:rPr>
        <w:t>před kterým</w:t>
      </w:r>
      <w:r>
        <w:rPr>
          <w:color w:val="E3F894"/>
        </w:rPr>
        <w:t xml:space="preserve"> stojí </w:t>
      </w:r>
      <w:r>
        <w:rPr>
          <w:color w:val="876128"/>
        </w:rPr>
        <w:t>jednotlivci</w:t>
      </w:r>
      <w:r>
        <w:rPr>
          <w:color w:val="E3F894"/>
        </w:rPr>
        <w:t xml:space="preserve"> při rozhodování, co udělat s akciemi - základem portfolií většiny seriózních investorů</w:t>
      </w:r>
      <w:r>
        <w:t xml:space="preserve">. Vyvstává otázka, zda se snažit </w:t>
      </w:r>
      <w:r>
        <w:rPr>
          <w:color w:val="A1A711"/>
        </w:rPr>
        <w:t>trh</w:t>
      </w:r>
      <w:r>
        <w:t xml:space="preserve"> "načasovat". </w:t>
      </w:r>
      <w:r>
        <w:rPr>
          <w:color w:val="01FB92"/>
        </w:rPr>
        <w:t xml:space="preserve">Pro lidi, </w:t>
      </w:r>
      <w:r>
        <w:rPr>
          <w:color w:val="FD0F31"/>
        </w:rPr>
        <w:t>kteří</w:t>
      </w:r>
      <w:r>
        <w:rPr>
          <w:color w:val="01FB92"/>
        </w:rPr>
        <w:t xml:space="preserve"> dokáží přečkat výkyvy </w:t>
      </w:r>
      <w:r>
        <w:rPr>
          <w:color w:val="BE8485"/>
        </w:rPr>
        <w:t>trhu</w:t>
      </w:r>
      <w:r>
        <w:rPr>
          <w:color w:val="01FB92"/>
        </w:rPr>
        <w:t xml:space="preserve"> v dobrých i zlých dobách</w:t>
      </w:r>
      <w:r>
        <w:t xml:space="preserve">, jsou akcie vděčnou dlouhodobou investicí. Většina studií ukazuje, že </w:t>
      </w:r>
      <w:r>
        <w:rPr>
          <w:color w:val="C660FB"/>
        </w:rPr>
        <w:t xml:space="preserve">investoři, </w:t>
      </w:r>
      <w:r>
        <w:rPr>
          <w:color w:val="120104"/>
        </w:rPr>
        <w:t>kteří</w:t>
      </w:r>
      <w:r>
        <w:rPr>
          <w:color w:val="C660FB"/>
        </w:rPr>
        <w:t xml:space="preserve"> koupili a drželi akcie</w:t>
      </w:r>
      <w:r>
        <w:t xml:space="preserve">, z historického hlediska získali </w:t>
      </w:r>
      <w:r>
        <w:rPr>
          <w:color w:val="D48958"/>
        </w:rPr>
        <w:t xml:space="preserve">roční výnos </w:t>
      </w:r>
      <w:r>
        <w:rPr>
          <w:color w:val="05AEE8"/>
        </w:rPr>
        <w:t>z akcií</w:t>
      </w:r>
      <w:r>
        <w:rPr>
          <w:color w:val="D48958"/>
        </w:rPr>
        <w:t xml:space="preserve"> 9 až 10 % včetně dividend i zhodnocení</w:t>
      </w:r>
      <w:r>
        <w:t xml:space="preserve">. </w:t>
      </w:r>
      <w:r>
        <w:rPr>
          <w:color w:val="D48958"/>
        </w:rPr>
        <w:t>To</w:t>
      </w:r>
      <w:r>
        <w:t xml:space="preserve"> je výrazně více, než vynesly obligace nebo bankovní certifikáty. Protože nikdo neví jistě, kdy recese přijde, někteří analytici se navíc domnívají, že by si investoři neměli s načasováním dělat příliš starostí. "Snažit se načasovat </w:t>
      </w:r>
      <w:r>
        <w:rPr>
          <w:color w:val="04640D"/>
        </w:rPr>
        <w:t>ekonomiku</w:t>
      </w:r>
      <w:r>
        <w:t xml:space="preserve"> je chyba," říká </w:t>
      </w:r>
      <w:r>
        <w:rPr>
          <w:color w:val="C3C1BE"/>
        </w:rPr>
        <w:t>David Katz, investiční ředitel společnosti Value Matrix Management Inc. z New Yorku</w:t>
      </w:r>
      <w:r>
        <w:t xml:space="preserve">. </w:t>
      </w:r>
      <w:r>
        <w:rPr>
          <w:color w:val="C3C1BE"/>
        </w:rPr>
        <w:t>Katz</w:t>
      </w:r>
      <w:r>
        <w:t xml:space="preserve"> poznamenává, že </w:t>
      </w:r>
      <w:r>
        <w:rPr>
          <w:color w:val="9F98F8"/>
        </w:rPr>
        <w:t>někteří ekonomové</w:t>
      </w:r>
      <w:r>
        <w:t xml:space="preserve"> předpovídají recesi už nejméně dva roky. </w:t>
      </w:r>
      <w:r>
        <w:rPr>
          <w:color w:val="1167D9"/>
        </w:rPr>
        <w:t xml:space="preserve">Investoři, </w:t>
      </w:r>
      <w:r>
        <w:rPr>
          <w:color w:val="D19012"/>
        </w:rPr>
        <w:t>kteří</w:t>
      </w:r>
      <w:r>
        <w:rPr>
          <w:color w:val="1167D9"/>
        </w:rPr>
        <w:t xml:space="preserve"> poslechli a odvrátili se </w:t>
      </w:r>
      <w:r>
        <w:rPr>
          <w:color w:val="B7D802"/>
        </w:rPr>
        <w:t>od akcií</w:t>
      </w:r>
      <w:r>
        <w:t>, "</w:t>
      </w:r>
      <w:r>
        <w:rPr>
          <w:color w:val="1167D9"/>
        </w:rPr>
        <w:t>si</w:t>
      </w:r>
      <w:r>
        <w:t xml:space="preserve"> jen uškodili", říká. </w:t>
      </w:r>
      <w:r>
        <w:rPr>
          <w:color w:val="C3C1BE"/>
        </w:rPr>
        <w:t>Katz</w:t>
      </w:r>
      <w:r>
        <w:t xml:space="preserve"> dodává, že </w:t>
      </w:r>
      <w:r>
        <w:rPr>
          <w:color w:val="826392"/>
        </w:rPr>
        <w:t xml:space="preserve">ti, </w:t>
      </w:r>
      <w:r>
        <w:rPr>
          <w:color w:val="5E7A6A"/>
        </w:rPr>
        <w:t>kdo</w:t>
      </w:r>
      <w:r>
        <w:rPr>
          <w:color w:val="B29869"/>
        </w:rPr>
        <w:t xml:space="preserve"> se vrhají </w:t>
      </w:r>
      <w:r>
        <w:rPr>
          <w:color w:val="1D0051"/>
        </w:rPr>
        <w:t>na akciový trh</w:t>
      </w:r>
      <w:r>
        <w:rPr>
          <w:color w:val="B29869"/>
        </w:rPr>
        <w:t xml:space="preserve"> a zase </w:t>
      </w:r>
      <w:r>
        <w:rPr>
          <w:color w:val="1D0051"/>
        </w:rPr>
        <w:t>z něj</w:t>
      </w:r>
      <w:r>
        <w:rPr>
          <w:color w:val="B29869"/>
        </w:rPr>
        <w:t xml:space="preserve"> odcházejí</w:t>
      </w:r>
      <w:r>
        <w:t xml:space="preserve">, se k tomu, aby předstihli strategii stylu koupit a držet, musí správně rozhodovat asi po 70 % času. Časté obchodování žene vzhůru náklady na provize. A </w:t>
      </w:r>
      <w:r>
        <w:rPr>
          <w:color w:val="8BE7FC"/>
        </w:rPr>
        <w:t xml:space="preserve">investor, </w:t>
      </w:r>
      <w:r>
        <w:rPr>
          <w:color w:val="76E0C1"/>
        </w:rPr>
        <w:t>který</w:t>
      </w:r>
      <w:r>
        <w:rPr>
          <w:color w:val="8BE7FC"/>
        </w:rPr>
        <w:t xml:space="preserve"> často vstupuje </w:t>
      </w:r>
      <w:r>
        <w:rPr>
          <w:color w:val="BACFA7"/>
        </w:rPr>
        <w:t>na trh</w:t>
      </w:r>
      <w:r>
        <w:rPr>
          <w:color w:val="8BE7FC"/>
        </w:rPr>
        <w:t xml:space="preserve"> a opouští </w:t>
      </w:r>
      <w:r>
        <w:rPr>
          <w:color w:val="BACFA7"/>
        </w:rPr>
        <w:t>jej</w:t>
      </w:r>
      <w:r>
        <w:t xml:space="preserve">, by mohl propást </w:t>
      </w:r>
      <w:r>
        <w:rPr>
          <w:color w:val="11BA09"/>
        </w:rPr>
        <w:t xml:space="preserve">ona náhlá prudká zvýšení, </w:t>
      </w:r>
      <w:r>
        <w:rPr>
          <w:color w:val="462C36"/>
        </w:rPr>
        <w:t>která</w:t>
      </w:r>
      <w:r>
        <w:rPr>
          <w:color w:val="11BA09"/>
        </w:rPr>
        <w:t xml:space="preserve"> z dlouhodobého hlediska vytváří značnou část zisků </w:t>
      </w:r>
      <w:r>
        <w:rPr>
          <w:color w:val="65407D"/>
        </w:rPr>
        <w:t>akciového trhu</w:t>
      </w:r>
      <w:r>
        <w:t xml:space="preserve">. I přesto </w:t>
      </w:r>
      <w:r>
        <w:rPr>
          <w:color w:val="491803"/>
        </w:rPr>
        <w:t>málokterý investor</w:t>
      </w:r>
      <w:r>
        <w:t xml:space="preserve"> dokáže v klidu sedět, když je přesvědčen, že se blíží recese. Během všech pěti recesí od roku 1960 akcie koneckonců klesly. </w:t>
      </w:r>
      <w:r>
        <w:rPr>
          <w:color w:val="F5D2A8"/>
        </w:rPr>
        <w:t>Podle Neda Davise, prezidenta společnosti Ned Davis Research Inc. z Nokomisu na Floridě</w:t>
      </w:r>
      <w:r>
        <w:t xml:space="preserve"> byl průměrný pokles Dow-Jonesova indexu akcií průmyslových společností kolem 21 % a pád začal v průměru o šest měsíců dříve, než oficiálně začala recese. Než se recese stane "oficiální" (hrubý národní produkt poklesne ve dvou po sobě jdoucích čtvrtletích), značná část škod na akciích už je napáchána - a v typickém případě je recese už za polovinou. Zhruba šest měsíců před tím, než recese skončí, začnou </w:t>
      </w:r>
      <w:r>
        <w:rPr>
          <w:color w:val="03422C"/>
        </w:rPr>
        <w:t>akcie</w:t>
      </w:r>
      <w:r>
        <w:t xml:space="preserve"> obvykle opět stoupat, protože investoři očekávají oživení. Průměrná recese trvá přibližně rok. </w:t>
      </w:r>
      <w:r>
        <w:rPr>
          <w:color w:val="72A46E"/>
        </w:rPr>
        <w:t>Recese</w:t>
      </w:r>
      <w:r>
        <w:t xml:space="preserve"> se ale bohužel značně liší délkou, takže se průměr nedá spolehlivě použít jako návod </w:t>
      </w:r>
      <w:r>
        <w:rPr>
          <w:color w:val="128EAC"/>
        </w:rPr>
        <w:t>pro investory</w:t>
      </w:r>
      <w:r>
        <w:t xml:space="preserve"> k načasování </w:t>
      </w:r>
      <w:r>
        <w:rPr>
          <w:color w:val="47545E"/>
        </w:rPr>
        <w:t>prodejů či nákupů akcií</w:t>
      </w:r>
      <w:r>
        <w:t xml:space="preserve">. Ale ať už zní </w:t>
      </w:r>
      <w:r>
        <w:rPr>
          <w:color w:val="B95C69"/>
        </w:rPr>
        <w:t>jejich</w:t>
      </w:r>
      <w:r>
        <w:t xml:space="preserve"> rada ohledně načasování jakkoli, žádný </w:t>
      </w:r>
      <w:r>
        <w:rPr>
          <w:color w:val="B95C69"/>
        </w:rPr>
        <w:t>z těchto odborníků</w:t>
      </w:r>
      <w:r>
        <w:t xml:space="preserve"> nedoporučuje se během recese akcií zcela zbavit. </w:t>
      </w:r>
      <w:r>
        <w:rPr>
          <w:color w:val="A14D12"/>
        </w:rPr>
        <w:t xml:space="preserve">Pro tu část </w:t>
      </w:r>
      <w:r>
        <w:rPr>
          <w:color w:val="C4C8FA"/>
        </w:rPr>
        <w:t>investorova</w:t>
      </w:r>
      <w:r>
        <w:rPr>
          <w:color w:val="A14D12"/>
        </w:rPr>
        <w:t xml:space="preserve"> portfolia, </w:t>
      </w:r>
      <w:r>
        <w:rPr>
          <w:color w:val="372A55"/>
        </w:rPr>
        <w:t>která</w:t>
      </w:r>
      <w:r>
        <w:rPr>
          <w:color w:val="A14D12"/>
        </w:rPr>
        <w:t xml:space="preserve"> zůstane v akciích</w:t>
      </w:r>
      <w:r>
        <w:t xml:space="preserve">, mají profesionálové mnoho návrhů. </w:t>
      </w:r>
      <w:r>
        <w:rPr>
          <w:color w:val="C3C1BE"/>
        </w:rPr>
        <w:t>Katz</w:t>
      </w:r>
      <w:r>
        <w:t xml:space="preserve"> se přimlouvá za emise s nízkým poměrem cena-zisk - to znamená nízké ceny v poměru k výnosu společnosti na akcii. Říká, že </w:t>
      </w:r>
      <w:r>
        <w:rPr>
          <w:color w:val="3F3610"/>
        </w:rPr>
        <w:t>akcie "s nízkým poměrem cena-zisk</w:t>
      </w:r>
      <w:r>
        <w:t xml:space="preserve">" si vedou "v recesi nebo na klesajícím trhu" výrazně lépe než ostatní. Říká, že v příznivých dobách mírně zaostávají, ale celkově nabízejí vynikající výnosy. </w:t>
      </w:r>
      <w:r>
        <w:rPr>
          <w:color w:val="42083B"/>
        </w:rPr>
        <w:t>Prof. Arbel</w:t>
      </w:r>
      <w:r>
        <w:t xml:space="preserve"> nabádá </w:t>
      </w:r>
      <w:r>
        <w:rPr>
          <w:color w:val="D3A2C6"/>
        </w:rPr>
        <w:t>investory</w:t>
      </w:r>
      <w:r>
        <w:t xml:space="preserve">, aby se zbavili akcií malých společností. Říká, že v recesi akcie malých společností obvykle klesnou více než akcie velkých společností. A tvrdí, že v každém případě jsou </w:t>
      </w:r>
      <w:r>
        <w:rPr>
          <w:color w:val="719FFA"/>
        </w:rPr>
        <w:t>akcie malých společností</w:t>
      </w:r>
      <w:r>
        <w:t xml:space="preserve"> "předražené téměř stejně, jako byly 30. září </w:t>
      </w:r>
      <w:r>
        <w:rPr>
          <w:color w:val="0D841A"/>
        </w:rPr>
        <w:t>1987</w:t>
      </w:r>
      <w:r>
        <w:t xml:space="preserve">, těsně před krachem". </w:t>
      </w:r>
      <w:r>
        <w:rPr>
          <w:color w:val="42083B"/>
        </w:rPr>
        <w:t>Arbel</w:t>
      </w:r>
      <w:r>
        <w:t xml:space="preserve"> například říká, že akcie malých společností se prodávají </w:t>
      </w:r>
      <w:r>
        <w:rPr>
          <w:color w:val="4C5B32"/>
        </w:rPr>
        <w:t>za přibližně 19 násobek hotovostního toku</w:t>
      </w:r>
      <w:r>
        <w:t>. (</w:t>
      </w:r>
      <w:r>
        <w:rPr>
          <w:color w:val="9DB3B7"/>
        </w:rPr>
        <w:t>Hotovostní tok</w:t>
      </w:r>
      <w:r>
        <w:t xml:space="preserve">, </w:t>
      </w:r>
      <w:r>
        <w:rPr>
          <w:color w:val="9DB3B7"/>
        </w:rPr>
        <w:t>což</w:t>
      </w:r>
      <w:r>
        <w:t xml:space="preserve"> je v zásadě zisk plus odpisy, je jedním z běžných měřítek finančního zdraví společnosti.) </w:t>
      </w:r>
      <w:r>
        <w:rPr>
          <w:color w:val="42083B"/>
        </w:rPr>
        <w:t>Arbel</w:t>
      </w:r>
      <w:r>
        <w:t xml:space="preserve"> prohlašuje, že </w:t>
      </w:r>
      <w:r>
        <w:rPr>
          <w:color w:val="4C5B32"/>
        </w:rPr>
        <w:t>tento poměr</w:t>
      </w:r>
      <w:r>
        <w:t xml:space="preserve"> je </w:t>
      </w:r>
      <w:r>
        <w:rPr>
          <w:color w:val="B14F8F"/>
        </w:rPr>
        <w:t xml:space="preserve">nebezpečně blízko poměru 19.7, </w:t>
      </w:r>
      <w:r>
        <w:rPr>
          <w:color w:val="747103"/>
        </w:rPr>
        <w:t>který</w:t>
      </w:r>
      <w:r>
        <w:rPr>
          <w:color w:val="B14F8F"/>
        </w:rPr>
        <w:t xml:space="preserve"> panoval před krachem </w:t>
      </w:r>
      <w:r>
        <w:rPr>
          <w:color w:val="9F816D"/>
        </w:rPr>
        <w:t>akciového trhu</w:t>
      </w:r>
      <w:r>
        <w:rPr>
          <w:color w:val="B14F8F"/>
        </w:rPr>
        <w:t xml:space="preserve"> </w:t>
      </w:r>
      <w:r>
        <w:rPr>
          <w:color w:val="D26A5B"/>
        </w:rPr>
        <w:t>v roce 1987</w:t>
      </w:r>
      <w:r>
        <w:t xml:space="preserve">. A je výrazně vyšší než </w:t>
      </w:r>
      <w:r>
        <w:rPr>
          <w:color w:val="8B934B"/>
        </w:rPr>
        <w:t xml:space="preserve">poměr, </w:t>
      </w:r>
      <w:r>
        <w:rPr>
          <w:color w:val="F98500"/>
        </w:rPr>
        <w:t>za který</w:t>
      </w:r>
      <w:r>
        <w:rPr>
          <w:color w:val="8B934B"/>
        </w:rPr>
        <w:t xml:space="preserve"> se prodávají větší společnosti (7.5 násobek hotovostního toku</w:t>
      </w:r>
      <w:r>
        <w:t xml:space="preserve">). Dalším důležitým trikem při zajišťování odolnosti portfolia proti recesi je zvolit akcie v "defenzivních" odvětvích. Klasickými příklady jsou potraviny, </w:t>
      </w:r>
      <w:r>
        <w:rPr>
          <w:color w:val="002935"/>
        </w:rPr>
        <w:t>tabák</w:t>
      </w:r>
      <w:r>
        <w:t xml:space="preserve">, léky a veřejné služby. Ať je recese nebo ne, </w:t>
      </w:r>
      <w:r>
        <w:rPr>
          <w:color w:val="D7F3FE"/>
        </w:rPr>
        <w:t>lidé</w:t>
      </w:r>
      <w:r>
        <w:t xml:space="preserve"> pořád jedí, kouří a když jsou nemocní, berou léky. </w:t>
      </w:r>
      <w:r>
        <w:rPr>
          <w:color w:val="FCB899"/>
        </w:rPr>
        <w:t>George Putnam III., redaktor zpravodaje Turnaround Letter z Bostonu</w:t>
      </w:r>
      <w:r>
        <w:t xml:space="preserve">, dává </w:t>
      </w:r>
      <w:r>
        <w:rPr>
          <w:color w:val="1C0720"/>
        </w:rPr>
        <w:t xml:space="preserve">investorům, </w:t>
      </w:r>
      <w:r>
        <w:rPr>
          <w:color w:val="6B5F61"/>
        </w:rPr>
        <w:t>kteří</w:t>
      </w:r>
      <w:r>
        <w:rPr>
          <w:color w:val="1C0720"/>
        </w:rPr>
        <w:t xml:space="preserve"> se mají před recesí na pozoru</w:t>
      </w:r>
      <w:r>
        <w:t xml:space="preserve">, ještě jednu radu. "Nechte </w:t>
      </w:r>
      <w:r>
        <w:rPr>
          <w:color w:val="F98A9D"/>
        </w:rPr>
        <w:t>si</w:t>
      </w:r>
      <w:r>
        <w:t xml:space="preserve"> </w:t>
      </w:r>
      <w:r>
        <w:rPr>
          <w:color w:val="9B72C2"/>
        </w:rPr>
        <w:t>nějaké peníze</w:t>
      </w:r>
      <w:r>
        <w:t xml:space="preserve"> stranou a využijte </w:t>
      </w:r>
      <w:r>
        <w:rPr>
          <w:color w:val="9B72C2"/>
        </w:rPr>
        <w:t>je</w:t>
      </w:r>
      <w:r>
        <w:t xml:space="preserve">, až přijde příležitost," říká. "Pokud recese udeří, naskytne se několik výborných investičních příležitosti, zrovna když to bude vypadat nejčerněji." Pan Dorfman se v newyorské redakci listu Wall Street Journal zabývá problematikou investování. </w:t>
      </w:r>
      <w:r>
        <w:rPr>
          <w:color w:val="A6919D"/>
        </w:rPr>
        <w:t>Některé skupiny odvětví</w:t>
      </w:r>
      <w:r>
        <w:t xml:space="preserve"> trvale vzdorují </w:t>
      </w:r>
      <w:r>
        <w:rPr>
          <w:color w:val="2C3729"/>
        </w:rPr>
        <w:t>bouřím</w:t>
      </w:r>
      <w:r>
        <w:t xml:space="preserve"> lépe než ostatní. Následující údaje uvádějí, kolikrát během prvních šesti měsíců posledních sedmi recesí </w:t>
      </w:r>
      <w:r>
        <w:rPr>
          <w:color w:val="A6919D"/>
        </w:rPr>
        <w:t>tato odvětví</w:t>
      </w:r>
      <w:r>
        <w:t xml:space="preserve"> překonala index Standard &amp; Poor's 500.</w:t>
      </w:r>
    </w:p>
    <w:p>
      <w:r>
        <w:rPr>
          <w:b/>
        </w:rPr>
        <w:t>Document number 1326</w:t>
      </w:r>
    </w:p>
    <w:p>
      <w:r>
        <w:rPr>
          <w:b/>
        </w:rPr>
        <w:t>Document identifier: wsj1624-001</w:t>
      </w:r>
    </w:p>
    <w:p>
      <w:r>
        <w:t xml:space="preserve">Když se investoři vydali na hon za výhodnými obchody, vykázaly ceny obligací silný růst. Jenže zatímco si trh jako celek polepšil, </w:t>
      </w:r>
      <w:r>
        <w:rPr>
          <w:color w:val="310106"/>
        </w:rPr>
        <w:t>trh nově emitovaných rizikových obligací</w:t>
      </w:r>
      <w:r>
        <w:t xml:space="preserve"> i nadále počítal ztráty, přestože ceny rizikových obligací rostly. </w:t>
      </w:r>
      <w:r>
        <w:rPr>
          <w:color w:val="04640D"/>
        </w:rPr>
        <w:t>Společnost Prudential-Bache Securities Inc.</w:t>
      </w:r>
      <w:r>
        <w:t xml:space="preserve"> </w:t>
      </w:r>
      <w:r>
        <w:rPr>
          <w:color w:val="FEFB0A"/>
        </w:rPr>
        <w:t>včera</w:t>
      </w:r>
      <w:r>
        <w:t xml:space="preserve"> oznámila, že </w:t>
      </w:r>
      <w:r>
        <w:rPr>
          <w:color w:val="FB5514"/>
        </w:rPr>
        <w:t xml:space="preserve">nabídku prioritních podřízených dluhopisů za 220 milionů dolarů </w:t>
      </w:r>
      <w:r>
        <w:rPr>
          <w:color w:val="E115C0"/>
        </w:rPr>
        <w:t>od společnosti York International Corp.</w:t>
      </w:r>
      <w:r>
        <w:t xml:space="preserve"> odkládá. A </w:t>
      </w:r>
      <w:r>
        <w:rPr>
          <w:color w:val="00587F"/>
        </w:rPr>
        <w:t xml:space="preserve">společnost </w:t>
      </w:r>
      <w:r>
        <w:rPr>
          <w:color w:val="0BC582"/>
        </w:rPr>
        <w:t>Donaldson</w:t>
      </w:r>
      <w:r>
        <w:rPr>
          <w:color w:val="00587F"/>
        </w:rPr>
        <w:t>, Lifkin &amp; Jenrette Securities Corp.</w:t>
      </w:r>
      <w:r>
        <w:t xml:space="preserve"> spěchala, aby restrukturalizovala </w:t>
      </w:r>
      <w:r>
        <w:rPr>
          <w:color w:val="FEB8C8"/>
        </w:rPr>
        <w:t xml:space="preserve">nabídku dluhopisů </w:t>
      </w:r>
      <w:r>
        <w:rPr>
          <w:color w:val="9E8317"/>
        </w:rPr>
        <w:t>společnosti Chicago &amp; North Western Acquisition Corp.</w:t>
      </w:r>
      <w:r>
        <w:t xml:space="preserve"> za 475 milionů dolarů, </w:t>
      </w:r>
      <w:r>
        <w:rPr>
          <w:color w:val="01190F"/>
        </w:rPr>
        <w:t>o které</w:t>
      </w:r>
      <w:r>
        <w:rPr>
          <w:color w:val="847D81"/>
        </w:rPr>
        <w:t xml:space="preserve"> se </w:t>
      </w:r>
      <w:r>
        <w:rPr>
          <w:color w:val="58018B"/>
        </w:rPr>
        <w:t>včera</w:t>
      </w:r>
      <w:r>
        <w:rPr>
          <w:color w:val="847D81"/>
        </w:rPr>
        <w:t xml:space="preserve"> pozdě večer stále jednalo</w:t>
      </w:r>
      <w:r>
        <w:t xml:space="preserve">, a aby zvýšila potenciální výnosy </w:t>
      </w:r>
      <w:r>
        <w:rPr>
          <w:color w:val="B70639"/>
        </w:rPr>
        <w:t>z této emise</w:t>
      </w:r>
      <w:r>
        <w:t xml:space="preserve">. </w:t>
      </w:r>
      <w:r>
        <w:rPr>
          <w:color w:val="B70639"/>
        </w:rPr>
        <w:t xml:space="preserve">Emise </w:t>
      </w:r>
      <w:r>
        <w:rPr>
          <w:color w:val="703B01"/>
        </w:rPr>
        <w:t>společnosti Chicago &amp; North Western</w:t>
      </w:r>
      <w:r>
        <w:t xml:space="preserve"> je jednou z takzvaných dobrých nabídek rizikových obligací v kalendáři nových emisí. Někteří analytici říkají, že </w:t>
      </w:r>
      <w:r>
        <w:rPr>
          <w:color w:val="F7F1DF"/>
        </w:rPr>
        <w:t xml:space="preserve">restrukturalizace </w:t>
      </w:r>
      <w:r>
        <w:rPr>
          <w:color w:val="118B8A"/>
        </w:rPr>
        <w:t xml:space="preserve">emise </w:t>
      </w:r>
      <w:r>
        <w:rPr>
          <w:color w:val="4AFEFA"/>
        </w:rPr>
        <w:t>tohoto železničního koncernu</w:t>
      </w:r>
      <w:r>
        <w:t xml:space="preserve"> ukazuje, jak těžké je </w:t>
      </w:r>
      <w:r>
        <w:rPr>
          <w:color w:val="FCB164"/>
        </w:rPr>
        <w:t>pro upisovatele</w:t>
      </w:r>
      <w:r>
        <w:t xml:space="preserve"> prodat i rizikové obligace </w:t>
      </w:r>
      <w:r>
        <w:rPr>
          <w:color w:val="796EE6"/>
        </w:rPr>
        <w:t xml:space="preserve">společnosti, </w:t>
      </w:r>
      <w:r>
        <w:rPr>
          <w:color w:val="000D2C"/>
        </w:rPr>
        <w:t>která</w:t>
      </w:r>
      <w:r>
        <w:rPr>
          <w:color w:val="796EE6"/>
        </w:rPr>
        <w:t xml:space="preserve"> je považována za relativně dobré úvěrové riziko</w:t>
      </w:r>
      <w:r>
        <w:t xml:space="preserve">. Od pohromy </w:t>
      </w:r>
      <w:r>
        <w:rPr>
          <w:color w:val="53495F"/>
        </w:rPr>
        <w:t>na trhu rizikových obligací</w:t>
      </w:r>
      <w:r>
        <w:t xml:space="preserve"> </w:t>
      </w:r>
      <w:r>
        <w:rPr>
          <w:color w:val="F95475"/>
        </w:rPr>
        <w:t>minulý týden</w:t>
      </w:r>
      <w:r>
        <w:t xml:space="preserve"> bylo omezeno, pozdrženo nebo zrušeno mnoho nových emisí vysoce rizikových podnikových obligací s vysokým výnosem. </w:t>
      </w:r>
      <w:r>
        <w:rPr>
          <w:color w:val="61FC03"/>
        </w:rPr>
        <w:t>Ve středu</w:t>
      </w:r>
      <w:r>
        <w:t xml:space="preserve"> musela společnost Drexel Burnham Lambert Inc. snížit výši nabídky rizikových obligací společnosti Continental Airlines ze 150 milionů dolarů na 71 milionů dolarů. </w:t>
      </w:r>
      <w:r>
        <w:rPr>
          <w:color w:val="5D9608"/>
        </w:rPr>
        <w:t>Společnost Salomon Brothers Inc.</w:t>
      </w:r>
      <w:r>
        <w:t xml:space="preserve"> odložila </w:t>
      </w:r>
      <w:r>
        <w:rPr>
          <w:color w:val="DE98FD"/>
        </w:rPr>
        <w:t xml:space="preserve">nabídku rizikových obligací </w:t>
      </w:r>
      <w:r>
        <w:rPr>
          <w:color w:val="98A088"/>
        </w:rPr>
        <w:t>společnosti Grand Union Co.</w:t>
      </w:r>
      <w:r>
        <w:rPr>
          <w:color w:val="DE98FD"/>
        </w:rPr>
        <w:t xml:space="preserve"> za 1.16 miliardy dolarů</w:t>
      </w:r>
      <w:r>
        <w:t xml:space="preserve">, protože </w:t>
      </w:r>
      <w:r>
        <w:rPr>
          <w:color w:val="DE98FD"/>
        </w:rPr>
        <w:t>tuto transakci</w:t>
      </w:r>
      <w:r>
        <w:t xml:space="preserve"> restrukturalizuje. </w:t>
      </w:r>
      <w:r>
        <w:rPr>
          <w:color w:val="DE98FD"/>
        </w:rPr>
        <w:t xml:space="preserve">Nabídka </w:t>
      </w:r>
      <w:r>
        <w:rPr>
          <w:color w:val="98A088"/>
        </w:rPr>
        <w:t>společnosti Grand Union</w:t>
      </w:r>
      <w:r>
        <w:t xml:space="preserve"> byla </w:t>
      </w:r>
      <w:r>
        <w:rPr>
          <w:color w:val="F95475"/>
        </w:rPr>
        <w:t>minulý týden</w:t>
      </w:r>
      <w:r>
        <w:t xml:space="preserve"> přislazena </w:t>
      </w:r>
      <w:r>
        <w:rPr>
          <w:color w:val="4F584E"/>
        </w:rPr>
        <w:t xml:space="preserve">opčními listy, </w:t>
      </w:r>
      <w:r>
        <w:rPr>
          <w:color w:val="248AD0"/>
        </w:rPr>
        <w:t>které</w:t>
      </w:r>
      <w:r>
        <w:rPr>
          <w:color w:val="4F584E"/>
        </w:rPr>
        <w:t xml:space="preserve"> </w:t>
      </w:r>
      <w:r>
        <w:rPr>
          <w:color w:val="5C5300"/>
        </w:rPr>
        <w:t>držitelům obligací</w:t>
      </w:r>
      <w:r>
        <w:rPr>
          <w:color w:val="4F584E"/>
        </w:rPr>
        <w:t xml:space="preserve"> umožňují získat kmenové akcie</w:t>
      </w:r>
      <w:r>
        <w:t xml:space="preserve">. </w:t>
      </w:r>
      <w:r>
        <w:rPr>
          <w:color w:val="04640D"/>
        </w:rPr>
        <w:t>Společnost Prudential-Bache</w:t>
      </w:r>
      <w:r>
        <w:t xml:space="preserve"> uvedla, že </w:t>
      </w:r>
      <w:r>
        <w:rPr>
          <w:color w:val="FB5514"/>
        </w:rPr>
        <w:t xml:space="preserve">emise </w:t>
      </w:r>
      <w:r>
        <w:rPr>
          <w:color w:val="E115C0"/>
        </w:rPr>
        <w:t>společnosti York</w:t>
      </w:r>
      <w:r>
        <w:t xml:space="preserve"> byla opožděna z důvodu situace </w:t>
      </w:r>
      <w:r>
        <w:rPr>
          <w:color w:val="53495F"/>
        </w:rPr>
        <w:t>na trhu</w:t>
      </w:r>
      <w:r>
        <w:t>. "Všechno teď prochází zkouškou ohněm, a (</w:t>
      </w:r>
      <w:r>
        <w:rPr>
          <w:color w:val="9F6551"/>
        </w:rPr>
        <w:t>společnost Chicago &amp; North Western</w:t>
      </w:r>
      <w:r>
        <w:t xml:space="preserve">) není žádná výjimka," řekl Mariel Clemensen, viceprezident pro výzkum trhů s vysokými výnosy ve společnosti Citicorp. Portfolioví manažeři říkají, že aby se dařilo rizikové obligace prodávat, mohou být častěji vyžadována sladidla jako oprávnění k podílu na základním jmění a přísnější ochranná ustanovení. </w:t>
      </w:r>
      <w:r>
        <w:rPr>
          <w:color w:val="BCFEC6"/>
        </w:rPr>
        <w:t>Dan Baldwin, vrchní ředitel oddělení investic s vysokým výnosem ve společnosti Chancellor Capital Management</w:t>
      </w:r>
      <w:r>
        <w:t xml:space="preserve">, řekl, že </w:t>
      </w:r>
      <w:r>
        <w:rPr>
          <w:color w:val="B70639"/>
        </w:rPr>
        <w:t xml:space="preserve">nabídka </w:t>
      </w:r>
      <w:r>
        <w:rPr>
          <w:color w:val="703B01"/>
        </w:rPr>
        <w:t>společnosti Chicago &amp; North Western</w:t>
      </w:r>
      <w:r>
        <w:t xml:space="preserve"> byla restrukturalizována zčásti proto, že "teď několik velkých kupujících z pojišťovnictví požaduje kmenové akcie jako součást balíčku. Když </w:t>
      </w:r>
      <w:r>
        <w:rPr>
          <w:color w:val="53495F"/>
        </w:rPr>
        <w:t>na tomto trhu</w:t>
      </w:r>
      <w:r>
        <w:t xml:space="preserve"> hodláte podstoupit riziko, chcete něco navíc." </w:t>
      </w:r>
      <w:r>
        <w:rPr>
          <w:color w:val="BCFEC6"/>
        </w:rPr>
        <w:t>Baldwinovi</w:t>
      </w:r>
      <w:r>
        <w:t xml:space="preserve"> se </w:t>
      </w:r>
      <w:r>
        <w:rPr>
          <w:color w:val="B70639"/>
        </w:rPr>
        <w:t>nabídka</w:t>
      </w:r>
      <w:r>
        <w:t xml:space="preserve"> líbí. Ale </w:t>
      </w:r>
      <w:r>
        <w:rPr>
          <w:color w:val="932C70"/>
        </w:rPr>
        <w:t xml:space="preserve">několik manažerů investičních fondů, </w:t>
      </w:r>
      <w:r>
        <w:rPr>
          <w:color w:val="2B1B04"/>
        </w:rPr>
        <w:t>kteří</w:t>
      </w:r>
      <w:r>
        <w:rPr>
          <w:color w:val="932C70"/>
        </w:rPr>
        <w:t xml:space="preserve"> jsou nervózní z upadající kvality </w:t>
      </w:r>
      <w:r>
        <w:rPr>
          <w:color w:val="2B1B04"/>
        </w:rPr>
        <w:t>svých</w:t>
      </w:r>
      <w:r>
        <w:rPr>
          <w:color w:val="932C70"/>
        </w:rPr>
        <w:t xml:space="preserve"> portfolií rizikových obligací a zdráhají se kupovat nové emise</w:t>
      </w:r>
      <w:r>
        <w:t xml:space="preserve">, řeklo, že se budou vyhýbat </w:t>
      </w:r>
      <w:r>
        <w:rPr>
          <w:color w:val="B5AFC4"/>
        </w:rPr>
        <w:t xml:space="preserve">veškerým rizikovým cenným papírům, </w:t>
      </w:r>
      <w:r>
        <w:rPr>
          <w:color w:val="D4C67A"/>
        </w:rPr>
        <w:t>které</w:t>
      </w:r>
      <w:r>
        <w:rPr>
          <w:color w:val="B5AFC4"/>
        </w:rPr>
        <w:t xml:space="preserve"> nejsou ve </w:t>
      </w:r>
      <w:r>
        <w:rPr>
          <w:color w:val="D4C67A"/>
        </w:rPr>
        <w:t>své</w:t>
      </w:r>
      <w:r>
        <w:rPr>
          <w:color w:val="B5AFC4"/>
        </w:rPr>
        <w:t xml:space="preserve"> třídě považovány za prvotřídní</w:t>
      </w:r>
      <w:r>
        <w:t xml:space="preserve">. Přestože </w:t>
      </w:r>
      <w:r>
        <w:rPr>
          <w:color w:val="B70639"/>
        </w:rPr>
        <w:t xml:space="preserve">emisi </w:t>
      </w:r>
      <w:r>
        <w:rPr>
          <w:color w:val="703B01"/>
        </w:rPr>
        <w:t>společnosti Chicago &amp; North Western</w:t>
      </w:r>
      <w:r>
        <w:t xml:space="preserve"> považují za dobrou, nepokládají </w:t>
      </w:r>
      <w:r>
        <w:rPr>
          <w:color w:val="B70639"/>
        </w:rPr>
        <w:t>ji</w:t>
      </w:r>
      <w:r>
        <w:t xml:space="preserve"> za nejlepší. Portfolioví manažeři uvedli, že </w:t>
      </w:r>
      <w:r>
        <w:rPr>
          <w:color w:val="AE7AA1"/>
        </w:rPr>
        <w:t xml:space="preserve">společnost </w:t>
      </w:r>
      <w:r>
        <w:rPr>
          <w:color w:val="C2A393"/>
        </w:rPr>
        <w:t>Donaldson</w:t>
      </w:r>
      <w:r>
        <w:rPr>
          <w:color w:val="AE7AA1"/>
        </w:rPr>
        <w:t xml:space="preserve"> Lufkin</w:t>
      </w:r>
      <w:r>
        <w:t xml:space="preserve">, aby přilákala zájemce </w:t>
      </w:r>
      <w:r>
        <w:rPr>
          <w:color w:val="B70639"/>
        </w:rPr>
        <w:t>o tyto obligace</w:t>
      </w:r>
      <w:r>
        <w:t xml:space="preserve">, osladila </w:t>
      </w:r>
      <w:r>
        <w:rPr>
          <w:color w:val="B70639"/>
        </w:rPr>
        <w:t>transakci</w:t>
      </w:r>
      <w:r>
        <w:t xml:space="preserve"> tím, že obligace nabídla s pohyblivou úrokovou sazbou a s 10% podílem na základním jmění. Očekává se, že obligace budou mít úrokovou sazbu 14 1/2 %. Ustanovení o základním jmění by zřejmě umožnilo </w:t>
      </w:r>
      <w:r>
        <w:rPr>
          <w:color w:val="0232FD"/>
        </w:rPr>
        <w:t>držitelům obligací</w:t>
      </w:r>
      <w:r>
        <w:t xml:space="preserve"> koupit </w:t>
      </w:r>
      <w:r>
        <w:rPr>
          <w:color w:val="6A3A35"/>
        </w:rPr>
        <w:t xml:space="preserve">celkem 10 % akcií </w:t>
      </w:r>
      <w:r>
        <w:rPr>
          <w:color w:val="BA6801"/>
        </w:rPr>
        <w:t xml:space="preserve">společnosti CNW Corp., mateřské firmy </w:t>
      </w:r>
      <w:r>
        <w:rPr>
          <w:color w:val="168E5C"/>
        </w:rPr>
        <w:t>Chicago &amp; North Western</w:t>
      </w:r>
      <w:r>
        <w:t xml:space="preserve">. </w:t>
      </w:r>
      <w:r>
        <w:rPr>
          <w:color w:val="AE7AA1"/>
        </w:rPr>
        <w:t>Společnost Donaldson Lufkin</w:t>
      </w:r>
      <w:r>
        <w:t xml:space="preserve"> odmítla </w:t>
      </w:r>
      <w:r>
        <w:rPr>
          <w:color w:val="F7F1DF"/>
        </w:rPr>
        <w:t>restrukturalizaci</w:t>
      </w:r>
      <w:r>
        <w:t xml:space="preserve"> komentovat. </w:t>
      </w:r>
      <w:r>
        <w:rPr>
          <w:color w:val="16C0D0"/>
        </w:rPr>
        <w:t xml:space="preserve">Podle některých analytiků, </w:t>
      </w:r>
      <w:r>
        <w:rPr>
          <w:color w:val="C62100"/>
        </w:rPr>
        <w:t>kteří</w:t>
      </w:r>
      <w:r>
        <w:rPr>
          <w:color w:val="16C0D0"/>
        </w:rPr>
        <w:t xml:space="preserve"> jsou s jednáním obeznámeni</w:t>
      </w:r>
      <w:r>
        <w:t xml:space="preserve">, by </w:t>
      </w:r>
      <w:r>
        <w:rPr>
          <w:color w:val="6A3A35"/>
        </w:rPr>
        <w:t>oněch 10 % základního jmění</w:t>
      </w:r>
      <w:r>
        <w:t xml:space="preserve"> pocházelo přímo </w:t>
      </w:r>
      <w:r>
        <w:rPr>
          <w:color w:val="014347"/>
        </w:rPr>
        <w:t>od</w:t>
      </w:r>
      <w:r>
        <w:rPr>
          <w:color w:val="233809"/>
        </w:rPr>
        <w:t xml:space="preserve"> společnosti Donaldson Lufkin</w:t>
      </w:r>
      <w:r>
        <w:rPr>
          <w:color w:val="42083B"/>
        </w:rPr>
        <w:t xml:space="preserve"> a </w:t>
      </w:r>
      <w:r>
        <w:rPr>
          <w:color w:val="82785D"/>
        </w:rPr>
        <w:t xml:space="preserve">fondu spojeného s investiční bankou Blackstone Group, </w:t>
      </w:r>
      <w:r>
        <w:rPr>
          <w:color w:val="023087"/>
        </w:rPr>
        <w:t>které</w:t>
      </w:r>
      <w:r>
        <w:rPr>
          <w:color w:val="B7DAD2"/>
        </w:rPr>
        <w:t xml:space="preserve"> by obě snížily </w:t>
      </w:r>
      <w:r>
        <w:rPr>
          <w:color w:val="023087"/>
        </w:rPr>
        <w:t>své</w:t>
      </w:r>
      <w:r>
        <w:rPr>
          <w:color w:val="B7DAD2"/>
        </w:rPr>
        <w:t xml:space="preserve"> vlastnictví základního jmění </w:t>
      </w:r>
      <w:r>
        <w:rPr>
          <w:color w:val="196956"/>
        </w:rPr>
        <w:t>společnosti CNW</w:t>
      </w:r>
      <w:r>
        <w:rPr>
          <w:color w:val="B7DAD2"/>
        </w:rPr>
        <w:t xml:space="preserve"> o 5 %</w:t>
      </w:r>
      <w:r>
        <w:t xml:space="preserve">. </w:t>
      </w:r>
      <w:r>
        <w:rPr>
          <w:color w:val="8C41BB"/>
        </w:rPr>
        <w:t>Fondu Blackstone</w:t>
      </w:r>
      <w:r>
        <w:t xml:space="preserve"> by tak zůstal podíl 60 % a </w:t>
      </w:r>
      <w:r>
        <w:rPr>
          <w:color w:val="AE7AA1"/>
        </w:rPr>
        <w:t>společnosti Donaldson Lufkin</w:t>
      </w:r>
      <w:r>
        <w:t xml:space="preserve"> 15 %. Navzdory problémům s novými emisemi na sekundárním, neboli překupním, trhu zaznamenaly obligace s vysokým výnosem vzestup. Rizikové obligace skončily přibližně o půl bodu výše a </w:t>
      </w:r>
      <w:r>
        <w:rPr>
          <w:color w:val="ECEDFE"/>
        </w:rPr>
        <w:t xml:space="preserve">takzvané vysoce kvalitní emise </w:t>
      </w:r>
      <w:r>
        <w:rPr>
          <w:color w:val="2B2D32"/>
        </w:rPr>
        <w:t>společnosti RJR Capital Holdings Corp.</w:t>
      </w:r>
      <w:r>
        <w:rPr>
          <w:color w:val="94C661"/>
        </w:rPr>
        <w:t xml:space="preserve"> a </w:t>
      </w:r>
      <w:r>
        <w:rPr>
          <w:color w:val="F8907D"/>
        </w:rPr>
        <w:t>společnosti Petrolane Gas Service Limited Partnership</w:t>
      </w:r>
      <w:r>
        <w:t xml:space="preserve"> stouply o jeden bod. </w:t>
      </w:r>
      <w:r>
        <w:rPr>
          <w:color w:val="895E6B"/>
        </w:rPr>
        <w:t>Na trhu státních obligací stoupla standardní třicetiletá obligace o sedm osmin bodu, neboli o 8.75 dolaru na každých 1000 dolarů nominální hodnoty</w:t>
      </w:r>
      <w:r>
        <w:t xml:space="preserve">. </w:t>
      </w:r>
      <w:r>
        <w:rPr>
          <w:color w:val="895E6B"/>
        </w:rPr>
        <w:t>Uvedený vzestup</w:t>
      </w:r>
      <w:r>
        <w:t xml:space="preserve"> odráží čerstvé ekonomické důkazy </w:t>
      </w:r>
      <w:r>
        <w:rPr>
          <w:color w:val="788E95"/>
        </w:rPr>
        <w:t>toho, že se zmírňuje inflace a zároveň zpomaluje ekonomika</w:t>
      </w:r>
      <w:r>
        <w:t xml:space="preserve">. </w:t>
      </w:r>
      <w:r>
        <w:rPr>
          <w:color w:val="788E95"/>
        </w:rPr>
        <w:t>To</w:t>
      </w:r>
      <w:r>
        <w:t xml:space="preserve"> vyvolalo naděje, že úrokové míry budou i nadále klesat. Ministerstvo práce oznámilo, </w:t>
      </w:r>
      <w:r>
        <w:rPr>
          <w:color w:val="FB6AB8"/>
        </w:rPr>
        <w:t>že</w:t>
      </w:r>
      <w:r>
        <w:t xml:space="preserve"> spotřebitelské ceny minulý měsíc </w:t>
      </w:r>
      <w:r>
        <w:rPr>
          <w:color w:val="576094"/>
        </w:rPr>
        <w:t>stouply pouze o 0.2 %</w:t>
      </w:r>
      <w:r>
        <w:t xml:space="preserve">, o něco méně, než někteří ekonomové očekávali. </w:t>
      </w:r>
      <w:r>
        <w:rPr>
          <w:color w:val="FEFB0A"/>
        </w:rPr>
        <w:t>Včera</w:t>
      </w:r>
      <w:r>
        <w:t xml:space="preserve"> se však také objevily zprávy, že </w:t>
      </w:r>
      <w:r>
        <w:rPr>
          <w:color w:val="DB1474"/>
        </w:rPr>
        <w:t>několik japonských institucionálních investorů</w:t>
      </w:r>
      <w:r>
        <w:t xml:space="preserve"> obměňuje </w:t>
      </w:r>
      <w:r>
        <w:rPr>
          <w:color w:val="DB1474"/>
        </w:rPr>
        <w:t>svá</w:t>
      </w:r>
      <w:r>
        <w:t xml:space="preserve"> portfolia, kupuje dlouhodobé obligace a prodává krátkodobější státní obligace. Krátkodobé státní cenné papíry uzavřely těsně smíšeně s tím, že dvouleté směnky zaznamenaly mírný pokles a tříleté směnky zároveň mírně vzrostly. </w:t>
      </w:r>
      <w:r>
        <w:rPr>
          <w:color w:val="8489AE"/>
        </w:rPr>
        <w:t>Federální rezervní banka</w:t>
      </w:r>
      <w:r>
        <w:rPr>
          <w:color w:val="860E04"/>
        </w:rPr>
        <w:t xml:space="preserve"> </w:t>
      </w:r>
      <w:r>
        <w:rPr>
          <w:color w:val="FBC206"/>
        </w:rPr>
        <w:t>včera</w:t>
      </w:r>
      <w:r>
        <w:rPr>
          <w:color w:val="860E04"/>
        </w:rPr>
        <w:t xml:space="preserve"> uskutečnila </w:t>
      </w:r>
      <w:r>
        <w:rPr>
          <w:color w:val="6EAB9B"/>
        </w:rPr>
        <w:t>čtyřdenní prodeje vázané na nákupy</w:t>
      </w:r>
      <w:r>
        <w:rPr>
          <w:color w:val="860E04"/>
        </w:rPr>
        <w:t xml:space="preserve">, </w:t>
      </w:r>
      <w:r>
        <w:rPr>
          <w:color w:val="F2CDFE"/>
        </w:rPr>
        <w:t xml:space="preserve">technickou obchodní operaci, </w:t>
      </w:r>
      <w:r>
        <w:rPr>
          <w:color w:val="645341"/>
        </w:rPr>
        <w:t>jejímž</w:t>
      </w:r>
      <w:r>
        <w:rPr>
          <w:color w:val="F2CDFE"/>
        </w:rPr>
        <w:t xml:space="preserve"> účelem je odčerpání rezerv z bankovní soustavy</w:t>
      </w:r>
      <w:r>
        <w:t xml:space="preserve">. </w:t>
      </w:r>
      <w:r>
        <w:rPr>
          <w:color w:val="860E04"/>
        </w:rPr>
        <w:t>Tento krok</w:t>
      </w:r>
      <w:r>
        <w:t xml:space="preserve"> byl některými ekonomy interpretován jako náznak, že </w:t>
      </w:r>
      <w:r>
        <w:rPr>
          <w:color w:val="760035"/>
        </w:rPr>
        <w:t>Federální rezervní banka</w:t>
      </w:r>
      <w:r>
        <w:t xml:space="preserve"> nechce, aby </w:t>
      </w:r>
      <w:r>
        <w:rPr>
          <w:color w:val="647A41"/>
        </w:rPr>
        <w:t>sazba federálních fondů</w:t>
      </w:r>
      <w:r>
        <w:t xml:space="preserve"> klesla níže než </w:t>
      </w:r>
      <w:r>
        <w:rPr>
          <w:color w:val="496E76"/>
        </w:rPr>
        <w:t xml:space="preserve">8 3/4 %, </w:t>
      </w:r>
      <w:r>
        <w:rPr>
          <w:color w:val="E3F894"/>
        </w:rPr>
        <w:t>kolem kterých</w:t>
      </w:r>
      <w:r>
        <w:rPr>
          <w:color w:val="496E76"/>
        </w:rPr>
        <w:t xml:space="preserve"> kolísala </w:t>
      </w:r>
      <w:r>
        <w:rPr>
          <w:color w:val="F9D7CD"/>
        </w:rPr>
        <w:t>v průběhu minulého týdne</w:t>
      </w:r>
      <w:r>
        <w:t xml:space="preserve">. </w:t>
      </w:r>
      <w:r>
        <w:rPr>
          <w:color w:val="876128"/>
        </w:rPr>
        <w:t>Ostře sledovaná sazba federálních fondů</w:t>
      </w:r>
      <w:r>
        <w:t xml:space="preserve"> je </w:t>
      </w:r>
      <w:r>
        <w:rPr>
          <w:color w:val="A1A711"/>
        </w:rPr>
        <w:t xml:space="preserve">sazba, </w:t>
      </w:r>
      <w:r>
        <w:rPr>
          <w:color w:val="01FB92"/>
        </w:rPr>
        <w:t>kterou</w:t>
      </w:r>
      <w:r>
        <w:rPr>
          <w:color w:val="A1A711"/>
        </w:rPr>
        <w:t xml:space="preserve"> si </w:t>
      </w:r>
      <w:r>
        <w:rPr>
          <w:color w:val="FD0F31"/>
        </w:rPr>
        <w:t>banky</w:t>
      </w:r>
      <w:r>
        <w:t xml:space="preserve"> mezi sebou účtují za půjčky přes noc. Je považována za brzký signál změn v úvěrové politice </w:t>
      </w:r>
      <w:r>
        <w:rPr>
          <w:color w:val="760035"/>
        </w:rPr>
        <w:t>Federální rezervní banky</w:t>
      </w:r>
      <w:r>
        <w:t xml:space="preserve">. "Fakt, že uskutečnili </w:t>
      </w:r>
      <w:r>
        <w:rPr>
          <w:color w:val="BE8485"/>
        </w:rPr>
        <w:t>čtyřdenní prodeje vázané na nákupy</w:t>
      </w:r>
      <w:r>
        <w:t xml:space="preserve">, znamená, že nemají náladu na výrazné uvolnění. Říkají nám, že (8 3/4 %) je </w:t>
      </w:r>
      <w:r>
        <w:rPr>
          <w:color w:val="C660FB"/>
        </w:rPr>
        <w:t xml:space="preserve">minimum, </w:t>
      </w:r>
      <w:r>
        <w:rPr>
          <w:color w:val="120104"/>
        </w:rPr>
        <w:t>kde</w:t>
      </w:r>
      <w:r>
        <w:rPr>
          <w:color w:val="C660FB"/>
        </w:rPr>
        <w:t xml:space="preserve"> chtějí vidět sazbu federálních fondů</w:t>
      </w:r>
      <w:r>
        <w:t xml:space="preserve">," řekl Robert Chandross z Lloyds Bank PLC. Státní cenné papíry Standardní 30 letý dluhopis byl v závěru obchodování kótován na 101 25/32 při výnosu 7955 % ve srovnání s 100 29/32 a výnosem 8032 % </w:t>
      </w:r>
      <w:r>
        <w:rPr>
          <w:color w:val="61FC03"/>
        </w:rPr>
        <w:t>ve středu</w:t>
      </w:r>
      <w:r>
        <w:t xml:space="preserve">. Nejnovější 10 leté dluhopisy byly v závěru obchodování kótovány na 100 9/32 při výnosu 7937 % ve srovnání s 99 26/32 při výnosu 8007 %. Krátkodobé sazby </w:t>
      </w:r>
      <w:r>
        <w:rPr>
          <w:color w:val="FEFB0A"/>
        </w:rPr>
        <w:t>včera</w:t>
      </w:r>
      <w:r>
        <w:t xml:space="preserve"> stouply. Diskontní sazba tříměsíčních krátkodobých státních obligací stoupla na 7.56 % ze středečních 7.51 %, zatímco sazba šestiměsíčních státních obligací stoupla z 7.53 % na 7.57 %. Ministerstvo financí </w:t>
      </w:r>
      <w:r>
        <w:rPr>
          <w:color w:val="FEFB0A"/>
        </w:rPr>
        <w:t>včera</w:t>
      </w:r>
      <w:r>
        <w:t xml:space="preserve"> zároveň prodalo </w:t>
      </w:r>
      <w:r>
        <w:rPr>
          <w:color w:val="D48958"/>
        </w:rPr>
        <w:t>52 týdenní státní obligace za 9.75 miliardy dolarů</w:t>
      </w:r>
      <w:r>
        <w:t xml:space="preserve">. </w:t>
      </w:r>
      <w:r>
        <w:rPr>
          <w:color w:val="05AEE8"/>
        </w:rPr>
        <w:t xml:space="preserve">Průměrný výnos </w:t>
      </w:r>
      <w:r>
        <w:rPr>
          <w:color w:val="C3C1BE"/>
        </w:rPr>
        <w:t>z těchto obligací</w:t>
      </w:r>
      <w:r>
        <w:t xml:space="preserve"> činil </w:t>
      </w:r>
      <w:r>
        <w:rPr>
          <w:color w:val="9F98F8"/>
        </w:rPr>
        <w:t>7.35 %</w:t>
      </w:r>
      <w:r>
        <w:t xml:space="preserve">, </w:t>
      </w:r>
      <w:r>
        <w:rPr>
          <w:color w:val="9F98F8"/>
        </w:rPr>
        <w:t>což</w:t>
      </w:r>
      <w:r>
        <w:t xml:space="preserve"> je snížení z 7.61 % na předchozí aukci 52 týdenních obligací 21. září. Včerejší výnos byl nejnižší od 7.22 % z 27. července. Zde jsou podrobnosti o aukci: Sazby jsou určovány podle rozdílu mezi nákupní cenou a nominální hodnotou. Vyšší nabídka tak snižuje </w:t>
      </w:r>
      <w:r>
        <w:rPr>
          <w:color w:val="1167D9"/>
        </w:rPr>
        <w:t>investorův výnos</w:t>
      </w:r>
      <w:r>
        <w:t xml:space="preserve">, zatímco nižší nabídka </w:t>
      </w:r>
      <w:r>
        <w:rPr>
          <w:color w:val="1167D9"/>
        </w:rPr>
        <w:t>ho</w:t>
      </w:r>
      <w:r>
        <w:t xml:space="preserve"> zvyšuje. Procentní sazby jsou vypočítávány pro rok o 360 dnech, zatímco výnos odpovídající kupónu je založen na roce o 365 dnech. Podnikové emise Ceny rizikových obligací </w:t>
      </w:r>
      <w:r>
        <w:rPr>
          <w:color w:val="FEFB0A"/>
        </w:rPr>
        <w:t>včera</w:t>
      </w:r>
      <w:r>
        <w:t xml:space="preserve"> stouply navzdory nervozitě </w:t>
      </w:r>
      <w:r>
        <w:rPr>
          <w:color w:val="310106"/>
        </w:rPr>
        <w:t>na trhu nových emisí vysoce výnosných cenných papírů</w:t>
      </w:r>
      <w:r>
        <w:t xml:space="preserve">. Obchodníci uvedli, že emise rizikových obligací v průměru získaly 1/4 až 1/2 bodu a </w:t>
      </w:r>
      <w:r>
        <w:rPr>
          <w:color w:val="ECEDFE"/>
        </w:rPr>
        <w:t xml:space="preserve">takzvané kvalitní emise </w:t>
      </w:r>
      <w:r>
        <w:rPr>
          <w:color w:val="94C661"/>
        </w:rPr>
        <w:t>společností RJR Capital Holdings a Petrolane Gas Service Limited Partnership</w:t>
      </w:r>
      <w:r>
        <w:t xml:space="preserve"> vykázaly nárůst o jedno procento. </w:t>
      </w:r>
      <w:r>
        <w:rPr>
          <w:color w:val="D19012"/>
        </w:rPr>
        <w:t xml:space="preserve">13 1/4% dluhopisy </w:t>
      </w:r>
      <w:r>
        <w:rPr>
          <w:color w:val="B7D802"/>
        </w:rPr>
        <w:t>společnosti Petrolane Gas Service</w:t>
      </w:r>
      <w:r>
        <w:t xml:space="preserve"> se obchodovaly za 102 poté, co se </w:t>
      </w:r>
      <w:r>
        <w:rPr>
          <w:color w:val="826392"/>
        </w:rPr>
        <w:t xml:space="preserve">na začátku </w:t>
      </w:r>
      <w:r>
        <w:rPr>
          <w:color w:val="5E7A6A"/>
        </w:rPr>
        <w:t>tohoto týdne</w:t>
      </w:r>
      <w:r>
        <w:t xml:space="preserve"> obchodovaly okolo nominální hodnoty, a </w:t>
      </w:r>
      <w:r>
        <w:rPr>
          <w:color w:val="B29869"/>
        </w:rPr>
        <w:t>13 1/2</w:t>
      </w:r>
      <w:r>
        <w:t xml:space="preserve">% </w:t>
      </w:r>
      <w:r>
        <w:rPr>
          <w:color w:val="1D0051"/>
        </w:rPr>
        <w:t xml:space="preserve">podřízené dluhopisy </w:t>
      </w:r>
      <w:r>
        <w:rPr>
          <w:color w:val="8BE7FC"/>
        </w:rPr>
        <w:t>společnosti RJR</w:t>
      </w:r>
      <w:r>
        <w:rPr>
          <w:color w:val="1D0051"/>
        </w:rPr>
        <w:t xml:space="preserve"> splatné v roce 2001</w:t>
      </w:r>
      <w:r>
        <w:t xml:space="preserve"> byly na 101 5/8 poté, co se </w:t>
      </w:r>
      <w:r>
        <w:rPr>
          <w:color w:val="826392"/>
        </w:rPr>
        <w:t xml:space="preserve">na začátku </w:t>
      </w:r>
      <w:r>
        <w:rPr>
          <w:color w:val="5E7A6A"/>
        </w:rPr>
        <w:t>týdne</w:t>
      </w:r>
      <w:r>
        <w:t xml:space="preserve"> obchodovaly pod nominální hodnotou. Obligace ohodnocené jako dobré investice zůstaly beze změny. Komunální obligace Dění </w:t>
      </w:r>
      <w:r>
        <w:rPr>
          <w:color w:val="76E0C1"/>
        </w:rPr>
        <w:t xml:space="preserve">na trhu </w:t>
      </w:r>
      <w:r>
        <w:rPr>
          <w:color w:val="BACFA7"/>
        </w:rPr>
        <w:t>kvalitních generálních obligací</w:t>
      </w:r>
      <w:r>
        <w:t xml:space="preserve"> bylo čilé, protože na Wall Street dorazila řada prodejních seznamů a zastavila růst cen </w:t>
      </w:r>
      <w:r>
        <w:rPr>
          <w:color w:val="11BA09"/>
        </w:rPr>
        <w:t>v tomto sektoru</w:t>
      </w:r>
      <w:r>
        <w:t xml:space="preserve">. Obchodníci odhadli, </w:t>
      </w:r>
      <w:r>
        <w:rPr>
          <w:color w:val="462C36"/>
        </w:rPr>
        <w:t>že prostřednictvím seznamů s výzvou k učinění nabídek, rozšiřovaných několika předními brokery, byly dány k prodeji kvalitní dluhopisy za více než 140 milionů dolarů</w:t>
      </w:r>
      <w:r>
        <w:t xml:space="preserve">. Objevily se spekulace, že </w:t>
      </w:r>
      <w:r>
        <w:rPr>
          <w:color w:val="462C36"/>
        </w:rPr>
        <w:t>tato nabídka</w:t>
      </w:r>
      <w:r>
        <w:t xml:space="preserve"> pocházela z portfolií jisté komerční banky. Podle účastníků </w:t>
      </w:r>
      <w:r>
        <w:rPr>
          <w:color w:val="76E0C1"/>
        </w:rPr>
        <w:t>trhu</w:t>
      </w:r>
      <w:r>
        <w:t xml:space="preserve"> se </w:t>
      </w:r>
      <w:r>
        <w:rPr>
          <w:color w:val="65407D"/>
        </w:rPr>
        <w:t>obligace</w:t>
      </w:r>
      <w:r>
        <w:t xml:space="preserve"> setkaly se slušnými nabídkami, ale v důsledku </w:t>
      </w:r>
      <w:r>
        <w:rPr>
          <w:color w:val="65407D"/>
        </w:rPr>
        <w:t>jejich</w:t>
      </w:r>
      <w:r>
        <w:t xml:space="preserve"> množství zůstaly kvalitní obligace se splatností deset let a méně beze změny s výnosem vyšším o 0.05 procentního bodu. </w:t>
      </w:r>
      <w:r>
        <w:rPr>
          <w:color w:val="11BA09"/>
        </w:rPr>
        <w:t>Mimo sektor generálních obligací</w:t>
      </w:r>
      <w:r>
        <w:t xml:space="preserve"> byla aktivita mírná. Dlouhodobé dolarové obligace mírně stouply o 3/8 bodu. 7.20% emise společnosti New Jersey Turnpike Authority splatná v roce 2018 stoupla o 3/8 bodu </w:t>
      </w:r>
      <w:r>
        <w:rPr>
          <w:color w:val="491803"/>
        </w:rPr>
        <w:t>na nabídkovou cenu 98 3/8</w:t>
      </w:r>
      <w:r>
        <w:t xml:space="preserve"> při výnosu přibližně 7.32 %, </w:t>
      </w:r>
      <w:r>
        <w:rPr>
          <w:color w:val="491803"/>
        </w:rPr>
        <w:t>což</w:t>
      </w:r>
      <w:r>
        <w:t xml:space="preserve"> je pokles o 0.03 procentního bodu. </w:t>
      </w:r>
      <w:r>
        <w:rPr>
          <w:color w:val="F5D2A8"/>
        </w:rPr>
        <w:t>Dluhy některých kalifornských emitentů</w:t>
      </w:r>
      <w:r>
        <w:t xml:space="preserve"> se odrazily </w:t>
      </w:r>
      <w:r>
        <w:rPr>
          <w:color w:val="03422C"/>
        </w:rPr>
        <w:t xml:space="preserve">ode dna, </w:t>
      </w:r>
      <w:r>
        <w:rPr>
          <w:color w:val="72A46E"/>
        </w:rPr>
        <w:t>kterého</w:t>
      </w:r>
      <w:r>
        <w:rPr>
          <w:color w:val="03422C"/>
        </w:rPr>
        <w:t xml:space="preserve"> dosáhly </w:t>
      </w:r>
      <w:r>
        <w:rPr>
          <w:color w:val="128EAC"/>
        </w:rPr>
        <w:t>po úterním rozsáhlém zemětřesení</w:t>
      </w:r>
      <w:r>
        <w:t xml:space="preserve">, přestože obchodníci uvedli, že účastníci trhu zůstávají opatrní. Podle jistého státního úředníka se očekává, že </w:t>
      </w:r>
      <w:r>
        <w:rPr>
          <w:color w:val="47545E"/>
        </w:rPr>
        <w:t>Kalifornie</w:t>
      </w:r>
      <w:r>
        <w:t xml:space="preserve"> se bude spoléhat na federální fondy pro krizové situace a na 1.06 miliardy dolarů v rezervách </w:t>
      </w:r>
      <w:r>
        <w:rPr>
          <w:color w:val="47545E"/>
        </w:rPr>
        <w:t>svých</w:t>
      </w:r>
      <w:r>
        <w:t xml:space="preserve"> všeobecných fondů, aby pokryla škody způsobené </w:t>
      </w:r>
      <w:r>
        <w:rPr>
          <w:color w:val="B95C69"/>
        </w:rPr>
        <w:t>zemětřesením</w:t>
      </w:r>
      <w:r>
        <w:t xml:space="preserve"> v odhadované výši 500 milionů dolarů až 1 miliarda dolarů. Je také nejasné, </w:t>
      </w:r>
      <w:r>
        <w:rPr>
          <w:color w:val="A14D12"/>
        </w:rPr>
        <w:t xml:space="preserve">jak přesně </w:t>
      </w:r>
      <w:r>
        <w:rPr>
          <w:color w:val="C4C8FA"/>
        </w:rPr>
        <w:t>stát</w:t>
      </w:r>
      <w:r>
        <w:rPr>
          <w:color w:val="A14D12"/>
        </w:rPr>
        <w:t xml:space="preserve"> obnoví </w:t>
      </w:r>
      <w:r>
        <w:rPr>
          <w:color w:val="C4C8FA"/>
        </w:rPr>
        <w:t>svoje</w:t>
      </w:r>
      <w:r>
        <w:rPr>
          <w:color w:val="A14D12"/>
        </w:rPr>
        <w:t xml:space="preserve"> rezervy</w:t>
      </w:r>
      <w:r>
        <w:t xml:space="preserve">, řekla </w:t>
      </w:r>
      <w:r>
        <w:rPr>
          <w:color w:val="372A55"/>
        </w:rPr>
        <w:t>Cindy Katzová, náměstkyně vedoucího kalifornského ministerstva financí</w:t>
      </w:r>
      <w:r>
        <w:t xml:space="preserve">, i když poznamenala, že se </w:t>
      </w:r>
      <w:r>
        <w:rPr>
          <w:color w:val="A14D12"/>
        </w:rPr>
        <w:t>pro tyto účely</w:t>
      </w:r>
      <w:r>
        <w:t xml:space="preserve"> neočekává nabídka dluhopisů. Nové emise mezitím byly vydávány pomalu. Největší prodej v konkurenční aréně představovala emise obligací společnosti Virginia Public School Authority na financování škol ve výši 55.7 milionu dolarů. Podle hlavního manažera při posledním přijímání objednávek zůstala bilance 25.8 milionu dolarů. Cenné papíry jištěné hypotékou Cenné papíry jištěné hypotékou obecně uzavíraly o 6/32 až 9/32 bodu výše, ale </w:t>
      </w:r>
      <w:r>
        <w:rPr>
          <w:color w:val="3F3610"/>
        </w:rPr>
        <w:t xml:space="preserve">kvůli posunu </w:t>
      </w:r>
      <w:r>
        <w:rPr>
          <w:color w:val="D3A2C6"/>
        </w:rPr>
        <w:t>výnosové křivky státních obligací</w:t>
      </w:r>
      <w:r>
        <w:t xml:space="preserve"> a zvěstem o prodejích hypoték spořitelními institucemi zaostaly za růstem trhu státních obligací. Prémiové cenné papíry </w:t>
      </w:r>
      <w:r>
        <w:rPr>
          <w:color w:val="719FFA"/>
        </w:rPr>
        <w:t>Vládní národní hypotékové asociace (Ginnie Mae</w:t>
      </w:r>
      <w:r>
        <w:t xml:space="preserve">) s kupónovými sazbami 13 % a výše dokonce poklesly uprostřed obav, že dojde ke zvýšeným platbám předem, </w:t>
      </w:r>
      <w:r>
        <w:rPr>
          <w:color w:val="0D841A"/>
        </w:rPr>
        <w:t xml:space="preserve">kvůli plánu, </w:t>
      </w:r>
      <w:r>
        <w:rPr>
          <w:color w:val="4C5B32"/>
        </w:rPr>
        <w:t>který</w:t>
      </w:r>
      <w:r>
        <w:rPr>
          <w:color w:val="0D841A"/>
        </w:rPr>
        <w:t xml:space="preserve"> nyní zvažuje </w:t>
      </w:r>
      <w:r>
        <w:rPr>
          <w:color w:val="9DB3B7"/>
        </w:rPr>
        <w:t>Kongres</w:t>
      </w:r>
      <w:r>
        <w:t xml:space="preserve">, totiž že refinancování </w:t>
      </w:r>
      <w:r>
        <w:rPr>
          <w:color w:val="B14F8F"/>
        </w:rPr>
        <w:t>hypoték se státní podporou</w:t>
      </w:r>
      <w:r>
        <w:t xml:space="preserve"> bude urychleno. 13% cenné papíry </w:t>
      </w:r>
      <w:r>
        <w:rPr>
          <w:color w:val="719FFA"/>
        </w:rPr>
        <w:t>asociace Ginnie Mae</w:t>
      </w:r>
      <w:r>
        <w:t xml:space="preserve"> klesly přibližně o 1/4 na 109 30/32. Jestliže </w:t>
      </w:r>
      <w:r>
        <w:rPr>
          <w:color w:val="0D841A"/>
        </w:rPr>
        <w:t>plán na refinancování</w:t>
      </w:r>
      <w:r>
        <w:t xml:space="preserve"> projde </w:t>
      </w:r>
      <w:r>
        <w:rPr>
          <w:color w:val="747103"/>
        </w:rPr>
        <w:t>Kongresem</w:t>
      </w:r>
      <w:r>
        <w:t xml:space="preserve">, </w:t>
      </w:r>
      <w:r>
        <w:rPr>
          <w:color w:val="9F816D"/>
        </w:rPr>
        <w:t>na prémiové cenné papíry</w:t>
      </w:r>
      <w:r>
        <w:t xml:space="preserve"> by mohly být uvaleny dosti vysoké platby předem, škodící </w:t>
      </w:r>
      <w:r>
        <w:rPr>
          <w:color w:val="D26A5B"/>
        </w:rPr>
        <w:t xml:space="preserve">všem investorům, </w:t>
      </w:r>
      <w:r>
        <w:rPr>
          <w:color w:val="8B934B"/>
        </w:rPr>
        <w:t>kteří</w:t>
      </w:r>
      <w:r>
        <w:rPr>
          <w:color w:val="D26A5B"/>
        </w:rPr>
        <w:t xml:space="preserve"> by </w:t>
      </w:r>
      <w:r>
        <w:rPr>
          <w:color w:val="F98500"/>
        </w:rPr>
        <w:t>za ně</w:t>
      </w:r>
      <w:r>
        <w:rPr>
          <w:color w:val="D26A5B"/>
        </w:rPr>
        <w:t xml:space="preserve"> zaplatili výrazně nad nominální hodnotu</w:t>
      </w:r>
      <w:r>
        <w:t xml:space="preserve">. V oblasti cenných papírů s běžným kupónem </w:t>
      </w:r>
      <w:r>
        <w:rPr>
          <w:color w:val="3F3610"/>
        </w:rPr>
        <w:t xml:space="preserve">posun </w:t>
      </w:r>
      <w:r>
        <w:rPr>
          <w:color w:val="D3A2C6"/>
        </w:rPr>
        <w:t>výnosové křivky státních obligací</w:t>
      </w:r>
      <w:r>
        <w:rPr>
          <w:color w:val="3F3610"/>
        </w:rPr>
        <w:t xml:space="preserve"> vycházející z lepších výsledků dlouhodobých emisí</w:t>
      </w:r>
      <w:r>
        <w:t xml:space="preserve"> ve srovnání s krátkodobými poškodil významné dluhopisy s kupónovým archem, protože bude složitější strukturovat nové nabídky derivátů cenných papírů. 9% cenné papíry </w:t>
      </w:r>
      <w:r>
        <w:rPr>
          <w:color w:val="719FFA"/>
        </w:rPr>
        <w:t>asociace Ginnie Mae</w:t>
      </w:r>
      <w:r>
        <w:t xml:space="preserve"> skončily o 9/32 výše na 98 6/32 a </w:t>
      </w:r>
      <w:r>
        <w:rPr>
          <w:color w:val="002935"/>
        </w:rPr>
        <w:t xml:space="preserve">9% cenné papíry </w:t>
      </w:r>
      <w:r>
        <w:rPr>
          <w:color w:val="D7F3FE"/>
        </w:rPr>
        <w:t>Federální korporace pro hypotekární půjčky (Freddie Mac</w:t>
      </w:r>
      <w:r>
        <w:t xml:space="preserve">) byly </w:t>
      </w:r>
      <w:r>
        <w:rPr>
          <w:color w:val="FCB899"/>
        </w:rPr>
        <w:t>na 97 10/32</w:t>
      </w:r>
      <w:r>
        <w:t xml:space="preserve">, </w:t>
      </w:r>
      <w:r>
        <w:rPr>
          <w:color w:val="FCB899"/>
        </w:rPr>
        <w:t>což</w:t>
      </w:r>
      <w:r>
        <w:t xml:space="preserve"> je zvýšení o 6/32. 9% emise cenných papírů </w:t>
      </w:r>
      <w:r>
        <w:rPr>
          <w:color w:val="719FFA"/>
        </w:rPr>
        <w:t>asociace Ginnie Mae</w:t>
      </w:r>
      <w:r>
        <w:t xml:space="preserve"> vynášela 9.42 % při průměrné splatnosti za 12 let, protože rozptyl nad 10 letými státními obligacemi se zvýšil o 0.03 procentního bodu na 1.48. Přestože se </w:t>
      </w:r>
      <w:r>
        <w:rPr>
          <w:color w:val="3F3610"/>
        </w:rPr>
        <w:t xml:space="preserve">kvůli posunu </w:t>
      </w:r>
      <w:r>
        <w:rPr>
          <w:color w:val="D3A2C6"/>
        </w:rPr>
        <w:t>výnosové křivky státních obligací</w:t>
      </w:r>
      <w:r>
        <w:t xml:space="preserve"> může v následujících dnech zpomalit vydávání cenných papírů </w:t>
      </w:r>
      <w:r>
        <w:rPr>
          <w:color w:val="1C0720"/>
        </w:rPr>
        <w:t>společnosti Remic</w:t>
      </w:r>
      <w:r>
        <w:t xml:space="preserve">, upisovatelé nadále chrlili nové hypotéční investiční balíčky strukturované, když byla </w:t>
      </w:r>
      <w:r>
        <w:rPr>
          <w:color w:val="6B5F61"/>
        </w:rPr>
        <w:t>výnosová křivka</w:t>
      </w:r>
      <w:r>
        <w:t xml:space="preserve"> příznivější. </w:t>
      </w:r>
      <w:r>
        <w:rPr>
          <w:color w:val="F98A9D"/>
        </w:rPr>
        <w:t>Korporace Freddie Mac</w:t>
      </w:r>
      <w:r>
        <w:t xml:space="preserve"> </w:t>
      </w:r>
      <w:r>
        <w:rPr>
          <w:color w:val="FEFB0A"/>
        </w:rPr>
        <w:t>včera</w:t>
      </w:r>
      <w:r>
        <w:t xml:space="preserve"> ohlásila dvě nové emise </w:t>
      </w:r>
      <w:r>
        <w:rPr>
          <w:color w:val="1C0720"/>
        </w:rPr>
        <w:t>společnosti Remic</w:t>
      </w:r>
      <w:r>
        <w:t xml:space="preserve"> za celkem 900 milionů dolarů. Zahraniční obligace Britské státní obligace ukončily bez větší změny, protože investoři </w:t>
      </w:r>
      <w:r>
        <w:rPr>
          <w:color w:val="FEFB0A"/>
        </w:rPr>
        <w:t>včera</w:t>
      </w:r>
      <w:r>
        <w:t xml:space="preserve"> večer očekávali proslov o hospodářské politice ministra financí Nigela Lawsona. 11 3/4% dlouhodobé státní obligace se splatností 2003/2007 klesly o 2/32 na 11 29/32 při výnosu 10.09 %, zatímco 11 3/4% střednědobé obligace splatné v roce 1991 zůstaly beze změny na 98 19/32 při výnosu 12.94 %. V Japonsku skončila vedoucí obligace číslo 111 s úrokem 4.6 % a splatností v roce 1998 o 0.03 níže na 95.72 při výnosu 5.32 % a v Západním Německu uzavřela 7% standardní emise splatná v říjnu 1999 o 0.05 bodu níže na 99.85 při výnosu 7.02 %.</w:t>
      </w:r>
    </w:p>
    <w:p>
      <w:r>
        <w:rPr>
          <w:b/>
        </w:rPr>
        <w:t>Document number 1327</w:t>
      </w:r>
    </w:p>
    <w:p>
      <w:r>
        <w:rPr>
          <w:b/>
        </w:rPr>
        <w:t>Document identifier: wsj1625-001</w:t>
      </w:r>
    </w:p>
    <w:p>
      <w:r>
        <w:rPr>
          <w:color w:val="310106"/>
        </w:rPr>
        <w:t>ŽEBRÁK</w:t>
      </w:r>
      <w:r>
        <w:t xml:space="preserve"> přichází a </w:t>
      </w:r>
      <w:r>
        <w:rPr>
          <w:color w:val="04640D"/>
        </w:rPr>
        <w:t>snaží se</w:t>
      </w:r>
      <w:r>
        <w:t xml:space="preserve">. Může </w:t>
      </w:r>
      <w:r>
        <w:rPr>
          <w:color w:val="FEFB0A"/>
        </w:rPr>
        <w:t>to</w:t>
      </w:r>
      <w:r>
        <w:t xml:space="preserve"> být prosté - chce peníze na jídlo - nebo neuvěřitelně složité; </w:t>
      </w:r>
      <w:r>
        <w:rPr>
          <w:color w:val="FB5514"/>
        </w:rPr>
        <w:t>jeho</w:t>
      </w:r>
      <w:r>
        <w:t xml:space="preserve"> sestra právě teď umírá v Hobokenu, </w:t>
      </w:r>
      <w:r>
        <w:rPr>
          <w:color w:val="FB5514"/>
        </w:rPr>
        <w:t>on</w:t>
      </w:r>
      <w:r>
        <w:t xml:space="preserve"> ztratil peněženku a má v drobných jen 1.22 dolaru, zatímco lístek na autobus stojí 3.83 dolaru, nedáte </w:t>
      </w:r>
      <w:r>
        <w:rPr>
          <w:color w:val="FB5514"/>
        </w:rPr>
        <w:t>mu</w:t>
      </w:r>
      <w:r>
        <w:t xml:space="preserve"> ten rozdíl? Ne? Dobře, a co tedy půjčka, vezme si vaše jméno a adresu... Protože </w:t>
      </w:r>
      <w:r>
        <w:rPr>
          <w:color w:val="E115C0"/>
        </w:rPr>
        <w:t>většina lidí</w:t>
      </w:r>
      <w:r>
        <w:t xml:space="preserve"> počítá s tím, že </w:t>
      </w:r>
      <w:r>
        <w:rPr>
          <w:color w:val="E115C0"/>
        </w:rPr>
        <w:t>jejich</w:t>
      </w:r>
      <w:r>
        <w:t xml:space="preserve"> peníze půjdou spíše na láhev Night Train Express, nemají problém </w:t>
      </w:r>
      <w:r>
        <w:rPr>
          <w:color w:val="00587F"/>
        </w:rPr>
        <w:t>na podobné nabídky, jako je tato</w:t>
      </w:r>
      <w:r>
        <w:t xml:space="preserve">, říci ne. Zdravá skepse ale mizí, když </w:t>
      </w:r>
      <w:r>
        <w:rPr>
          <w:color w:val="00587F"/>
        </w:rPr>
        <w:t>je</w:t>
      </w:r>
      <w:r>
        <w:t xml:space="preserve"> požádá </w:t>
      </w:r>
      <w:r>
        <w:rPr>
          <w:color w:val="0BC582"/>
        </w:rPr>
        <w:t>organizovaná charita</w:t>
      </w:r>
      <w:r>
        <w:t xml:space="preserve">, aby pomohli bojovat s rakovinou, hladomorem, zneužíváním dětí a tak dále. </w:t>
      </w:r>
      <w:r>
        <w:rPr>
          <w:color w:val="FEB8C8"/>
        </w:rPr>
        <w:t>Většina</w:t>
      </w:r>
      <w:r>
        <w:t xml:space="preserve"> si neláme hlavu </w:t>
      </w:r>
      <w:r>
        <w:rPr>
          <w:color w:val="9E8317"/>
        </w:rPr>
        <w:t xml:space="preserve">s tím, zda </w:t>
      </w:r>
      <w:r>
        <w:rPr>
          <w:color w:val="01190F"/>
        </w:rPr>
        <w:t>jejich</w:t>
      </w:r>
      <w:r>
        <w:rPr>
          <w:color w:val="9E8317"/>
        </w:rPr>
        <w:t xml:space="preserve"> peníze </w:t>
      </w:r>
      <w:r>
        <w:rPr>
          <w:color w:val="847D81"/>
        </w:rPr>
        <w:t>na tyto ušlechtilé cíle</w:t>
      </w:r>
      <w:r>
        <w:rPr>
          <w:color w:val="9E8317"/>
        </w:rPr>
        <w:t xml:space="preserve"> půjdou</w:t>
      </w:r>
      <w:r>
        <w:t xml:space="preserve">. Ale bude </w:t>
      </w:r>
      <w:r>
        <w:rPr>
          <w:color w:val="9E8317"/>
        </w:rPr>
        <w:t>tomu</w:t>
      </w:r>
      <w:r>
        <w:t xml:space="preserve"> </w:t>
      </w:r>
      <w:r>
        <w:rPr>
          <w:color w:val="9E8317"/>
        </w:rPr>
        <w:t>tak</w:t>
      </w:r>
      <w:r>
        <w:t xml:space="preserve">? V hrozivém počtu případů nebude. Ve skutečnosti může být </w:t>
      </w:r>
      <w:r>
        <w:rPr>
          <w:color w:val="58018B"/>
        </w:rPr>
        <w:t>pro dárce</w:t>
      </w:r>
      <w:r>
        <w:t xml:space="preserve"> lepší dát peníze </w:t>
      </w:r>
      <w:r>
        <w:rPr>
          <w:color w:val="B70639"/>
        </w:rPr>
        <w:t>žebrákovi</w:t>
      </w:r>
      <w:r>
        <w:t xml:space="preserve">: kdyby nic jiného, nemá režijní náklady a navíc by dokonce mohl mluvit pravdu. V loňském roce bylo darováno </w:t>
      </w:r>
      <w:r>
        <w:rPr>
          <w:color w:val="703B01"/>
        </w:rPr>
        <w:t>100 miliard dolarů</w:t>
      </w:r>
      <w:r>
        <w:t xml:space="preserve"> 400000 charitativním spolkům </w:t>
      </w:r>
      <w:r>
        <w:rPr>
          <w:color w:val="F7F1DF"/>
        </w:rPr>
        <w:t>ve státě</w:t>
      </w:r>
      <w:r>
        <w:t xml:space="preserve">. I když </w:t>
      </w:r>
      <w:r>
        <w:rPr>
          <w:color w:val="118B8A"/>
        </w:rPr>
        <w:t>renomované organizace</w:t>
      </w:r>
      <w:r>
        <w:t xml:space="preserve"> vynaložily velkou část </w:t>
      </w:r>
      <w:r>
        <w:rPr>
          <w:color w:val="703B01"/>
        </w:rPr>
        <w:t>z nich</w:t>
      </w:r>
      <w:r>
        <w:t xml:space="preserve"> skutečně </w:t>
      </w:r>
      <w:r>
        <w:rPr>
          <w:color w:val="4AFEFA"/>
        </w:rPr>
        <w:t xml:space="preserve">na ty dobré věci, </w:t>
      </w:r>
      <w:r>
        <w:rPr>
          <w:color w:val="FCB164"/>
        </w:rPr>
        <w:t>pro které</w:t>
      </w:r>
      <w:r>
        <w:rPr>
          <w:color w:val="4AFEFA"/>
        </w:rPr>
        <w:t xml:space="preserve"> byly vybrány</w:t>
      </w:r>
      <w:r>
        <w:t xml:space="preserve">, je stejně tak pravda, že slušný díl byl spotřebován na "výdaje" nárokované </w:t>
      </w:r>
      <w:r>
        <w:rPr>
          <w:color w:val="796EE6"/>
        </w:rPr>
        <w:t>dalšími podnikavci</w:t>
      </w:r>
      <w:r>
        <w:t xml:space="preserve">, a to včetně falešných výdajů. V mnoha případech byly náklady natolik vysoké, že na udávané příjemce zbylo jen mizivé množství prostředků. Nelze říci, kolik z celkových příjmů dobročinných spolků přesně pohltily závratné náklady na provoz, podnikavci žijící na vysoké noze a vyložené podvody. Problém je ale prostě všeobecný a trvalý. Státní orgány pro vymáhání práva mohou sotva stačit charitativním podvodům a ani zprávy dohlížecích skupin, jako například </w:t>
      </w:r>
      <w:r>
        <w:rPr>
          <w:color w:val="000D2C"/>
        </w:rPr>
        <w:t>Rady pro modernizaci obchodních kanceláří (BBB</w:t>
      </w:r>
      <w:r>
        <w:t xml:space="preserve">), nejsou povzbudivé. </w:t>
      </w:r>
      <w:r>
        <w:rPr>
          <w:color w:val="53495F"/>
        </w:rPr>
        <w:t>Poradenská služba BBB pro dobročinnost</w:t>
      </w:r>
      <w:r>
        <w:t xml:space="preserve"> přezkoumává ročně </w:t>
      </w:r>
      <w:r>
        <w:rPr>
          <w:color w:val="F95475"/>
        </w:rPr>
        <w:t>stovky nových charitativních spolků</w:t>
      </w:r>
      <w:r>
        <w:t xml:space="preserve"> a poměřuje </w:t>
      </w:r>
      <w:r>
        <w:rPr>
          <w:color w:val="F95475"/>
        </w:rPr>
        <w:t>je</w:t>
      </w:r>
      <w:r>
        <w:t xml:space="preserve"> s minimálními standardy pro účetní odpovědnost, přesnost a čestnost při žádání o pomoc i z hlediska procenta </w:t>
      </w:r>
      <w:r>
        <w:rPr>
          <w:color w:val="61FC03"/>
        </w:rPr>
        <w:t xml:space="preserve">prostředků, </w:t>
      </w:r>
      <w:r>
        <w:rPr>
          <w:color w:val="5D9608"/>
        </w:rPr>
        <w:t>které</w:t>
      </w:r>
      <w:r>
        <w:rPr>
          <w:color w:val="61FC03"/>
        </w:rPr>
        <w:t xml:space="preserve"> skutečně jdou </w:t>
      </w:r>
      <w:r>
        <w:rPr>
          <w:color w:val="DE98FD"/>
        </w:rPr>
        <w:t xml:space="preserve">na účel, </w:t>
      </w:r>
      <w:r>
        <w:rPr>
          <w:color w:val="98A088"/>
        </w:rPr>
        <w:t>za kterým</w:t>
      </w:r>
      <w:r>
        <w:rPr>
          <w:color w:val="DE98FD"/>
        </w:rPr>
        <w:t xml:space="preserve"> byl </w:t>
      </w:r>
      <w:r>
        <w:rPr>
          <w:color w:val="4F584E"/>
        </w:rPr>
        <w:t>spolek</w:t>
      </w:r>
      <w:r>
        <w:rPr>
          <w:color w:val="DE98FD"/>
        </w:rPr>
        <w:t xml:space="preserve"> údajně založen</w:t>
      </w:r>
      <w:r>
        <w:t xml:space="preserve">. </w:t>
      </w:r>
      <w:r>
        <w:rPr>
          <w:color w:val="53495F"/>
        </w:rPr>
        <w:t>Služba</w:t>
      </w:r>
      <w:r>
        <w:t xml:space="preserve"> počítá s tím, že by alespoň polovina vybraných peněz měla být utracena v programu. </w:t>
      </w:r>
      <w:r>
        <w:rPr>
          <w:color w:val="248AD0"/>
        </w:rPr>
        <w:t>Zhruba třetina přezkoumaných charitativních spolků v testu propadla</w:t>
      </w:r>
      <w:r>
        <w:t xml:space="preserve">. </w:t>
      </w:r>
      <w:r>
        <w:rPr>
          <w:color w:val="5C5300"/>
        </w:rPr>
        <w:t>Což</w:t>
      </w:r>
      <w:r>
        <w:rPr>
          <w:color w:val="9F6551"/>
        </w:rPr>
        <w:t xml:space="preserve">, jak je třeba dodat, nezabraňuje </w:t>
      </w:r>
      <w:r>
        <w:rPr>
          <w:color w:val="BCFEC6"/>
        </w:rPr>
        <w:t>spolkům</w:t>
      </w:r>
      <w:r>
        <w:rPr>
          <w:color w:val="9F6551"/>
        </w:rPr>
        <w:t>, aby</w:t>
      </w:r>
      <w:r>
        <w:t xml:space="preserve"> </w:t>
      </w:r>
      <w:r>
        <w:rPr>
          <w:color w:val="932C70"/>
        </w:rPr>
        <w:t>si</w:t>
      </w:r>
      <w:r>
        <w:rPr>
          <w:color w:val="2B1B04"/>
        </w:rPr>
        <w:t xml:space="preserve"> tak jako tak nahrabaly spoustu peněz</w:t>
      </w:r>
      <w:r>
        <w:t xml:space="preserve">. Bez mikroskopu a soudního předvolání je mnohdy těžké rozlišit </w:t>
      </w:r>
      <w:r>
        <w:rPr>
          <w:color w:val="B5AFC4"/>
        </w:rPr>
        <w:t>mezi pravdivými případy a zlodějinou</w:t>
      </w:r>
      <w:r>
        <w:t xml:space="preserve">, máte-li k dispozici jen charitativní organizaci samu. Na tomto základě "není cesty, jak průměrný člověk může rozeznat dobrou charitu od špatné," říká </w:t>
      </w:r>
      <w:r>
        <w:rPr>
          <w:color w:val="D4C67A"/>
        </w:rPr>
        <w:t xml:space="preserve">David Ormstedt, zástupce generálního prokurátora </w:t>
      </w:r>
      <w:r>
        <w:rPr>
          <w:color w:val="AE7AA1"/>
        </w:rPr>
        <w:t>v Connecticutu</w:t>
      </w:r>
      <w:r>
        <w:t xml:space="preserve">. "Mnoho dárců se dá nachytat." </w:t>
      </w:r>
      <w:r>
        <w:rPr>
          <w:color w:val="C2A393"/>
        </w:rPr>
        <w:t>Včetně těch,</w:t>
      </w:r>
      <w:r>
        <w:t xml:space="preserve"> tvrdí, </w:t>
      </w:r>
      <w:r>
        <w:rPr>
          <w:color w:val="0232FD"/>
        </w:rPr>
        <w:t>kteří</w:t>
      </w:r>
      <w:r>
        <w:rPr>
          <w:color w:val="6A3A35"/>
        </w:rPr>
        <w:t xml:space="preserve"> dali okolo 1 miliónu dolarů do kasičky </w:t>
      </w:r>
      <w:r>
        <w:rPr>
          <w:color w:val="BA6801"/>
        </w:rPr>
        <w:t>Connecticutské asociace zainteresovaných veteránů a Střediska služeb veteránům z Vietnamu</w:t>
      </w:r>
      <w:r>
        <w:t xml:space="preserve">. </w:t>
      </w:r>
      <w:r>
        <w:rPr>
          <w:color w:val="168E5C"/>
        </w:rPr>
        <w:t>Stát</w:t>
      </w:r>
      <w:r>
        <w:t xml:space="preserve"> podal </w:t>
      </w:r>
      <w:r>
        <w:rPr>
          <w:color w:val="16C0D0"/>
        </w:rPr>
        <w:t>na tyto charity</w:t>
      </w:r>
      <w:r>
        <w:t xml:space="preserve"> žalobu ke státnímu soudu s obviněním, že mnoho z peněz bylo neomluvitelně promrháno, a </w:t>
      </w:r>
      <w:r>
        <w:rPr>
          <w:color w:val="D4C67A"/>
        </w:rPr>
        <w:t>Ormstedt</w:t>
      </w:r>
      <w:r>
        <w:t xml:space="preserve"> tvrdí, že 82 % šlo zakladatelům </w:t>
      </w:r>
      <w:r>
        <w:rPr>
          <w:color w:val="16C0D0"/>
        </w:rPr>
        <w:t>fondu</w:t>
      </w:r>
      <w:r>
        <w:t xml:space="preserve"> a většina zbytku </w:t>
      </w:r>
      <w:r>
        <w:rPr>
          <w:color w:val="C62100"/>
        </w:rPr>
        <w:t xml:space="preserve">lidem, </w:t>
      </w:r>
      <w:r>
        <w:rPr>
          <w:color w:val="014347"/>
        </w:rPr>
        <w:t>kteří</w:t>
      </w:r>
      <w:r>
        <w:rPr>
          <w:color w:val="C62100"/>
        </w:rPr>
        <w:t xml:space="preserve"> </w:t>
      </w:r>
      <w:r>
        <w:rPr>
          <w:color w:val="233809"/>
        </w:rPr>
        <w:t>charitu</w:t>
      </w:r>
      <w:r>
        <w:rPr>
          <w:color w:val="C62100"/>
        </w:rPr>
        <w:t xml:space="preserve"> provozovali</w:t>
      </w:r>
      <w:r>
        <w:t xml:space="preserve"> a </w:t>
      </w:r>
      <w:r>
        <w:rPr>
          <w:color w:val="C62100"/>
        </w:rPr>
        <w:t>jejich</w:t>
      </w:r>
      <w:r>
        <w:t xml:space="preserve"> příbuzným - na kožichy, výlety na Floridu a účty v přepychových restauracích. Telefon </w:t>
      </w:r>
      <w:r>
        <w:rPr>
          <w:color w:val="16C0D0"/>
        </w:rPr>
        <w:t>charity v connecticutském Sheltonu</w:t>
      </w:r>
      <w:r>
        <w:t xml:space="preserve"> byl odpojen a bývalé vedení není k nalezení. Provoz charity stojí peníze, ale </w:t>
      </w:r>
      <w:r>
        <w:rPr>
          <w:color w:val="42083B"/>
        </w:rPr>
        <w:t>solidní organizace</w:t>
      </w:r>
      <w:r>
        <w:t xml:space="preserve"> dokážou dostat lví podíl </w:t>
      </w:r>
      <w:r>
        <w:rPr>
          <w:color w:val="82785D"/>
        </w:rPr>
        <w:t>darovaných prostředků</w:t>
      </w:r>
      <w:r>
        <w:t xml:space="preserve"> </w:t>
      </w:r>
      <w:r>
        <w:rPr>
          <w:color w:val="023087"/>
        </w:rPr>
        <w:t xml:space="preserve">tam, </w:t>
      </w:r>
      <w:r>
        <w:rPr>
          <w:color w:val="B7DAD2"/>
        </w:rPr>
        <w:t>kde</w:t>
      </w:r>
      <w:r>
        <w:rPr>
          <w:color w:val="023087"/>
        </w:rPr>
        <w:t xml:space="preserve"> jsou skutečně potřeba</w:t>
      </w:r>
      <w:r>
        <w:t xml:space="preserve">. </w:t>
      </w:r>
      <w:r>
        <w:rPr>
          <w:color w:val="196956"/>
        </w:rPr>
        <w:t>Nadace pro artritidu, Americká společnost pro rakovinu a Společná cesta Ameriky</w:t>
      </w:r>
      <w:r>
        <w:t xml:space="preserve"> tvrdí, </w:t>
      </w:r>
      <w:r>
        <w:rPr>
          <w:color w:val="8C41BB"/>
        </w:rPr>
        <w:t xml:space="preserve">že zhruba 90 % </w:t>
      </w:r>
      <w:r>
        <w:rPr>
          <w:color w:val="ECEDFE"/>
        </w:rPr>
        <w:t>svých</w:t>
      </w:r>
      <w:r>
        <w:rPr>
          <w:color w:val="8C41BB"/>
        </w:rPr>
        <w:t xml:space="preserve"> příjmů utratí za programy, ne za provoz</w:t>
      </w:r>
      <w:r>
        <w:t xml:space="preserve">. U některých jiných charit </w:t>
      </w:r>
      <w:r>
        <w:rPr>
          <w:color w:val="8C41BB"/>
        </w:rPr>
        <w:t>to</w:t>
      </w:r>
      <w:r>
        <w:t xml:space="preserve"> je ale naopak. </w:t>
      </w:r>
      <w:r>
        <w:rPr>
          <w:color w:val="2B2D32"/>
        </w:rPr>
        <w:t>Rodící se Národní společnost rakoviny dětí</w:t>
      </w:r>
      <w:r>
        <w:t xml:space="preserve"> například přijala v loňském roce 2.5 miliónu dolarů na financování transplantací kostní dřeně u dětí. Když zaplatila </w:t>
      </w:r>
      <w:r>
        <w:rPr>
          <w:color w:val="2B2D32"/>
        </w:rPr>
        <w:t>své</w:t>
      </w:r>
      <w:r>
        <w:t xml:space="preserve"> výlohy, zůstalo </w:t>
      </w:r>
      <w:r>
        <w:rPr>
          <w:color w:val="2B2D32"/>
        </w:rPr>
        <w:t>jí</w:t>
      </w:r>
      <w:r>
        <w:t xml:space="preserve"> pouhých 120000 dolarů - málo na ošetření byť jediného dítěte. </w:t>
      </w:r>
      <w:r>
        <w:rPr>
          <w:color w:val="94C661"/>
        </w:rPr>
        <w:t>Stát Illinois</w:t>
      </w:r>
      <w:r>
        <w:t xml:space="preserve"> žaluje v Chicagu </w:t>
      </w:r>
      <w:r>
        <w:rPr>
          <w:color w:val="F8907D"/>
        </w:rPr>
        <w:t>charitu</w:t>
      </w:r>
      <w:r>
        <w:t xml:space="preserve"> pro podvod </w:t>
      </w:r>
      <w:r>
        <w:rPr>
          <w:color w:val="895E6B"/>
        </w:rPr>
        <w:t xml:space="preserve">spolu s </w:t>
      </w:r>
      <w:r>
        <w:rPr>
          <w:color w:val="788E95"/>
        </w:rPr>
        <w:t>jejím</w:t>
      </w:r>
      <w:r>
        <w:rPr>
          <w:color w:val="895E6B"/>
        </w:rPr>
        <w:t xml:space="preserve"> houstonským zakladatelem Telesystems Marketing Inc</w:t>
      </w:r>
      <w:r>
        <w:t xml:space="preserve">. </w:t>
      </w:r>
      <w:r>
        <w:rPr>
          <w:color w:val="FB6AB8"/>
        </w:rPr>
        <w:t>Oba</w:t>
      </w:r>
      <w:r>
        <w:t xml:space="preserve"> provinění popírají. </w:t>
      </w:r>
      <w:r>
        <w:rPr>
          <w:color w:val="2B2D32"/>
        </w:rPr>
        <w:t>Charita</w:t>
      </w:r>
      <w:r>
        <w:t xml:space="preserve"> připouští, že utratila mnoho za shromažďování </w:t>
      </w:r>
      <w:r>
        <w:rPr>
          <w:color w:val="576094"/>
        </w:rPr>
        <w:t>financí</w:t>
      </w:r>
      <w:r>
        <w:t xml:space="preserve">, ale tvrdí, že bylo nutné vybudovat </w:t>
      </w:r>
      <w:r>
        <w:rPr>
          <w:color w:val="DB1474"/>
        </w:rPr>
        <w:t xml:space="preserve">dárcovskou základnu, </w:t>
      </w:r>
      <w:r>
        <w:rPr>
          <w:color w:val="8489AE"/>
        </w:rPr>
        <w:t>ze které</w:t>
      </w:r>
      <w:r>
        <w:rPr>
          <w:color w:val="DB1474"/>
        </w:rPr>
        <w:t xml:space="preserve"> bude v příštích letech možno těžit s mnohem menšími náklady</w:t>
      </w:r>
      <w:r>
        <w:t xml:space="preserve">. </w:t>
      </w:r>
      <w:r>
        <w:rPr>
          <w:color w:val="860E04"/>
        </w:rPr>
        <w:t xml:space="preserve">Michael Burns, president </w:t>
      </w:r>
      <w:r>
        <w:rPr>
          <w:color w:val="FBC206"/>
        </w:rPr>
        <w:t>společnosti Telesystems</w:t>
      </w:r>
      <w:r>
        <w:t xml:space="preserve">, tvrdí, že </w:t>
      </w:r>
      <w:r>
        <w:rPr>
          <w:color w:val="6EAB9B"/>
        </w:rPr>
        <w:t>jeho</w:t>
      </w:r>
      <w:r>
        <w:rPr>
          <w:color w:val="F2CDFE"/>
        </w:rPr>
        <w:t xml:space="preserve"> koncern</w:t>
      </w:r>
      <w:r>
        <w:t xml:space="preserve"> profitoval jen z publicity okolo tohoto případu, a poznamenává, že jako klienti se přihlásily </w:t>
      </w:r>
      <w:r>
        <w:rPr>
          <w:color w:val="645341"/>
        </w:rPr>
        <w:t>tři další charity</w:t>
      </w:r>
      <w:r>
        <w:t xml:space="preserve">, protože </w:t>
      </w:r>
      <w:r>
        <w:rPr>
          <w:color w:val="645341"/>
        </w:rPr>
        <w:t>na ně</w:t>
      </w:r>
      <w:r>
        <w:t xml:space="preserve"> udělala dojem </w:t>
      </w:r>
      <w:r>
        <w:rPr>
          <w:color w:val="760035"/>
        </w:rPr>
        <w:t xml:space="preserve">částka, </w:t>
      </w:r>
      <w:r>
        <w:rPr>
          <w:color w:val="647A41"/>
        </w:rPr>
        <w:t>kterou</w:t>
      </w:r>
      <w:r>
        <w:rPr>
          <w:color w:val="760035"/>
        </w:rPr>
        <w:t xml:space="preserve"> získal </w:t>
      </w:r>
      <w:r>
        <w:rPr>
          <w:color w:val="496E76"/>
        </w:rPr>
        <w:t>pro Národní společnost rakoviny dětí</w:t>
      </w:r>
      <w:r>
        <w:t xml:space="preserve">. Mezitím soudce státního soudu povolil </w:t>
      </w:r>
      <w:r>
        <w:rPr>
          <w:color w:val="2B2D32"/>
        </w:rPr>
        <w:t>charitě</w:t>
      </w:r>
      <w:r>
        <w:t xml:space="preserve"> pokračovat ve vybírání. Orgány pro vymáhání práva nemohou </w:t>
      </w:r>
      <w:r>
        <w:rPr>
          <w:color w:val="E3F894"/>
        </w:rPr>
        <w:t>charity</w:t>
      </w:r>
      <w:r>
        <w:t xml:space="preserve"> vyřadit z provozu jen proto, že lví podíl ze </w:t>
      </w:r>
      <w:r>
        <w:rPr>
          <w:color w:val="E3F894"/>
        </w:rPr>
        <w:t>svých</w:t>
      </w:r>
      <w:r>
        <w:t xml:space="preserve"> příjmů utratí na provoz fondu. </w:t>
      </w:r>
      <w:r>
        <w:rPr>
          <w:color w:val="F9D7CD"/>
        </w:rPr>
        <w:t>Státní zákony</w:t>
      </w:r>
      <w:r>
        <w:t xml:space="preserve"> již dříve použily jako měřítko </w:t>
      </w:r>
      <w:r>
        <w:rPr>
          <w:color w:val="876128"/>
        </w:rPr>
        <w:t>minimální procento příjmů -</w:t>
      </w:r>
      <w:r>
        <w:t xml:space="preserve"> obvykle polovinu - </w:t>
      </w:r>
      <w:r>
        <w:rPr>
          <w:color w:val="A1A711"/>
        </w:rPr>
        <w:t>která</w:t>
      </w:r>
      <w:r>
        <w:rPr>
          <w:color w:val="01FB92"/>
        </w:rPr>
        <w:t xml:space="preserve"> musí být utracena na program a ne provoz</w:t>
      </w:r>
      <w:r>
        <w:t xml:space="preserve">, ale </w:t>
      </w:r>
      <w:r>
        <w:rPr>
          <w:color w:val="F9D7CD"/>
        </w:rPr>
        <w:t>tyto zákony</w:t>
      </w:r>
      <w:r>
        <w:t xml:space="preserve"> </w:t>
      </w:r>
      <w:r>
        <w:rPr>
          <w:color w:val="FD0F31"/>
        </w:rPr>
        <w:t>Nejvyšší soud USA</w:t>
      </w:r>
      <w:r>
        <w:t xml:space="preserve"> zrušil. </w:t>
      </w:r>
      <w:r>
        <w:rPr>
          <w:color w:val="BE8485"/>
        </w:rPr>
        <w:t xml:space="preserve">Bylo rozhodnuto, </w:t>
      </w:r>
      <w:r>
        <w:rPr>
          <w:color w:val="C660FB"/>
        </w:rPr>
        <w:t xml:space="preserve">že </w:t>
      </w:r>
      <w:r>
        <w:rPr>
          <w:color w:val="120104"/>
        </w:rPr>
        <w:t>takové zákony</w:t>
      </w:r>
      <w:r>
        <w:rPr>
          <w:color w:val="C660FB"/>
        </w:rPr>
        <w:t xml:space="preserve"> by mohly potlačovat zakládání fondů</w:t>
      </w:r>
      <w:r>
        <w:rPr>
          <w:color w:val="BE8485"/>
        </w:rPr>
        <w:t xml:space="preserve">, </w:t>
      </w:r>
      <w:r>
        <w:rPr>
          <w:color w:val="C660FB"/>
        </w:rPr>
        <w:t>což</w:t>
      </w:r>
      <w:r>
        <w:rPr>
          <w:color w:val="BE8485"/>
        </w:rPr>
        <w:t xml:space="preserve"> by vedlo k omezení práva </w:t>
      </w:r>
      <w:r>
        <w:rPr>
          <w:color w:val="D48958"/>
        </w:rPr>
        <w:t>charit</w:t>
      </w:r>
      <w:r>
        <w:rPr>
          <w:color w:val="BE8485"/>
        </w:rPr>
        <w:t xml:space="preserve"> na svobodné vyjadřování podle prvního dodatku</w:t>
      </w:r>
      <w:r>
        <w:t xml:space="preserve">. </w:t>
      </w:r>
      <w:r>
        <w:rPr>
          <w:color w:val="BE8485"/>
        </w:rPr>
        <w:t>To</w:t>
      </w:r>
      <w:r>
        <w:t xml:space="preserve"> přenáší důkazní břemeno </w:t>
      </w:r>
      <w:r>
        <w:rPr>
          <w:color w:val="05AEE8"/>
        </w:rPr>
        <w:t>prokázat jasný podvod nebo nepravdivé prohlášení</w:t>
      </w:r>
      <w:r>
        <w:t xml:space="preserve"> </w:t>
      </w:r>
      <w:r>
        <w:rPr>
          <w:color w:val="C3C1BE"/>
        </w:rPr>
        <w:t>na orgány pro vymáhání práva</w:t>
      </w:r>
      <w:r>
        <w:t xml:space="preserve"> a </w:t>
      </w:r>
      <w:r>
        <w:rPr>
          <w:color w:val="9F98F8"/>
        </w:rPr>
        <w:t>takové žaloby</w:t>
      </w:r>
      <w:r>
        <w:t xml:space="preserve"> byly v nedávné minulosti </w:t>
      </w:r>
      <w:r>
        <w:rPr>
          <w:color w:val="1167D9"/>
        </w:rPr>
        <w:t xml:space="preserve">proti stovkám </w:t>
      </w:r>
      <w:r>
        <w:rPr>
          <w:color w:val="D19012"/>
        </w:rPr>
        <w:t>charit</w:t>
      </w:r>
      <w:r>
        <w:t xml:space="preserve"> již uplatněny. Úřad generálního prokurátora </w:t>
      </w:r>
      <w:r>
        <w:rPr>
          <w:color w:val="168E5C"/>
        </w:rPr>
        <w:t>v Connecticutu</w:t>
      </w:r>
      <w:r>
        <w:t xml:space="preserve"> sám zastavil provoz sedmi takových za posledních několik let a tlak orgánů pro vymáhání práva zde i jinde pokračuje. Při vytváření kauzy se </w:t>
      </w:r>
      <w:r>
        <w:rPr>
          <w:color w:val="B7D802"/>
        </w:rPr>
        <w:t>úřady</w:t>
      </w:r>
      <w:r>
        <w:t xml:space="preserve"> často zaměřují na domnělá zkreslení provedená zakladateli fondů. Například </w:t>
      </w:r>
      <w:r>
        <w:rPr>
          <w:color w:val="94C661"/>
        </w:rPr>
        <w:t>Illinois</w:t>
      </w:r>
      <w:r>
        <w:t xml:space="preserve"> v současné době vyšetřuje 10 </w:t>
      </w:r>
      <w:r>
        <w:rPr>
          <w:color w:val="826392"/>
        </w:rPr>
        <w:t xml:space="preserve">ze 30 společností, shromažďujících prostředky pro charity, </w:t>
      </w:r>
      <w:r>
        <w:rPr>
          <w:color w:val="5E7A6A"/>
        </w:rPr>
        <w:t>které</w:t>
      </w:r>
      <w:r>
        <w:rPr>
          <w:color w:val="826392"/>
        </w:rPr>
        <w:t xml:space="preserve"> </w:t>
      </w:r>
      <w:r>
        <w:rPr>
          <w:color w:val="B29869"/>
        </w:rPr>
        <w:t>zde</w:t>
      </w:r>
      <w:r>
        <w:rPr>
          <w:color w:val="826392"/>
        </w:rPr>
        <w:t xml:space="preserve"> vybírají </w:t>
      </w:r>
      <w:r>
        <w:rPr>
          <w:color w:val="1D0051"/>
        </w:rPr>
        <w:t>peníze</w:t>
      </w:r>
      <w:r>
        <w:t xml:space="preserve">. Orgány pro vymáhání práva věnují speciální pozornost </w:t>
      </w:r>
      <w:r>
        <w:rPr>
          <w:color w:val="8BE7FC"/>
        </w:rPr>
        <w:t>provozovatelům používajícím jako další motiv k darování ceny z loterií</w:t>
      </w:r>
      <w:r>
        <w:t xml:space="preserve">. </w:t>
      </w:r>
      <w:r>
        <w:rPr>
          <w:color w:val="76E0C1"/>
        </w:rPr>
        <w:t xml:space="preserve">Generální prokurátoři v několika státech včetně </w:t>
      </w:r>
      <w:r>
        <w:rPr>
          <w:color w:val="BACFA7"/>
        </w:rPr>
        <w:t>Illinois</w:t>
      </w:r>
      <w:r>
        <w:rPr>
          <w:color w:val="11BA09"/>
        </w:rPr>
        <w:t xml:space="preserve"> již žalují </w:t>
      </w:r>
      <w:r>
        <w:rPr>
          <w:color w:val="462C36"/>
        </w:rPr>
        <w:t xml:space="preserve">tým </w:t>
      </w:r>
      <w:r>
        <w:rPr>
          <w:color w:val="65407D"/>
        </w:rPr>
        <w:t>Watson &amp; Hughey Co. se sídlem ve virginské Alexandrii</w:t>
      </w:r>
      <w:r>
        <w:rPr>
          <w:color w:val="462C36"/>
        </w:rPr>
        <w:t xml:space="preserve">, </w:t>
      </w:r>
      <w:r>
        <w:rPr>
          <w:color w:val="491803"/>
        </w:rPr>
        <w:t>o němž</w:t>
      </w:r>
      <w:r>
        <w:rPr>
          <w:color w:val="462C36"/>
        </w:rPr>
        <w:t xml:space="preserve"> říkají, </w:t>
      </w:r>
      <w:r>
        <w:rPr>
          <w:color w:val="F5D2A8"/>
        </w:rPr>
        <w:t xml:space="preserve">že použil klamnou loterijní inzerci k získání </w:t>
      </w:r>
      <w:r>
        <w:rPr>
          <w:color w:val="03422C"/>
        </w:rPr>
        <w:t>darů pro Americkou nadaci srdečních chorob a Americký fond pro rakovinu</w:t>
      </w:r>
      <w:r>
        <w:t xml:space="preserve">. Podle žaloby </w:t>
      </w:r>
      <w:r>
        <w:rPr>
          <w:color w:val="72A46E"/>
        </w:rPr>
        <w:t>illinoiského generálního prokurátora</w:t>
      </w:r>
      <w:r>
        <w:t xml:space="preserve"> rozeslala </w:t>
      </w:r>
      <w:r>
        <w:rPr>
          <w:color w:val="128EAC"/>
        </w:rPr>
        <w:t>společnost Watson &amp; Hughey</w:t>
      </w:r>
      <w:r>
        <w:t xml:space="preserve"> dopisy oznamující, že </w:t>
      </w:r>
      <w:r>
        <w:rPr>
          <w:color w:val="47545E"/>
        </w:rPr>
        <w:t>příjemci</w:t>
      </w:r>
      <w:r>
        <w:t xml:space="preserve"> mají zaručenou hotovostní výhru, a pokud by přispěli pouhými 7 dolary, mohli by vyhrát dalších 1000 dolarů. Celková hodnota cen ale byla jen 5000 dolarů a mnozí "výherci" dostanou podle kanceláře </w:t>
      </w:r>
      <w:r>
        <w:rPr>
          <w:color w:val="72A46E"/>
        </w:rPr>
        <w:t>generálního prokurátora</w:t>
      </w:r>
      <w:r>
        <w:t xml:space="preserve"> jen 10 centů. </w:t>
      </w:r>
      <w:r>
        <w:rPr>
          <w:color w:val="B95C69"/>
        </w:rPr>
        <w:t>Případ</w:t>
      </w:r>
      <w:r>
        <w:t xml:space="preserve"> stále čeká </w:t>
      </w:r>
      <w:r>
        <w:rPr>
          <w:color w:val="A14D12"/>
        </w:rPr>
        <w:t>u illinoiského státního soudu</w:t>
      </w:r>
      <w:r>
        <w:t xml:space="preserve"> na projednávání. </w:t>
      </w:r>
      <w:r>
        <w:rPr>
          <w:color w:val="128EAC"/>
        </w:rPr>
        <w:t>Společnost Watson &amp; Hughey</w:t>
      </w:r>
      <w:r>
        <w:t xml:space="preserve"> </w:t>
      </w:r>
      <w:r>
        <w:rPr>
          <w:color w:val="A14D12"/>
        </w:rPr>
        <w:t>u soudu</w:t>
      </w:r>
      <w:r>
        <w:t xml:space="preserve"> odmítla obvinění, </w:t>
      </w:r>
      <w:r>
        <w:rPr>
          <w:color w:val="C4C8FA"/>
        </w:rPr>
        <w:t>představitelé</w:t>
      </w:r>
      <w:r>
        <w:t xml:space="preserve"> </w:t>
      </w:r>
      <w:r>
        <w:rPr>
          <w:color w:val="11BA09"/>
        </w:rPr>
        <w:t>to</w:t>
      </w:r>
      <w:r>
        <w:t xml:space="preserve"> odmítli dále komentovat. I když si </w:t>
      </w:r>
      <w:r>
        <w:rPr>
          <w:color w:val="372A55"/>
        </w:rPr>
        <w:t>orgány pro vymáhání práva</w:t>
      </w:r>
      <w:r>
        <w:t xml:space="preserve"> mohou vzít na mušku některé z nejočividnějších ničemů, připouštějí, že </w:t>
      </w:r>
      <w:r>
        <w:rPr>
          <w:color w:val="3F3610"/>
        </w:rPr>
        <w:t>to</w:t>
      </w:r>
      <w:r>
        <w:t xml:space="preserve"> je jen špička ledovce. </w:t>
      </w:r>
      <w:r>
        <w:rPr>
          <w:color w:val="D3A2C6"/>
        </w:rPr>
        <w:t>Tolik pochybných provozovatelů</w:t>
      </w:r>
      <w:r>
        <w:t xml:space="preserve"> používá tolik prohnaných triků, že </w:t>
      </w:r>
      <w:r>
        <w:rPr>
          <w:color w:val="719FFA"/>
        </w:rPr>
        <w:t>je</w:t>
      </w:r>
      <w:r>
        <w:t xml:space="preserve"> </w:t>
      </w:r>
      <w:r>
        <w:rPr>
          <w:color w:val="372A55"/>
        </w:rPr>
        <w:t>podle nich</w:t>
      </w:r>
      <w:r>
        <w:t xml:space="preserve"> asi nemožné </w:t>
      </w:r>
      <w:r>
        <w:rPr>
          <w:color w:val="0D841A"/>
        </w:rPr>
        <w:t>všechny</w:t>
      </w:r>
      <w:r>
        <w:t xml:space="preserve"> je zastavit. Jeden manévr: taktika "veřejného vzdělávání". </w:t>
      </w:r>
      <w:r>
        <w:rPr>
          <w:color w:val="4C5B32"/>
        </w:rPr>
        <w:t xml:space="preserve">V materiálech o vybírání </w:t>
      </w:r>
      <w:r>
        <w:rPr>
          <w:color w:val="9DB3B7"/>
        </w:rPr>
        <w:t>prostředků</w:t>
      </w:r>
      <w:r>
        <w:t xml:space="preserve"> se píše, že </w:t>
      </w:r>
      <w:r>
        <w:rPr>
          <w:color w:val="B14F8F"/>
        </w:rPr>
        <w:t>příspěvky</w:t>
      </w:r>
      <w:r>
        <w:t xml:space="preserve"> půjdou na kampaň varující veřejnost </w:t>
      </w:r>
      <w:r>
        <w:rPr>
          <w:color w:val="747103"/>
        </w:rPr>
        <w:t>před zdravotními nebo jinými problémy</w:t>
      </w:r>
      <w:r>
        <w:t xml:space="preserve"> a informující </w:t>
      </w:r>
      <w:r>
        <w:rPr>
          <w:color w:val="747103"/>
        </w:rPr>
        <w:t>o nich</w:t>
      </w:r>
      <w:r>
        <w:t xml:space="preserve">. Už ale neříkají to, že </w:t>
      </w:r>
      <w:r>
        <w:rPr>
          <w:color w:val="9F816D"/>
        </w:rPr>
        <w:t>celou "kampaní</w:t>
      </w:r>
      <w:r>
        <w:t xml:space="preserve">" může být vybírací dopis sám. "Až příliš často </w:t>
      </w:r>
      <w:r>
        <w:rPr>
          <w:color w:val="9F816D"/>
        </w:rPr>
        <w:t>to</w:t>
      </w:r>
      <w:r>
        <w:t xml:space="preserve"> je prostě jen prohlášení při vybírání jako 'Nekuřte' nebo 'Používejte opalovací krémy'," říká </w:t>
      </w:r>
      <w:r>
        <w:rPr>
          <w:color w:val="D26A5B"/>
        </w:rPr>
        <w:t>William Webster, generální prokurátor Missouri</w:t>
      </w:r>
      <w:r>
        <w:t xml:space="preserve">. "Tím, že se při vybírání uvedou </w:t>
      </w:r>
      <w:r>
        <w:rPr>
          <w:color w:val="8B934B"/>
        </w:rPr>
        <w:t>tato pádná prohlášení</w:t>
      </w:r>
      <w:r>
        <w:t xml:space="preserve">, jsou stovky tisíc dolarů prohlašovány za vynaložené na vzdělávání spotřebitelů, i když </w:t>
      </w:r>
      <w:r>
        <w:rPr>
          <w:color w:val="9F816D"/>
        </w:rPr>
        <w:t>to</w:t>
      </w:r>
      <w:r>
        <w:t xml:space="preserve"> ve skutečnosti představuje náklady na rozeslání letáků." </w:t>
      </w:r>
      <w:r>
        <w:rPr>
          <w:color w:val="D26A5B"/>
        </w:rPr>
        <w:t>Webster</w:t>
      </w:r>
      <w:r>
        <w:t xml:space="preserve"> cituje </w:t>
      </w:r>
      <w:r>
        <w:rPr>
          <w:color w:val="F98500"/>
        </w:rPr>
        <w:t xml:space="preserve">čtyřstránkový dopis </w:t>
      </w:r>
      <w:r>
        <w:rPr>
          <w:color w:val="002935"/>
        </w:rPr>
        <w:t>od Spojeného výboru pro rakovinu</w:t>
      </w:r>
      <w:r>
        <w:rPr>
          <w:color w:val="F98500"/>
        </w:rPr>
        <w:t xml:space="preserve">, </w:t>
      </w:r>
      <w:r>
        <w:rPr>
          <w:color w:val="D7F3FE"/>
        </w:rPr>
        <w:t>který</w:t>
      </w:r>
      <w:r>
        <w:rPr>
          <w:color w:val="F98500"/>
        </w:rPr>
        <w:t xml:space="preserve"> nabízí možnost výhry 5000 dolarů ve zlatých cihlách těm, kteří dají jen 5 dolarů na osvětu o rakovině</w:t>
      </w:r>
      <w:r>
        <w:t xml:space="preserve">. "Je </w:t>
      </w:r>
      <w:r>
        <w:rPr>
          <w:color w:val="F98500"/>
        </w:rPr>
        <w:t>tam</w:t>
      </w:r>
      <w:r>
        <w:t xml:space="preserve"> </w:t>
      </w:r>
      <w:r>
        <w:rPr>
          <w:color w:val="FCB899"/>
        </w:rPr>
        <w:t>pár formálních varování o rakovině</w:t>
      </w:r>
      <w:r>
        <w:t xml:space="preserve">, ale </w:t>
      </w:r>
      <w:r>
        <w:rPr>
          <w:color w:val="FCB899"/>
        </w:rPr>
        <w:t>to</w:t>
      </w:r>
      <w:r>
        <w:t xml:space="preserve"> jsou jen dva palce na celých čtyřech stranách. Podle </w:t>
      </w:r>
      <w:r>
        <w:rPr>
          <w:color w:val="D26A5B"/>
        </w:rPr>
        <w:t>mého</w:t>
      </w:r>
      <w:r>
        <w:t xml:space="preserve"> názoru si </w:t>
      </w:r>
      <w:r>
        <w:rPr>
          <w:color w:val="1C0720"/>
        </w:rPr>
        <w:t>někteří lidé</w:t>
      </w:r>
      <w:r>
        <w:t xml:space="preserve"> myslí, že pomáhají financovat masivní televizní a tiskovou kampaň, ale nepřišli jsme na to, že by </w:t>
      </w:r>
      <w:r>
        <w:rPr>
          <w:color w:val="6B5F61"/>
        </w:rPr>
        <w:t>charita</w:t>
      </w:r>
      <w:r>
        <w:t xml:space="preserve"> dělala cokoliv jiného, než psala </w:t>
      </w:r>
      <w:r>
        <w:rPr>
          <w:color w:val="F98500"/>
        </w:rPr>
        <w:t>tyto dopisy</w:t>
      </w:r>
      <w:r>
        <w:t xml:space="preserve">," říká. Představitelé </w:t>
      </w:r>
      <w:r>
        <w:rPr>
          <w:color w:val="6B5F61"/>
        </w:rPr>
        <w:t>charity se sídlem ve Washingtonu, D. C.</w:t>
      </w:r>
      <w:r>
        <w:t xml:space="preserve">, na opakované telefonáty nereagovali. </w:t>
      </w:r>
      <w:r>
        <w:rPr>
          <w:color w:val="F98A9D"/>
        </w:rPr>
        <w:t>Mnohé pochybné charity</w:t>
      </w:r>
      <w:r>
        <w:rPr>
          <w:color w:val="9B72C2"/>
        </w:rPr>
        <w:t xml:space="preserve"> se přiživují na pověsti větších, známých a velmi solidních charit tím, že </w:t>
      </w:r>
      <w:r>
        <w:rPr>
          <w:color w:val="F98A9D"/>
        </w:rPr>
        <w:t>si</w:t>
      </w:r>
      <w:r>
        <w:rPr>
          <w:color w:val="9B72C2"/>
        </w:rPr>
        <w:t xml:space="preserve"> dají podobné jméno</w:t>
      </w:r>
      <w:r>
        <w:t xml:space="preserve">. </w:t>
      </w:r>
      <w:r>
        <w:rPr>
          <w:color w:val="A6919D"/>
        </w:rPr>
        <w:t>Zavedené charity</w:t>
      </w:r>
      <w:r>
        <w:t xml:space="preserve"> jsou </w:t>
      </w:r>
      <w:r>
        <w:rPr>
          <w:color w:val="9B72C2"/>
        </w:rPr>
        <w:t>tím</w:t>
      </w:r>
      <w:r>
        <w:t xml:space="preserve"> obtěžovány, ale říkají, že </w:t>
      </w:r>
      <w:r>
        <w:rPr>
          <w:color w:val="9B72C2"/>
        </w:rPr>
        <w:t>s tím</w:t>
      </w:r>
      <w:r>
        <w:t xml:space="preserve"> sotva mohou něco dělat. "Nemůžeme kontrolovat to množství </w:t>
      </w:r>
      <w:r>
        <w:rPr>
          <w:color w:val="2C3729"/>
        </w:rPr>
        <w:t xml:space="preserve">organizací, </w:t>
      </w:r>
      <w:r>
        <w:rPr>
          <w:color w:val="D7C70B"/>
        </w:rPr>
        <w:t>které</w:t>
      </w:r>
      <w:r>
        <w:rPr>
          <w:color w:val="2C3729"/>
        </w:rPr>
        <w:t xml:space="preserve"> se za posledních několik let objevily a </w:t>
      </w:r>
      <w:r>
        <w:rPr>
          <w:color w:val="D7C70B"/>
        </w:rPr>
        <w:t>které</w:t>
      </w:r>
      <w:r>
        <w:rPr>
          <w:color w:val="2C3729"/>
        </w:rPr>
        <w:t xml:space="preserve"> používají část </w:t>
      </w:r>
      <w:r>
        <w:rPr>
          <w:color w:val="9F9992"/>
        </w:rPr>
        <w:t>našeho</w:t>
      </w:r>
      <w:r>
        <w:rPr>
          <w:color w:val="2C3729"/>
        </w:rPr>
        <w:t xml:space="preserve"> jména</w:t>
      </w:r>
      <w:r>
        <w:t xml:space="preserve">. Většina </w:t>
      </w:r>
      <w:r>
        <w:rPr>
          <w:color w:val="2C3729"/>
        </w:rPr>
        <w:t>z nich</w:t>
      </w:r>
      <w:r>
        <w:t xml:space="preserve"> dlouho nepřežije, ale mezitím nemůžeme dělat nic jiného, než říkat lidem, že </w:t>
      </w:r>
      <w:r>
        <w:rPr>
          <w:color w:val="EFFBD0"/>
        </w:rPr>
        <w:t>s námi</w:t>
      </w:r>
      <w:r>
        <w:t xml:space="preserve"> nemají nic společného," říká mluvčí </w:t>
      </w:r>
      <w:r>
        <w:rPr>
          <w:color w:val="EFFBD0"/>
        </w:rPr>
        <w:t>Americké srdeční asociace</w:t>
      </w:r>
      <w:r>
        <w:t xml:space="preserve">. </w:t>
      </w:r>
      <w:r>
        <w:rPr>
          <w:color w:val="FDE2F1"/>
        </w:rPr>
        <w:t>Někdy je solidní charita s domáckým jménem zneužita</w:t>
      </w:r>
      <w:r>
        <w:t xml:space="preserve">, aniž by </w:t>
      </w:r>
      <w:r>
        <w:rPr>
          <w:color w:val="FDE2F1"/>
        </w:rPr>
        <w:t>o tom</w:t>
      </w:r>
      <w:r>
        <w:t xml:space="preserve"> vůbec věděla. </w:t>
      </w:r>
      <w:r>
        <w:rPr>
          <w:color w:val="923A52"/>
        </w:rPr>
        <w:t xml:space="preserve">Pár </w:t>
      </w:r>
      <w:r>
        <w:rPr>
          <w:color w:val="5140A7"/>
        </w:rPr>
        <w:t>z illinoiského Rockfordu</w:t>
      </w:r>
      <w:r>
        <w:rPr>
          <w:color w:val="BC14FD"/>
        </w:rPr>
        <w:t xml:space="preserve"> vydělal počátkem tohoto roku 12591 dolarů, </w:t>
      </w:r>
      <w:r>
        <w:rPr>
          <w:color w:val="6D706C"/>
        </w:rPr>
        <w:t xml:space="preserve">když použil jméno a logo </w:t>
      </w:r>
      <w:r>
        <w:rPr>
          <w:color w:val="0007C4"/>
        </w:rPr>
        <w:t>Matek proti řízení v opilosti (MADD</w:t>
      </w:r>
      <w:r>
        <w:rPr>
          <w:color w:val="6D706C"/>
        </w:rPr>
        <w:t xml:space="preserve">) bez souhlasu </w:t>
      </w:r>
      <w:r>
        <w:rPr>
          <w:color w:val="0007C4"/>
        </w:rPr>
        <w:t>této skupiny</w:t>
      </w:r>
      <w:r>
        <w:t xml:space="preserve">. </w:t>
      </w:r>
      <w:r>
        <w:rPr>
          <w:color w:val="C6A62F"/>
        </w:rPr>
        <w:t>Skupina MADD</w:t>
      </w:r>
      <w:r>
        <w:t xml:space="preserve"> se </w:t>
      </w:r>
      <w:r>
        <w:rPr>
          <w:color w:val="BC14FD"/>
        </w:rPr>
        <w:t>o vybírání</w:t>
      </w:r>
      <w:r>
        <w:t xml:space="preserve"> dozvěděla až v okamžiku, když </w:t>
      </w:r>
      <w:r>
        <w:rPr>
          <w:color w:val="C6A62F"/>
        </w:rPr>
        <w:t>jí</w:t>
      </w:r>
      <w:r>
        <w:t xml:space="preserve"> </w:t>
      </w:r>
      <w:r>
        <w:rPr>
          <w:color w:val="000C14"/>
        </w:rPr>
        <w:t>pár</w:t>
      </w:r>
      <w:r>
        <w:t xml:space="preserve"> poslal šek </w:t>
      </w:r>
      <w:r>
        <w:rPr>
          <w:color w:val="904431"/>
        </w:rPr>
        <w:t>na 613 dolarů</w:t>
      </w:r>
      <w:r>
        <w:t xml:space="preserve"> s dopisem oznamujícím, že </w:t>
      </w:r>
      <w:r>
        <w:rPr>
          <w:color w:val="904431"/>
        </w:rPr>
        <w:t>to</w:t>
      </w:r>
      <w:r>
        <w:t xml:space="preserve"> je "podíl" náležející </w:t>
      </w:r>
      <w:r>
        <w:rPr>
          <w:color w:val="C6A62F"/>
        </w:rPr>
        <w:t>charitě</w:t>
      </w:r>
      <w:r>
        <w:t xml:space="preserve">. </w:t>
      </w:r>
      <w:r>
        <w:rPr>
          <w:color w:val="72A46E"/>
        </w:rPr>
        <w:t>Illinoiský generální prokurátor</w:t>
      </w:r>
      <w:r>
        <w:t xml:space="preserve"> vyhrál </w:t>
      </w:r>
      <w:r>
        <w:rPr>
          <w:color w:val="600013"/>
        </w:rPr>
        <w:t xml:space="preserve">soud, </w:t>
      </w:r>
      <w:r>
        <w:rPr>
          <w:color w:val="1C1B08"/>
        </w:rPr>
        <w:t>který</w:t>
      </w:r>
      <w:r>
        <w:rPr>
          <w:color w:val="600013"/>
        </w:rPr>
        <w:t xml:space="preserve"> měl zabránit </w:t>
      </w:r>
      <w:r>
        <w:rPr>
          <w:color w:val="693955"/>
        </w:rPr>
        <w:t>páru</w:t>
      </w:r>
      <w:r>
        <w:rPr>
          <w:color w:val="600013"/>
        </w:rPr>
        <w:t xml:space="preserve"> vybírat další prostředky bez svolení MADD</w:t>
      </w:r>
      <w:r>
        <w:t xml:space="preserve">. </w:t>
      </w:r>
      <w:r>
        <w:rPr>
          <w:color w:val="000C14"/>
        </w:rPr>
        <w:t>Pár</w:t>
      </w:r>
      <w:r>
        <w:t xml:space="preserve"> nemohl být zastižen, aby podal vysvětlení, a </w:t>
      </w:r>
      <w:r>
        <w:rPr>
          <w:color w:val="5E7C99"/>
        </w:rPr>
        <w:t xml:space="preserve">jak hlásí představitelé orgánů pro vymáhání práva, zřejmě opustil </w:t>
      </w:r>
      <w:r>
        <w:rPr>
          <w:color w:val="6C6E82"/>
        </w:rPr>
        <w:t>Rockford</w:t>
      </w:r>
      <w:r>
        <w:t xml:space="preserve">. Denise McDonaldová, mluvčí MADD, říká: "Je </w:t>
      </w:r>
      <w:r>
        <w:rPr>
          <w:color w:val="D0AFB3"/>
        </w:rPr>
        <w:t>to</w:t>
      </w:r>
      <w:r>
        <w:t xml:space="preserve"> hrozné, protože </w:t>
      </w:r>
      <w:r>
        <w:rPr>
          <w:color w:val="D0AFB3"/>
        </w:rPr>
        <w:t>tohle</w:t>
      </w:r>
      <w:r>
        <w:t xml:space="preserve"> by mohl udělat každý." Pan Johnson je reportér z chicagské kanceláře listu The Wall Street Journal. Režijní náklady některých největších charitativních spolků, v miliónech dolarů</w:t>
      </w:r>
    </w:p>
    <w:p>
      <w:r>
        <w:rPr>
          <w:b/>
        </w:rPr>
        <w:t>Document number 1328</w:t>
      </w:r>
    </w:p>
    <w:p>
      <w:r>
        <w:rPr>
          <w:b/>
        </w:rPr>
        <w:t>Document identifier: wsj1626-001</w:t>
      </w:r>
    </w:p>
    <w:p>
      <w:r>
        <w:rPr>
          <w:color w:val="310106"/>
        </w:rPr>
        <w:t xml:space="preserve">Společnost British Airways PLC, rozhodující účastník </w:t>
      </w:r>
      <w:r>
        <w:rPr>
          <w:color w:val="04640D"/>
        </w:rPr>
        <w:t xml:space="preserve">navrhovaného odkupu </w:t>
      </w:r>
      <w:r>
        <w:rPr>
          <w:color w:val="FEFB0A"/>
        </w:rPr>
        <w:t>společnosti UAL Corp.</w:t>
      </w:r>
      <w:r>
        <w:rPr>
          <w:color w:val="FB5514"/>
        </w:rPr>
        <w:t xml:space="preserve">, si umyla ruce nad současnými snahami vzkřísit </w:t>
      </w:r>
      <w:r>
        <w:rPr>
          <w:color w:val="E115C0"/>
        </w:rPr>
        <w:t xml:space="preserve">nabídku </w:t>
      </w:r>
      <w:r>
        <w:rPr>
          <w:color w:val="00587F"/>
        </w:rPr>
        <w:t xml:space="preserve">pro mateřskou firmu </w:t>
      </w:r>
      <w:r>
        <w:rPr>
          <w:color w:val="0BC582"/>
        </w:rPr>
        <w:t>United Airlines</w:t>
      </w:r>
      <w:r>
        <w:t xml:space="preserve">. </w:t>
      </w:r>
      <w:r>
        <w:rPr>
          <w:color w:val="FEB8C8"/>
        </w:rPr>
        <w:t>Uvedený britský dopravce</w:t>
      </w:r>
      <w:r>
        <w:t xml:space="preserve"> konkrétně prohlásil, že aktuálně nemá žádné plány na účast v libovolné nové nabídce </w:t>
      </w:r>
      <w:r>
        <w:rPr>
          <w:color w:val="9E8317"/>
        </w:rPr>
        <w:t>společnosti UAL</w:t>
      </w:r>
      <w:r>
        <w:t xml:space="preserve">. </w:t>
      </w:r>
      <w:r>
        <w:rPr>
          <w:color w:val="FEB8C8"/>
        </w:rPr>
        <w:t>Společnost British Air</w:t>
      </w:r>
      <w:r>
        <w:t xml:space="preserve"> navíc oficiálně stáhla </w:t>
      </w:r>
      <w:r>
        <w:rPr>
          <w:color w:val="FEB8C8"/>
        </w:rPr>
        <w:t>svou</w:t>
      </w:r>
      <w:r>
        <w:t xml:space="preserve"> podporu </w:t>
      </w:r>
      <w:r>
        <w:rPr>
          <w:color w:val="01190F"/>
        </w:rPr>
        <w:t>minulé nabídky ve výši 300 dolarů za akcii</w:t>
      </w:r>
      <w:r>
        <w:t xml:space="preserve"> ve stručném oznámení, že "</w:t>
      </w:r>
      <w:r>
        <w:rPr>
          <w:color w:val="01190F"/>
        </w:rPr>
        <w:t>původní dohoda</w:t>
      </w:r>
      <w:r>
        <w:t xml:space="preserve"> je uzavřena". Představitelé </w:t>
      </w:r>
      <w:r>
        <w:rPr>
          <w:color w:val="FEB8C8"/>
        </w:rPr>
        <w:t>společnosti</w:t>
      </w:r>
      <w:r>
        <w:t xml:space="preserve"> později uvedli, že </w:t>
      </w:r>
      <w:r>
        <w:rPr>
          <w:color w:val="FEB8C8"/>
        </w:rPr>
        <w:t>podle společnosti British Airways</w:t>
      </w:r>
      <w:r>
        <w:t xml:space="preserve"> </w:t>
      </w:r>
      <w:r>
        <w:rPr>
          <w:color w:val="FEB8C8"/>
        </w:rPr>
        <w:t>její</w:t>
      </w:r>
      <w:r>
        <w:t xml:space="preserve"> účast </w:t>
      </w:r>
      <w:r>
        <w:rPr>
          <w:color w:val="847D81"/>
        </w:rPr>
        <w:t xml:space="preserve">na odkupu </w:t>
      </w:r>
      <w:r>
        <w:rPr>
          <w:color w:val="58018B"/>
        </w:rPr>
        <w:t>společnosti UAL</w:t>
      </w:r>
      <w:r>
        <w:t xml:space="preserve"> skončila </w:t>
      </w:r>
      <w:r>
        <w:rPr>
          <w:color w:val="B70639"/>
        </w:rPr>
        <w:t xml:space="preserve">minulý pátek, </w:t>
      </w:r>
      <w:r>
        <w:rPr>
          <w:color w:val="703B01"/>
        </w:rPr>
        <w:t>kdy</w:t>
      </w:r>
      <w:r>
        <w:rPr>
          <w:color w:val="B70639"/>
        </w:rPr>
        <w:t xml:space="preserve"> </w:t>
      </w:r>
      <w:r>
        <w:rPr>
          <w:color w:val="F7F1DF"/>
        </w:rPr>
        <w:t xml:space="preserve">skupina organizující </w:t>
      </w:r>
      <w:r>
        <w:rPr>
          <w:color w:val="118B8A"/>
        </w:rPr>
        <w:t>odkup</w:t>
      </w:r>
      <w:r>
        <w:rPr>
          <w:color w:val="F7F1DF"/>
        </w:rPr>
        <w:t xml:space="preserve">, </w:t>
      </w:r>
      <w:r>
        <w:rPr>
          <w:color w:val="4AFEFA"/>
        </w:rPr>
        <w:t>která</w:t>
      </w:r>
      <w:r>
        <w:rPr>
          <w:color w:val="F7F1DF"/>
        </w:rPr>
        <w:t xml:space="preserve"> zahrnuje také </w:t>
      </w:r>
      <w:r>
        <w:rPr>
          <w:color w:val="FCB164"/>
        </w:rPr>
        <w:t xml:space="preserve">management </w:t>
      </w:r>
      <w:r>
        <w:rPr>
          <w:color w:val="796EE6"/>
        </w:rPr>
        <w:t>společnosti UAL</w:t>
      </w:r>
      <w:r>
        <w:rPr>
          <w:color w:val="F7F1DF"/>
        </w:rPr>
        <w:t xml:space="preserve"> a </w:t>
      </w:r>
      <w:r>
        <w:rPr>
          <w:color w:val="000D2C"/>
        </w:rPr>
        <w:t>svaz pilotů</w:t>
      </w:r>
      <w:r>
        <w:rPr>
          <w:color w:val="B70639"/>
        </w:rPr>
        <w:t xml:space="preserve">, nezískala finance </w:t>
      </w:r>
      <w:r>
        <w:rPr>
          <w:color w:val="53495F"/>
        </w:rPr>
        <w:t>na transakci za 6.79 miliardy dolarů</w:t>
      </w:r>
      <w:r>
        <w:t xml:space="preserve">. </w:t>
      </w:r>
      <w:r>
        <w:rPr>
          <w:color w:val="FEB8C8"/>
        </w:rPr>
        <w:t>Přepravce</w:t>
      </w:r>
      <w:r>
        <w:t xml:space="preserve"> neřekl, že by někdy znovu nezvažoval účast na nové nabídce </w:t>
      </w:r>
      <w:r>
        <w:rPr>
          <w:color w:val="9E8317"/>
        </w:rPr>
        <w:t>na společnost UAL</w:t>
      </w:r>
      <w:r>
        <w:t xml:space="preserve">. </w:t>
      </w:r>
      <w:r>
        <w:rPr>
          <w:color w:val="F95475"/>
        </w:rPr>
        <w:t xml:space="preserve">Představitelé </w:t>
      </w:r>
      <w:r>
        <w:rPr>
          <w:color w:val="61FC03"/>
        </w:rPr>
        <w:t>společnosti</w:t>
      </w:r>
      <w:r>
        <w:t xml:space="preserve"> nicméně uvedli, že mají v úmyslu "nevyvíjet iniciativu" na vzkříšení </w:t>
      </w:r>
      <w:r>
        <w:rPr>
          <w:color w:val="847D81"/>
        </w:rPr>
        <w:t>transakce</w:t>
      </w:r>
      <w:r>
        <w:t xml:space="preserve"> a "nejsou si vědomi" žádné rozpracovávané restrukturalizované nabídky. </w:t>
      </w:r>
      <w:r>
        <w:rPr>
          <w:color w:val="5D9608"/>
        </w:rPr>
        <w:t>Celkově prohlášení</w:t>
      </w:r>
      <w:r>
        <w:t xml:space="preserve"> vyvolalo otázky, zda někdy odstartuje nová nabídka </w:t>
      </w:r>
      <w:r>
        <w:rPr>
          <w:color w:val="9E8317"/>
        </w:rPr>
        <w:t>na společnost UAL</w:t>
      </w:r>
      <w:r>
        <w:t xml:space="preserve">. </w:t>
      </w:r>
      <w:r>
        <w:rPr>
          <w:color w:val="847D81"/>
        </w:rPr>
        <w:t>Transakce</w:t>
      </w:r>
      <w:r>
        <w:t xml:space="preserve"> zažila řadu nezdarů </w:t>
      </w:r>
      <w:r>
        <w:rPr>
          <w:color w:val="B70639"/>
        </w:rPr>
        <w:t xml:space="preserve">od minulého pátku, </w:t>
      </w:r>
      <w:r>
        <w:rPr>
          <w:color w:val="703B01"/>
        </w:rPr>
        <w:t>kdy</w:t>
      </w:r>
      <w:r>
        <w:rPr>
          <w:color w:val="B70639"/>
        </w:rPr>
        <w:t xml:space="preserve"> finanční problémy vešly ve známost</w:t>
      </w:r>
      <w:r>
        <w:t xml:space="preserve">, aniž by </w:t>
      </w:r>
      <w:r>
        <w:rPr>
          <w:color w:val="DE98FD"/>
        </w:rPr>
        <w:t xml:space="preserve">skupina organizující </w:t>
      </w:r>
      <w:r>
        <w:rPr>
          <w:color w:val="98A088"/>
        </w:rPr>
        <w:t>odkup</w:t>
      </w:r>
      <w:r>
        <w:t xml:space="preserve"> jevila známky naznačující pokrok nebo uvedla o něčem takovém prohlášení. V reakci </w:t>
      </w:r>
      <w:r>
        <w:rPr>
          <w:color w:val="FB5514"/>
        </w:rPr>
        <w:t xml:space="preserve">na rozhodnutí </w:t>
      </w:r>
      <w:r>
        <w:rPr>
          <w:color w:val="310106"/>
        </w:rPr>
        <w:t>společnosti British Air</w:t>
      </w:r>
      <w:r>
        <w:t xml:space="preserve"> slíbil </w:t>
      </w:r>
      <w:r>
        <w:rPr>
          <w:color w:val="4F584E"/>
        </w:rPr>
        <w:t xml:space="preserve">svaz pilotů </w:t>
      </w:r>
      <w:r>
        <w:rPr>
          <w:color w:val="248AD0"/>
        </w:rPr>
        <w:t>společnosti Union</w:t>
      </w:r>
      <w:r>
        <w:t xml:space="preserve">, že bude pokračovat ve snahách o vzkříšení </w:t>
      </w:r>
      <w:r>
        <w:rPr>
          <w:color w:val="847D81"/>
        </w:rPr>
        <w:t>odkupu</w:t>
      </w:r>
      <w:r>
        <w:t xml:space="preserve">. </w:t>
      </w:r>
      <w:r>
        <w:rPr>
          <w:color w:val="5C5300"/>
        </w:rPr>
        <w:t xml:space="preserve">Předseda </w:t>
      </w:r>
      <w:r>
        <w:rPr>
          <w:color w:val="9F6551"/>
        </w:rPr>
        <w:t>svazu pilotů</w:t>
      </w:r>
      <w:r>
        <w:rPr>
          <w:color w:val="5C5300"/>
        </w:rPr>
        <w:t xml:space="preserve"> Frederick C. Dubinsky</w:t>
      </w:r>
      <w:r>
        <w:t xml:space="preserve"> prohlásil, že </w:t>
      </w:r>
      <w:r>
        <w:rPr>
          <w:color w:val="BCFEC6"/>
        </w:rPr>
        <w:t xml:space="preserve">poradci </w:t>
      </w:r>
      <w:r>
        <w:rPr>
          <w:color w:val="932C70"/>
        </w:rPr>
        <w:t xml:space="preserve">managementu </w:t>
      </w:r>
      <w:r>
        <w:rPr>
          <w:color w:val="2B1B04"/>
        </w:rPr>
        <w:t>společnosti UAL</w:t>
      </w:r>
      <w:r>
        <w:rPr>
          <w:color w:val="BCFEC6"/>
        </w:rPr>
        <w:t xml:space="preserve"> a </w:t>
      </w:r>
      <w:r>
        <w:rPr>
          <w:color w:val="B5AFC4"/>
        </w:rPr>
        <w:t>svazu</w:t>
      </w:r>
      <w:r>
        <w:t xml:space="preserve"> dnes v New Yorku zahájí schůzi a během víkendu budou pracovat na vytvoření </w:t>
      </w:r>
      <w:r>
        <w:rPr>
          <w:color w:val="D4C67A"/>
        </w:rPr>
        <w:t xml:space="preserve">nové nabídky, </w:t>
      </w:r>
      <w:r>
        <w:rPr>
          <w:color w:val="AE7AA1"/>
        </w:rPr>
        <w:t>kterou</w:t>
      </w:r>
      <w:r>
        <w:rPr>
          <w:color w:val="D4C67A"/>
        </w:rPr>
        <w:t xml:space="preserve"> by předložili představenstvu </w:t>
      </w:r>
      <w:r>
        <w:rPr>
          <w:color w:val="C2A393"/>
        </w:rPr>
        <w:t>společnosti UAL</w:t>
      </w:r>
      <w:r>
        <w:rPr>
          <w:color w:val="D4C67A"/>
        </w:rPr>
        <w:t xml:space="preserve"> "v nejbližším možné době</w:t>
      </w:r>
      <w:r>
        <w:t xml:space="preserve">". Vypadalo to, že poradci </w:t>
      </w:r>
      <w:r>
        <w:rPr>
          <w:color w:val="4F584E"/>
        </w:rPr>
        <w:t>svazu pilotů</w:t>
      </w:r>
      <w:r>
        <w:t xml:space="preserve"> jsou přesvědčeni o tom, že nová nabídka by mohla projít i bez účasti </w:t>
      </w:r>
      <w:r>
        <w:rPr>
          <w:color w:val="FEB8C8"/>
        </w:rPr>
        <w:t>společnosti British Air</w:t>
      </w:r>
      <w:r>
        <w:t xml:space="preserve">. </w:t>
      </w:r>
      <w:r>
        <w:rPr>
          <w:color w:val="9E8317"/>
        </w:rPr>
        <w:t>Společnost UAL</w:t>
      </w:r>
      <w:r>
        <w:t xml:space="preserve"> odmítla </w:t>
      </w:r>
      <w:r>
        <w:rPr>
          <w:color w:val="5D9608"/>
        </w:rPr>
        <w:t xml:space="preserve">prohlášení </w:t>
      </w:r>
      <w:r>
        <w:rPr>
          <w:color w:val="0232FD"/>
        </w:rPr>
        <w:t>společnosti British Air</w:t>
      </w:r>
      <w:r>
        <w:t xml:space="preserve"> komentovat. </w:t>
      </w:r>
      <w:r>
        <w:rPr>
          <w:color w:val="6A3A35"/>
        </w:rPr>
        <w:t xml:space="preserve">Předseda </w:t>
      </w:r>
      <w:r>
        <w:rPr>
          <w:color w:val="BA6801"/>
        </w:rPr>
        <w:t>společnosti UAL</w:t>
      </w:r>
      <w:r>
        <w:rPr>
          <w:color w:val="6A3A35"/>
        </w:rPr>
        <w:t xml:space="preserve"> Stephen M. Wolf, </w:t>
      </w:r>
      <w:r>
        <w:rPr>
          <w:color w:val="168E5C"/>
        </w:rPr>
        <w:t>který</w:t>
      </w:r>
      <w:r>
        <w:rPr>
          <w:color w:val="6A3A35"/>
        </w:rPr>
        <w:t xml:space="preserve"> vede řídící část </w:t>
      </w:r>
      <w:r>
        <w:rPr>
          <w:color w:val="16C0D0"/>
        </w:rPr>
        <w:t>odkupu</w:t>
      </w:r>
      <w:r>
        <w:t xml:space="preserve">, neposkytl investorům žádné záruky ohledně vyhlídek nového jednání. Další překážkou </w:t>
      </w:r>
      <w:r>
        <w:rPr>
          <w:color w:val="C62100"/>
        </w:rPr>
        <w:t>včera</w:t>
      </w:r>
      <w:r>
        <w:t xml:space="preserve"> bylo, když </w:t>
      </w:r>
      <w:r>
        <w:rPr>
          <w:color w:val="014347"/>
        </w:rPr>
        <w:t xml:space="preserve">svaz mechaniků </w:t>
      </w:r>
      <w:r>
        <w:rPr>
          <w:color w:val="233809"/>
        </w:rPr>
        <w:t>společnosti United</w:t>
      </w:r>
      <w:r>
        <w:t xml:space="preserve"> požádal </w:t>
      </w:r>
      <w:r>
        <w:rPr>
          <w:color w:val="42083B"/>
        </w:rPr>
        <w:t>ministerstvo financí</w:t>
      </w:r>
      <w:r>
        <w:t xml:space="preserve">, aby prozkoumalo, zda jisté aspekty </w:t>
      </w:r>
      <w:r>
        <w:rPr>
          <w:color w:val="01190F"/>
        </w:rPr>
        <w:t xml:space="preserve">původního návrhu </w:t>
      </w:r>
      <w:r>
        <w:rPr>
          <w:color w:val="82785D"/>
        </w:rPr>
        <w:t>na odkup</w:t>
      </w:r>
      <w:r>
        <w:t xml:space="preserve"> neporušily daňové zákony. Ve snaze o narušení </w:t>
      </w:r>
      <w:r>
        <w:rPr>
          <w:color w:val="847D81"/>
        </w:rPr>
        <w:t>odkupu</w:t>
      </w:r>
      <w:r>
        <w:t xml:space="preserve"> </w:t>
      </w:r>
      <w:r>
        <w:rPr>
          <w:color w:val="014347"/>
        </w:rPr>
        <w:t>svaz</w:t>
      </w:r>
      <w:r>
        <w:t xml:space="preserve"> již žádal o přezkoumání </w:t>
      </w:r>
      <w:r>
        <w:rPr>
          <w:color w:val="023087"/>
        </w:rPr>
        <w:t xml:space="preserve">Komisi pro regulaci prodeje cenných papírů, </w:t>
      </w:r>
      <w:r>
        <w:rPr>
          <w:color w:val="B7DAD2"/>
        </w:rPr>
        <w:t>ministerstvo dopravy</w:t>
      </w:r>
      <w:r>
        <w:rPr>
          <w:color w:val="023087"/>
        </w:rPr>
        <w:t xml:space="preserve"> a ministerstvo práce</w:t>
      </w:r>
      <w:r>
        <w:t xml:space="preserve">. Jeden světlý bod se ale </w:t>
      </w:r>
      <w:r>
        <w:rPr>
          <w:color w:val="C62100"/>
        </w:rPr>
        <w:t>včera</w:t>
      </w:r>
      <w:r>
        <w:t xml:space="preserve"> objevil. </w:t>
      </w:r>
      <w:r>
        <w:rPr>
          <w:color w:val="196956"/>
        </w:rPr>
        <w:t xml:space="preserve">Svaz stevardů </w:t>
      </w:r>
      <w:r>
        <w:rPr>
          <w:color w:val="8C41BB"/>
        </w:rPr>
        <w:t>společnosti United</w:t>
      </w:r>
      <w:r>
        <w:t xml:space="preserve"> souhlasil </w:t>
      </w:r>
      <w:r>
        <w:rPr>
          <w:color w:val="ECEDFE"/>
        </w:rPr>
        <w:t xml:space="preserve">s vyjednáváním, </w:t>
      </w:r>
      <w:r>
        <w:rPr>
          <w:color w:val="2B2D32"/>
        </w:rPr>
        <w:t>které</w:t>
      </w:r>
      <w:r>
        <w:rPr>
          <w:color w:val="ECEDFE"/>
        </w:rPr>
        <w:t xml:space="preserve"> by mohlo vést k tomu, že stevardi v obnovené nabídce v některých věcech ustoupí výměnou za podíl na vlastnictví</w:t>
      </w:r>
      <w:r>
        <w:t xml:space="preserve">. </w:t>
      </w:r>
      <w:r>
        <w:rPr>
          <w:color w:val="4F584E"/>
        </w:rPr>
        <w:t xml:space="preserve">Svaz pilotů, </w:t>
      </w:r>
      <w:r>
        <w:rPr>
          <w:color w:val="94C661"/>
        </w:rPr>
        <w:t>jediný</w:t>
      </w:r>
      <w:r>
        <w:rPr>
          <w:color w:val="4F584E"/>
        </w:rPr>
        <w:t xml:space="preserve">, </w:t>
      </w:r>
      <w:r>
        <w:rPr>
          <w:color w:val="94C661"/>
        </w:rPr>
        <w:t>který</w:t>
      </w:r>
      <w:r>
        <w:rPr>
          <w:color w:val="4F584E"/>
        </w:rPr>
        <w:t xml:space="preserve"> dosud podporoval </w:t>
      </w:r>
      <w:r>
        <w:rPr>
          <w:color w:val="F8907D"/>
        </w:rPr>
        <w:t>odkup</w:t>
      </w:r>
      <w:r>
        <w:t xml:space="preserve">, uvedl, že rozhodnutí stevardů "posiluje </w:t>
      </w:r>
      <w:r>
        <w:rPr>
          <w:color w:val="4F584E"/>
        </w:rPr>
        <w:t>naši</w:t>
      </w:r>
      <w:r>
        <w:t xml:space="preserve"> důvěru, že linka plně vlastněná zaměstnanci je praktická a dosažitelná". Přesto bude, bez záruk finančního krytí </w:t>
      </w:r>
      <w:r>
        <w:rPr>
          <w:color w:val="FEB8C8"/>
        </w:rPr>
        <w:t>společností British Airways</w:t>
      </w:r>
      <w:r>
        <w:t xml:space="preserve">, </w:t>
      </w:r>
      <w:r>
        <w:rPr>
          <w:color w:val="DE98FD"/>
        </w:rPr>
        <w:t xml:space="preserve">pro skupinu organizující </w:t>
      </w:r>
      <w:r>
        <w:rPr>
          <w:color w:val="98A088"/>
        </w:rPr>
        <w:t>odkup</w:t>
      </w:r>
      <w:r>
        <w:t xml:space="preserve"> těžší přesvědčit </w:t>
      </w:r>
      <w:r>
        <w:rPr>
          <w:color w:val="895E6B"/>
        </w:rPr>
        <w:t>již tak zdráhavé banky</w:t>
      </w:r>
      <w:r>
        <w:t xml:space="preserve">, aby přislíbily půjčky na obnovenou nabídku, zvláště proto, že původní investice </w:t>
      </w:r>
      <w:r>
        <w:rPr>
          <w:color w:val="FEB8C8"/>
        </w:rPr>
        <w:t>společnosti British Air</w:t>
      </w:r>
      <w:r>
        <w:t xml:space="preserve"> představovala 78 % příspěvku hotového kapitálu </w:t>
      </w:r>
      <w:r>
        <w:rPr>
          <w:color w:val="01190F"/>
        </w:rPr>
        <w:t>nabídky</w:t>
      </w:r>
      <w:r>
        <w:t xml:space="preserve">. </w:t>
      </w:r>
      <w:r>
        <w:rPr>
          <w:color w:val="01190F"/>
        </w:rPr>
        <w:t>Podle předchozího plánu</w:t>
      </w:r>
      <w:r>
        <w:t xml:space="preserve"> by </w:t>
      </w:r>
      <w:r>
        <w:rPr>
          <w:color w:val="FEB8C8"/>
        </w:rPr>
        <w:t>společnost British Air</w:t>
      </w:r>
      <w:r>
        <w:t xml:space="preserve"> získala 15% podíl </w:t>
      </w:r>
      <w:r>
        <w:rPr>
          <w:color w:val="9E8317"/>
        </w:rPr>
        <w:t>ve společnosti UAL</w:t>
      </w:r>
      <w:r>
        <w:t xml:space="preserve"> výměnou za majetkovou investici 750 miliónů dolarů s tím, že 75% podíl by šel zaměstnancům </w:t>
      </w:r>
      <w:r>
        <w:rPr>
          <w:color w:val="9E8317"/>
        </w:rPr>
        <w:t>společnosti UAL</w:t>
      </w:r>
      <w:r>
        <w:t xml:space="preserve"> a 10% podíl </w:t>
      </w:r>
      <w:r>
        <w:rPr>
          <w:color w:val="788E95"/>
        </w:rPr>
        <w:t xml:space="preserve">managementu </w:t>
      </w:r>
      <w:r>
        <w:rPr>
          <w:color w:val="FB6AB8"/>
        </w:rPr>
        <w:t>společnosti UAL</w:t>
      </w:r>
      <w:r>
        <w:t xml:space="preserve">. Představitelé </w:t>
      </w:r>
      <w:r>
        <w:rPr>
          <w:color w:val="FEB8C8"/>
        </w:rPr>
        <w:t>společnosti British Air</w:t>
      </w:r>
      <w:r>
        <w:t xml:space="preserve"> uvedli, že předseda správní rady </w:t>
      </w:r>
      <w:r>
        <w:rPr>
          <w:color w:val="FEB8C8"/>
        </w:rPr>
        <w:t>této letecké společnosti</w:t>
      </w:r>
      <w:r>
        <w:t xml:space="preserve"> lord King projevil obavy po vyslechnutí zprávy, že by se </w:t>
      </w:r>
      <w:r>
        <w:rPr>
          <w:color w:val="FEB8C8"/>
        </w:rPr>
        <w:t>společnost British Air</w:t>
      </w:r>
      <w:r>
        <w:t xml:space="preserve"> mohla chtít účastnit nabídky obsahující nižší nákupní cenu a lepší investiční podmínky </w:t>
      </w:r>
      <w:r>
        <w:rPr>
          <w:color w:val="FEB8C8"/>
        </w:rPr>
        <w:t>pro britského dopravce</w:t>
      </w:r>
      <w:r>
        <w:t xml:space="preserve">. Předchozí zprávy byly založeny na poznámkách </w:t>
      </w:r>
      <w:r>
        <w:rPr>
          <w:color w:val="576094"/>
        </w:rPr>
        <w:t xml:space="preserve">finančního ředitele </w:t>
      </w:r>
      <w:r>
        <w:rPr>
          <w:color w:val="DB1474"/>
        </w:rPr>
        <w:t>společnosti British Air</w:t>
      </w:r>
      <w:r>
        <w:rPr>
          <w:color w:val="576094"/>
        </w:rPr>
        <w:t xml:space="preserve"> Dereka Stevense, </w:t>
      </w:r>
      <w:r>
        <w:rPr>
          <w:color w:val="8489AE"/>
        </w:rPr>
        <w:t>který</w:t>
      </w:r>
      <w:r>
        <w:rPr>
          <w:color w:val="576094"/>
        </w:rPr>
        <w:t xml:space="preserve"> prohlásil, </w:t>
      </w:r>
      <w:r>
        <w:rPr>
          <w:color w:val="860E04"/>
        </w:rPr>
        <w:t xml:space="preserve">že </w:t>
      </w:r>
      <w:r>
        <w:rPr>
          <w:color w:val="FBC206"/>
        </w:rPr>
        <w:t>obnovená nabídka</w:t>
      </w:r>
      <w:r>
        <w:rPr>
          <w:color w:val="860E04"/>
        </w:rPr>
        <w:t>, aby</w:t>
      </w:r>
      <w:r>
        <w:t xml:space="preserve"> odrážela ostrý propad akcií </w:t>
      </w:r>
      <w:r>
        <w:rPr>
          <w:color w:val="9E8317"/>
        </w:rPr>
        <w:t>společnosti UAL</w:t>
      </w:r>
      <w:r>
        <w:t xml:space="preserve"> během minulého týdne, by musela obsahovat nižší kupní cenu. Akcie </w:t>
      </w:r>
      <w:r>
        <w:rPr>
          <w:color w:val="9E8317"/>
        </w:rPr>
        <w:t>společnosti UAL</w:t>
      </w:r>
      <w:r>
        <w:t xml:space="preserve"> propadly </w:t>
      </w:r>
      <w:r>
        <w:rPr>
          <w:color w:val="C62100"/>
        </w:rPr>
        <w:t>včera</w:t>
      </w:r>
      <w:r>
        <w:t xml:space="preserve"> v kompozitním obchodování na Newyorské burze cenných papírů o 1625 dolaru na 190125 dolaru při objemu 923500 akcií. </w:t>
      </w:r>
      <w:r>
        <w:rPr>
          <w:color w:val="9E8317"/>
        </w:rPr>
        <w:t>Společnost UAL</w:t>
      </w:r>
      <w:r>
        <w:t xml:space="preserve"> odmítla </w:t>
      </w:r>
      <w:r>
        <w:rPr>
          <w:color w:val="6EAB9B"/>
        </w:rPr>
        <w:t xml:space="preserve">návrh </w:t>
      </w:r>
      <w:r>
        <w:rPr>
          <w:color w:val="F2CDFE"/>
        </w:rPr>
        <w:t>společnosti British Air</w:t>
      </w:r>
      <w:r>
        <w:t xml:space="preserve"> komentovat. Ve středečním interview pro Zprávu skupiny Dow-Jones o profesionálních investorech </w:t>
      </w:r>
      <w:r>
        <w:rPr>
          <w:color w:val="645341"/>
        </w:rPr>
        <w:t>Stevens</w:t>
      </w:r>
      <w:r>
        <w:t xml:space="preserve"> uvedl: "Na uskutečnění </w:t>
      </w:r>
      <w:r>
        <w:rPr>
          <w:color w:val="760035"/>
        </w:rPr>
        <w:t>obchodu</w:t>
      </w:r>
      <w:r>
        <w:t xml:space="preserve"> nejsme nijak zainteresováni. Do ničeho se neženeme. Nechceme být účastni druhého zamítnutí." Opravdu se zdálo, že se </w:t>
      </w:r>
      <w:r>
        <w:rPr>
          <w:color w:val="FEB8C8"/>
        </w:rPr>
        <w:t>společnost British Air</w:t>
      </w:r>
      <w:r>
        <w:t xml:space="preserve"> </w:t>
      </w:r>
      <w:r>
        <w:rPr>
          <w:color w:val="847D81"/>
        </w:rPr>
        <w:t>od problémové transakce</w:t>
      </w:r>
      <w:r>
        <w:t xml:space="preserve"> co nejdříve distancuje ve snaze předejít pozdějším nepříjemnostem. </w:t>
      </w:r>
      <w:r>
        <w:rPr>
          <w:color w:val="847D81"/>
        </w:rPr>
        <w:t>Původní transakce</w:t>
      </w:r>
      <w:r>
        <w:t xml:space="preserve"> ztroskotala </w:t>
      </w:r>
      <w:r>
        <w:rPr>
          <w:color w:val="647A41"/>
        </w:rPr>
        <w:t xml:space="preserve">tentýž den, </w:t>
      </w:r>
      <w:r>
        <w:rPr>
          <w:color w:val="496E76"/>
        </w:rPr>
        <w:t>kdy</w:t>
      </w:r>
      <w:r>
        <w:rPr>
          <w:color w:val="647A41"/>
        </w:rPr>
        <w:t xml:space="preserve"> </w:t>
      </w:r>
      <w:r>
        <w:rPr>
          <w:color w:val="E3F894"/>
        </w:rPr>
        <w:t xml:space="preserve">akcionáři </w:t>
      </w:r>
      <w:r>
        <w:rPr>
          <w:color w:val="F9D7CD"/>
        </w:rPr>
        <w:t>společnosti British Air</w:t>
      </w:r>
      <w:r>
        <w:rPr>
          <w:color w:val="647A41"/>
        </w:rPr>
        <w:t xml:space="preserve"> </w:t>
      </w:r>
      <w:r>
        <w:rPr>
          <w:color w:val="876128"/>
        </w:rPr>
        <w:t>plán</w:t>
      </w:r>
      <w:r>
        <w:rPr>
          <w:color w:val="647A41"/>
        </w:rPr>
        <w:t xml:space="preserve"> schválili na zvláštním setkání poté, co </w:t>
      </w:r>
      <w:r>
        <w:rPr>
          <w:color w:val="A1A711"/>
        </w:rPr>
        <w:t>společnost British Air</w:t>
      </w:r>
      <w:r>
        <w:rPr>
          <w:color w:val="647A41"/>
        </w:rPr>
        <w:t xml:space="preserve"> uspěla ve sjednání financí na </w:t>
      </w:r>
      <w:r>
        <w:rPr>
          <w:color w:val="A1A711"/>
        </w:rPr>
        <w:t>svůj</w:t>
      </w:r>
      <w:r>
        <w:rPr>
          <w:color w:val="647A41"/>
        </w:rPr>
        <w:t xml:space="preserve"> majetkový příspěvek</w:t>
      </w:r>
      <w:r>
        <w:t xml:space="preserve">. </w:t>
      </w:r>
      <w:r>
        <w:rPr>
          <w:color w:val="FEB8C8"/>
        </w:rPr>
        <w:t>Dopravce</w:t>
      </w:r>
      <w:r>
        <w:t xml:space="preserve"> také vypadal, že chce svalit vinu </w:t>
      </w:r>
      <w:r>
        <w:rPr>
          <w:color w:val="01FB92"/>
        </w:rPr>
        <w:t xml:space="preserve">na </w:t>
      </w:r>
      <w:r>
        <w:rPr>
          <w:color w:val="FD0F31"/>
        </w:rPr>
        <w:t>své</w:t>
      </w:r>
      <w:r>
        <w:rPr>
          <w:color w:val="01FB92"/>
        </w:rPr>
        <w:t xml:space="preserve"> americké protějšky</w:t>
      </w:r>
      <w:r>
        <w:t>. "</w:t>
      </w:r>
      <w:r>
        <w:rPr>
          <w:color w:val="DE98FD"/>
        </w:rPr>
        <w:t>Konsorcium [</w:t>
      </w:r>
      <w:r>
        <w:rPr>
          <w:color w:val="98A088"/>
        </w:rPr>
        <w:t>odkupu</w:t>
      </w:r>
      <w:r>
        <w:t xml:space="preserve">] přestalo existovat, protože </w:t>
      </w:r>
      <w:r>
        <w:rPr>
          <w:color w:val="01FB92"/>
        </w:rPr>
        <w:t>naši američtí partneři</w:t>
      </w:r>
      <w:r>
        <w:t xml:space="preserve"> nebyli schopni zorganizovat financování," prohlásil mluvčí </w:t>
      </w:r>
      <w:r>
        <w:rPr>
          <w:color w:val="FEB8C8"/>
        </w:rPr>
        <w:t>British Air</w:t>
      </w:r>
      <w:r>
        <w:t xml:space="preserve">. </w:t>
      </w:r>
      <w:r>
        <w:rPr>
          <w:color w:val="FEB8C8"/>
        </w:rPr>
        <w:t>Společnost British Airways</w:t>
      </w:r>
      <w:r>
        <w:t xml:space="preserve"> možná začala </w:t>
      </w:r>
      <w:r>
        <w:rPr>
          <w:color w:val="847D81"/>
        </w:rPr>
        <w:t>o transakci</w:t>
      </w:r>
      <w:r>
        <w:t xml:space="preserve"> podruhé přemýšlet poté, co </w:t>
      </w:r>
      <w:r>
        <w:rPr>
          <w:color w:val="BE8485"/>
        </w:rPr>
        <w:t>ministerstvo dopravy</w:t>
      </w:r>
      <w:r>
        <w:t xml:space="preserve"> donutilo </w:t>
      </w:r>
      <w:r>
        <w:rPr>
          <w:color w:val="C660FB"/>
        </w:rPr>
        <w:t xml:space="preserve">nové vlastníky </w:t>
      </w:r>
      <w:r>
        <w:rPr>
          <w:color w:val="120104"/>
        </w:rPr>
        <w:t>společnosti Northwest's Airlines</w:t>
      </w:r>
      <w:r>
        <w:t xml:space="preserve"> restrukturalizovat majetkovou účast firmy KLM Royal Dutch Airlines </w:t>
      </w:r>
      <w:r>
        <w:rPr>
          <w:color w:val="D48958"/>
        </w:rPr>
        <w:t>na tomto dopravci</w:t>
      </w:r>
      <w:r>
        <w:t xml:space="preserve">. Většina prohlášení </w:t>
      </w:r>
      <w:r>
        <w:rPr>
          <w:color w:val="BE8485"/>
        </w:rPr>
        <w:t>ministerstva</w:t>
      </w:r>
      <w:r>
        <w:t xml:space="preserve"> od transakce </w:t>
      </w:r>
      <w:r>
        <w:rPr>
          <w:color w:val="D48958"/>
        </w:rPr>
        <w:t>se společností Northwest</w:t>
      </w:r>
      <w:r>
        <w:t xml:space="preserve"> naznačovala, že plánují redukci zahraničního vlastnického podílu v amerických dopravcích. </w:t>
      </w:r>
      <w:r>
        <w:rPr>
          <w:color w:val="5D9608"/>
        </w:rPr>
        <w:t xml:space="preserve">Ještě před oznámením </w:t>
      </w:r>
      <w:r>
        <w:rPr>
          <w:color w:val="0232FD"/>
        </w:rPr>
        <w:t>společnosti British Air</w:t>
      </w:r>
      <w:r>
        <w:t xml:space="preserve"> se </w:t>
      </w:r>
      <w:r>
        <w:rPr>
          <w:color w:val="05AEE8"/>
        </w:rPr>
        <w:t xml:space="preserve">vedení </w:t>
      </w:r>
      <w:r>
        <w:rPr>
          <w:color w:val="C3C1BE"/>
        </w:rPr>
        <w:t>svazu pilotů</w:t>
      </w:r>
      <w:r>
        <w:t xml:space="preserve"> </w:t>
      </w:r>
      <w:r>
        <w:rPr>
          <w:color w:val="C62100"/>
        </w:rPr>
        <w:t>včera</w:t>
      </w:r>
      <w:r>
        <w:t xml:space="preserve"> setkalo v Chicagu, aby zvážilo </w:t>
      </w:r>
      <w:r>
        <w:rPr>
          <w:color w:val="05AEE8"/>
        </w:rPr>
        <w:t>své</w:t>
      </w:r>
      <w:r>
        <w:t xml:space="preserve"> možnosti. </w:t>
      </w:r>
      <w:r>
        <w:rPr>
          <w:color w:val="05AEE8"/>
        </w:rPr>
        <w:t>Vedení</w:t>
      </w:r>
      <w:r>
        <w:t xml:space="preserve"> vyjádřilo podporu pokusům o oživení </w:t>
      </w:r>
      <w:r>
        <w:rPr>
          <w:color w:val="01190F"/>
        </w:rPr>
        <w:t>nabídky</w:t>
      </w:r>
      <w:r>
        <w:t xml:space="preserve"> po středečním setkání s poradci </w:t>
      </w:r>
      <w:r>
        <w:rPr>
          <w:color w:val="4F584E"/>
        </w:rPr>
        <w:t>svazu</w:t>
      </w:r>
      <w:r>
        <w:t xml:space="preserve"> firmami Lazard Freres &amp; Co. a Paul, Weiss, Rifkind Wharton &amp; Garrison. Také jednohlasně opětovně zvolilo </w:t>
      </w:r>
      <w:r>
        <w:rPr>
          <w:color w:val="5C5300"/>
        </w:rPr>
        <w:t xml:space="preserve">předsedu </w:t>
      </w:r>
      <w:r>
        <w:rPr>
          <w:color w:val="9F6551"/>
        </w:rPr>
        <w:t>svazu</w:t>
      </w:r>
      <w:r>
        <w:rPr>
          <w:color w:val="5C5300"/>
        </w:rPr>
        <w:t xml:space="preserve"> Dubinskyho, </w:t>
      </w:r>
      <w:r>
        <w:rPr>
          <w:color w:val="9F98F8"/>
        </w:rPr>
        <w:t>který</w:t>
      </w:r>
      <w:r>
        <w:rPr>
          <w:color w:val="5C5300"/>
        </w:rPr>
        <w:t xml:space="preserve"> vedl 2 1/2 letý boj pilotů o moc </w:t>
      </w:r>
      <w:r>
        <w:rPr>
          <w:color w:val="1167D9"/>
        </w:rPr>
        <w:t>v aerolinkách</w:t>
      </w:r>
      <w:r>
        <w:t xml:space="preserve">. </w:t>
      </w:r>
      <w:r>
        <w:rPr>
          <w:color w:val="D19012"/>
        </w:rPr>
        <w:t xml:space="preserve">Poradci </w:t>
      </w:r>
      <w:r>
        <w:rPr>
          <w:color w:val="B7D802"/>
        </w:rPr>
        <w:t>společnosti UAL</w:t>
      </w:r>
      <w:r>
        <w:t xml:space="preserve"> již dříve naznačovali, že může nějakou dobu trvat, než přijdou s revidovaným plánem, protože chtějí mít před vydáním nové nabídky jasný slib bank. Trvali na tom, že banky zůstanou na financování </w:t>
      </w:r>
      <w:r>
        <w:rPr>
          <w:color w:val="847D81"/>
        </w:rPr>
        <w:t>transakce</w:t>
      </w:r>
      <w:r>
        <w:t xml:space="preserve"> zainteresovány. </w:t>
      </w:r>
      <w:r>
        <w:rPr>
          <w:color w:val="847D81"/>
        </w:rPr>
        <w:t>Odkup</w:t>
      </w:r>
      <w:r>
        <w:t xml:space="preserve"> ztroskotal poté, co hlavní banky </w:t>
      </w:r>
      <w:r>
        <w:rPr>
          <w:color w:val="847D81"/>
        </w:rPr>
        <w:t>transakce</w:t>
      </w:r>
      <w:r>
        <w:t xml:space="preserve"> Citicorp a Chase Manhattan Corp. nezískaly 7.2 miliardy dolarů na finance potřebné </w:t>
      </w:r>
      <w:r>
        <w:rPr>
          <w:color w:val="01190F"/>
        </w:rPr>
        <w:t>pro plán</w:t>
      </w:r>
      <w:r>
        <w:t>.</w:t>
      </w:r>
    </w:p>
    <w:p>
      <w:r>
        <w:rPr>
          <w:b/>
        </w:rPr>
        <w:t>Document number 1329</w:t>
      </w:r>
    </w:p>
    <w:p>
      <w:r>
        <w:rPr>
          <w:b/>
        </w:rPr>
        <w:t>Document identifier: wsj1627-001</w:t>
      </w:r>
    </w:p>
    <w:p>
      <w:r>
        <w:rPr>
          <w:color w:val="310106"/>
        </w:rPr>
        <w:t xml:space="preserve">Jak uvedl </w:t>
      </w:r>
      <w:r>
        <w:rPr>
          <w:color w:val="04640D"/>
        </w:rPr>
        <w:t>státní statistický institut Istat</w:t>
      </w:r>
      <w:r>
        <w:rPr>
          <w:color w:val="310106"/>
        </w:rPr>
        <w:t xml:space="preserve">, </w:t>
      </w:r>
      <w:r>
        <w:rPr>
          <w:color w:val="FEFB0A"/>
        </w:rPr>
        <w:t>italský průmyslový index velkoobchodních prodejů</w:t>
      </w:r>
      <w:r>
        <w:rPr>
          <w:color w:val="310106"/>
        </w:rPr>
        <w:t xml:space="preserve"> v červnu </w:t>
      </w:r>
      <w:r>
        <w:rPr>
          <w:color w:val="FB5514"/>
        </w:rPr>
        <w:t>oproti předchozímu roku</w:t>
      </w:r>
      <w:r>
        <w:rPr>
          <w:color w:val="310106"/>
        </w:rPr>
        <w:t xml:space="preserve"> vzrostl o 12.5 %</w:t>
      </w:r>
      <w:r>
        <w:t xml:space="preserve">. </w:t>
      </w:r>
      <w:r>
        <w:rPr>
          <w:color w:val="310106"/>
        </w:rPr>
        <w:t>Červnové zvýšení</w:t>
      </w:r>
      <w:r>
        <w:t xml:space="preserve"> je srovnatelné s nárůstem v květnu o 10.5 % </w:t>
      </w:r>
      <w:r>
        <w:rPr>
          <w:color w:val="E115C0"/>
        </w:rPr>
        <w:t>oproti předchozímu roku</w:t>
      </w:r>
      <w:r>
        <w:t xml:space="preserve">. </w:t>
      </w:r>
      <w:r>
        <w:rPr>
          <w:color w:val="00587F"/>
        </w:rPr>
        <w:t>Istat</w:t>
      </w:r>
      <w:r>
        <w:t xml:space="preserve"> uvedl, že domácí velkoobchodní prodej vzrostl </w:t>
      </w:r>
      <w:r>
        <w:rPr>
          <w:color w:val="E115C0"/>
        </w:rPr>
        <w:t>oproti předchozímu roku</w:t>
      </w:r>
      <w:r>
        <w:t xml:space="preserve"> o 11.9 %, zatímco zahraniční prodej vyskočil o 17.3 %. </w:t>
      </w:r>
      <w:r>
        <w:rPr>
          <w:color w:val="0BC582"/>
        </w:rPr>
        <w:t>Za prvních šest měsíců</w:t>
      </w:r>
      <w:r>
        <w:rPr>
          <w:color w:val="FEB8C8"/>
        </w:rPr>
        <w:t xml:space="preserve"> vzrostl velkoobchodní prodej </w:t>
      </w:r>
      <w:r>
        <w:rPr>
          <w:color w:val="9E8317"/>
        </w:rPr>
        <w:t>oproti předchozímu roku</w:t>
      </w:r>
      <w:r>
        <w:rPr>
          <w:color w:val="FEB8C8"/>
        </w:rPr>
        <w:t xml:space="preserve"> o 12.3 %</w:t>
      </w:r>
      <w:r>
        <w:t xml:space="preserve">, </w:t>
      </w:r>
      <w:r>
        <w:rPr>
          <w:color w:val="FEB8C8"/>
        </w:rPr>
        <w:t>což</w:t>
      </w:r>
      <w:r>
        <w:t xml:space="preserve"> odráží skok v domácím prodeji o 11.5 % a oživení zahraničního prodeje o 14.6 %. Prodej investičních statků do zahraničních a domácích míst se </w:t>
      </w:r>
      <w:r>
        <w:rPr>
          <w:color w:val="01190F"/>
        </w:rPr>
        <w:t>za období leden - červen</w:t>
      </w:r>
      <w:r>
        <w:t xml:space="preserve"> </w:t>
      </w:r>
      <w:r>
        <w:rPr>
          <w:color w:val="E115C0"/>
        </w:rPr>
        <w:t>oproti předchozímu roku</w:t>
      </w:r>
      <w:r>
        <w:t xml:space="preserve"> zvedl o 16.6 %. Prodej spotřebního zboží </w:t>
      </w:r>
      <w:r>
        <w:rPr>
          <w:color w:val="01190F"/>
        </w:rPr>
        <w:t>za stejné období</w:t>
      </w:r>
      <w:r>
        <w:t xml:space="preserve"> vzrostl o 6.9 %, zatímco prodej polotovarů byl </w:t>
      </w:r>
      <w:r>
        <w:rPr>
          <w:color w:val="E115C0"/>
        </w:rPr>
        <w:t>oproti loňskému roku</w:t>
      </w:r>
      <w:r>
        <w:t xml:space="preserve"> vyšší o 13.8 %.</w:t>
      </w:r>
    </w:p>
    <w:p>
      <w:r>
        <w:rPr>
          <w:b/>
        </w:rPr>
        <w:t>Document number 1330</w:t>
      </w:r>
    </w:p>
    <w:p>
      <w:r>
        <w:rPr>
          <w:b/>
        </w:rPr>
        <w:t>Document identifier: wsj1628-001</w:t>
      </w:r>
    </w:p>
    <w:p>
      <w:r>
        <w:rPr>
          <w:color w:val="310106"/>
        </w:rPr>
        <w:t xml:space="preserve">Demokraté </w:t>
      </w:r>
      <w:r>
        <w:rPr>
          <w:color w:val="04640D"/>
        </w:rPr>
        <w:t>v Senátu</w:t>
      </w:r>
      <w:r>
        <w:rPr>
          <w:color w:val="310106"/>
        </w:rPr>
        <w:t xml:space="preserve">, </w:t>
      </w:r>
      <w:r>
        <w:rPr>
          <w:color w:val="FEFB0A"/>
        </w:rPr>
        <w:t>kteří</w:t>
      </w:r>
      <w:r>
        <w:rPr>
          <w:color w:val="310106"/>
        </w:rPr>
        <w:t xml:space="preserve"> straní snížení daní z kapitálového zisku</w:t>
      </w:r>
      <w:r>
        <w:rPr>
          <w:color w:val="FB5514"/>
        </w:rPr>
        <w:t xml:space="preserve">, se pod tlakem </w:t>
      </w:r>
      <w:r>
        <w:rPr>
          <w:color w:val="310106"/>
        </w:rPr>
        <w:t>svých</w:t>
      </w:r>
      <w:r>
        <w:rPr>
          <w:color w:val="FB5514"/>
        </w:rPr>
        <w:t xml:space="preserve"> vůdců rozhodli nepodávat </w:t>
      </w:r>
      <w:r>
        <w:rPr>
          <w:color w:val="310106"/>
        </w:rPr>
        <w:t>svůj</w:t>
      </w:r>
      <w:r>
        <w:rPr>
          <w:color w:val="FB5514"/>
        </w:rPr>
        <w:t xml:space="preserve"> vlastní návrh</w:t>
      </w:r>
      <w:r>
        <w:t xml:space="preserve">, </w:t>
      </w:r>
      <w:r>
        <w:rPr>
          <w:color w:val="FB5514"/>
        </w:rPr>
        <w:t>čímž</w:t>
      </w:r>
      <w:r>
        <w:t xml:space="preserve"> dále překřížili cestu legislativním prioritám </w:t>
      </w:r>
      <w:r>
        <w:rPr>
          <w:color w:val="E115C0"/>
        </w:rPr>
        <w:t>prezidenta Bushe</w:t>
      </w:r>
      <w:r>
        <w:t xml:space="preserve">. </w:t>
      </w:r>
      <w:r>
        <w:rPr>
          <w:color w:val="00587F"/>
        </w:rPr>
        <w:t>Základní jádro asi šesti demokratických senátorů</w:t>
      </w:r>
      <w:r>
        <w:t xml:space="preserve"> pracovalo za scénou, aby vyvinulo </w:t>
      </w:r>
      <w:r>
        <w:rPr>
          <w:color w:val="0BC582"/>
        </w:rPr>
        <w:t>návrh na snížení daní ze zisků z prodeje majetku</w:t>
      </w:r>
      <w:r>
        <w:t xml:space="preserve">. </w:t>
      </w:r>
      <w:r>
        <w:rPr>
          <w:color w:val="0BC582"/>
        </w:rPr>
        <w:t>Plán</w:t>
      </w:r>
      <w:r>
        <w:t xml:space="preserve"> byl až na závěrečné detaily hotov a mluvilo se </w:t>
      </w:r>
      <w:r>
        <w:rPr>
          <w:color w:val="FEB8C8"/>
        </w:rPr>
        <w:t xml:space="preserve">o tom, že mohl být odtajněn </w:t>
      </w:r>
      <w:r>
        <w:rPr>
          <w:color w:val="9E8317"/>
        </w:rPr>
        <w:t>již včera</w:t>
      </w:r>
      <w:r>
        <w:t xml:space="preserve">. Ale </w:t>
      </w:r>
      <w:r>
        <w:rPr>
          <w:color w:val="01190F"/>
        </w:rPr>
        <w:t>vůdce senátní většiny George Mitchell (demokrat za Maine), rázný oponent snížení daní z kapitálového zisku</w:t>
      </w:r>
      <w:r>
        <w:t xml:space="preserve">, vyzval </w:t>
      </w:r>
      <w:r>
        <w:rPr>
          <w:color w:val="00587F"/>
        </w:rPr>
        <w:t>skupinu</w:t>
      </w:r>
      <w:r>
        <w:t xml:space="preserve"> </w:t>
      </w:r>
      <w:r>
        <w:rPr>
          <w:color w:val="847D81"/>
        </w:rPr>
        <w:t>k setkání</w:t>
      </w:r>
      <w:r>
        <w:t xml:space="preserve"> na středu večer a </w:t>
      </w:r>
      <w:r>
        <w:rPr>
          <w:color w:val="58018B"/>
        </w:rPr>
        <w:t>včera</w:t>
      </w:r>
      <w:r>
        <w:t xml:space="preserve"> znovu. </w:t>
      </w:r>
      <w:r>
        <w:rPr>
          <w:color w:val="01190F"/>
        </w:rPr>
        <w:t>Senátor Mitchell</w:t>
      </w:r>
      <w:r>
        <w:t xml:space="preserve"> naléhal, aby </w:t>
      </w:r>
      <w:r>
        <w:rPr>
          <w:color w:val="FEB8C8"/>
        </w:rPr>
        <w:t>od toho</w:t>
      </w:r>
      <w:r>
        <w:t xml:space="preserve"> upustili. </w:t>
      </w:r>
      <w:r>
        <w:rPr>
          <w:color w:val="00587F"/>
        </w:rPr>
        <w:t xml:space="preserve">Vůdci </w:t>
      </w:r>
      <w:r>
        <w:rPr>
          <w:color w:val="B70639"/>
        </w:rPr>
        <w:t>opozičních demokratů</w:t>
      </w:r>
      <w:r>
        <w:t xml:space="preserve"> poté povolili a prohlásili, </w:t>
      </w:r>
      <w:r>
        <w:rPr>
          <w:color w:val="703B01"/>
        </w:rPr>
        <w:t xml:space="preserve">že </w:t>
      </w:r>
      <w:r>
        <w:rPr>
          <w:color w:val="F7F1DF"/>
        </w:rPr>
        <w:t>svůj</w:t>
      </w:r>
      <w:r>
        <w:rPr>
          <w:color w:val="118B8A"/>
        </w:rPr>
        <w:t xml:space="preserve"> vlastní původně plánovaný návrh</w:t>
      </w:r>
      <w:r>
        <w:rPr>
          <w:color w:val="703B01"/>
        </w:rPr>
        <w:t xml:space="preserve"> nepředloží</w:t>
      </w:r>
      <w:r>
        <w:t xml:space="preserve">. </w:t>
      </w:r>
      <w:r>
        <w:rPr>
          <w:color w:val="4AFEFA"/>
        </w:rPr>
        <w:t>Jejich</w:t>
      </w:r>
      <w:r>
        <w:rPr>
          <w:color w:val="FCB164"/>
        </w:rPr>
        <w:t xml:space="preserve"> rozhodnutí</w:t>
      </w:r>
      <w:r>
        <w:t xml:space="preserve"> je překážkou </w:t>
      </w:r>
      <w:r>
        <w:rPr>
          <w:color w:val="796EE6"/>
        </w:rPr>
        <w:t xml:space="preserve">pro prezidenta Bushe, </w:t>
      </w:r>
      <w:r>
        <w:rPr>
          <w:color w:val="000D2C"/>
        </w:rPr>
        <w:t>který</w:t>
      </w:r>
      <w:r>
        <w:rPr>
          <w:color w:val="796EE6"/>
        </w:rPr>
        <w:t xml:space="preserve"> k tomu, aby</w:t>
      </w:r>
      <w:r>
        <w:t xml:space="preserve"> </w:t>
      </w:r>
      <w:r>
        <w:rPr>
          <w:color w:val="53495F"/>
        </w:rPr>
        <w:t xml:space="preserve">snížení daní protlačil </w:t>
      </w:r>
      <w:r>
        <w:rPr>
          <w:color w:val="F95475"/>
        </w:rPr>
        <w:t>demokraty kontrolovaným Senátem</w:t>
      </w:r>
      <w:r>
        <w:rPr>
          <w:color w:val="53495F"/>
        </w:rPr>
        <w:t>, potřebuje podporu demokratů</w:t>
      </w:r>
      <w:r>
        <w:t xml:space="preserve">. Kdyby </w:t>
      </w:r>
      <w:r>
        <w:rPr>
          <w:color w:val="61FC03"/>
        </w:rPr>
        <w:t xml:space="preserve">měl </w:t>
      </w:r>
      <w:r>
        <w:rPr>
          <w:color w:val="5D9608"/>
        </w:rPr>
        <w:t>prezident</w:t>
      </w:r>
      <w:r>
        <w:rPr>
          <w:color w:val="61FC03"/>
        </w:rPr>
        <w:t xml:space="preserve"> návrh podporovaný demokraty</w:t>
      </w:r>
      <w:r>
        <w:t xml:space="preserve">, byla by </w:t>
      </w:r>
      <w:r>
        <w:rPr>
          <w:color w:val="61FC03"/>
        </w:rPr>
        <w:t>to</w:t>
      </w:r>
      <w:r>
        <w:t xml:space="preserve"> </w:t>
      </w:r>
      <w:r>
        <w:rPr>
          <w:color w:val="E115C0"/>
        </w:rPr>
        <w:t>pro něho</w:t>
      </w:r>
      <w:r>
        <w:t xml:space="preserve"> výhoda. Podpora pouze republikánské části úkol znesnadňuje. Přesto </w:t>
      </w:r>
      <w:r>
        <w:rPr>
          <w:color w:val="DE98FD"/>
        </w:rPr>
        <w:t xml:space="preserve">senátor Bob Packwood (republikán za Oregon), hlavní zastánce </w:t>
      </w:r>
      <w:r>
        <w:rPr>
          <w:color w:val="98A088"/>
        </w:rPr>
        <w:t>republikánského pozměňovacího návrhu týkajícího se kapitálového zisku</w:t>
      </w:r>
      <w:r>
        <w:t xml:space="preserve">, předpovídá, že snížení daní bude </w:t>
      </w:r>
      <w:r>
        <w:rPr>
          <w:color w:val="4F584E"/>
        </w:rPr>
        <w:t>letos</w:t>
      </w:r>
      <w:r>
        <w:t xml:space="preserve"> schváleno. Řekl, </w:t>
      </w:r>
      <w:r>
        <w:rPr>
          <w:color w:val="248AD0"/>
        </w:rPr>
        <w:t xml:space="preserve">že jasná většina senátorů podporuje snížení daní a že nakonec bude dostatek </w:t>
      </w:r>
      <w:r>
        <w:rPr>
          <w:color w:val="5C5300"/>
        </w:rPr>
        <w:t>senátorů</w:t>
      </w:r>
      <w:r>
        <w:rPr>
          <w:color w:val="248AD0"/>
        </w:rPr>
        <w:t>, aby</w:t>
      </w:r>
      <w:r>
        <w:t xml:space="preserve"> překonali </w:t>
      </w:r>
      <w:r>
        <w:rPr>
          <w:color w:val="9F6551"/>
        </w:rPr>
        <w:t xml:space="preserve">jakékoli procedurální překážky, </w:t>
      </w:r>
      <w:r>
        <w:rPr>
          <w:color w:val="BCFEC6"/>
        </w:rPr>
        <w:t>které</w:t>
      </w:r>
      <w:r>
        <w:rPr>
          <w:color w:val="9F6551"/>
        </w:rPr>
        <w:t xml:space="preserve"> by vedení demokratů mohlo postavit</w:t>
      </w:r>
      <w:r>
        <w:t xml:space="preserve">. </w:t>
      </w:r>
      <w:r>
        <w:rPr>
          <w:color w:val="01190F"/>
        </w:rPr>
        <w:t>Senátor Mitchell</w:t>
      </w:r>
      <w:r>
        <w:t xml:space="preserve">, povzbuzen </w:t>
      </w:r>
      <w:r>
        <w:rPr>
          <w:color w:val="932C70"/>
        </w:rPr>
        <w:t>svým</w:t>
      </w:r>
      <w:r>
        <w:rPr>
          <w:color w:val="2B1B04"/>
        </w:rPr>
        <w:t xml:space="preserve"> vítězstvím </w:t>
      </w:r>
      <w:r>
        <w:rPr>
          <w:color w:val="B5AFC4"/>
        </w:rPr>
        <w:t xml:space="preserve">v rámci </w:t>
      </w:r>
      <w:r>
        <w:rPr>
          <w:color w:val="D4C67A"/>
        </w:rPr>
        <w:t>svých</w:t>
      </w:r>
      <w:r>
        <w:rPr>
          <w:color w:val="B5AFC4"/>
        </w:rPr>
        <w:t xml:space="preserve"> kolegů demokratů</w:t>
      </w:r>
      <w:r>
        <w:t xml:space="preserve">, ale silně nesouhlasí. </w:t>
      </w:r>
      <w:r>
        <w:rPr>
          <w:color w:val="01190F"/>
        </w:rPr>
        <w:t>Mitchell</w:t>
      </w:r>
      <w:r>
        <w:t xml:space="preserve"> předpovídá, že </w:t>
      </w:r>
      <w:r>
        <w:rPr>
          <w:color w:val="E115C0"/>
        </w:rPr>
        <w:t>prezidentova</w:t>
      </w:r>
      <w:r>
        <w:t xml:space="preserve"> aktivita </w:t>
      </w:r>
      <w:r>
        <w:rPr>
          <w:color w:val="4F584E"/>
        </w:rPr>
        <w:t>letos</w:t>
      </w:r>
      <w:r>
        <w:t xml:space="preserve"> neuspěje. </w:t>
      </w:r>
      <w:r>
        <w:rPr>
          <w:color w:val="58018B"/>
        </w:rPr>
        <w:t>Včera</w:t>
      </w:r>
      <w:r>
        <w:t xml:space="preserve"> v interview dodal, že rozhodnutí </w:t>
      </w:r>
      <w:r>
        <w:rPr>
          <w:color w:val="AE7AA1"/>
        </w:rPr>
        <w:t>demokratů</w:t>
      </w:r>
      <w:r>
        <w:t xml:space="preserve"> "zvyšuje pravděpodobnost, že snížení daní z kapitálového zisku </w:t>
      </w:r>
      <w:r>
        <w:rPr>
          <w:color w:val="4F584E"/>
        </w:rPr>
        <w:t>letos</w:t>
      </w:r>
      <w:r>
        <w:t xml:space="preserve"> neprojde". </w:t>
      </w:r>
      <w:r>
        <w:rPr>
          <w:color w:val="2B1B04"/>
        </w:rPr>
        <w:t xml:space="preserve">První </w:t>
      </w:r>
      <w:r>
        <w:rPr>
          <w:color w:val="932C70"/>
        </w:rPr>
        <w:t>Mitchellovo</w:t>
      </w:r>
      <w:r>
        <w:rPr>
          <w:color w:val="2B1B04"/>
        </w:rPr>
        <w:t xml:space="preserve"> vítězství</w:t>
      </w:r>
      <w:r>
        <w:t xml:space="preserve"> nastalo </w:t>
      </w:r>
      <w:r>
        <w:rPr>
          <w:color w:val="C2A393"/>
        </w:rPr>
        <w:t xml:space="preserve">minulý týden, </w:t>
      </w:r>
      <w:r>
        <w:rPr>
          <w:color w:val="0232FD"/>
        </w:rPr>
        <w:t>kdy</w:t>
      </w:r>
      <w:r>
        <w:rPr>
          <w:color w:val="6A3A35"/>
        </w:rPr>
        <w:t xml:space="preserve"> </w:t>
      </w:r>
      <w:r>
        <w:rPr>
          <w:color w:val="BA6801"/>
        </w:rPr>
        <w:t>Senátem</w:t>
      </w:r>
      <w:r>
        <w:rPr>
          <w:color w:val="6A3A35"/>
        </w:rPr>
        <w:t xml:space="preserve"> prošel </w:t>
      </w:r>
      <w:r>
        <w:rPr>
          <w:color w:val="168E5C"/>
        </w:rPr>
        <w:t xml:space="preserve">návrh zákona na snížení deficitu, </w:t>
      </w:r>
      <w:r>
        <w:rPr>
          <w:color w:val="16C0D0"/>
        </w:rPr>
        <w:t>který</w:t>
      </w:r>
      <w:r>
        <w:rPr>
          <w:color w:val="168E5C"/>
        </w:rPr>
        <w:t xml:space="preserve"> neobsahoval opatření o kapitálových ziscích</w:t>
      </w:r>
      <w:r>
        <w:t xml:space="preserve">. </w:t>
      </w:r>
      <w:r>
        <w:rPr>
          <w:color w:val="C62100"/>
        </w:rPr>
        <w:t>Vlivem tohoto hlasování</w:t>
      </w:r>
      <w:r>
        <w:t xml:space="preserve"> je velmi nepravděpodobné, že snížení daní z kapitálového zisku bude zahrnuto </w:t>
      </w:r>
      <w:r>
        <w:rPr>
          <w:color w:val="014347"/>
        </w:rPr>
        <w:t xml:space="preserve">ve výsledném zákonu, </w:t>
      </w:r>
      <w:r>
        <w:rPr>
          <w:color w:val="233809"/>
        </w:rPr>
        <w:t>jehož</w:t>
      </w:r>
      <w:r>
        <w:rPr>
          <w:color w:val="014347"/>
        </w:rPr>
        <w:t xml:space="preserve"> návrh v tuto chvíli vytvářejí parlamentní a senátní vyjednavači</w:t>
      </w:r>
      <w:r>
        <w:t xml:space="preserve">. Parlamentní návrh zákona snížení daní obsahuje. </w:t>
      </w:r>
      <w:r>
        <w:rPr>
          <w:color w:val="42083B"/>
        </w:rPr>
        <w:t>Republikánští vůdci</w:t>
      </w:r>
      <w:r>
        <w:t xml:space="preserve"> se nyní zaměřují </w:t>
      </w:r>
      <w:r>
        <w:rPr>
          <w:color w:val="82785D"/>
        </w:rPr>
        <w:t xml:space="preserve">na připojení dodatku o kapitálových ziscích k nějakému jinému návrhu zákona, třeba </w:t>
      </w:r>
      <w:r>
        <w:rPr>
          <w:color w:val="023087"/>
        </w:rPr>
        <w:t>k</w:t>
      </w:r>
      <w:r>
        <w:rPr>
          <w:color w:val="82785D"/>
        </w:rPr>
        <w:t xml:space="preserve"> návrhu zvyšujícímu velikost limitu federálních půjček nebo </w:t>
      </w:r>
      <w:r>
        <w:rPr>
          <w:color w:val="B7DAD2"/>
        </w:rPr>
        <w:t xml:space="preserve">dalšímu daňovému zákonu, </w:t>
      </w:r>
      <w:r>
        <w:rPr>
          <w:color w:val="196956"/>
        </w:rPr>
        <w:t>který</w:t>
      </w:r>
      <w:r>
        <w:rPr>
          <w:color w:val="B7DAD2"/>
        </w:rPr>
        <w:t xml:space="preserve"> bude bezprostředně následovat po legislativě na snížení deficitu</w:t>
      </w:r>
      <w:r>
        <w:t xml:space="preserve">. Aby pomohl připravit půdu </w:t>
      </w:r>
      <w:r>
        <w:rPr>
          <w:color w:val="82785D"/>
        </w:rPr>
        <w:t>pro takový boj</w:t>
      </w:r>
      <w:r>
        <w:t xml:space="preserve">, má </w:t>
      </w:r>
      <w:r>
        <w:rPr>
          <w:color w:val="E115C0"/>
        </w:rPr>
        <w:t>prezident Bush</w:t>
      </w:r>
      <w:r>
        <w:t xml:space="preserve"> v úmyslu setkat se počátkem příštího týdne v Bílém domě </w:t>
      </w:r>
      <w:r>
        <w:rPr>
          <w:color w:val="AE7AA1"/>
        </w:rPr>
        <w:t xml:space="preserve">s asi 20 demokratickými senátory, </w:t>
      </w:r>
      <w:r>
        <w:rPr>
          <w:color w:val="8C41BB"/>
        </w:rPr>
        <w:t>kteří</w:t>
      </w:r>
      <w:r>
        <w:rPr>
          <w:color w:val="AE7AA1"/>
        </w:rPr>
        <w:t xml:space="preserve"> snížení daní z kapitálového zisku podporují nebo dosud nejsou o věci rozhodnuti</w:t>
      </w:r>
      <w:r>
        <w:t xml:space="preserve">. </w:t>
      </w:r>
      <w:r>
        <w:rPr>
          <w:color w:val="E115C0"/>
        </w:rPr>
        <w:t>Prezident</w:t>
      </w:r>
      <w:r>
        <w:t xml:space="preserve"> bude zřejmě mít k prosazení </w:t>
      </w:r>
      <w:r>
        <w:rPr>
          <w:color w:val="ECEDFE"/>
        </w:rPr>
        <w:t xml:space="preserve">pouze jeden zákon, zákon </w:t>
      </w:r>
      <w:r>
        <w:rPr>
          <w:color w:val="2B2D32"/>
        </w:rPr>
        <w:t>senátora Packwooda</w:t>
      </w:r>
      <w:r>
        <w:t xml:space="preserve">, a </w:t>
      </w:r>
      <w:r>
        <w:rPr>
          <w:color w:val="94C661"/>
        </w:rPr>
        <w:t xml:space="preserve">alespoň někteří </w:t>
      </w:r>
      <w:r>
        <w:rPr>
          <w:color w:val="F8907D"/>
        </w:rPr>
        <w:t>z opozičních demokratů</w:t>
      </w:r>
      <w:r>
        <w:t xml:space="preserve"> mají v úmyslu </w:t>
      </w:r>
      <w:r>
        <w:rPr>
          <w:color w:val="ECEDFE"/>
        </w:rPr>
        <w:t>jej</w:t>
      </w:r>
      <w:r>
        <w:t xml:space="preserve"> podpořit. "Až přijde </w:t>
      </w:r>
      <w:r>
        <w:rPr>
          <w:color w:val="ECEDFE"/>
        </w:rPr>
        <w:t>návrh zákona</w:t>
      </w:r>
      <w:r>
        <w:t xml:space="preserve"> na program, možná budu chtít nabídnout další dodatky na zlepšení," uvedl senátor David Boren (demokrat za Oklahomu), vůdce </w:t>
      </w:r>
      <w:r>
        <w:rPr>
          <w:color w:val="AE7AA1"/>
        </w:rPr>
        <w:t>těchto demokratů</w:t>
      </w:r>
      <w:r>
        <w:t xml:space="preserve">. </w:t>
      </w:r>
      <w:r>
        <w:rPr>
          <w:color w:val="895E6B"/>
        </w:rPr>
        <w:t>Packwoodův</w:t>
      </w:r>
      <w:r>
        <w:rPr>
          <w:color w:val="788E95"/>
        </w:rPr>
        <w:t xml:space="preserve"> návrh</w:t>
      </w:r>
      <w:r>
        <w:rPr>
          <w:color w:val="FB6AB8"/>
        </w:rPr>
        <w:t xml:space="preserve"> by, jak se očekává, dovolil </w:t>
      </w:r>
      <w:r>
        <w:rPr>
          <w:color w:val="576094"/>
        </w:rPr>
        <w:t>jednotlivcům</w:t>
      </w:r>
      <w:r>
        <w:rPr>
          <w:color w:val="FB6AB8"/>
        </w:rPr>
        <w:t xml:space="preserve"> vyjmout z příjmů 5 % zisků z prodeje kapitálového majetku drženého více než jeden rok</w:t>
      </w:r>
      <w:r>
        <w:t xml:space="preserve">. </w:t>
      </w:r>
      <w:r>
        <w:rPr>
          <w:color w:val="DB1474"/>
        </w:rPr>
        <w:t>Odpočet</w:t>
      </w:r>
      <w:r>
        <w:t xml:space="preserve"> by se zvyšoval o pět procentních bodů </w:t>
      </w:r>
      <w:r>
        <w:rPr>
          <w:color w:val="8489AE"/>
        </w:rPr>
        <w:t xml:space="preserve">za každý rok, </w:t>
      </w:r>
      <w:r>
        <w:rPr>
          <w:color w:val="860E04"/>
        </w:rPr>
        <w:t>kdy</w:t>
      </w:r>
      <w:r>
        <w:rPr>
          <w:color w:val="8489AE"/>
        </w:rPr>
        <w:t xml:space="preserve"> byl majetek držen</w:t>
      </w:r>
      <w:r>
        <w:t xml:space="preserve">, dokud by nedosáhl maxima 35 % po sedmi letech. Odpočet by se uplatňoval na majetek prodaný po prvním říjnu. Jako alternativu by </w:t>
      </w:r>
      <w:r>
        <w:rPr>
          <w:color w:val="FBC206"/>
        </w:rPr>
        <w:t>si</w:t>
      </w:r>
      <w:r>
        <w:t xml:space="preserve"> </w:t>
      </w:r>
      <w:r>
        <w:rPr>
          <w:color w:val="FBC206"/>
        </w:rPr>
        <w:t>daňoví poplatníci</w:t>
      </w:r>
      <w:r>
        <w:t xml:space="preserve"> mohli vybrat snížení </w:t>
      </w:r>
      <w:r>
        <w:rPr>
          <w:color w:val="FBC206"/>
        </w:rPr>
        <w:t>svých</w:t>
      </w:r>
      <w:r>
        <w:t xml:space="preserve"> zisků o inflační index. Pro společnosti by byla </w:t>
      </w:r>
      <w:r>
        <w:rPr>
          <w:color w:val="6EAB9B"/>
        </w:rPr>
        <w:t>maximální daňová sazba za prodej majetku drženého po více než tři roky</w:t>
      </w:r>
      <w:r>
        <w:t xml:space="preserve"> snížena ze současné maximální výše 34 % na 33 %. </w:t>
      </w:r>
      <w:r>
        <w:rPr>
          <w:color w:val="6EAB9B"/>
        </w:rPr>
        <w:t>Tato sazba</w:t>
      </w:r>
      <w:r>
        <w:t xml:space="preserve"> by se postupně snižovala až na 29 % pro majetek společností držený 15 let. </w:t>
      </w:r>
      <w:r>
        <w:rPr>
          <w:color w:val="2B2D32"/>
        </w:rPr>
        <w:t>Packwoodův</w:t>
      </w:r>
      <w:r>
        <w:rPr>
          <w:color w:val="ECEDFE"/>
        </w:rPr>
        <w:t xml:space="preserve"> zákon</w:t>
      </w:r>
      <w:r>
        <w:t xml:space="preserve"> by také zahrnoval </w:t>
      </w:r>
      <w:r>
        <w:rPr>
          <w:color w:val="F2CDFE"/>
        </w:rPr>
        <w:t xml:space="preserve">návrh, vypracovaný </w:t>
      </w:r>
      <w:r>
        <w:rPr>
          <w:color w:val="645341"/>
        </w:rPr>
        <w:t>senátorem Williamem Rothem (</w:t>
      </w:r>
      <w:r>
        <w:rPr>
          <w:color w:val="760035"/>
        </w:rPr>
        <w:t>republikán za Delaware</w:t>
      </w:r>
      <w:r>
        <w:rPr>
          <w:color w:val="F2CDFE"/>
        </w:rPr>
        <w:t xml:space="preserve">), </w:t>
      </w:r>
      <w:r>
        <w:rPr>
          <w:color w:val="647A41"/>
        </w:rPr>
        <w:t>který</w:t>
      </w:r>
      <w:r>
        <w:rPr>
          <w:color w:val="F2CDFE"/>
        </w:rPr>
        <w:t xml:space="preserve"> by vytvořil nové daňové výhody pro osobní penzijní účty</w:t>
      </w:r>
      <w:r>
        <w:t xml:space="preserve">. </w:t>
      </w:r>
      <w:r>
        <w:rPr>
          <w:color w:val="645341"/>
        </w:rPr>
        <w:t>Rothův</w:t>
      </w:r>
      <w:r>
        <w:rPr>
          <w:color w:val="F2CDFE"/>
        </w:rPr>
        <w:t xml:space="preserve"> návrh</w:t>
      </w:r>
      <w:r>
        <w:t xml:space="preserve"> by vytvořil </w:t>
      </w:r>
      <w:r>
        <w:rPr>
          <w:color w:val="496E76"/>
        </w:rPr>
        <w:t xml:space="preserve">nové, neodpočitatelné osobní penzijní účty, </w:t>
      </w:r>
      <w:r>
        <w:rPr>
          <w:color w:val="E3F894"/>
        </w:rPr>
        <w:t>z nichž</w:t>
      </w:r>
      <w:r>
        <w:rPr>
          <w:color w:val="496E76"/>
        </w:rPr>
        <w:t xml:space="preserve"> by bylo možno čerpat peníze bez daně nejen na důchod, ale také na pořízení prvního bytu, náklady na vzdělání a léčení</w:t>
      </w:r>
      <w:r>
        <w:t xml:space="preserve">. </w:t>
      </w:r>
      <w:r>
        <w:rPr>
          <w:color w:val="F9D7CD"/>
        </w:rPr>
        <w:t>Současné osobní penzijní účty</w:t>
      </w:r>
      <w:r>
        <w:t xml:space="preserve"> by mohly být přeměněny na nové osobní penzijní účty, ale podléhaly by dani, i když bez penále.</w:t>
      </w:r>
    </w:p>
    <w:p>
      <w:r>
        <w:rPr>
          <w:b/>
        </w:rPr>
        <w:t>Document number 1331</w:t>
      </w:r>
    </w:p>
    <w:p>
      <w:r>
        <w:rPr>
          <w:b/>
        </w:rPr>
        <w:t>Document identifier: wsj1629-001</w:t>
      </w:r>
    </w:p>
    <w:p>
      <w:r>
        <w:rPr>
          <w:color w:val="310106"/>
        </w:rPr>
        <w:t>Společnost Westmoreland Coal Co.</w:t>
      </w:r>
      <w:r>
        <w:t xml:space="preserve"> s vědomím, že se zúročila </w:t>
      </w:r>
      <w:r>
        <w:rPr>
          <w:color w:val="310106"/>
        </w:rPr>
        <w:t>její</w:t>
      </w:r>
      <w:r>
        <w:t xml:space="preserve"> vytrvalá snaha o snížení nákladů a posílení produktivity, oznámila </w:t>
      </w:r>
      <w:r>
        <w:rPr>
          <w:color w:val="04640D"/>
        </w:rPr>
        <w:t xml:space="preserve">výrazně lepší výsledky </w:t>
      </w:r>
      <w:r>
        <w:rPr>
          <w:color w:val="FEFB0A"/>
        </w:rPr>
        <w:t>za třetí čtvrtletí</w:t>
      </w:r>
      <w:r>
        <w:t xml:space="preserve">. </w:t>
      </w:r>
      <w:r>
        <w:rPr>
          <w:color w:val="310106"/>
        </w:rPr>
        <w:t>Tento producent a prodejce uhlí s nízkým obsahem síry</w:t>
      </w:r>
      <w:r>
        <w:t xml:space="preserve"> uvedl, že čistý příjem </w:t>
      </w:r>
      <w:r>
        <w:rPr>
          <w:color w:val="FB5514"/>
        </w:rPr>
        <w:t>za čtvrtletí</w:t>
      </w:r>
      <w:r>
        <w:t xml:space="preserve"> byl 5.9 miliónu dolarů, neboli 71 centů na akcii, při tržbě 145.4 miliónu dolarů. Za stejné období o rok dříve </w:t>
      </w:r>
      <w:r>
        <w:rPr>
          <w:color w:val="310106"/>
        </w:rPr>
        <w:t>společnost</w:t>
      </w:r>
      <w:r>
        <w:t xml:space="preserve"> oznámila ztrátu 520000 dolarů, neboli šest centů na akcii. </w:t>
      </w:r>
      <w:r>
        <w:rPr>
          <w:color w:val="E115C0"/>
        </w:rPr>
        <w:t>Za posledních devět měsíců</w:t>
      </w:r>
      <w:r>
        <w:t xml:space="preserve"> </w:t>
      </w:r>
      <w:r>
        <w:rPr>
          <w:color w:val="310106"/>
        </w:rPr>
        <w:t>společnost</w:t>
      </w:r>
      <w:r>
        <w:t xml:space="preserve"> vydělala 8.5 miliónu dolarů, neboli 1.03 dolaru na akcii. Čistá ztráta </w:t>
      </w:r>
      <w:r>
        <w:rPr>
          <w:color w:val="00587F"/>
        </w:rPr>
        <w:t>za loňský rok</w:t>
      </w:r>
      <w:r>
        <w:t xml:space="preserve"> ve výši 3524000 dolarů zahrnuje výnos 1640000 dolarů z účetní změny. Příjem </w:t>
      </w:r>
      <w:r>
        <w:rPr>
          <w:color w:val="E115C0"/>
        </w:rPr>
        <w:t>za uvedených devět měsíců</w:t>
      </w:r>
      <w:r>
        <w:t xml:space="preserve"> vzrostl ze 441.1 miliónu dolarů na 449 miliónů dolarů. </w:t>
      </w:r>
      <w:r>
        <w:rPr>
          <w:color w:val="0BC582"/>
        </w:rPr>
        <w:t>Prezident a výkonný ředitel Pemberton Hutchinson</w:t>
      </w:r>
      <w:r>
        <w:t xml:space="preserve"> jmenoval v rozhovoru několik důvodů zlepšení: vyšší produktivitu zaměstnanců a "dobré přírodní podmínky" v dolech, stejně jako nižší cenu materiálu, administrativní režii a úroky z úvěrů. </w:t>
      </w:r>
      <w:r>
        <w:rPr>
          <w:color w:val="FEB8C8"/>
        </w:rPr>
        <w:t>Za posledních devět měsíců</w:t>
      </w:r>
      <w:r>
        <w:rPr>
          <w:color w:val="9E8317"/>
        </w:rPr>
        <w:t xml:space="preserve">, jak řekl </w:t>
      </w:r>
      <w:r>
        <w:rPr>
          <w:color w:val="01190F"/>
        </w:rPr>
        <w:t>Hutchinson</w:t>
      </w:r>
      <w:r>
        <w:rPr>
          <w:color w:val="9E8317"/>
        </w:rPr>
        <w:t xml:space="preserve">, vzrostl celkový prodej uhlí z asi 14.3 miliónu tun </w:t>
      </w:r>
      <w:r>
        <w:rPr>
          <w:color w:val="847D81"/>
        </w:rPr>
        <w:t>v loňském roce</w:t>
      </w:r>
      <w:r>
        <w:rPr>
          <w:color w:val="9E8317"/>
        </w:rPr>
        <w:t xml:space="preserve"> na 14.6 miliónu tun</w:t>
      </w:r>
      <w:r>
        <w:t xml:space="preserve">. Navíc se dlouhodobý úvěr od 1. ledna snížil z 96 miliónů dolarů na asi 72 miliónů dolarů. </w:t>
      </w:r>
      <w:r>
        <w:rPr>
          <w:color w:val="0BC582"/>
        </w:rPr>
        <w:t>Ředitel</w:t>
      </w:r>
      <w:r>
        <w:t xml:space="preserve"> předpověděl, že se podíl půjček v následujícím čtvrtletí dále zlepší. </w:t>
      </w:r>
      <w:r>
        <w:rPr>
          <w:color w:val="58018B"/>
        </w:rPr>
        <w:t xml:space="preserve">Strategií </w:t>
      </w:r>
      <w:r>
        <w:rPr>
          <w:color w:val="B70639"/>
        </w:rPr>
        <w:t>společnosti Westmoreland</w:t>
      </w:r>
      <w:r>
        <w:t xml:space="preserve"> je udržet a rozšířit </w:t>
      </w:r>
      <w:r>
        <w:rPr>
          <w:color w:val="310106"/>
        </w:rPr>
        <w:t>svůj</w:t>
      </w:r>
      <w:r>
        <w:t xml:space="preserve"> hlavní obor podnikání, těžbu a prodej uhlí s nízkým obsahem síry v appalačské oblasti. Oblast působení zahrnuje uhelné doly na řece Ohio a v Newport News </w:t>
      </w:r>
      <w:r>
        <w:rPr>
          <w:color w:val="703B01"/>
        </w:rPr>
        <w:t>ve Virginii</w:t>
      </w:r>
      <w:r>
        <w:t xml:space="preserve">. </w:t>
      </w:r>
      <w:r>
        <w:rPr>
          <w:color w:val="310106"/>
        </w:rPr>
        <w:t>Společnost Westmoreland</w:t>
      </w:r>
      <w:r>
        <w:t xml:space="preserve"> vyváží asi čtvrtinu </w:t>
      </w:r>
      <w:r>
        <w:rPr>
          <w:color w:val="310106"/>
        </w:rPr>
        <w:t>své</w:t>
      </w:r>
      <w:r>
        <w:t xml:space="preserve"> uhelné tonáže, včetně významného množství </w:t>
      </w:r>
      <w:r>
        <w:rPr>
          <w:color w:val="F7F1DF"/>
        </w:rPr>
        <w:t xml:space="preserve">metalurgického uhlí produkovaného jinými, </w:t>
      </w:r>
      <w:r>
        <w:rPr>
          <w:color w:val="118B8A"/>
        </w:rPr>
        <w:t>které</w:t>
      </w:r>
      <w:r>
        <w:rPr>
          <w:color w:val="F7F1DF"/>
        </w:rPr>
        <w:t xml:space="preserve"> je používáno výrobci oceli v zámoří</w:t>
      </w:r>
      <w:r>
        <w:t xml:space="preserve">. Za posledních několik let provedla </w:t>
      </w:r>
      <w:r>
        <w:rPr>
          <w:color w:val="310106"/>
        </w:rPr>
        <w:t>společnost Westmoreland</w:t>
      </w:r>
      <w:r>
        <w:t xml:space="preserve"> </w:t>
      </w:r>
      <w:r>
        <w:rPr>
          <w:color w:val="4AFEFA"/>
        </w:rPr>
        <w:t xml:space="preserve">agresivní modernizaci všech aspektů </w:t>
      </w:r>
      <w:r>
        <w:rPr>
          <w:color w:val="FCB164"/>
        </w:rPr>
        <w:t>svého</w:t>
      </w:r>
      <w:r>
        <w:rPr>
          <w:color w:val="4AFEFA"/>
        </w:rPr>
        <w:t xml:space="preserve"> podnikání</w:t>
      </w:r>
      <w:r>
        <w:t xml:space="preserve">. Okrajové provozy a majetek byly prodány. Velikost představenstva </w:t>
      </w:r>
      <w:r>
        <w:rPr>
          <w:color w:val="310106"/>
        </w:rPr>
        <w:t>společnosti</w:t>
      </w:r>
      <w:r>
        <w:t xml:space="preserve"> se snížila ze 13 ředitelů na osm. Asi 140 placených míst v managementu a stovky hodinově placených míst byly odstraněny. Dokonce byly omezeny i zaměstnanecké výhody. Například </w:t>
      </w:r>
      <w:r>
        <w:rPr>
          <w:color w:val="0BC582"/>
        </w:rPr>
        <w:t>výkonný ředitel</w:t>
      </w:r>
      <w:r>
        <w:t xml:space="preserve"> </w:t>
      </w:r>
      <w:r>
        <w:rPr>
          <w:color w:val="0BC582"/>
        </w:rPr>
        <w:t>si</w:t>
      </w:r>
      <w:r>
        <w:t xml:space="preserve"> nyní sám platí 20 % nákladů na </w:t>
      </w:r>
      <w:r>
        <w:rPr>
          <w:color w:val="0BC582"/>
        </w:rPr>
        <w:t>své</w:t>
      </w:r>
      <w:r>
        <w:t xml:space="preserve"> zdravotní pojištění, přičemž </w:t>
      </w:r>
      <w:r>
        <w:rPr>
          <w:color w:val="310106"/>
        </w:rPr>
        <w:t>společnost</w:t>
      </w:r>
      <w:r>
        <w:t xml:space="preserve"> platívala 100 %. "Myslím, že loď je nyní vyrovnána, podpalubí vypumpováno a držíme kurz," řekl </w:t>
      </w:r>
      <w:r>
        <w:rPr>
          <w:color w:val="0BC582"/>
        </w:rPr>
        <w:t>Hutchinson</w:t>
      </w:r>
      <w:r>
        <w:t xml:space="preserve"> </w:t>
      </w:r>
      <w:r>
        <w:rPr>
          <w:color w:val="4AFEFA"/>
        </w:rPr>
        <w:t>o restrukturalizačním programu</w:t>
      </w:r>
      <w:r>
        <w:t xml:space="preserve">. "Mnohé </w:t>
      </w:r>
      <w:r>
        <w:rPr>
          <w:color w:val="796EE6"/>
        </w:rPr>
        <w:t xml:space="preserve">z toho, </w:t>
      </w:r>
      <w:r>
        <w:rPr>
          <w:color w:val="000D2C"/>
        </w:rPr>
        <w:t>co</w:t>
      </w:r>
      <w:r>
        <w:rPr>
          <w:color w:val="796EE6"/>
        </w:rPr>
        <w:t xml:space="preserve"> jsme spustili</w:t>
      </w:r>
      <w:r>
        <w:t xml:space="preserve">, je dokončeno." Upozornil ale, že třetí čtvrtletí </w:t>
      </w:r>
      <w:r>
        <w:rPr>
          <w:color w:val="310106"/>
        </w:rPr>
        <w:t>společnosti Westmoreland</w:t>
      </w:r>
      <w:r>
        <w:t xml:space="preserve"> je již tradičně lepší než čtvrté, takže investoři "by neměli prostě násobit </w:t>
      </w:r>
      <w:r>
        <w:rPr>
          <w:color w:val="FB5514"/>
        </w:rPr>
        <w:t>třetí čtvrtletí</w:t>
      </w:r>
      <w:r>
        <w:t xml:space="preserve"> čtyřmi" a očekávat, že se míru zlepšení podaří zachovat. </w:t>
      </w:r>
      <w:r>
        <w:rPr>
          <w:color w:val="53495F"/>
        </w:rPr>
        <w:t>Jedním z rozdílů je, jak řekl, že čtvrté čtvrtletí má podstatně méně pracovních dní vzhledem ke svátkům a lovecké sezóně</w:t>
      </w:r>
      <w:r>
        <w:t>. "Nechci budit dojem, že nyní každý může odpočívat," uvedl. "</w:t>
      </w:r>
      <w:r>
        <w:rPr>
          <w:color w:val="F95475"/>
        </w:rPr>
        <w:t xml:space="preserve">Musíme nadále pracovat a zlepšovat </w:t>
      </w:r>
      <w:r>
        <w:rPr>
          <w:color w:val="61FC03"/>
        </w:rPr>
        <w:t>své</w:t>
      </w:r>
      <w:r>
        <w:rPr>
          <w:color w:val="F95475"/>
        </w:rPr>
        <w:t xml:space="preserve"> základní podnikání, abychom</w:t>
      </w:r>
      <w:r>
        <w:t xml:space="preserve"> zůstali výkonní. Je </w:t>
      </w:r>
      <w:r>
        <w:rPr>
          <w:color w:val="5D9608"/>
        </w:rPr>
        <w:t>to</w:t>
      </w:r>
      <w:r>
        <w:t xml:space="preserve"> </w:t>
      </w:r>
      <w:r>
        <w:rPr>
          <w:color w:val="DE98FD"/>
        </w:rPr>
        <w:t xml:space="preserve">proces, </w:t>
      </w:r>
      <w:r>
        <w:rPr>
          <w:color w:val="98A088"/>
        </w:rPr>
        <w:t>který</w:t>
      </w:r>
      <w:r>
        <w:rPr>
          <w:color w:val="DE98FD"/>
        </w:rPr>
        <w:t xml:space="preserve"> ve skutečnosti nikdy nekončí</w:t>
      </w:r>
      <w:r>
        <w:t xml:space="preserve">." Přesto </w:t>
      </w:r>
      <w:r>
        <w:rPr>
          <w:color w:val="0BC582"/>
        </w:rPr>
        <w:t>Hutchinson</w:t>
      </w:r>
      <w:r>
        <w:t xml:space="preserve"> předpověděl, </w:t>
      </w:r>
      <w:r>
        <w:rPr>
          <w:color w:val="4F584E"/>
        </w:rPr>
        <w:t xml:space="preserve">že rok 1989 bude </w:t>
      </w:r>
      <w:r>
        <w:rPr>
          <w:color w:val="248AD0"/>
        </w:rPr>
        <w:t>pro společnost Westmoreland</w:t>
      </w:r>
      <w:r>
        <w:rPr>
          <w:color w:val="4F584E"/>
        </w:rPr>
        <w:t xml:space="preserve"> "solidně ziskový</w:t>
      </w:r>
      <w:r>
        <w:t>" a že rok 1990 přinese "</w:t>
      </w:r>
      <w:r>
        <w:rPr>
          <w:color w:val="4F584E"/>
        </w:rPr>
        <w:t>více téhož</w:t>
      </w:r>
      <w:r>
        <w:t xml:space="preserve">". </w:t>
      </w:r>
      <w:r>
        <w:rPr>
          <w:color w:val="00587F"/>
        </w:rPr>
        <w:t>Po celý rok 1988</w:t>
      </w:r>
      <w:r>
        <w:t xml:space="preserve"> </w:t>
      </w:r>
      <w:r>
        <w:rPr>
          <w:color w:val="310106"/>
        </w:rPr>
        <w:t>společnost</w:t>
      </w:r>
      <w:r>
        <w:t xml:space="preserve"> uváděla provozní ztrátu po zdanění ve výši 134000 dolarů z tržeb 593.5 miliónu dolarů. Po odsouhlasení účtů dosáhl čistý příjem 1.5 miliónu dolarů, neboli 18 centů na akcii. </w:t>
      </w:r>
      <w:r>
        <w:rPr>
          <w:color w:val="5C5300"/>
        </w:rPr>
        <w:t xml:space="preserve">V kroku, </w:t>
      </w:r>
      <w:r>
        <w:rPr>
          <w:color w:val="9F6551"/>
        </w:rPr>
        <w:t>který</w:t>
      </w:r>
      <w:r>
        <w:rPr>
          <w:color w:val="5C5300"/>
        </w:rPr>
        <w:t xml:space="preserve"> doplňuje </w:t>
      </w:r>
      <w:r>
        <w:rPr>
          <w:color w:val="BCFEC6"/>
        </w:rPr>
        <w:t xml:space="preserve">základní strategii </w:t>
      </w:r>
      <w:r>
        <w:rPr>
          <w:color w:val="932C70"/>
        </w:rPr>
        <w:t>společnosti</w:t>
      </w:r>
      <w:r>
        <w:t xml:space="preserve">, staví </w:t>
      </w:r>
      <w:r>
        <w:rPr>
          <w:color w:val="2B1B04"/>
        </w:rPr>
        <w:t>její</w:t>
      </w:r>
      <w:r>
        <w:rPr>
          <w:color w:val="B5AFC4"/>
        </w:rPr>
        <w:t xml:space="preserve"> jednotka Westmoreland Energy Inc.</w:t>
      </w:r>
      <w:r>
        <w:t xml:space="preserve"> s partnerem </w:t>
      </w:r>
      <w:r>
        <w:rPr>
          <w:color w:val="D4C67A"/>
        </w:rPr>
        <w:t xml:space="preserve">čtyři uhelné elektrárny </w:t>
      </w:r>
      <w:r>
        <w:rPr>
          <w:color w:val="AE7AA1"/>
        </w:rPr>
        <w:t>ve Virginii</w:t>
      </w:r>
      <w:r>
        <w:t xml:space="preserve">. Část </w:t>
      </w:r>
      <w:r>
        <w:rPr>
          <w:color w:val="C2A393"/>
        </w:rPr>
        <w:t xml:space="preserve">uhlí, </w:t>
      </w:r>
      <w:r>
        <w:rPr>
          <w:color w:val="0232FD"/>
        </w:rPr>
        <w:t>které</w:t>
      </w:r>
      <w:r>
        <w:rPr>
          <w:color w:val="C2A393"/>
        </w:rPr>
        <w:t xml:space="preserve"> bude </w:t>
      </w:r>
      <w:r>
        <w:rPr>
          <w:color w:val="6A3A35"/>
        </w:rPr>
        <w:t>elektrárna</w:t>
      </w:r>
      <w:r>
        <w:rPr>
          <w:color w:val="C2A393"/>
        </w:rPr>
        <w:t xml:space="preserve"> nakupovat</w:t>
      </w:r>
      <w:r>
        <w:t xml:space="preserve">, bude pocházet z dolů </w:t>
      </w:r>
      <w:r>
        <w:rPr>
          <w:color w:val="310106"/>
        </w:rPr>
        <w:t>společnosti Westmoreland</w:t>
      </w:r>
      <w:r>
        <w:t xml:space="preserve">. </w:t>
      </w:r>
      <w:r>
        <w:rPr>
          <w:color w:val="0BC582"/>
        </w:rPr>
        <w:t>Hutchinson</w:t>
      </w:r>
      <w:r>
        <w:t xml:space="preserve"> předpověděl, že příspěvek </w:t>
      </w:r>
      <w:r>
        <w:rPr>
          <w:color w:val="B5AFC4"/>
        </w:rPr>
        <w:t>této jednotky</w:t>
      </w:r>
      <w:r>
        <w:t xml:space="preserve"> k výsledkům </w:t>
      </w:r>
      <w:r>
        <w:rPr>
          <w:color w:val="310106"/>
        </w:rPr>
        <w:t>společnosti</w:t>
      </w:r>
      <w:r>
        <w:t xml:space="preserve"> </w:t>
      </w:r>
      <w:r>
        <w:rPr>
          <w:color w:val="BA6801"/>
        </w:rPr>
        <w:t>v devadesátých letech</w:t>
      </w:r>
      <w:r>
        <w:t xml:space="preserve"> "bude povzbuzující". Řekl, že </w:t>
      </w:r>
      <w:r>
        <w:rPr>
          <w:color w:val="310106"/>
        </w:rPr>
        <w:t>společnost Westmoreland</w:t>
      </w:r>
      <w:r>
        <w:t xml:space="preserve"> uvažuje o investičních vkladech do dalších elektráren na východ od řeky Mississippi. </w:t>
      </w:r>
      <w:r>
        <w:rPr>
          <w:color w:val="310106"/>
        </w:rPr>
        <w:t>Společnost Westmoreland</w:t>
      </w:r>
      <w:r>
        <w:t xml:space="preserve"> očekává roční přírůstek </w:t>
      </w:r>
      <w:r>
        <w:rPr>
          <w:color w:val="168E5C"/>
        </w:rPr>
        <w:t>spotřeby energie</w:t>
      </w:r>
      <w:r>
        <w:t xml:space="preserve"> </w:t>
      </w:r>
      <w:r>
        <w:rPr>
          <w:color w:val="BA6801"/>
        </w:rPr>
        <w:t>počátkem devadesátých let</w:t>
      </w:r>
      <w:r>
        <w:t xml:space="preserve"> kolem 2.5 %. "Vidíme zvyšující se úlohu uhlí </w:t>
      </w:r>
      <w:r>
        <w:rPr>
          <w:color w:val="168E5C"/>
        </w:rPr>
        <w:t>v této věci</w:t>
      </w:r>
      <w:r>
        <w:t xml:space="preserve">," uvedl </w:t>
      </w:r>
      <w:r>
        <w:rPr>
          <w:color w:val="0BC582"/>
        </w:rPr>
        <w:t>Hutchinson</w:t>
      </w:r>
      <w:r>
        <w:t xml:space="preserve">. "Myslíme, že </w:t>
      </w:r>
      <w:r>
        <w:rPr>
          <w:color w:val="16C0D0"/>
        </w:rPr>
        <w:t>ceny uhlí</w:t>
      </w:r>
      <w:r>
        <w:t>, i když nebudou prudce stoupat, budou v reálných mezích umírněně růst.</w:t>
      </w:r>
    </w:p>
    <w:p>
      <w:r>
        <w:rPr>
          <w:b/>
        </w:rPr>
        <w:t>Document number 1332</w:t>
      </w:r>
    </w:p>
    <w:p>
      <w:r>
        <w:rPr>
          <w:b/>
        </w:rPr>
        <w:t>Document identifier: wsj1630-001</w:t>
      </w:r>
    </w:p>
    <w:p>
      <w:r>
        <w:rPr>
          <w:color w:val="310106"/>
        </w:rPr>
        <w:t>Společnost Chase Manhattan Corp.</w:t>
      </w:r>
      <w:r>
        <w:rPr>
          <w:color w:val="04640D"/>
        </w:rPr>
        <w:t xml:space="preserve"> poté, co se neúspěšně pokusila prodat </w:t>
      </w:r>
      <w:r>
        <w:rPr>
          <w:color w:val="FEFB0A"/>
        </w:rPr>
        <w:t>svůj</w:t>
      </w:r>
      <w:r>
        <w:rPr>
          <w:color w:val="FB5514"/>
        </w:rPr>
        <w:t xml:space="preserve"> podíl </w:t>
      </w:r>
      <w:r>
        <w:rPr>
          <w:color w:val="E115C0"/>
        </w:rPr>
        <w:t xml:space="preserve">ve </w:t>
      </w:r>
      <w:r>
        <w:rPr>
          <w:color w:val="00587F"/>
        </w:rPr>
        <w:t>své</w:t>
      </w:r>
      <w:r>
        <w:rPr>
          <w:color w:val="E115C0"/>
        </w:rPr>
        <w:t xml:space="preserve"> provozní budově na jižním Manhattanu</w:t>
      </w:r>
      <w:r>
        <w:rPr>
          <w:color w:val="04640D"/>
        </w:rPr>
        <w:t xml:space="preserve">, uplatnila </w:t>
      </w:r>
      <w:r>
        <w:rPr>
          <w:color w:val="0BC582"/>
        </w:rPr>
        <w:t>své</w:t>
      </w:r>
      <w:r>
        <w:rPr>
          <w:color w:val="FEB8C8"/>
        </w:rPr>
        <w:t xml:space="preserve"> předkupní právo na koupi </w:t>
      </w:r>
      <w:r>
        <w:rPr>
          <w:color w:val="9E8317"/>
        </w:rPr>
        <w:t>této padesátipatrové kancelářské budovy</w:t>
      </w:r>
      <w:r>
        <w:t xml:space="preserve">. </w:t>
      </w:r>
      <w:r>
        <w:rPr>
          <w:color w:val="01190F"/>
        </w:rPr>
        <w:t>Společnost Chase</w:t>
      </w:r>
      <w:r>
        <w:t xml:space="preserve"> získala </w:t>
      </w:r>
      <w:r>
        <w:rPr>
          <w:color w:val="847D81"/>
        </w:rPr>
        <w:t xml:space="preserve">právo na koupi </w:t>
      </w:r>
      <w:r>
        <w:rPr>
          <w:color w:val="58018B"/>
        </w:rPr>
        <w:t>budovy na New York Plaza č. 1</w:t>
      </w:r>
      <w:r>
        <w:t xml:space="preserve"> za nezveřejněnou částku </w:t>
      </w:r>
      <w:r>
        <w:rPr>
          <w:color w:val="B70639"/>
        </w:rPr>
        <w:t>od předešlého vlastníka, společnosti Sol Atlas</w:t>
      </w:r>
      <w:r>
        <w:t xml:space="preserve">, jako součást </w:t>
      </w:r>
      <w:r>
        <w:rPr>
          <w:color w:val="01190F"/>
        </w:rPr>
        <w:t>jejího</w:t>
      </w:r>
      <w:r>
        <w:t xml:space="preserve"> původního nájmu z roku 1970. </w:t>
      </w:r>
      <w:r>
        <w:rPr>
          <w:color w:val="04640D"/>
        </w:rPr>
        <w:t>Nynější transakce</w:t>
      </w:r>
      <w:r>
        <w:t xml:space="preserve"> stála </w:t>
      </w:r>
      <w:r>
        <w:rPr>
          <w:color w:val="01190F"/>
        </w:rPr>
        <w:t>banku</w:t>
      </w:r>
      <w:r>
        <w:t xml:space="preserve"> </w:t>
      </w:r>
      <w:r>
        <w:rPr>
          <w:color w:val="703B01"/>
        </w:rPr>
        <w:t>přibližně 140 miliónů dolarů</w:t>
      </w:r>
      <w:r>
        <w:t xml:space="preserve">. </w:t>
      </w:r>
      <w:r>
        <w:rPr>
          <w:color w:val="703B01"/>
        </w:rPr>
        <w:t>Z této částky</w:t>
      </w:r>
      <w:r>
        <w:t xml:space="preserve"> bylo 20 miliónů dolarů jako platba za pozemek </w:t>
      </w:r>
      <w:r>
        <w:rPr>
          <w:color w:val="F7F1DF"/>
        </w:rPr>
        <w:t>pod budovou</w:t>
      </w:r>
      <w:r>
        <w:t xml:space="preserve">, zbytek byl </w:t>
      </w:r>
      <w:r>
        <w:rPr>
          <w:color w:val="F7F1DF"/>
        </w:rPr>
        <w:t>za budovu</w:t>
      </w:r>
      <w:r>
        <w:t xml:space="preserve">. </w:t>
      </w:r>
      <w:r>
        <w:rPr>
          <w:color w:val="F7F1DF"/>
        </w:rPr>
        <w:t>V budově</w:t>
      </w:r>
      <w:r>
        <w:t xml:space="preserve"> sídlí </w:t>
      </w:r>
      <w:r>
        <w:rPr>
          <w:color w:val="118B8A"/>
        </w:rPr>
        <w:t xml:space="preserve">asi 4500 zaměstnanců </w:t>
      </w:r>
      <w:r>
        <w:rPr>
          <w:color w:val="4AFEFA"/>
        </w:rPr>
        <w:t>společnosti Chase</w:t>
      </w:r>
      <w:r>
        <w:rPr>
          <w:color w:val="118B8A"/>
        </w:rPr>
        <w:t xml:space="preserve">, </w:t>
      </w:r>
      <w:r>
        <w:rPr>
          <w:color w:val="FCB164"/>
        </w:rPr>
        <w:t>z nichž</w:t>
      </w:r>
      <w:r>
        <w:rPr>
          <w:color w:val="796EE6"/>
        </w:rPr>
        <w:t xml:space="preserve"> většina</w:t>
      </w:r>
      <w:r>
        <w:rPr>
          <w:color w:val="000D2C"/>
        </w:rPr>
        <w:t xml:space="preserve"> bude po dokončení nového kancelářského centra </w:t>
      </w:r>
      <w:r>
        <w:rPr>
          <w:color w:val="53495F"/>
        </w:rPr>
        <w:t>banky</w:t>
      </w:r>
      <w:r>
        <w:rPr>
          <w:color w:val="000D2C"/>
        </w:rPr>
        <w:t xml:space="preserve"> v roce 1993 přesunuta do centrálního Brooklynu</w:t>
      </w:r>
      <w:r>
        <w:t xml:space="preserve">. Stěhování je součástí strategie </w:t>
      </w:r>
      <w:r>
        <w:rPr>
          <w:color w:val="01190F"/>
        </w:rPr>
        <w:t>společnosti Chase</w:t>
      </w:r>
      <w:r>
        <w:t xml:space="preserve"> sjednotit </w:t>
      </w:r>
      <w:r>
        <w:rPr>
          <w:color w:val="F95475"/>
        </w:rPr>
        <w:t>své</w:t>
      </w:r>
      <w:r>
        <w:rPr>
          <w:color w:val="61FC03"/>
        </w:rPr>
        <w:t xml:space="preserve"> podpůrné kanceláře</w:t>
      </w:r>
      <w:r>
        <w:t xml:space="preserve"> pod jednu střechu. Vedení sídlí o pár bloků dále na Chase Manhattan Plaza č. 1. Jako součást </w:t>
      </w:r>
      <w:r>
        <w:rPr>
          <w:color w:val="01190F"/>
        </w:rPr>
        <w:t>svého</w:t>
      </w:r>
      <w:r>
        <w:t xml:space="preserve"> rozhodnutí opustit </w:t>
      </w:r>
      <w:r>
        <w:rPr>
          <w:color w:val="F7F1DF"/>
        </w:rPr>
        <w:t>budovu</w:t>
      </w:r>
      <w:r>
        <w:t xml:space="preserve"> se </w:t>
      </w:r>
      <w:r>
        <w:rPr>
          <w:color w:val="01190F"/>
        </w:rPr>
        <w:t>společnost Chase</w:t>
      </w:r>
      <w:r>
        <w:t xml:space="preserve"> pokusila těsně po krachu akciového trhu v říjnu 1987 prodat </w:t>
      </w:r>
      <w:r>
        <w:rPr>
          <w:color w:val="5D9608"/>
        </w:rPr>
        <w:t>svůj</w:t>
      </w:r>
      <w:r>
        <w:rPr>
          <w:color w:val="DE98FD"/>
        </w:rPr>
        <w:t xml:space="preserve"> podíl</w:t>
      </w:r>
      <w:r>
        <w:t xml:space="preserve"> zároveň s nemovitým podílem </w:t>
      </w:r>
      <w:r>
        <w:rPr>
          <w:color w:val="B70639"/>
        </w:rPr>
        <w:t>společnosti Atlas</w:t>
      </w:r>
      <w:r>
        <w:t xml:space="preserve">. </w:t>
      </w:r>
      <w:r>
        <w:rPr>
          <w:color w:val="98A088"/>
        </w:rPr>
        <w:t xml:space="preserve">Viceprezident </w:t>
      </w:r>
      <w:r>
        <w:rPr>
          <w:color w:val="4F584E"/>
        </w:rPr>
        <w:t>společnosti Chase</w:t>
      </w:r>
      <w:r>
        <w:rPr>
          <w:color w:val="98A088"/>
        </w:rPr>
        <w:t xml:space="preserve"> George Scandalios</w:t>
      </w:r>
      <w:r>
        <w:t xml:space="preserve"> prohlásil, že se </w:t>
      </w:r>
      <w:r>
        <w:rPr>
          <w:color w:val="01190F"/>
        </w:rPr>
        <w:t>banka</w:t>
      </w:r>
      <w:r>
        <w:t xml:space="preserve"> rozhodla uplatnit </w:t>
      </w:r>
      <w:r>
        <w:rPr>
          <w:color w:val="248AD0"/>
        </w:rPr>
        <w:t>své</w:t>
      </w:r>
      <w:r>
        <w:rPr>
          <w:color w:val="847D81"/>
        </w:rPr>
        <w:t xml:space="preserve"> předkupní právo</w:t>
      </w:r>
      <w:r>
        <w:t xml:space="preserve"> poté, co nabídky nedosáhly očekávané hodnoty. Řekl, </w:t>
      </w:r>
      <w:r>
        <w:rPr>
          <w:color w:val="5C5300"/>
        </w:rPr>
        <w:t xml:space="preserve">že se </w:t>
      </w:r>
      <w:r>
        <w:rPr>
          <w:color w:val="9F6551"/>
        </w:rPr>
        <w:t>společnosti Chase a Atlas</w:t>
      </w:r>
      <w:r>
        <w:rPr>
          <w:color w:val="5C5300"/>
        </w:rPr>
        <w:t xml:space="preserve"> pokoušely prodat </w:t>
      </w:r>
      <w:r>
        <w:rPr>
          <w:color w:val="BCFEC6"/>
        </w:rPr>
        <w:t>celou budovu</w:t>
      </w:r>
      <w:r>
        <w:rPr>
          <w:color w:val="5C5300"/>
        </w:rPr>
        <w:t xml:space="preserve"> za 400 až 475 miliónů dolarů, ale nedostaly žádnou nabídku na více než 375 miliónů dolarů</w:t>
      </w:r>
      <w:r>
        <w:t xml:space="preserve">. Jako nový majitel </w:t>
      </w:r>
      <w:r>
        <w:rPr>
          <w:color w:val="F7F1DF"/>
        </w:rPr>
        <w:t>budovy</w:t>
      </w:r>
      <w:r>
        <w:t xml:space="preserve"> se </w:t>
      </w:r>
      <w:r>
        <w:rPr>
          <w:color w:val="5C5300"/>
        </w:rPr>
        <w:t>podle toho</w:t>
      </w:r>
      <w:r>
        <w:t xml:space="preserve"> bude </w:t>
      </w:r>
      <w:r>
        <w:rPr>
          <w:color w:val="01190F"/>
        </w:rPr>
        <w:t>společnost Chase</w:t>
      </w:r>
      <w:r>
        <w:t xml:space="preserve"> muset zařídit. </w:t>
      </w:r>
      <w:r>
        <w:rPr>
          <w:color w:val="01190F"/>
        </w:rPr>
        <w:t>Společnost Chase</w:t>
      </w:r>
      <w:r>
        <w:t xml:space="preserve"> uvolňuje 1.1 miliónu čtverečných stop volného místa a </w:t>
      </w:r>
      <w:r>
        <w:rPr>
          <w:color w:val="932C70"/>
        </w:rPr>
        <w:t xml:space="preserve">společnost Salomon Brothers Inc., </w:t>
      </w:r>
      <w:r>
        <w:rPr>
          <w:color w:val="2B1B04"/>
        </w:rPr>
        <w:t>jejíž</w:t>
      </w:r>
      <w:r>
        <w:rPr>
          <w:color w:val="932C70"/>
        </w:rPr>
        <w:t xml:space="preserve"> vedení je </w:t>
      </w:r>
      <w:r>
        <w:rPr>
          <w:color w:val="B5AFC4"/>
        </w:rPr>
        <w:t>v budově</w:t>
      </w:r>
      <w:r>
        <w:t xml:space="preserve">, má také v úmyslu brzy se stěhovat. Navíc </w:t>
      </w:r>
      <w:r>
        <w:rPr>
          <w:color w:val="D4C67A"/>
        </w:rPr>
        <w:t xml:space="preserve">další významný nájemce </w:t>
      </w:r>
      <w:r>
        <w:rPr>
          <w:color w:val="AE7AA1"/>
        </w:rPr>
        <w:t>budovy</w:t>
      </w:r>
      <w:r>
        <w:rPr>
          <w:color w:val="D4C67A"/>
        </w:rPr>
        <w:t>, Thomson McKinnon Securities společnosti Thomson McKinnon Inc.</w:t>
      </w:r>
      <w:r>
        <w:t xml:space="preserve">, pravděpodobně uvolní prostory v rámci </w:t>
      </w:r>
      <w:r>
        <w:rPr>
          <w:color w:val="D4C67A"/>
        </w:rPr>
        <w:t>své</w:t>
      </w:r>
      <w:r>
        <w:t xml:space="preserve"> likvidace. </w:t>
      </w:r>
      <w:r>
        <w:rPr>
          <w:color w:val="C2A393"/>
        </w:rPr>
        <w:t>Pro newyorskou realitní společnost Edward S. Gordon Co.</w:t>
      </w:r>
      <w:r>
        <w:t xml:space="preserve"> bude nalezení nových nájemců těžkým úkolem. I přes okouzlující pohled na newyorský přístav je </w:t>
      </w:r>
      <w:r>
        <w:rPr>
          <w:color w:val="F7F1DF"/>
        </w:rPr>
        <w:t>budova</w:t>
      </w:r>
      <w:r>
        <w:t xml:space="preserve"> považována vzhledem k moderním kancelářským standardům za zastaralou. A </w:t>
      </w:r>
      <w:r>
        <w:rPr>
          <w:color w:val="01190F"/>
        </w:rPr>
        <w:t>společnost Chase</w:t>
      </w:r>
      <w:r>
        <w:t xml:space="preserve"> bude muset dát asi 50 miliónů dolarů za odstranění azbestu z areálu.</w:t>
      </w:r>
    </w:p>
    <w:p>
      <w:r>
        <w:rPr>
          <w:b/>
        </w:rPr>
        <w:t>Document number 1333</w:t>
      </w:r>
    </w:p>
    <w:p>
      <w:r>
        <w:rPr>
          <w:b/>
        </w:rPr>
        <w:t>Document identifier: wsj1631-001</w:t>
      </w:r>
    </w:p>
    <w:p>
      <w:r>
        <w:rPr>
          <w:color w:val="310106"/>
        </w:rPr>
        <w:t>WALL STREET</w:t>
      </w:r>
      <w:r>
        <w:t xml:space="preserve">, PODEJTE SI RUCE </w:t>
      </w:r>
      <w:r>
        <w:rPr>
          <w:color w:val="04640D"/>
        </w:rPr>
        <w:t>s Georgem Orwellem</w:t>
      </w:r>
      <w:r>
        <w:t xml:space="preserve">. </w:t>
      </w:r>
      <w:r>
        <w:rPr>
          <w:color w:val="04640D"/>
        </w:rPr>
        <w:t>Autor futuristického románu "1984</w:t>
      </w:r>
      <w:r>
        <w:t xml:space="preserve">" si vymyslel </w:t>
      </w:r>
      <w:r>
        <w:rPr>
          <w:color w:val="FEFB0A"/>
        </w:rPr>
        <w:t xml:space="preserve">jazyk nazvaný newspeak, </w:t>
      </w:r>
      <w:r>
        <w:rPr>
          <w:color w:val="FB5514"/>
        </w:rPr>
        <w:t>který</w:t>
      </w:r>
      <w:r>
        <w:rPr>
          <w:color w:val="FEFB0A"/>
        </w:rPr>
        <w:t xml:space="preserve"> znemožnil plně rozvinout jakoukoli kacířskou myšlenku - tedy cokoliv negativního o politice a praktikách státu</w:t>
      </w:r>
      <w:r>
        <w:t xml:space="preserve">. </w:t>
      </w:r>
      <w:r>
        <w:rPr>
          <w:color w:val="310106"/>
        </w:rPr>
        <w:t>Wall Street</w:t>
      </w:r>
      <w:r>
        <w:t xml:space="preserve"> zatím nedošla až tak daleko, ale začala slibně. </w:t>
      </w:r>
      <w:r>
        <w:rPr>
          <w:color w:val="E115C0"/>
        </w:rPr>
        <w:t>Její</w:t>
      </w:r>
      <w:r>
        <w:rPr>
          <w:color w:val="00587F"/>
        </w:rPr>
        <w:t xml:space="preserve"> jazyk</w:t>
      </w:r>
      <w:r>
        <w:t xml:space="preserve"> - nazvěme </w:t>
      </w:r>
      <w:r>
        <w:rPr>
          <w:color w:val="00587F"/>
        </w:rPr>
        <w:t>jej</w:t>
      </w:r>
      <w:r>
        <w:t xml:space="preserve"> streetspeak - je čím dál sladší, konejšivější a vymyšlený tak, aby </w:t>
      </w:r>
      <w:r>
        <w:rPr>
          <w:color w:val="0BC582"/>
        </w:rPr>
        <w:t>finanční produkty a manévry</w:t>
      </w:r>
      <w:r>
        <w:t xml:space="preserve"> vypadaly lépe, bezpečněji nebo levněji, než jaké ve skutečnosti jsou. Když se stane </w:t>
      </w:r>
      <w:r>
        <w:rPr>
          <w:color w:val="FEB8C8"/>
        </w:rPr>
        <w:t>něco nepopiratelně ošklivého</w:t>
      </w:r>
      <w:r>
        <w:t xml:space="preserve">, vymyslí se pár eufemismů, aby se </w:t>
      </w:r>
      <w:r>
        <w:rPr>
          <w:color w:val="FEB8C8"/>
        </w:rPr>
        <w:t>to</w:t>
      </w:r>
      <w:r>
        <w:t xml:space="preserve"> ztratilo, podobně jako když se čerstvý hrob pokryje kobercem květin. Například bychom se vsadili, že si myslíte, </w:t>
      </w:r>
      <w:r>
        <w:rPr>
          <w:color w:val="9E8317"/>
        </w:rPr>
        <w:t xml:space="preserve">že </w:t>
      </w:r>
      <w:r>
        <w:rPr>
          <w:color w:val="01190F"/>
        </w:rPr>
        <w:t>akciový trh</w:t>
      </w:r>
      <w:r>
        <w:rPr>
          <w:color w:val="9E8317"/>
        </w:rPr>
        <w:t xml:space="preserve"> prožil před dvěma lety krach</w:t>
      </w:r>
      <w:r>
        <w:t xml:space="preserve">. Špatně. </w:t>
      </w:r>
      <w:r>
        <w:rPr>
          <w:color w:val="847D81"/>
        </w:rPr>
        <w:t xml:space="preserve">Podle některých potentátů </w:t>
      </w:r>
      <w:r>
        <w:rPr>
          <w:color w:val="58018B"/>
        </w:rPr>
        <w:t>na trhu</w:t>
      </w:r>
      <w:r>
        <w:t xml:space="preserve"> se </w:t>
      </w:r>
      <w:r>
        <w:rPr>
          <w:color w:val="9E8317"/>
        </w:rPr>
        <w:t>to</w:t>
      </w:r>
      <w:r>
        <w:t xml:space="preserve"> nikdy nestalo. V </w:t>
      </w:r>
      <w:r>
        <w:rPr>
          <w:color w:val="847D81"/>
        </w:rPr>
        <w:t>jejich</w:t>
      </w:r>
      <w:r>
        <w:t xml:space="preserve"> slovníku byl </w:t>
      </w:r>
      <w:r>
        <w:rPr>
          <w:color w:val="B70639"/>
        </w:rPr>
        <w:t xml:space="preserve">propad </w:t>
      </w:r>
      <w:r>
        <w:rPr>
          <w:color w:val="703B01"/>
        </w:rPr>
        <w:t>Dow-Jonesova indexu akcií průmyslových společností 19. října 1987</w:t>
      </w:r>
      <w:r>
        <w:rPr>
          <w:color w:val="B70639"/>
        </w:rPr>
        <w:t xml:space="preserve"> o 508 bodů</w:t>
      </w:r>
      <w:r>
        <w:t xml:space="preserve"> </w:t>
      </w:r>
      <w:r>
        <w:rPr>
          <w:color w:val="F7F1DF"/>
        </w:rPr>
        <w:t>pouhý velký výkyv</w:t>
      </w:r>
      <w:r>
        <w:t xml:space="preserve">. </w:t>
      </w:r>
      <w:r>
        <w:rPr>
          <w:color w:val="118B8A"/>
        </w:rPr>
        <w:t xml:space="preserve">Prezident </w:t>
      </w:r>
      <w:r>
        <w:rPr>
          <w:color w:val="4AFEFA"/>
        </w:rPr>
        <w:t>Newyorské burzy cenných papírů</w:t>
      </w:r>
      <w:r>
        <w:rPr>
          <w:color w:val="118B8A"/>
        </w:rPr>
        <w:t xml:space="preserve"> John Phelan, </w:t>
      </w:r>
      <w:r>
        <w:rPr>
          <w:color w:val="FCB164"/>
        </w:rPr>
        <w:t>který</w:t>
      </w:r>
      <w:r>
        <w:rPr>
          <w:color w:val="118B8A"/>
        </w:rPr>
        <w:t xml:space="preserve"> </w:t>
      </w:r>
      <w:r>
        <w:rPr>
          <w:color w:val="796EE6"/>
        </w:rPr>
        <w:t>tento oblíbený pojem jazyka streetspeak</w:t>
      </w:r>
      <w:r>
        <w:rPr>
          <w:color w:val="118B8A"/>
        </w:rPr>
        <w:t xml:space="preserve"> omílal dokola</w:t>
      </w:r>
      <w:r>
        <w:t xml:space="preserve">, prohlásil před časem, že historie </w:t>
      </w:r>
      <w:r>
        <w:rPr>
          <w:color w:val="B70639"/>
        </w:rPr>
        <w:t>tuto událost</w:t>
      </w:r>
      <w:r>
        <w:t xml:space="preserve"> zaznamená jen jako "významnou technickou korekci". (Další oblíbené rčení, byť v běžné angličtině, tvrdí, že když </w:t>
      </w:r>
      <w:r>
        <w:rPr>
          <w:color w:val="000D2C"/>
        </w:rPr>
        <w:t>něco</w:t>
      </w:r>
      <w:r>
        <w:t xml:space="preserve"> chodí jako kachna a kváká jako kachna, pak </w:t>
      </w:r>
      <w:r>
        <w:rPr>
          <w:color w:val="000D2C"/>
        </w:rPr>
        <w:t>to</w:t>
      </w:r>
      <w:r>
        <w:t xml:space="preserve"> je kachna. </w:t>
      </w:r>
      <w:r>
        <w:rPr>
          <w:color w:val="53495F"/>
        </w:rPr>
        <w:t>29. října 1929</w:t>
      </w:r>
      <w:r>
        <w:t xml:space="preserve"> - historici tvrdošíjně trvají na spojení </w:t>
      </w:r>
      <w:r>
        <w:rPr>
          <w:color w:val="53495F"/>
        </w:rPr>
        <w:t>tohoto data</w:t>
      </w:r>
      <w:r>
        <w:t xml:space="preserve"> </w:t>
      </w:r>
      <w:r>
        <w:rPr>
          <w:color w:val="F95475"/>
        </w:rPr>
        <w:t>s obávaným slovem začínajícím na K</w:t>
      </w:r>
      <w:r>
        <w:t xml:space="preserve"> - propadl </w:t>
      </w:r>
      <w:r>
        <w:rPr>
          <w:color w:val="61FC03"/>
        </w:rPr>
        <w:t>Dow-Jonesův index akcií průmyslových společností</w:t>
      </w:r>
      <w:r>
        <w:t xml:space="preserve"> o 12.8 %. </w:t>
      </w:r>
      <w:r>
        <w:rPr>
          <w:color w:val="B70639"/>
        </w:rPr>
        <w:t>Při "technické korekci" před dvěma lety</w:t>
      </w:r>
      <w:r>
        <w:t xml:space="preserve"> ztratil monstrózních 22.6 %.) </w:t>
      </w:r>
      <w:r>
        <w:rPr>
          <w:color w:val="5D9608"/>
        </w:rPr>
        <w:t>Zákazníci</w:t>
      </w:r>
      <w:r>
        <w:t xml:space="preserve"> slyší od těch, </w:t>
      </w:r>
      <w:r>
        <w:rPr>
          <w:color w:val="DE98FD"/>
        </w:rPr>
        <w:t>kdo</w:t>
      </w:r>
      <w:r>
        <w:t xml:space="preserve"> se </w:t>
      </w:r>
      <w:r>
        <w:rPr>
          <w:color w:val="5D9608"/>
        </w:rPr>
        <w:t>jim</w:t>
      </w:r>
      <w:r>
        <w:t xml:space="preserve"> snaží prodat akcie, takových věcí spoustu. </w:t>
      </w:r>
      <w:r>
        <w:rPr>
          <w:color w:val="DE98FD"/>
        </w:rPr>
        <w:t>Těmto lidem</w:t>
      </w:r>
      <w:r>
        <w:t xml:space="preserve"> se říkávalo </w:t>
      </w:r>
      <w:r>
        <w:rPr>
          <w:color w:val="98A088"/>
        </w:rPr>
        <w:t>brokeři</w:t>
      </w:r>
      <w:r>
        <w:t xml:space="preserve">, ale </w:t>
      </w:r>
      <w:r>
        <w:rPr>
          <w:color w:val="98A088"/>
        </w:rPr>
        <w:t>toto slovo</w:t>
      </w:r>
      <w:r>
        <w:t xml:space="preserve"> zjevně není dostatečně honosné anebo nese </w:t>
      </w:r>
      <w:r>
        <w:rPr>
          <w:color w:val="B70639"/>
        </w:rPr>
        <w:t xml:space="preserve">od výše zmíněné technické korekce, </w:t>
      </w:r>
      <w:r>
        <w:rPr>
          <w:color w:val="4F584E"/>
        </w:rPr>
        <w:t>kdy</w:t>
      </w:r>
      <w:r>
        <w:rPr>
          <w:color w:val="B70639"/>
        </w:rPr>
        <w:t xml:space="preserve"> </w:t>
      </w:r>
      <w:r>
        <w:rPr>
          <w:color w:val="248AD0"/>
        </w:rPr>
        <w:t>vystrašení zákazníci</w:t>
      </w:r>
      <w:r>
        <w:rPr>
          <w:color w:val="B70639"/>
        </w:rPr>
        <w:t xml:space="preserve"> nemohli </w:t>
      </w:r>
      <w:r>
        <w:rPr>
          <w:color w:val="248AD0"/>
        </w:rPr>
        <w:t>své</w:t>
      </w:r>
      <w:r>
        <w:rPr>
          <w:color w:val="B70639"/>
        </w:rPr>
        <w:t xml:space="preserve"> brokery telefonicky zastihnout</w:t>
      </w:r>
      <w:r>
        <w:t xml:space="preserve">, příliš mnoho negativních významů. Tak či tak, </w:t>
      </w:r>
      <w:r>
        <w:rPr>
          <w:color w:val="98A088"/>
        </w:rPr>
        <w:t>slovo "broker</w:t>
      </w:r>
      <w:r>
        <w:t xml:space="preserve">" je už prostě z módy. Z hlavních newyorských akciových firem </w:t>
      </w:r>
      <w:r>
        <w:rPr>
          <w:color w:val="5C5300"/>
        </w:rPr>
        <w:t>pouze Morgan Stanley &amp; Co.</w:t>
      </w:r>
      <w:r>
        <w:t xml:space="preserve"> stále nazývá </w:t>
      </w:r>
      <w:r>
        <w:rPr>
          <w:color w:val="9F6551"/>
        </w:rPr>
        <w:t>své</w:t>
      </w:r>
      <w:r>
        <w:rPr>
          <w:color w:val="BCFEC6"/>
        </w:rPr>
        <w:t xml:space="preserve"> obchodníky</w:t>
      </w:r>
      <w:r>
        <w:t xml:space="preserve"> brokery. U společností Merrill Lynch &amp; Co. a Shearson Lehman Hutton Inc. jsou "</w:t>
      </w:r>
      <w:r>
        <w:rPr>
          <w:color w:val="932C70"/>
        </w:rPr>
        <w:t>finančními</w:t>
      </w:r>
      <w:r>
        <w:t xml:space="preserve"> </w:t>
      </w:r>
      <w:r>
        <w:rPr>
          <w:color w:val="2B1B04"/>
        </w:rPr>
        <w:t>poradci</w:t>
      </w:r>
      <w:r>
        <w:t>". U společností Drexel Burnham Lambert Inc., Prudential Bache Securities a Dean Witter Reynolds Inc. jsou "</w:t>
      </w:r>
      <w:r>
        <w:rPr>
          <w:color w:val="B5AFC4"/>
        </w:rPr>
        <w:t>registrovanými</w:t>
      </w:r>
      <w:r>
        <w:t xml:space="preserve"> </w:t>
      </w:r>
      <w:r>
        <w:rPr>
          <w:color w:val="D4C67A"/>
        </w:rPr>
        <w:t>zástupci</w:t>
      </w:r>
      <w:r>
        <w:t>". U společnosti PaineWebber Inc. jsou "</w:t>
      </w:r>
      <w:r>
        <w:rPr>
          <w:color w:val="AE7AA1"/>
        </w:rPr>
        <w:t>investičními</w:t>
      </w:r>
      <w:r>
        <w:t xml:space="preserve"> </w:t>
      </w:r>
      <w:r>
        <w:rPr>
          <w:color w:val="C2A393"/>
        </w:rPr>
        <w:t>pracovníky</w:t>
      </w:r>
      <w:r>
        <w:t xml:space="preserve">". </w:t>
      </w:r>
      <w:r>
        <w:rPr>
          <w:color w:val="0232FD"/>
        </w:rPr>
        <w:t>Takové funkce</w:t>
      </w:r>
      <w:r>
        <w:t xml:space="preserve"> byly vytvořeny, aby v prodeji dnešních nesčetných finančních produktů vyvolávaly dojem důstojných rozsáhlých kompetencí a odbornosti. </w:t>
      </w:r>
      <w:r>
        <w:rPr>
          <w:color w:val="6A3A35"/>
        </w:rPr>
        <w:t xml:space="preserve">Právě kompetence a odbornost </w:t>
      </w:r>
      <w:r>
        <w:rPr>
          <w:color w:val="BA6801"/>
        </w:rPr>
        <w:t>někteří brokeři</w:t>
      </w:r>
      <w:r>
        <w:rPr>
          <w:color w:val="6A3A35"/>
        </w:rPr>
        <w:t xml:space="preserve">, přemoženi </w:t>
      </w:r>
      <w:r>
        <w:rPr>
          <w:color w:val="168E5C"/>
        </w:rPr>
        <w:t xml:space="preserve">všemi těmi novými věcmi, </w:t>
      </w:r>
      <w:r>
        <w:rPr>
          <w:color w:val="16C0D0"/>
        </w:rPr>
        <w:t>které</w:t>
      </w:r>
      <w:r>
        <w:rPr>
          <w:color w:val="168E5C"/>
        </w:rPr>
        <w:t xml:space="preserve"> byly vymyšleny, aby</w:t>
      </w:r>
      <w:r>
        <w:t xml:space="preserve"> </w:t>
      </w:r>
      <w:r>
        <w:rPr>
          <w:color w:val="C62100"/>
        </w:rPr>
        <w:t>je</w:t>
      </w:r>
      <w:r>
        <w:rPr>
          <w:color w:val="014347"/>
        </w:rPr>
        <w:t xml:space="preserve"> prodávali</w:t>
      </w:r>
      <w:r>
        <w:rPr>
          <w:color w:val="233809"/>
        </w:rPr>
        <w:t>, postrádají</w:t>
      </w:r>
      <w:r>
        <w:t xml:space="preserve">. "Je </w:t>
      </w:r>
      <w:r>
        <w:rPr>
          <w:color w:val="42083B"/>
        </w:rPr>
        <w:t>to</w:t>
      </w:r>
      <w:r>
        <w:t xml:space="preserve"> téměř produkt de jour," stěžuje si </w:t>
      </w:r>
      <w:r>
        <w:rPr>
          <w:color w:val="82785D"/>
        </w:rPr>
        <w:t>jeden registrovaný zástupce u společnosti Dean Witter</w:t>
      </w:r>
      <w:r>
        <w:t xml:space="preserve">. </w:t>
      </w:r>
      <w:r>
        <w:rPr>
          <w:color w:val="023087"/>
        </w:rPr>
        <w:t>Kouzelně proměnění brokeři</w:t>
      </w:r>
      <w:r>
        <w:rPr>
          <w:color w:val="B7DAD2"/>
        </w:rPr>
        <w:t xml:space="preserve"> nikdy </w:t>
      </w:r>
      <w:r>
        <w:rPr>
          <w:color w:val="196956"/>
        </w:rPr>
        <w:t>to slovo začínající na K</w:t>
      </w:r>
      <w:r>
        <w:rPr>
          <w:color w:val="B7DAD2"/>
        </w:rPr>
        <w:t xml:space="preserve"> nevypustí z úst</w:t>
      </w:r>
      <w:r>
        <w:t xml:space="preserve">, </w:t>
      </w:r>
      <w:r>
        <w:rPr>
          <w:color w:val="B7DAD2"/>
        </w:rPr>
        <w:t>místo toho</w:t>
      </w:r>
      <w:r>
        <w:t xml:space="preserve"> zdůrazňují </w:t>
      </w:r>
      <w:r>
        <w:rPr>
          <w:color w:val="8C41BB"/>
        </w:rPr>
        <w:t>pojmy jako "bezpečný", "pojištěný" a "zaručený</w:t>
      </w:r>
      <w:r>
        <w:t xml:space="preserve">" - i když </w:t>
      </w:r>
      <w:r>
        <w:rPr>
          <w:color w:val="8C41BB"/>
        </w:rPr>
        <w:t>tyto pojmy</w:t>
      </w:r>
      <w:r>
        <w:t xml:space="preserve"> mohou být ve </w:t>
      </w:r>
      <w:r>
        <w:rPr>
          <w:color w:val="8C41BB"/>
        </w:rPr>
        <w:t>svém</w:t>
      </w:r>
      <w:r>
        <w:t xml:space="preserve"> použití silně omezeny </w:t>
      </w:r>
      <w:r>
        <w:rPr>
          <w:color w:val="ECEDFE"/>
        </w:rPr>
        <w:t>na konkrétní nový finanční produkt</w:t>
      </w:r>
      <w:r>
        <w:t xml:space="preserve">. Z názvů </w:t>
      </w:r>
      <w:r>
        <w:rPr>
          <w:color w:val="ECEDFE"/>
        </w:rPr>
        <w:t>některých takovýchto produktů</w:t>
      </w:r>
      <w:r>
        <w:t xml:space="preserve"> také nevyplývá </w:t>
      </w:r>
      <w:r>
        <w:rPr>
          <w:color w:val="2B2D32"/>
        </w:rPr>
        <w:t xml:space="preserve">riziko, </w:t>
      </w:r>
      <w:r>
        <w:rPr>
          <w:color w:val="94C661"/>
        </w:rPr>
        <w:t>které</w:t>
      </w:r>
      <w:r>
        <w:rPr>
          <w:color w:val="2B2D32"/>
        </w:rPr>
        <w:t xml:space="preserve"> je s </w:t>
      </w:r>
      <w:r>
        <w:rPr>
          <w:color w:val="F8907D"/>
        </w:rPr>
        <w:t>jejich</w:t>
      </w:r>
      <w:r>
        <w:rPr>
          <w:color w:val="2B2D32"/>
        </w:rPr>
        <w:t xml:space="preserve"> nákupem spojeno</w:t>
      </w:r>
      <w:r>
        <w:t xml:space="preserve">. Precedens: </w:t>
      </w:r>
      <w:r>
        <w:rPr>
          <w:color w:val="895E6B"/>
        </w:rPr>
        <w:t>dluhopisové fondy "vládní dluhopisy-plus</w:t>
      </w:r>
      <w:r>
        <w:t xml:space="preserve">". Co by mohlo vyvolávat dojem větší bezpečnosti než investice do vládních obligací? Co může být lepší, než získat o kousek lepší příjem (ono plus) než </w:t>
      </w:r>
      <w:r>
        <w:rPr>
          <w:color w:val="788E95"/>
        </w:rPr>
        <w:t>jiní lidé</w:t>
      </w:r>
      <w:r>
        <w:t xml:space="preserve">? Skutečně, </w:t>
      </w:r>
      <w:r>
        <w:rPr>
          <w:color w:val="FB6AB8"/>
        </w:rPr>
        <w:t xml:space="preserve">konzervativní investoři, mnozí </w:t>
      </w:r>
      <w:r>
        <w:rPr>
          <w:color w:val="576094"/>
        </w:rPr>
        <w:t>z nich</w:t>
      </w:r>
      <w:r>
        <w:rPr>
          <w:color w:val="FB6AB8"/>
        </w:rPr>
        <w:t xml:space="preserve"> již starší</w:t>
      </w:r>
      <w:r>
        <w:t xml:space="preserve">, nalili </w:t>
      </w:r>
      <w:r>
        <w:rPr>
          <w:color w:val="895E6B"/>
        </w:rPr>
        <w:t xml:space="preserve">do takových fondů, </w:t>
      </w:r>
      <w:r>
        <w:rPr>
          <w:color w:val="DB1474"/>
        </w:rPr>
        <w:t>které</w:t>
      </w:r>
      <w:r>
        <w:rPr>
          <w:color w:val="895E6B"/>
        </w:rPr>
        <w:t xml:space="preserve"> slibují tučnější zisky než obyčejné dlouhodobé státní obligace</w:t>
      </w:r>
      <w:r>
        <w:t xml:space="preserve">, více než 50 miliard dolarů - jen aby později zjistili, že </w:t>
      </w:r>
      <w:r>
        <w:rPr>
          <w:color w:val="895E6B"/>
        </w:rPr>
        <w:t>tyto fondy</w:t>
      </w:r>
      <w:r>
        <w:t xml:space="preserve"> použijí část </w:t>
      </w:r>
      <w:r>
        <w:rPr>
          <w:color w:val="FB6AB8"/>
        </w:rPr>
        <w:t>jejich</w:t>
      </w:r>
      <w:r>
        <w:t xml:space="preserve"> peněz, aby fušovaly do vysoce rizikových dluhopisových opcí, tedy hazardní hry. Když si </w:t>
      </w:r>
      <w:r>
        <w:rPr>
          <w:color w:val="8489AE"/>
        </w:rPr>
        <w:t>jistá skupina investic</w:t>
      </w:r>
      <w:r>
        <w:t xml:space="preserve"> vede natolik špatně, že už </w:t>
      </w:r>
      <w:r>
        <w:rPr>
          <w:color w:val="8489AE"/>
        </w:rPr>
        <w:t>si</w:t>
      </w:r>
      <w:r>
        <w:t xml:space="preserve"> zkazila pověst, obraťte se na </w:t>
      </w:r>
      <w:r>
        <w:rPr>
          <w:color w:val="310106"/>
        </w:rPr>
        <w:t>Wall Street</w:t>
      </w:r>
      <w:r>
        <w:t xml:space="preserve">, aby </w:t>
      </w:r>
      <w:r>
        <w:rPr>
          <w:color w:val="860E04"/>
        </w:rPr>
        <w:t>jí</w:t>
      </w:r>
      <w:r>
        <w:rPr>
          <w:color w:val="FBC206"/>
        </w:rPr>
        <w:t xml:space="preserve"> dala novou přezdívku</w:t>
      </w:r>
      <w:r>
        <w:t xml:space="preserve">. Zdá se, že se </w:t>
      </w:r>
      <w:r>
        <w:rPr>
          <w:color w:val="FBC206"/>
        </w:rPr>
        <w:t>to</w:t>
      </w:r>
      <w:r>
        <w:t xml:space="preserve"> nyní stalo </w:t>
      </w:r>
      <w:r>
        <w:rPr>
          <w:color w:val="6EAB9B"/>
        </w:rPr>
        <w:t>společnostem s ručením omezeným</w:t>
      </w:r>
      <w:r>
        <w:t xml:space="preserve">, </w:t>
      </w:r>
      <w:r>
        <w:rPr>
          <w:color w:val="F2CDFE"/>
        </w:rPr>
        <w:t>z nichž</w:t>
      </w:r>
      <w:r>
        <w:t xml:space="preserve"> to </w:t>
      </w:r>
      <w:r>
        <w:rPr>
          <w:color w:val="645341"/>
        </w:rPr>
        <w:t>mnohé</w:t>
      </w:r>
      <w:r>
        <w:t xml:space="preserve"> v posledních letech vzdaly anebo jinak hořce zklamaly. </w:t>
      </w:r>
      <w:r>
        <w:rPr>
          <w:color w:val="760035"/>
        </w:rPr>
        <w:t xml:space="preserve">Stále se prodávají, ale čím dál tím častěji jako "přímá investice" - </w:t>
      </w:r>
      <w:r>
        <w:rPr>
          <w:color w:val="647A41"/>
        </w:rPr>
        <w:t xml:space="preserve">se zcela stejným rizikem, </w:t>
      </w:r>
      <w:r>
        <w:rPr>
          <w:color w:val="496E76"/>
        </w:rPr>
        <w:t>jaké</w:t>
      </w:r>
      <w:r>
        <w:rPr>
          <w:color w:val="647A41"/>
        </w:rPr>
        <w:t xml:space="preserve"> měly se starou nálepkou</w:t>
      </w:r>
      <w:r>
        <w:t xml:space="preserve">. </w:t>
      </w:r>
      <w:r>
        <w:rPr>
          <w:color w:val="760035"/>
        </w:rPr>
        <w:t>V takových případech</w:t>
      </w:r>
      <w:r>
        <w:t xml:space="preserve"> se nezměnila hra, jen jméno. U jiných </w:t>
      </w:r>
      <w:r>
        <w:rPr>
          <w:color w:val="E3F894"/>
        </w:rPr>
        <w:t>známé staré jméno</w:t>
      </w:r>
      <w:r>
        <w:t xml:space="preserve"> přetrvává, ale hra </w:t>
      </w:r>
      <w:r>
        <w:rPr>
          <w:color w:val="E3F894"/>
        </w:rPr>
        <w:t>pod ním</w:t>
      </w:r>
      <w:r>
        <w:t xml:space="preserve"> se změnila. </w:t>
      </w:r>
      <w:r>
        <w:rPr>
          <w:color w:val="F9D7CD"/>
        </w:rPr>
        <w:t>Například "beznákladové" investiční fondy</w:t>
      </w:r>
      <w:r>
        <w:t xml:space="preserve"> zůstávají </w:t>
      </w:r>
      <w:r>
        <w:rPr>
          <w:color w:val="876128"/>
        </w:rPr>
        <w:t>u investorů</w:t>
      </w:r>
      <w:r>
        <w:t xml:space="preserve"> oblíbené, protože nepřinášejí přímý prodejní poplatek. Vystoupení </w:t>
      </w:r>
      <w:r>
        <w:rPr>
          <w:color w:val="F9D7CD"/>
        </w:rPr>
        <w:t>z nich</w:t>
      </w:r>
      <w:r>
        <w:t xml:space="preserve"> ale může mít nyní jiný průběh. Obvyklé </w:t>
      </w:r>
      <w:r>
        <w:rPr>
          <w:color w:val="A1A711"/>
        </w:rPr>
        <w:t>beznákladové fondy</w:t>
      </w:r>
      <w:r>
        <w:t xml:space="preserve"> vydělávaly </w:t>
      </w:r>
      <w:r>
        <w:rPr>
          <w:color w:val="A1A711"/>
        </w:rPr>
        <w:t>své</w:t>
      </w:r>
      <w:r>
        <w:t xml:space="preserve"> peníze účtováním ročního správního poplatku, obvykle mírného, nezaváděly </w:t>
      </w:r>
      <w:r>
        <w:rPr>
          <w:color w:val="01FB92"/>
        </w:rPr>
        <w:t>žádné další poplatky</w:t>
      </w:r>
      <w:r>
        <w:t xml:space="preserve"> a mnohé stále nezavádějí. V posledních letech ale množství dalších, plujících pod vlajkou beznákladových fondů, zavedlo drsné poplatky - celkově až 6 % - když </w:t>
      </w:r>
      <w:r>
        <w:rPr>
          <w:color w:val="FD0F31"/>
        </w:rPr>
        <w:t>investoři</w:t>
      </w:r>
      <w:r>
        <w:t xml:space="preserve"> </w:t>
      </w:r>
      <w:r>
        <w:rPr>
          <w:color w:val="FD0F31"/>
        </w:rPr>
        <w:t>své</w:t>
      </w:r>
      <w:r>
        <w:t xml:space="preserve"> podíly prodávají. </w:t>
      </w:r>
      <w:r>
        <w:rPr>
          <w:color w:val="BE8485"/>
        </w:rPr>
        <w:t>Neměly by správně být nazývány fondy s výstupní přirážkou</w:t>
      </w:r>
      <w:r>
        <w:t xml:space="preserve">? </w:t>
      </w:r>
      <w:r>
        <w:rPr>
          <w:color w:val="C660FB"/>
        </w:rPr>
        <w:t>Sektor investičních fondů</w:t>
      </w:r>
      <w:r>
        <w:t xml:space="preserve"> </w:t>
      </w:r>
      <w:r>
        <w:rPr>
          <w:color w:val="BE8485"/>
        </w:rPr>
        <w:t>tuto otázku</w:t>
      </w:r>
      <w:r>
        <w:t xml:space="preserve"> diskutuje, ale nové jméno neočekávejte, když to staré funguje tak dobře. A ani </w:t>
      </w:r>
      <w:r>
        <w:rPr>
          <w:color w:val="120104"/>
        </w:rPr>
        <w:t>od nikoho</w:t>
      </w:r>
      <w:r>
        <w:t xml:space="preserve"> neočekávejte, že změní </w:t>
      </w:r>
      <w:r>
        <w:rPr>
          <w:color w:val="D48958"/>
        </w:rPr>
        <w:t>pojem "bezpečný cenný papír</w:t>
      </w:r>
      <w:r>
        <w:t xml:space="preserve">", i když </w:t>
      </w:r>
      <w:r>
        <w:rPr>
          <w:color w:val="05AEE8"/>
        </w:rPr>
        <w:t xml:space="preserve">některé </w:t>
      </w:r>
      <w:r>
        <w:rPr>
          <w:color w:val="C3C1BE"/>
        </w:rPr>
        <w:t xml:space="preserve">ze společností, </w:t>
      </w:r>
      <w:r>
        <w:rPr>
          <w:color w:val="9F98F8"/>
        </w:rPr>
        <w:t>které</w:t>
      </w:r>
      <w:r>
        <w:rPr>
          <w:color w:val="C3C1BE"/>
        </w:rPr>
        <w:t xml:space="preserve"> se stále těší </w:t>
      </w:r>
      <w:r>
        <w:rPr>
          <w:color w:val="1167D9"/>
        </w:rPr>
        <w:t>z tohoto názvu</w:t>
      </w:r>
      <w:r>
        <w:t xml:space="preserve">, mohou být rizikovější investicí, než byly. Jako jedna </w:t>
      </w:r>
      <w:r>
        <w:rPr>
          <w:color w:val="05AEE8"/>
        </w:rPr>
        <w:t>z nich</w:t>
      </w:r>
      <w:r>
        <w:t xml:space="preserve"> je stále favoritem vdov, sirotků a svěřenských oddělení </w:t>
      </w:r>
      <w:r>
        <w:rPr>
          <w:color w:val="D19012"/>
        </w:rPr>
        <w:t>společnost American Telephone &amp; Telegraph Co.</w:t>
      </w:r>
      <w:r>
        <w:t xml:space="preserve"> - ale zbavena </w:t>
      </w:r>
      <w:r>
        <w:rPr>
          <w:color w:val="D19012"/>
        </w:rPr>
        <w:t>svých</w:t>
      </w:r>
      <w:r>
        <w:t xml:space="preserve"> regionálních telekomunikačních útvarů a vystavena konkurenci ze všech stran je zcela jinou investiční vyhlídkou, než byla před ořezáním. </w:t>
      </w:r>
      <w:r>
        <w:rPr>
          <w:color w:val="B7D802"/>
        </w:rPr>
        <w:t>Bezpečné cenné papíry obecně v poslední době také trpěly mnohem častěji krátkodobou nestabilitou</w:t>
      </w:r>
      <w:r>
        <w:t xml:space="preserve">. </w:t>
      </w:r>
      <w:r>
        <w:rPr>
          <w:color w:val="826392"/>
        </w:rPr>
        <w:t>Larry Biehl, finanční manažer v kalifornském San Mateo</w:t>
      </w:r>
      <w:r>
        <w:t xml:space="preserve">, </w:t>
      </w:r>
      <w:r>
        <w:rPr>
          <w:color w:val="B7D802"/>
        </w:rPr>
        <w:t>z toho</w:t>
      </w:r>
      <w:r>
        <w:t xml:space="preserve"> viní příchod </w:t>
      </w:r>
      <w:r>
        <w:rPr>
          <w:color w:val="5E7A6A"/>
        </w:rPr>
        <w:t xml:space="preserve">programového obchodování, </w:t>
      </w:r>
      <w:r>
        <w:rPr>
          <w:color w:val="B29869"/>
        </w:rPr>
        <w:t>ve kterém</w:t>
      </w:r>
      <w:r>
        <w:rPr>
          <w:color w:val="5E7A6A"/>
        </w:rPr>
        <w:t xml:space="preserve"> jsou </w:t>
      </w:r>
      <w:r>
        <w:rPr>
          <w:color w:val="1D0051"/>
        </w:rPr>
        <w:t>počítače velkých institucionálních investorů</w:t>
      </w:r>
      <w:r>
        <w:rPr>
          <w:color w:val="5E7A6A"/>
        </w:rPr>
        <w:t xml:space="preserve"> naprogramovány, aby</w:t>
      </w:r>
      <w:r>
        <w:t xml:space="preserve"> koupily či prodaly velké bloky akcií, pokud převáží jisté tržní podmínky. </w:t>
      </w:r>
      <w:r>
        <w:rPr>
          <w:color w:val="8BE7FC"/>
        </w:rPr>
        <w:t>Bezpečné cenné papíry, jak říká, "jsou nyní nazývány pokerovými papíry</w:t>
      </w:r>
      <w:r>
        <w:t xml:space="preserve">". Konečně </w:t>
      </w:r>
      <w:r>
        <w:rPr>
          <w:color w:val="76E0C1"/>
        </w:rPr>
        <w:t>ani odvěká strategie nazývaná "hodnotné investování</w:t>
      </w:r>
      <w:r>
        <w:t xml:space="preserve">" již neznamená to, co kdysi. Před mánií fúzí v osmdesátých letech spočívala </w:t>
      </w:r>
      <w:r>
        <w:rPr>
          <w:color w:val="76E0C1"/>
        </w:rPr>
        <w:t>tato strategie</w:t>
      </w:r>
      <w:r>
        <w:t xml:space="preserve"> ve vyhledávání podhodnocených akcií pomocí analýz, především těch se silným managementem, zdravými základy a slušnými vyhlídkami. </w:t>
      </w:r>
      <w:r>
        <w:rPr>
          <w:color w:val="BACFA7"/>
        </w:rPr>
        <w:t xml:space="preserve">Nyní, jak říká </w:t>
      </w:r>
      <w:r>
        <w:rPr>
          <w:color w:val="11BA09"/>
        </w:rPr>
        <w:t>Biehl</w:t>
      </w:r>
      <w:r>
        <w:rPr>
          <w:color w:val="BACFA7"/>
        </w:rPr>
        <w:t xml:space="preserve">, znamená hodnotné investování často "vyhledávání </w:t>
      </w:r>
      <w:r>
        <w:rPr>
          <w:color w:val="462C36"/>
        </w:rPr>
        <w:t xml:space="preserve">utlačovaných společností s hrozným managementem, </w:t>
      </w:r>
      <w:r>
        <w:rPr>
          <w:color w:val="65407D"/>
        </w:rPr>
        <w:t>které</w:t>
      </w:r>
      <w:r>
        <w:rPr>
          <w:color w:val="462C36"/>
        </w:rPr>
        <w:t xml:space="preserve"> mají velké potíže</w:t>
      </w:r>
      <w:r>
        <w:t xml:space="preserve">". </w:t>
      </w:r>
      <w:r>
        <w:rPr>
          <w:color w:val="491803"/>
        </w:rPr>
        <w:t xml:space="preserve">Pro institucionální investory nebo brokery, dodává, je společností s hodnotou </w:t>
      </w:r>
      <w:r>
        <w:rPr>
          <w:color w:val="F5D2A8"/>
        </w:rPr>
        <w:t>společnost ohrožená tím, že bude pohlcena</w:t>
      </w:r>
      <w:r>
        <w:t>. Paní Bettnerová referuje o osobním finančnictví z losangeleské kanceláře listu The Wall Street Journal.</w:t>
      </w:r>
    </w:p>
    <w:p>
      <w:r>
        <w:rPr>
          <w:b/>
        </w:rPr>
        <w:t>Document number 1334</w:t>
      </w:r>
    </w:p>
    <w:p>
      <w:r>
        <w:rPr>
          <w:b/>
        </w:rPr>
        <w:t>Document identifier: wsj1632-001</w:t>
      </w:r>
    </w:p>
    <w:p>
      <w:r>
        <w:t xml:space="preserve">Pobavilo </w:t>
      </w:r>
      <w:r>
        <w:rPr>
          <w:color w:val="310106"/>
        </w:rPr>
        <w:t>mě</w:t>
      </w:r>
      <w:r>
        <w:t xml:space="preserve"> čtení vašich nedávných článků o nárůstu rezerv a průvodních hrozeb </w:t>
      </w:r>
      <w:r>
        <w:rPr>
          <w:color w:val="04640D"/>
        </w:rPr>
        <w:t>bankovního průmyslu</w:t>
      </w:r>
      <w:r>
        <w:t xml:space="preserve">, že přestane poskytovat nové půjčky rozvojovým zemím. Kdyby </w:t>
      </w:r>
      <w:r>
        <w:rPr>
          <w:color w:val="FEFB0A"/>
        </w:rPr>
        <w:t>byla řečena celá pravda</w:t>
      </w:r>
      <w:r>
        <w:t xml:space="preserve">, znělo by </w:t>
      </w:r>
      <w:r>
        <w:rPr>
          <w:color w:val="FEFB0A"/>
        </w:rPr>
        <w:t>to</w:t>
      </w:r>
      <w:r>
        <w:t xml:space="preserve"> asi takto: - V průběhu sedmdesátých let komerční banky odlákávaly úvěrové obchody státu </w:t>
      </w:r>
      <w:r>
        <w:rPr>
          <w:color w:val="FB5514"/>
        </w:rPr>
        <w:t xml:space="preserve">od trhu obligací, </w:t>
      </w:r>
      <w:r>
        <w:rPr>
          <w:color w:val="E115C0"/>
        </w:rPr>
        <w:t>kde</w:t>
      </w:r>
      <w:r>
        <w:rPr>
          <w:color w:val="FB5514"/>
        </w:rPr>
        <w:t xml:space="preserve"> disciplína potenciálního zákazníka a potvrzení o "Užití výnosů" umožňovaly </w:t>
      </w:r>
      <w:r>
        <w:rPr>
          <w:color w:val="00587F"/>
        </w:rPr>
        <w:t>věřitelům</w:t>
      </w:r>
      <w:r>
        <w:rPr>
          <w:color w:val="FB5514"/>
        </w:rPr>
        <w:t xml:space="preserve"> revidovat výdaje ze starých úvěrů před vytvořením nových</w:t>
      </w:r>
      <w:r>
        <w:t xml:space="preserve">. - Odměnou </w:t>
      </w:r>
      <w:r>
        <w:rPr>
          <w:color w:val="0BC582"/>
        </w:rPr>
        <w:t>za tyto lehkomyslné úvěry</w:t>
      </w:r>
      <w:r>
        <w:t xml:space="preserve"> byly vysoké vykazované výdělky (a manažerské odměny), cenou moře špatných úvěrů. - </w:t>
      </w:r>
      <w:r>
        <w:rPr>
          <w:color w:val="FEB8C8"/>
        </w:rPr>
        <w:t xml:space="preserve">Banky, </w:t>
      </w:r>
      <w:r>
        <w:rPr>
          <w:color w:val="9E8317"/>
        </w:rPr>
        <w:t>kterým</w:t>
      </w:r>
      <w:r>
        <w:rPr>
          <w:color w:val="FEB8C8"/>
        </w:rPr>
        <w:t xml:space="preserve"> chybělo </w:t>
      </w:r>
      <w:r>
        <w:rPr>
          <w:color w:val="01190F"/>
        </w:rPr>
        <w:t xml:space="preserve">soukromé loďstvo, </w:t>
      </w:r>
      <w:r>
        <w:rPr>
          <w:color w:val="847D81"/>
        </w:rPr>
        <w:t>jímž</w:t>
      </w:r>
      <w:r>
        <w:rPr>
          <w:color w:val="01190F"/>
        </w:rPr>
        <w:t xml:space="preserve"> by si vynucovaly </w:t>
      </w:r>
      <w:r>
        <w:rPr>
          <w:color w:val="58018B"/>
        </w:rPr>
        <w:t>své</w:t>
      </w:r>
      <w:r>
        <w:rPr>
          <w:color w:val="01190F"/>
        </w:rPr>
        <w:t xml:space="preserve"> zájmy</w:t>
      </w:r>
      <w:r>
        <w:t xml:space="preserve">, po několik posledních let tlačily </w:t>
      </w:r>
      <w:r>
        <w:rPr>
          <w:color w:val="B70639"/>
        </w:rPr>
        <w:t>na americké ministerstvo financí</w:t>
      </w:r>
      <w:r>
        <w:t xml:space="preserve">, aby </w:t>
      </w:r>
      <w:r>
        <w:rPr>
          <w:color w:val="703B01"/>
        </w:rPr>
        <w:t xml:space="preserve">se zaručilo za </w:t>
      </w:r>
      <w:r>
        <w:rPr>
          <w:color w:val="F7F1DF"/>
        </w:rPr>
        <w:t>jejich</w:t>
      </w:r>
      <w:r>
        <w:rPr>
          <w:color w:val="703B01"/>
        </w:rPr>
        <w:t xml:space="preserve"> špatné úvěry </w:t>
      </w:r>
      <w:r>
        <w:rPr>
          <w:color w:val="118B8A"/>
        </w:rPr>
        <w:t>rozvojovým zemím</w:t>
      </w:r>
      <w:r>
        <w:t xml:space="preserve">. - </w:t>
      </w:r>
      <w:r>
        <w:rPr>
          <w:color w:val="B70639"/>
        </w:rPr>
        <w:t>Ministerstvo financí</w:t>
      </w:r>
      <w:r>
        <w:t xml:space="preserve"> moudře odmítlo, ale usoudilo, že by měla být dostupná nepřímá podpora úvěrů pomocí různých mezinárodních agentur za cenu: buď snížení dluhu, nebo snížení úroků z dluhů, nebo nových půjček (Bradyho plán). - </w:t>
      </w:r>
      <w:r>
        <w:rPr>
          <w:color w:val="4AFEFA"/>
        </w:rPr>
        <w:t>Banky</w:t>
      </w:r>
      <w:r>
        <w:t xml:space="preserve"> budou hrozit </w:t>
      </w:r>
      <w:r>
        <w:rPr>
          <w:color w:val="FCB164"/>
        </w:rPr>
        <w:t>tím, že nebudou dávat další úvěry</w:t>
      </w:r>
      <w:r>
        <w:t xml:space="preserve">, ale protože </w:t>
      </w:r>
      <w:r>
        <w:rPr>
          <w:color w:val="4AFEFA"/>
        </w:rPr>
        <w:t>jim</w:t>
      </w:r>
      <w:r>
        <w:t xml:space="preserve"> chybí kapitál, aby odčinily </w:t>
      </w:r>
      <w:r>
        <w:rPr>
          <w:color w:val="4AFEFA"/>
        </w:rPr>
        <w:t>své</w:t>
      </w:r>
      <w:r>
        <w:t xml:space="preserve"> chyby nebo vybudovaly loďstvo, nemají jinou možnost, než pokračovat. </w:t>
      </w:r>
      <w:r>
        <w:rPr>
          <w:color w:val="310106"/>
        </w:rPr>
        <w:t>George A. Wiegers</w:t>
      </w:r>
    </w:p>
    <w:p>
      <w:r>
        <w:rPr>
          <w:b/>
        </w:rPr>
        <w:t>Document number 1335</w:t>
      </w:r>
    </w:p>
    <w:p>
      <w:r>
        <w:rPr>
          <w:b/>
        </w:rPr>
        <w:t>Document identifier: wsj1633-001</w:t>
      </w:r>
    </w:p>
    <w:p>
      <w:r>
        <w:rPr>
          <w:color w:val="310106"/>
        </w:rPr>
        <w:t>Společnost Gillette Co.</w:t>
      </w:r>
      <w:r>
        <w:rPr>
          <w:color w:val="04640D"/>
        </w:rPr>
        <w:t xml:space="preserve"> zvolila </w:t>
      </w:r>
      <w:r>
        <w:rPr>
          <w:color w:val="FEFB0A"/>
        </w:rPr>
        <w:t xml:space="preserve">Warrena E. Buffetta, předsedu </w:t>
      </w:r>
      <w:r>
        <w:rPr>
          <w:color w:val="FB5514"/>
        </w:rPr>
        <w:t>společnosti Berkshire Hathaway Inc.</w:t>
      </w:r>
      <w:r>
        <w:rPr>
          <w:color w:val="04640D"/>
        </w:rPr>
        <w:t xml:space="preserve">, </w:t>
      </w:r>
      <w:r>
        <w:rPr>
          <w:color w:val="E115C0"/>
        </w:rPr>
        <w:t xml:space="preserve">do </w:t>
      </w:r>
      <w:r>
        <w:rPr>
          <w:color w:val="00587F"/>
        </w:rPr>
        <w:t>svého</w:t>
      </w:r>
      <w:r>
        <w:rPr>
          <w:color w:val="E115C0"/>
        </w:rPr>
        <w:t xml:space="preserve"> představenstva</w:t>
      </w:r>
      <w:r>
        <w:t xml:space="preserve">, </w:t>
      </w:r>
      <w:r>
        <w:rPr>
          <w:color w:val="04640D"/>
        </w:rPr>
        <w:t>čímž</w:t>
      </w:r>
      <w:r>
        <w:t xml:space="preserve"> zvýšila počet členů </w:t>
      </w:r>
      <w:r>
        <w:rPr>
          <w:color w:val="0BC582"/>
        </w:rPr>
        <w:t>představenstva</w:t>
      </w:r>
      <w:r>
        <w:t xml:space="preserve"> z 11 na 12. </w:t>
      </w:r>
      <w:r>
        <w:rPr>
          <w:color w:val="FEB8C8"/>
        </w:rPr>
        <w:t>Společnost Berkshire Hathaway</w:t>
      </w:r>
      <w:r>
        <w:t xml:space="preserve"> </w:t>
      </w:r>
      <w:r>
        <w:rPr>
          <w:color w:val="9E8317"/>
        </w:rPr>
        <w:t>počátkem tohoto roku</w:t>
      </w:r>
      <w:r>
        <w:t xml:space="preserve"> za 600 miliónů dolarů zakoupila </w:t>
      </w:r>
      <w:r>
        <w:rPr>
          <w:color w:val="01190F"/>
        </w:rPr>
        <w:t xml:space="preserve">prioritní akcie </w:t>
      </w:r>
      <w:r>
        <w:rPr>
          <w:color w:val="847D81"/>
        </w:rPr>
        <w:t>společnosti Gillette</w:t>
      </w:r>
      <w:r>
        <w:rPr>
          <w:color w:val="01190F"/>
        </w:rPr>
        <w:t xml:space="preserve">, </w:t>
      </w:r>
      <w:r>
        <w:rPr>
          <w:color w:val="58018B"/>
        </w:rPr>
        <w:t>které</w:t>
      </w:r>
      <w:r>
        <w:rPr>
          <w:color w:val="01190F"/>
        </w:rPr>
        <w:t xml:space="preserve"> jsou směnitelné na 11% podíl</w:t>
      </w:r>
      <w:r>
        <w:t xml:space="preserve">, a </w:t>
      </w:r>
      <w:r>
        <w:rPr>
          <w:color w:val="B70639"/>
        </w:rPr>
        <w:t>společnost Gillette</w:t>
      </w:r>
      <w:r>
        <w:t xml:space="preserve"> </w:t>
      </w:r>
      <w:r>
        <w:rPr>
          <w:color w:val="9E8317"/>
        </w:rPr>
        <w:t>v té době</w:t>
      </w:r>
      <w:r>
        <w:t xml:space="preserve"> uvedla, že </w:t>
      </w:r>
      <w:r>
        <w:rPr>
          <w:color w:val="703B01"/>
        </w:rPr>
        <w:t>pan Buffett</w:t>
      </w:r>
      <w:r>
        <w:t xml:space="preserve"> vstoupí do představenstva. V jiném kontextu </w:t>
      </w:r>
      <w:r>
        <w:rPr>
          <w:color w:val="B70639"/>
        </w:rPr>
        <w:t>společnost Gillette</w:t>
      </w:r>
      <w:r>
        <w:t xml:space="preserve"> uvedla, že </w:t>
      </w:r>
      <w:r>
        <w:rPr>
          <w:color w:val="B70639"/>
        </w:rPr>
        <w:t>její</w:t>
      </w:r>
      <w:r>
        <w:t xml:space="preserve"> příjem </w:t>
      </w:r>
      <w:r>
        <w:rPr>
          <w:color w:val="F7F1DF"/>
        </w:rPr>
        <w:t>za třetí čtvrtletí</w:t>
      </w:r>
      <w:r>
        <w:t xml:space="preserve"> vzrostl o 2 % z 63.9 miliónu dolarů, neboli 57 centů na akcii, </w:t>
      </w:r>
      <w:r>
        <w:rPr>
          <w:color w:val="118B8A"/>
        </w:rPr>
        <w:t xml:space="preserve">ve stejném období </w:t>
      </w:r>
      <w:r>
        <w:rPr>
          <w:color w:val="4AFEFA"/>
        </w:rPr>
        <w:t>předchozího roku</w:t>
      </w:r>
      <w:r>
        <w:t xml:space="preserve"> na 65.2 miliónu dolarů, neboli 57 centů na akcii; zisk na akcii zůstal stejný i přes zvýšení čistého příjmu zčásti proto, že </w:t>
      </w:r>
      <w:r>
        <w:rPr>
          <w:color w:val="B70639"/>
        </w:rPr>
        <w:t>společnost</w:t>
      </w:r>
      <w:r>
        <w:t xml:space="preserve"> </w:t>
      </w:r>
      <w:r>
        <w:rPr>
          <w:color w:val="F7F1DF"/>
        </w:rPr>
        <w:t>v tomto období</w:t>
      </w:r>
      <w:r>
        <w:t xml:space="preserve"> zaplatila na dividendách nových prioritních akcií 10.4 miliónu dolarů. Obrat vzrostl z 845.7 miliónu dolarů o 9 % na 921.6 miliónu dolarů s tím, že prodeje mezinárodních/diverzifikovaných operací </w:t>
      </w:r>
      <w:r>
        <w:rPr>
          <w:color w:val="B70639"/>
        </w:rPr>
        <w:t>společnosti</w:t>
      </w:r>
      <w:r>
        <w:t xml:space="preserve"> byly "</w:t>
      </w:r>
      <w:r>
        <w:rPr>
          <w:color w:val="118B8A"/>
        </w:rPr>
        <w:t>dost nad" obdobím před rokem</w:t>
      </w:r>
      <w:r>
        <w:t xml:space="preserve">. Za devět měsíců se čistý příjem </w:t>
      </w:r>
      <w:r>
        <w:rPr>
          <w:color w:val="B70639"/>
        </w:rPr>
        <w:t>společnosti Gillette</w:t>
      </w:r>
      <w:r>
        <w:t xml:space="preserve"> snížil o 1 % z 207 miliónů dolarů, neboli 1.82 dolaru na akcii, </w:t>
      </w:r>
      <w:r>
        <w:rPr>
          <w:color w:val="FCB164"/>
        </w:rPr>
        <w:t>v roce 1988</w:t>
      </w:r>
      <w:r>
        <w:t xml:space="preserve"> na 205.3 miliónů dolarů, neboli 2.02 dolaru na akcii. Obrat vzrostl z 2.61 miliardy dolarů o 6 % na 2.77 miliardy dolarů. </w:t>
      </w:r>
      <w:r>
        <w:rPr>
          <w:color w:val="796EE6"/>
        </w:rPr>
        <w:t xml:space="preserve">V kompozitním obchodování na Newyorské burze cenných papírů </w:t>
      </w:r>
      <w:r>
        <w:rPr>
          <w:color w:val="000D2C"/>
        </w:rPr>
        <w:t>společnost</w:t>
      </w:r>
      <w:r>
        <w:rPr>
          <w:color w:val="796EE6"/>
        </w:rPr>
        <w:t xml:space="preserve"> včera uzavřela na 45.50 dolaru </w:t>
      </w:r>
      <w:r>
        <w:rPr>
          <w:color w:val="53495F"/>
        </w:rPr>
        <w:t>za akcii</w:t>
      </w:r>
      <w:r>
        <w:t xml:space="preserve">, </w:t>
      </w:r>
      <w:r>
        <w:rPr>
          <w:color w:val="796EE6"/>
        </w:rPr>
        <w:t>což</w:t>
      </w:r>
      <w:r>
        <w:t xml:space="preserve"> je zvýšení o 25 centů.</w:t>
      </w:r>
    </w:p>
    <w:p>
      <w:r>
        <w:rPr>
          <w:b/>
        </w:rPr>
        <w:t>Document number 1336</w:t>
      </w:r>
    </w:p>
    <w:p>
      <w:r>
        <w:rPr>
          <w:b/>
        </w:rPr>
        <w:t>Document identifier: wsj1634-001</w:t>
      </w:r>
    </w:p>
    <w:p>
      <w:r>
        <w:t xml:space="preserve">Když Walter Yetnikoff, prezident </w:t>
      </w:r>
      <w:r>
        <w:rPr>
          <w:color w:val="310106"/>
        </w:rPr>
        <w:t xml:space="preserve">společnosti CBS Records, </w:t>
      </w:r>
      <w:r>
        <w:rPr>
          <w:color w:val="04640D"/>
        </w:rPr>
        <w:t>která</w:t>
      </w:r>
      <w:r>
        <w:rPr>
          <w:color w:val="310106"/>
        </w:rPr>
        <w:t xml:space="preserve"> patří </w:t>
      </w:r>
      <w:r>
        <w:rPr>
          <w:color w:val="FEFB0A"/>
        </w:rPr>
        <w:t>společnosti Sony Corp.</w:t>
      </w:r>
      <w:r>
        <w:t xml:space="preserve">, řekl </w:t>
      </w:r>
      <w:r>
        <w:rPr>
          <w:color w:val="FB5514"/>
        </w:rPr>
        <w:t>minulý měsíc</w:t>
      </w:r>
      <w:r>
        <w:t xml:space="preserve"> </w:t>
      </w:r>
      <w:r>
        <w:rPr>
          <w:color w:val="E115C0"/>
        </w:rPr>
        <w:t>producentovi Peteru Guberovi</w:t>
      </w:r>
      <w:r>
        <w:t xml:space="preserve">, </w:t>
      </w:r>
      <w:r>
        <w:rPr>
          <w:color w:val="00587F"/>
        </w:rPr>
        <w:t>že</w:t>
      </w:r>
      <w:r>
        <w:t xml:space="preserve"> se </w:t>
      </w:r>
      <w:r>
        <w:rPr>
          <w:color w:val="0BC582"/>
        </w:rPr>
        <w:t>společnost Sony</w:t>
      </w:r>
      <w:r>
        <w:t xml:space="preserve"> chystá nabídnout 3.4 miliardy dolarů </w:t>
      </w:r>
      <w:r>
        <w:rPr>
          <w:color w:val="FEB8C8"/>
        </w:rPr>
        <w:t>za společnost Columbia Pictures</w:t>
      </w:r>
      <w:r>
        <w:t xml:space="preserve"> a </w:t>
      </w:r>
      <w:r>
        <w:rPr>
          <w:color w:val="9E8317"/>
        </w:rPr>
        <w:t xml:space="preserve">potřebuje </w:t>
      </w:r>
      <w:r>
        <w:rPr>
          <w:color w:val="01190F"/>
        </w:rPr>
        <w:t>někoho</w:t>
      </w:r>
      <w:r>
        <w:rPr>
          <w:color w:val="9E8317"/>
        </w:rPr>
        <w:t xml:space="preserve"> na řízení </w:t>
      </w:r>
      <w:r>
        <w:rPr>
          <w:color w:val="847D81"/>
        </w:rPr>
        <w:t>tohoto studia</w:t>
      </w:r>
      <w:r>
        <w:t xml:space="preserve">, </w:t>
      </w:r>
      <w:r>
        <w:rPr>
          <w:color w:val="E115C0"/>
        </w:rPr>
        <w:t>pan Guber</w:t>
      </w:r>
      <w:r>
        <w:t xml:space="preserve"> </w:t>
      </w:r>
      <w:r>
        <w:rPr>
          <w:color w:val="58018B"/>
        </w:rPr>
        <w:t>po nabídce</w:t>
      </w:r>
      <w:r>
        <w:t xml:space="preserve"> skočil. Za dva dny byl na cestě do </w:t>
      </w:r>
      <w:r>
        <w:rPr>
          <w:color w:val="B70639"/>
        </w:rPr>
        <w:t>New Yorku</w:t>
      </w:r>
      <w:r>
        <w:t xml:space="preserve"> a Tokia, aby se setkal s pohlaváry </w:t>
      </w:r>
      <w:r>
        <w:rPr>
          <w:color w:val="703B01"/>
        </w:rPr>
        <w:t>společnosti Sony</w:t>
      </w:r>
      <w:r>
        <w:t xml:space="preserve">. </w:t>
      </w:r>
      <w:r>
        <w:rPr>
          <w:color w:val="F7F1DF"/>
        </w:rPr>
        <w:t xml:space="preserve">A než týden skončil, nabídla </w:t>
      </w:r>
      <w:r>
        <w:rPr>
          <w:color w:val="118B8A"/>
        </w:rPr>
        <w:t>společnost Sony</w:t>
      </w:r>
      <w:r>
        <w:rPr>
          <w:color w:val="F7F1DF"/>
        </w:rPr>
        <w:t xml:space="preserve"> </w:t>
      </w:r>
      <w:r>
        <w:rPr>
          <w:color w:val="4AFEFA"/>
        </w:rPr>
        <w:t>panu Guberovi</w:t>
      </w:r>
      <w:r>
        <w:rPr>
          <w:color w:val="FCB164"/>
        </w:rPr>
        <w:t xml:space="preserve"> a </w:t>
      </w:r>
      <w:r>
        <w:rPr>
          <w:color w:val="796EE6"/>
        </w:rPr>
        <w:t>jeho</w:t>
      </w:r>
      <w:r>
        <w:rPr>
          <w:color w:val="000D2C"/>
        </w:rPr>
        <w:t xml:space="preserve"> partnerovi, Jonu Petersovi</w:t>
      </w:r>
      <w:r>
        <w:rPr>
          <w:color w:val="F7F1DF"/>
        </w:rPr>
        <w:t>, nejlukrativnější pracovní smlouvu v historii filmového průmyslu</w:t>
      </w:r>
      <w:r>
        <w:t xml:space="preserve">. Nejen </w:t>
      </w:r>
      <w:r>
        <w:rPr>
          <w:color w:val="F7F1DF"/>
        </w:rPr>
        <w:t>to</w:t>
      </w:r>
      <w:r>
        <w:t xml:space="preserve">, </w:t>
      </w:r>
      <w:r>
        <w:rPr>
          <w:color w:val="703B01"/>
        </w:rPr>
        <w:t>společnost Sony</w:t>
      </w:r>
      <w:r>
        <w:t xml:space="preserve"> také souhlasila, že </w:t>
      </w:r>
      <w:r>
        <w:rPr>
          <w:color w:val="53495F"/>
        </w:rPr>
        <w:t>jim</w:t>
      </w:r>
      <w:r>
        <w:t xml:space="preserve"> dá podíl na budoucích ziscích </w:t>
      </w:r>
      <w:r>
        <w:rPr>
          <w:color w:val="FEB8C8"/>
        </w:rPr>
        <w:t>studia Columbia</w:t>
      </w:r>
      <w:r>
        <w:t xml:space="preserve"> a odkoupí </w:t>
      </w:r>
      <w:r>
        <w:rPr>
          <w:color w:val="F95475"/>
        </w:rPr>
        <w:t>jejich</w:t>
      </w:r>
      <w:r>
        <w:rPr>
          <w:color w:val="61FC03"/>
        </w:rPr>
        <w:t xml:space="preserve"> společnost, Guber Peters Entertainment Co.</w:t>
      </w:r>
      <w:r>
        <w:t xml:space="preserve">, </w:t>
      </w:r>
      <w:r>
        <w:rPr>
          <w:color w:val="5D9608"/>
        </w:rPr>
        <w:t>za 200 miliónů dolarů</w:t>
      </w:r>
      <w:r>
        <w:t xml:space="preserve">, </w:t>
      </w:r>
      <w:r>
        <w:rPr>
          <w:color w:val="5D9608"/>
        </w:rPr>
        <w:t>což</w:t>
      </w:r>
      <w:r>
        <w:t xml:space="preserve"> je téměř o 40 % více, než je tržní cena </w:t>
      </w:r>
      <w:r>
        <w:rPr>
          <w:color w:val="61FC03"/>
        </w:rPr>
        <w:t>této společnosti</w:t>
      </w:r>
      <w:r>
        <w:t xml:space="preserve">. Byl zde jediný kámen úrazu: </w:t>
      </w:r>
      <w:r>
        <w:rPr>
          <w:color w:val="53495F"/>
        </w:rPr>
        <w:t>ti dva</w:t>
      </w:r>
      <w:r>
        <w:t xml:space="preserve"> měli předchozí závazek. Před sedmi měsíci podepsali </w:t>
      </w:r>
      <w:r>
        <w:rPr>
          <w:color w:val="DE98FD"/>
        </w:rPr>
        <w:t xml:space="preserve">pětiletou exkluzivní smlouvu na výrobu filmů </w:t>
      </w:r>
      <w:r>
        <w:rPr>
          <w:color w:val="98A088"/>
        </w:rPr>
        <w:t xml:space="preserve">pro společnost Warner Bros., </w:t>
      </w:r>
      <w:r>
        <w:rPr>
          <w:color w:val="4F584E"/>
        </w:rPr>
        <w:t>pro kterou</w:t>
      </w:r>
      <w:r>
        <w:rPr>
          <w:color w:val="98A088"/>
        </w:rPr>
        <w:t xml:space="preserve"> právě vyrobili </w:t>
      </w:r>
      <w:r>
        <w:rPr>
          <w:color w:val="248AD0"/>
        </w:rPr>
        <w:t>šlágr "Batman</w:t>
      </w:r>
      <w:r>
        <w:t xml:space="preserve">". </w:t>
      </w:r>
      <w:r>
        <w:rPr>
          <w:color w:val="E115C0"/>
        </w:rPr>
        <w:t>Guber</w:t>
      </w:r>
      <w:r>
        <w:t xml:space="preserve"> ale počítal s tím, že </w:t>
      </w:r>
      <w:r>
        <w:rPr>
          <w:color w:val="5C5300"/>
        </w:rPr>
        <w:t xml:space="preserve">předseda představenstva </w:t>
      </w:r>
      <w:r>
        <w:rPr>
          <w:color w:val="9F6551"/>
        </w:rPr>
        <w:t>společnosti Warner Communications Inc.</w:t>
      </w:r>
      <w:r>
        <w:rPr>
          <w:color w:val="5C5300"/>
        </w:rPr>
        <w:t xml:space="preserve"> Steven Ross</w:t>
      </w:r>
      <w:r>
        <w:t xml:space="preserve"> bude mít pochopení a nechá </w:t>
      </w:r>
      <w:r>
        <w:rPr>
          <w:color w:val="53495F"/>
        </w:rPr>
        <w:t>producenty</w:t>
      </w:r>
      <w:r>
        <w:t xml:space="preserve"> jít, protože ví, že </w:t>
      </w:r>
      <w:r>
        <w:rPr>
          <w:color w:val="58018B"/>
        </w:rPr>
        <w:t xml:space="preserve">nabídka </w:t>
      </w:r>
      <w:r>
        <w:rPr>
          <w:color w:val="BCFEC6"/>
        </w:rPr>
        <w:t>od společnosti Sony</w:t>
      </w:r>
      <w:r>
        <w:t xml:space="preserve"> je "vyvrcholením celoživotní práce". Ale to se přepočítal. Minulý týden, po bezvýsledných jednáních </w:t>
      </w:r>
      <w:r>
        <w:rPr>
          <w:color w:val="932C70"/>
        </w:rPr>
        <w:t>o vyrovnání</w:t>
      </w:r>
      <w:r>
        <w:t xml:space="preserve">, podala </w:t>
      </w:r>
      <w:r>
        <w:rPr>
          <w:color w:val="2B1B04"/>
        </w:rPr>
        <w:t xml:space="preserve">společnost Warner, </w:t>
      </w:r>
      <w:r>
        <w:rPr>
          <w:color w:val="B5AFC4"/>
        </w:rPr>
        <w:t>která</w:t>
      </w:r>
      <w:r>
        <w:rPr>
          <w:color w:val="2B1B04"/>
        </w:rPr>
        <w:t xml:space="preserve"> se nyní spojuje se společností Time Inc.</w:t>
      </w:r>
      <w:r>
        <w:t xml:space="preserve">, </w:t>
      </w:r>
      <w:r>
        <w:rPr>
          <w:color w:val="D4C67A"/>
        </w:rPr>
        <w:t>u Nejvyššího soudu v Los Angeles</w:t>
      </w:r>
      <w:r>
        <w:t xml:space="preserve"> žalobu </w:t>
      </w:r>
      <w:r>
        <w:rPr>
          <w:color w:val="AE7AA1"/>
        </w:rPr>
        <w:t>proti společnostem Sony a Guber Peters</w:t>
      </w:r>
      <w:r>
        <w:t xml:space="preserve"> za porušení </w:t>
      </w:r>
      <w:r>
        <w:rPr>
          <w:color w:val="DE98FD"/>
        </w:rPr>
        <w:t>smlouvy v hodnotě 1 miliardy dolarů</w:t>
      </w:r>
      <w:r>
        <w:t xml:space="preserve">. </w:t>
      </w:r>
      <w:r>
        <w:rPr>
          <w:color w:val="703B01"/>
        </w:rPr>
        <w:t>Společnost Sony</w:t>
      </w:r>
      <w:r>
        <w:t xml:space="preserve"> okamžitě podala </w:t>
      </w:r>
      <w:r>
        <w:rPr>
          <w:color w:val="C2A393"/>
        </w:rPr>
        <w:t xml:space="preserve">protižalobu, </w:t>
      </w:r>
      <w:r>
        <w:rPr>
          <w:color w:val="0232FD"/>
        </w:rPr>
        <w:t>ve které</w:t>
      </w:r>
      <w:r>
        <w:rPr>
          <w:color w:val="C2A393"/>
        </w:rPr>
        <w:t xml:space="preserve"> viní </w:t>
      </w:r>
      <w:r>
        <w:rPr>
          <w:color w:val="6A3A35"/>
        </w:rPr>
        <w:t>společnost Warner</w:t>
      </w:r>
      <w:r>
        <w:rPr>
          <w:color w:val="C2A393"/>
        </w:rPr>
        <w:t xml:space="preserve"> z pokusu o zničení </w:t>
      </w:r>
      <w:r>
        <w:rPr>
          <w:color w:val="BA6801"/>
        </w:rPr>
        <w:t>jejích</w:t>
      </w:r>
      <w:r>
        <w:rPr>
          <w:color w:val="C2A393"/>
        </w:rPr>
        <w:t xml:space="preserve"> akvizic a z pokusu o zmaření </w:t>
      </w:r>
      <w:r>
        <w:rPr>
          <w:color w:val="BA6801"/>
        </w:rPr>
        <w:t>jejích</w:t>
      </w:r>
      <w:r>
        <w:rPr>
          <w:color w:val="C2A393"/>
        </w:rPr>
        <w:t xml:space="preserve"> snah vstoupit do amerického filmového průmyslu</w:t>
      </w:r>
      <w:r>
        <w:t xml:space="preserve">. </w:t>
      </w:r>
      <w:r>
        <w:rPr>
          <w:color w:val="168E5C"/>
        </w:rPr>
        <w:t xml:space="preserve">Obvinění ze lží a pokrytectví padají </w:t>
      </w:r>
      <w:r>
        <w:rPr>
          <w:color w:val="16C0D0"/>
        </w:rPr>
        <w:t>na obou stranách</w:t>
      </w:r>
      <w:r>
        <w:rPr>
          <w:color w:val="168E5C"/>
        </w:rPr>
        <w:t xml:space="preserve"> jako hustý a prudký déšť</w:t>
      </w:r>
      <w:r>
        <w:t xml:space="preserve">, jak </w:t>
      </w:r>
      <w:r>
        <w:rPr>
          <w:color w:val="168E5C"/>
        </w:rPr>
        <w:t>to</w:t>
      </w:r>
      <w:r>
        <w:t xml:space="preserve"> formuloval jeden představitel </w:t>
      </w:r>
      <w:r>
        <w:rPr>
          <w:color w:val="703B01"/>
        </w:rPr>
        <w:t>firmy Sony</w:t>
      </w:r>
      <w:r>
        <w:t xml:space="preserve">: "Je </w:t>
      </w:r>
      <w:r>
        <w:rPr>
          <w:color w:val="168E5C"/>
        </w:rPr>
        <w:t>to</w:t>
      </w:r>
      <w:r>
        <w:t xml:space="preserve"> třetí světová válka." To, že </w:t>
      </w:r>
      <w:r>
        <w:rPr>
          <w:color w:val="C62100"/>
        </w:rPr>
        <w:t xml:space="preserve">dva úspěšní producenti, </w:t>
      </w:r>
      <w:r>
        <w:rPr>
          <w:color w:val="014347"/>
        </w:rPr>
        <w:t>kteří</w:t>
      </w:r>
      <w:r>
        <w:rPr>
          <w:color w:val="C62100"/>
        </w:rPr>
        <w:t xml:space="preserve"> nejsou </w:t>
      </w:r>
      <w:r>
        <w:rPr>
          <w:color w:val="233809"/>
        </w:rPr>
        <w:t>mimo Hollywood</w:t>
      </w:r>
      <w:r>
        <w:rPr>
          <w:color w:val="C62100"/>
        </w:rPr>
        <w:t xml:space="preserve"> až tak známí</w:t>
      </w:r>
      <w:r>
        <w:t xml:space="preserve">, mohou způsobit takový střet firemních titánů, naznačuje, jak zoufalé je ve filmové branži hledání prokázaného talentu. A </w:t>
      </w:r>
      <w:r>
        <w:rPr>
          <w:color w:val="53495F"/>
        </w:rPr>
        <w:t>oni</w:t>
      </w:r>
      <w:r>
        <w:t xml:space="preserve"> jsou v každém případě velmi neobvyklý tým. </w:t>
      </w:r>
      <w:r>
        <w:rPr>
          <w:color w:val="E115C0"/>
        </w:rPr>
        <w:t>Guber</w:t>
      </w:r>
      <w:r>
        <w:t xml:space="preserve"> vyrostl v Bostonu a studoval v </w:t>
      </w:r>
      <w:r>
        <w:rPr>
          <w:color w:val="B70639"/>
        </w:rPr>
        <w:t>New Yorku</w:t>
      </w:r>
      <w:r>
        <w:t xml:space="preserve">. Je právníkem s řadou akademických hodností. </w:t>
      </w:r>
      <w:r>
        <w:rPr>
          <w:color w:val="42083B"/>
        </w:rPr>
        <w:t>Peters</w:t>
      </w:r>
      <w:r>
        <w:t xml:space="preserve"> nedokončil střední školu a proslavil se jako kadeřník </w:t>
      </w:r>
      <w:r>
        <w:rPr>
          <w:color w:val="82785D"/>
        </w:rPr>
        <w:t>Barbry Streisandové</w:t>
      </w:r>
      <w:r>
        <w:t xml:space="preserve">. A přesto jsou zdaleka nejplodnějšími producenty </w:t>
      </w:r>
      <w:r>
        <w:rPr>
          <w:color w:val="023087"/>
        </w:rPr>
        <w:t>v Hollywoodu</w:t>
      </w:r>
      <w:r>
        <w:t xml:space="preserve">. </w:t>
      </w:r>
      <w:r>
        <w:rPr>
          <w:color w:val="B7DAD2"/>
        </w:rPr>
        <w:t xml:space="preserve">A i přes několik nezdarů dělají </w:t>
      </w:r>
      <w:r>
        <w:rPr>
          <w:color w:val="196956"/>
        </w:rPr>
        <w:t xml:space="preserve">filmy, </w:t>
      </w:r>
      <w:r>
        <w:rPr>
          <w:color w:val="8C41BB"/>
        </w:rPr>
        <w:t>které</w:t>
      </w:r>
      <w:r>
        <w:rPr>
          <w:color w:val="196956"/>
        </w:rPr>
        <w:t xml:space="preserve"> přinášejí peníze</w:t>
      </w:r>
      <w:r>
        <w:t xml:space="preserve">. </w:t>
      </w:r>
      <w:r>
        <w:rPr>
          <w:color w:val="B7DAD2"/>
        </w:rPr>
        <w:t>To</w:t>
      </w:r>
      <w:r>
        <w:t xml:space="preserve"> je </w:t>
      </w:r>
      <w:r>
        <w:rPr>
          <w:color w:val="ECEDFE"/>
        </w:rPr>
        <w:t xml:space="preserve">schopnost, </w:t>
      </w:r>
      <w:r>
        <w:rPr>
          <w:color w:val="2B2D32"/>
        </w:rPr>
        <w:t>kterou</w:t>
      </w:r>
      <w:r>
        <w:rPr>
          <w:color w:val="ECEDFE"/>
        </w:rPr>
        <w:t xml:space="preserve"> </w:t>
      </w:r>
      <w:r>
        <w:rPr>
          <w:color w:val="94C661"/>
        </w:rPr>
        <w:t>společnost Sony</w:t>
      </w:r>
      <w:r>
        <w:rPr>
          <w:color w:val="ECEDFE"/>
        </w:rPr>
        <w:t xml:space="preserve"> opravdu potřebuje</w:t>
      </w:r>
      <w:r>
        <w:t xml:space="preserve"> - a </w:t>
      </w:r>
      <w:r>
        <w:rPr>
          <w:color w:val="2B1B04"/>
        </w:rPr>
        <w:t>společnost Warner</w:t>
      </w:r>
      <w:r>
        <w:t xml:space="preserve"> nerada ztrácí. I když </w:t>
      </w:r>
      <w:r>
        <w:rPr>
          <w:color w:val="FEB8C8"/>
        </w:rPr>
        <w:t>společnost Columbia</w:t>
      </w:r>
      <w:r>
        <w:t xml:space="preserve"> zažila dobré léto s filmy "Krotitelé duchů II" a "Když Harry potkal Sally", rivalové jako společnosti Warner, Paramount Pictures, Walt Disney Co. a Universal Studios dávají </w:t>
      </w:r>
      <w:r>
        <w:rPr>
          <w:color w:val="FEB8C8"/>
        </w:rPr>
        <w:t>společnosti Columbia</w:t>
      </w:r>
      <w:r>
        <w:t xml:space="preserve"> u pokladen na frak. Po pěti letech zmatků </w:t>
      </w:r>
      <w:r>
        <w:rPr>
          <w:color w:val="F8907D"/>
        </w:rPr>
        <w:t xml:space="preserve">v managementu, </w:t>
      </w:r>
      <w:r>
        <w:rPr>
          <w:color w:val="895E6B"/>
        </w:rPr>
        <w:t>kde</w:t>
      </w:r>
      <w:r>
        <w:rPr>
          <w:color w:val="F8907D"/>
        </w:rPr>
        <w:t xml:space="preserve"> se vystřídala </w:t>
      </w:r>
      <w:r>
        <w:rPr>
          <w:color w:val="788E95"/>
        </w:rPr>
        <w:t xml:space="preserve">čtyři různá vedení </w:t>
      </w:r>
      <w:r>
        <w:rPr>
          <w:color w:val="FB6AB8"/>
        </w:rPr>
        <w:t>studia</w:t>
      </w:r>
      <w:r>
        <w:t xml:space="preserve">, </w:t>
      </w:r>
      <w:r>
        <w:rPr>
          <w:color w:val="FEB8C8"/>
        </w:rPr>
        <w:t>společnost Columbia</w:t>
      </w:r>
      <w:r>
        <w:t xml:space="preserve"> velmi potřebuje pevný, praktický tým, aby obnovila </w:t>
      </w:r>
      <w:r>
        <w:rPr>
          <w:color w:val="FEB8C8"/>
        </w:rPr>
        <w:t>svou</w:t>
      </w:r>
      <w:r>
        <w:t xml:space="preserve"> důvěryhodnost a vrátila se zpět k výrobě hitů. </w:t>
      </w:r>
      <w:r>
        <w:rPr>
          <w:color w:val="576094"/>
        </w:rPr>
        <w:t>Guber</w:t>
      </w:r>
      <w:r>
        <w:rPr>
          <w:color w:val="53495F"/>
        </w:rPr>
        <w:t xml:space="preserve"> a </w:t>
      </w:r>
      <w:r>
        <w:rPr>
          <w:color w:val="DB1474"/>
        </w:rPr>
        <w:t>Peters</w:t>
      </w:r>
      <w:r>
        <w:t xml:space="preserve"> nejsou </w:t>
      </w:r>
      <w:r>
        <w:rPr>
          <w:color w:val="023087"/>
        </w:rPr>
        <w:t>v Hollywoodu</w:t>
      </w:r>
      <w:r>
        <w:t xml:space="preserve"> všeobecně oblíbení, ale mají dobré styky. </w:t>
      </w:r>
      <w:r>
        <w:rPr>
          <w:color w:val="53495F"/>
        </w:rPr>
        <w:t>Jejich</w:t>
      </w:r>
      <w:r>
        <w:t xml:space="preserve"> želízkem v ohni jakožto "výkonných producentů" je hledání </w:t>
      </w:r>
      <w:r>
        <w:rPr>
          <w:color w:val="8489AE"/>
        </w:rPr>
        <w:t>horkého zboží</w:t>
      </w:r>
      <w:r>
        <w:t xml:space="preserve">, </w:t>
      </w:r>
      <w:r>
        <w:rPr>
          <w:color w:val="8489AE"/>
        </w:rPr>
        <w:t>jeho</w:t>
      </w:r>
      <w:r>
        <w:t xml:space="preserve"> znepřístupnění a následné donucení </w:t>
      </w:r>
      <w:r>
        <w:rPr>
          <w:color w:val="860E04"/>
        </w:rPr>
        <w:t>velkých studií</w:t>
      </w:r>
      <w:r>
        <w:t xml:space="preserve">, aby </w:t>
      </w:r>
      <w:r>
        <w:rPr>
          <w:color w:val="8489AE"/>
        </w:rPr>
        <w:t>je</w:t>
      </w:r>
      <w:r>
        <w:t xml:space="preserve"> financovaly a distribuovaly. Někdy </w:t>
      </w:r>
      <w:r>
        <w:rPr>
          <w:color w:val="576094"/>
        </w:rPr>
        <w:t>Guber</w:t>
      </w:r>
      <w:r>
        <w:rPr>
          <w:color w:val="53495F"/>
        </w:rPr>
        <w:t xml:space="preserve"> a </w:t>
      </w:r>
      <w:r>
        <w:rPr>
          <w:color w:val="DB1474"/>
        </w:rPr>
        <w:t>Peters</w:t>
      </w:r>
      <w:r>
        <w:t xml:space="preserve"> neudělají o moc víc, než že popadnou první návrh </w:t>
      </w:r>
      <w:r>
        <w:rPr>
          <w:color w:val="FBC206"/>
        </w:rPr>
        <w:t>scénáře "</w:t>
      </w:r>
      <w:r>
        <w:rPr>
          <w:color w:val="6EAB9B"/>
        </w:rPr>
        <w:t>Flashdance</w:t>
      </w:r>
      <w:r>
        <w:t xml:space="preserve">" nebo že zakoupí práva na bestseller jako například "Purpurová barva". Psaní, režie a produkce připadne ostatním. Co se týče například </w:t>
      </w:r>
      <w:r>
        <w:rPr>
          <w:color w:val="F2CDFE"/>
        </w:rPr>
        <w:t xml:space="preserve">filmu "Rainman" </w:t>
      </w:r>
      <w:r>
        <w:rPr>
          <w:color w:val="645341"/>
        </w:rPr>
        <w:t>společnosti MGM/UA</w:t>
      </w:r>
      <w:r>
        <w:t xml:space="preserve">, </w:t>
      </w:r>
      <w:r>
        <w:rPr>
          <w:color w:val="760035"/>
        </w:rPr>
        <w:t>pánové</w:t>
      </w:r>
      <w:r>
        <w:rPr>
          <w:color w:val="576094"/>
        </w:rPr>
        <w:t xml:space="preserve"> Guber</w:t>
      </w:r>
      <w:r>
        <w:rPr>
          <w:color w:val="53495F"/>
        </w:rPr>
        <w:t xml:space="preserve"> a </w:t>
      </w:r>
      <w:r>
        <w:rPr>
          <w:color w:val="647A41"/>
        </w:rPr>
        <w:t>Peters</w:t>
      </w:r>
      <w:r>
        <w:t xml:space="preserve"> v podstatě neudělali v každodenní produkci nic, ale </w:t>
      </w:r>
      <w:r>
        <w:rPr>
          <w:color w:val="53495F"/>
        </w:rPr>
        <w:t>jejich</w:t>
      </w:r>
      <w:r>
        <w:t xml:space="preserve"> jména jsou v titulcích uvedena velkým písmem a jsou nevyhnutelně spjati s </w:t>
      </w:r>
      <w:r>
        <w:rPr>
          <w:color w:val="F2CDFE"/>
        </w:rPr>
        <w:t>jeho</w:t>
      </w:r>
      <w:r>
        <w:t xml:space="preserve"> velkým úspěchem. Někdy, jako </w:t>
      </w:r>
      <w:r>
        <w:rPr>
          <w:color w:val="496E76"/>
        </w:rPr>
        <w:t>u filmu "Batman</w:t>
      </w:r>
      <w:r>
        <w:rPr>
          <w:color w:val="E3F894"/>
        </w:rPr>
        <w:t>",</w:t>
      </w:r>
      <w:r>
        <w:t xml:space="preserve"> </w:t>
      </w:r>
      <w:r>
        <w:rPr>
          <w:color w:val="53495F"/>
        </w:rPr>
        <w:t>tato dvojice</w:t>
      </w:r>
      <w:r>
        <w:t xml:space="preserve"> opravdu </w:t>
      </w:r>
      <w:r>
        <w:rPr>
          <w:color w:val="F9D7CD"/>
        </w:rPr>
        <w:t>film</w:t>
      </w:r>
      <w:r>
        <w:t xml:space="preserve"> takříkajíc udělá. </w:t>
      </w:r>
      <w:r>
        <w:rPr>
          <w:color w:val="876128"/>
        </w:rPr>
        <w:t>V tomto případě</w:t>
      </w:r>
      <w:r>
        <w:t xml:space="preserve"> získala </w:t>
      </w:r>
      <w:r>
        <w:rPr>
          <w:color w:val="61FC03"/>
        </w:rPr>
        <w:t>společnost Guber Peters</w:t>
      </w:r>
      <w:r>
        <w:t xml:space="preserve"> práva v roce 1979, protlačila </w:t>
      </w:r>
      <w:r>
        <w:rPr>
          <w:color w:val="A1A711"/>
        </w:rPr>
        <w:t>film</w:t>
      </w:r>
      <w:r>
        <w:t xml:space="preserve"> tuctem scénářů a strávila 11 měsíců při natáčení v Londýně dohadováním nad těmi nejdrobnějšími změnami v obsazení a v produkci. "Jsou nejlepším produkčním talentem vůbec," říká </w:t>
      </w:r>
      <w:r>
        <w:rPr>
          <w:color w:val="01FB92"/>
        </w:rPr>
        <w:t>Brian De Palma</w:t>
      </w:r>
      <w:r>
        <w:t xml:space="preserve">, zavázaný </w:t>
      </w:r>
      <w:r>
        <w:rPr>
          <w:color w:val="61FC03"/>
        </w:rPr>
        <w:t>společnosti Guber Peters</w:t>
      </w:r>
      <w:r>
        <w:t xml:space="preserve">, že </w:t>
      </w:r>
      <w:r>
        <w:rPr>
          <w:color w:val="61FC03"/>
        </w:rPr>
        <w:t>si</w:t>
      </w:r>
      <w:r>
        <w:t xml:space="preserve"> </w:t>
      </w:r>
      <w:r>
        <w:rPr>
          <w:color w:val="01FB92"/>
        </w:rPr>
        <w:t>ho</w:t>
      </w:r>
      <w:r>
        <w:t xml:space="preserve"> najala na režírování </w:t>
      </w:r>
      <w:r>
        <w:rPr>
          <w:color w:val="FD0F31"/>
        </w:rPr>
        <w:t xml:space="preserve">filmu podle románu Toma Wolfa "Ohňostroj marnosti", </w:t>
      </w:r>
      <w:r>
        <w:rPr>
          <w:color w:val="BE8485"/>
        </w:rPr>
        <w:t>který</w:t>
      </w:r>
      <w:r>
        <w:rPr>
          <w:color w:val="FD0F31"/>
        </w:rPr>
        <w:t xml:space="preserve"> dělají </w:t>
      </w:r>
      <w:r>
        <w:rPr>
          <w:color w:val="C660FB"/>
        </w:rPr>
        <w:t>pro společnost Warner</w:t>
      </w:r>
      <w:r>
        <w:t xml:space="preserve">. </w:t>
      </w:r>
      <w:r>
        <w:rPr>
          <w:color w:val="FD0F31"/>
        </w:rPr>
        <w:t xml:space="preserve">Na tomto filmu, </w:t>
      </w:r>
      <w:r>
        <w:rPr>
          <w:color w:val="BE8485"/>
        </w:rPr>
        <w:t>který</w:t>
      </w:r>
      <w:r>
        <w:rPr>
          <w:color w:val="FD0F31"/>
        </w:rPr>
        <w:t xml:space="preserve"> se začne natáčet za pár měsíců</w:t>
      </w:r>
      <w:r>
        <w:t xml:space="preserve">, "se velmi silně účastnili, najímali talenty a debatovali o tvorbě scénáře. A když děláte film takto velký, potřebujete všemožnou pomoc," dodává </w:t>
      </w:r>
      <w:r>
        <w:rPr>
          <w:color w:val="01FB92"/>
        </w:rPr>
        <w:t>De Palma</w:t>
      </w:r>
      <w:r>
        <w:t xml:space="preserve">. "Kdyby tak byli někde poblíž 24 hodin denně." </w:t>
      </w:r>
      <w:r>
        <w:rPr>
          <w:color w:val="120104"/>
        </w:rPr>
        <w:t xml:space="preserve">A některé filmy, zdá se, byly právě nedostatkem </w:t>
      </w:r>
      <w:r>
        <w:rPr>
          <w:color w:val="D48958"/>
        </w:rPr>
        <w:t>jejich</w:t>
      </w:r>
      <w:r>
        <w:rPr>
          <w:color w:val="120104"/>
        </w:rPr>
        <w:t xml:space="preserve"> pozornosti poškozeny</w:t>
      </w:r>
      <w:r>
        <w:t xml:space="preserve">. Vedení </w:t>
      </w:r>
      <w:r>
        <w:rPr>
          <w:color w:val="61FC03"/>
        </w:rPr>
        <w:t>společnosti</w:t>
      </w:r>
      <w:r>
        <w:t xml:space="preserve"> dává vinu za problémy s obsazením a produkcí a za výsledný deprimující neúspěch filmu "Caddyshack II" právě nedostatku angažovanosti </w:t>
      </w:r>
      <w:r>
        <w:rPr>
          <w:color w:val="760035"/>
        </w:rPr>
        <w:t>ze strany</w:t>
      </w:r>
      <w:r>
        <w:rPr>
          <w:color w:val="576094"/>
        </w:rPr>
        <w:t xml:space="preserve"> Gubera</w:t>
      </w:r>
      <w:r>
        <w:rPr>
          <w:color w:val="53495F"/>
        </w:rPr>
        <w:t xml:space="preserve"> a </w:t>
      </w:r>
      <w:r>
        <w:rPr>
          <w:color w:val="647A41"/>
        </w:rPr>
        <w:t>Peterse</w:t>
      </w:r>
      <w:r>
        <w:t xml:space="preserve">. "Měli jsme jen pár propadáků," namítá </w:t>
      </w:r>
      <w:r>
        <w:rPr>
          <w:color w:val="42083B"/>
        </w:rPr>
        <w:t>Peters</w:t>
      </w:r>
      <w:r>
        <w:t xml:space="preserve">. "Ale celkově je </w:t>
      </w:r>
      <w:r>
        <w:rPr>
          <w:color w:val="61FC03"/>
        </w:rPr>
        <w:t>tato společnost</w:t>
      </w:r>
      <w:r>
        <w:t xml:space="preserve"> jen výdělečná." Říká, že zručnost </w:t>
      </w:r>
      <w:r>
        <w:rPr>
          <w:color w:val="05AEE8"/>
        </w:rPr>
        <w:t>jeho</w:t>
      </w:r>
      <w:r>
        <w:rPr>
          <w:color w:val="61FC03"/>
        </w:rPr>
        <w:t xml:space="preserve"> společnosti</w:t>
      </w:r>
      <w:r>
        <w:t xml:space="preserve"> v propagaci a marketingu "je důvod, proč budeme </w:t>
      </w:r>
      <w:r>
        <w:rPr>
          <w:color w:val="FEB8C8"/>
        </w:rPr>
        <w:t>ve společnosti Columbia</w:t>
      </w:r>
      <w:r>
        <w:t xml:space="preserve"> úspěšní. Prakticky jsme provozovali vlastní studio". Dlouhodobí spolupracovníci </w:t>
      </w:r>
      <w:r>
        <w:rPr>
          <w:color w:val="023087"/>
        </w:rPr>
        <w:t>v Hollywoodu</w:t>
      </w:r>
      <w:r>
        <w:t xml:space="preserve"> popisují </w:t>
      </w:r>
      <w:r>
        <w:rPr>
          <w:color w:val="E115C0"/>
        </w:rPr>
        <w:t>Gubera</w:t>
      </w:r>
      <w:r>
        <w:t xml:space="preserve"> jako intelektuálního vůdčího ducha </w:t>
      </w:r>
      <w:r>
        <w:rPr>
          <w:color w:val="53495F"/>
        </w:rPr>
        <w:t>této dvojky</w:t>
      </w:r>
      <w:r>
        <w:t>, jako člověka s citem pro uzavírání obchodů a pro marketing. "</w:t>
      </w:r>
      <w:r>
        <w:rPr>
          <w:color w:val="E115C0"/>
        </w:rPr>
        <w:t>Peter</w:t>
      </w:r>
      <w:r>
        <w:t xml:space="preserve"> je </w:t>
      </w:r>
      <w:r>
        <w:rPr>
          <w:color w:val="C3C1BE"/>
        </w:rPr>
        <w:t xml:space="preserve">důležitým článkem zaměstnanců </w:t>
      </w:r>
      <w:r>
        <w:rPr>
          <w:color w:val="9F98F8"/>
        </w:rPr>
        <w:t>Hollywoodu</w:t>
      </w:r>
      <w:r>
        <w:rPr>
          <w:color w:val="C3C1BE"/>
        </w:rPr>
        <w:t xml:space="preserve">, </w:t>
      </w:r>
      <w:r>
        <w:rPr>
          <w:color w:val="1167D9"/>
        </w:rPr>
        <w:t>který</w:t>
      </w:r>
      <w:r>
        <w:rPr>
          <w:color w:val="C3C1BE"/>
        </w:rPr>
        <w:t xml:space="preserve"> si </w:t>
      </w:r>
      <w:r>
        <w:rPr>
          <w:color w:val="1167D9"/>
        </w:rPr>
        <w:t>svůj</w:t>
      </w:r>
      <w:r>
        <w:rPr>
          <w:color w:val="C3C1BE"/>
        </w:rPr>
        <w:t xml:space="preserve"> úspěch skutečně zasloužil</w:t>
      </w:r>
      <w:r>
        <w:t xml:space="preserve">," říká </w:t>
      </w:r>
      <w:r>
        <w:rPr>
          <w:color w:val="D19012"/>
        </w:rPr>
        <w:t>Robert Bookman, agent agentury Creative Artists Agency</w:t>
      </w:r>
      <w:r>
        <w:t xml:space="preserve">. </w:t>
      </w:r>
      <w:r>
        <w:rPr>
          <w:color w:val="B7D802"/>
        </w:rPr>
        <w:t xml:space="preserve">Mark Johnson, producent </w:t>
      </w:r>
      <w:r>
        <w:rPr>
          <w:color w:val="826392"/>
        </w:rPr>
        <w:t>filmu "Rainman</w:t>
      </w:r>
      <w:r>
        <w:t xml:space="preserve">", </w:t>
      </w:r>
      <w:r>
        <w:rPr>
          <w:color w:val="D19012"/>
        </w:rPr>
        <w:t>mu</w:t>
      </w:r>
      <w:r>
        <w:t xml:space="preserve"> skáče do řeči: "Má velkou schopnost najímat báječné lidi a delegovat pravomoci... Není náhoda, že dokázali vyrobit tak úspěšný materiál." Na druhou stranu má </w:t>
      </w:r>
      <w:r>
        <w:rPr>
          <w:color w:val="42083B"/>
        </w:rPr>
        <w:t>Peters</w:t>
      </w:r>
      <w:r>
        <w:t xml:space="preserve"> </w:t>
      </w:r>
      <w:r>
        <w:rPr>
          <w:color w:val="023087"/>
        </w:rPr>
        <w:t>v Hollywoodu</w:t>
      </w:r>
      <w:r>
        <w:t xml:space="preserve"> méně příznivců a </w:t>
      </w:r>
      <w:r>
        <w:rPr>
          <w:color w:val="42083B"/>
        </w:rPr>
        <w:t>jeho</w:t>
      </w:r>
      <w:r>
        <w:t xml:space="preserve"> pomlouvači </w:t>
      </w:r>
      <w:r>
        <w:rPr>
          <w:color w:val="42083B"/>
        </w:rPr>
        <w:t>ho</w:t>
      </w:r>
      <w:r>
        <w:t xml:space="preserve"> rádi charakterizují jako horkokrevného býka. Lepší pověst má jako tvůrčí fenomén, nadšenec, muž nápadů. O důvěryhodnost navíc musel bojovat tvrději než </w:t>
      </w:r>
      <w:r>
        <w:rPr>
          <w:color w:val="5E7A6A"/>
        </w:rPr>
        <w:t>jeho</w:t>
      </w:r>
      <w:r>
        <w:rPr>
          <w:color w:val="E115C0"/>
        </w:rPr>
        <w:t xml:space="preserve"> partner</w:t>
      </w:r>
      <w:r>
        <w:t xml:space="preserve">. Slavným </w:t>
      </w:r>
      <w:r>
        <w:rPr>
          <w:color w:val="42083B"/>
        </w:rPr>
        <w:t>jej</w:t>
      </w:r>
      <w:r>
        <w:t xml:space="preserve"> udělala </w:t>
      </w:r>
      <w:r>
        <w:rPr>
          <w:color w:val="82785D"/>
        </w:rPr>
        <w:t>Barbra Streisandová</w:t>
      </w:r>
      <w:r>
        <w:t xml:space="preserve">. Stříhal </w:t>
      </w:r>
      <w:r>
        <w:rPr>
          <w:color w:val="82785D"/>
        </w:rPr>
        <w:t>jí</w:t>
      </w:r>
      <w:r>
        <w:t xml:space="preserve"> vlasy. Žil </w:t>
      </w:r>
      <w:r>
        <w:rPr>
          <w:color w:val="82785D"/>
        </w:rPr>
        <w:t>s ní</w:t>
      </w:r>
      <w:r>
        <w:t xml:space="preserve">. Začal produkovat </w:t>
      </w:r>
      <w:r>
        <w:rPr>
          <w:color w:val="82785D"/>
        </w:rPr>
        <w:t>její</w:t>
      </w:r>
      <w:r>
        <w:t xml:space="preserve"> desky a </w:t>
      </w:r>
      <w:r>
        <w:rPr>
          <w:color w:val="82785D"/>
        </w:rPr>
        <w:t>její</w:t>
      </w:r>
      <w:r>
        <w:t xml:space="preserve"> filmy - "A Star Is Born (Zrodila se hvězda)" a "The Main Event (Hlavní událost)". </w:t>
      </w:r>
      <w:r>
        <w:rPr>
          <w:color w:val="B29869"/>
        </w:rPr>
        <w:t xml:space="preserve">Peters, </w:t>
      </w:r>
      <w:r>
        <w:rPr>
          <w:color w:val="1D0051"/>
        </w:rPr>
        <w:t>který</w:t>
      </w:r>
      <w:r>
        <w:rPr>
          <w:color w:val="B29869"/>
        </w:rPr>
        <w:t xml:space="preserve"> byl třikrát ženatý, ale nyní žije sám</w:t>
      </w:r>
      <w:r>
        <w:rPr>
          <w:color w:val="8BE7FC"/>
        </w:rPr>
        <w:t xml:space="preserve">, měl </w:t>
      </w:r>
      <w:r>
        <w:rPr>
          <w:color w:val="76E0C1"/>
        </w:rPr>
        <w:t>loni</w:t>
      </w:r>
      <w:r>
        <w:rPr>
          <w:color w:val="8BE7FC"/>
        </w:rPr>
        <w:t xml:space="preserve"> v létě dost sil, aby</w:t>
      </w:r>
      <w:r>
        <w:t xml:space="preserve"> </w:t>
      </w:r>
      <w:r>
        <w:rPr>
          <w:color w:val="BACFA7"/>
        </w:rPr>
        <w:t xml:space="preserve">si při natáčení </w:t>
      </w:r>
      <w:r>
        <w:rPr>
          <w:color w:val="11BA09"/>
        </w:rPr>
        <w:t>filmu "Batman</w:t>
      </w:r>
      <w:r>
        <w:rPr>
          <w:color w:val="BACFA7"/>
        </w:rPr>
        <w:t>" střihl románek s herečkou Kim Basingerovou</w:t>
      </w:r>
      <w:r>
        <w:t xml:space="preserve">. </w:t>
      </w:r>
      <w:r>
        <w:rPr>
          <w:color w:val="462C36"/>
        </w:rPr>
        <w:t>Naproti tomu</w:t>
      </w:r>
      <w:r>
        <w:t xml:space="preserve"> </w:t>
      </w:r>
      <w:r>
        <w:rPr>
          <w:color w:val="E115C0"/>
        </w:rPr>
        <w:t>Guber</w:t>
      </w:r>
      <w:r>
        <w:t xml:space="preserve"> je přes 20 let ženatý s jedinou ženou. Hollywoodští spolupracovníci tvrdí, že i přes všechny intelektuální a stylistické rozdíly tvoří perfektní tým "hodného a zlého policajta". "Když uzavíráte obchod, je </w:t>
      </w:r>
      <w:r>
        <w:rPr>
          <w:color w:val="E115C0"/>
        </w:rPr>
        <w:t>Peter</w:t>
      </w:r>
      <w:r>
        <w:t xml:space="preserve"> bystrý, příjemný chlapík," říká jeden agent. "Vznikne-li problém, </w:t>
      </w:r>
      <w:r>
        <w:rPr>
          <w:color w:val="E115C0"/>
        </w:rPr>
        <w:t>Peter</w:t>
      </w:r>
      <w:r>
        <w:t xml:space="preserve"> zmizí a najednou se objeví </w:t>
      </w:r>
      <w:r>
        <w:rPr>
          <w:color w:val="42083B"/>
        </w:rPr>
        <w:t>Jon</w:t>
      </w:r>
      <w:r>
        <w:t xml:space="preserve">." </w:t>
      </w:r>
      <w:r>
        <w:rPr>
          <w:color w:val="576094"/>
        </w:rPr>
        <w:t>Guber</w:t>
      </w:r>
      <w:r>
        <w:rPr>
          <w:color w:val="53495F"/>
        </w:rPr>
        <w:t xml:space="preserve"> a </w:t>
      </w:r>
      <w:r>
        <w:rPr>
          <w:color w:val="DB1474"/>
        </w:rPr>
        <w:t>Peters</w:t>
      </w:r>
      <w:r>
        <w:t xml:space="preserve"> si hodně lidí </w:t>
      </w:r>
      <w:r>
        <w:rPr>
          <w:color w:val="023087"/>
        </w:rPr>
        <w:t>v Hollywoodu</w:t>
      </w:r>
      <w:r>
        <w:t xml:space="preserve"> znepřátelili. </w:t>
      </w:r>
      <w:r>
        <w:rPr>
          <w:color w:val="65407D"/>
        </w:rPr>
        <w:t>Producenti Don Simpson</w:t>
      </w:r>
      <w:r>
        <w:rPr>
          <w:color w:val="491803"/>
        </w:rPr>
        <w:t xml:space="preserve"> a Jerry Bruckheimer, </w:t>
      </w:r>
      <w:r>
        <w:rPr>
          <w:color w:val="F5D2A8"/>
        </w:rPr>
        <w:t>kteří</w:t>
      </w:r>
      <w:r>
        <w:rPr>
          <w:color w:val="03422C"/>
        </w:rPr>
        <w:t xml:space="preserve"> se starali </w:t>
      </w:r>
      <w:r>
        <w:rPr>
          <w:color w:val="72A46E"/>
        </w:rPr>
        <w:t>o film "Flashdance</w:t>
      </w:r>
      <w:r>
        <w:rPr>
          <w:color w:val="03422C"/>
        </w:rPr>
        <w:t xml:space="preserve">" během různých verzí </w:t>
      </w:r>
      <w:r>
        <w:rPr>
          <w:color w:val="128EAC"/>
        </w:rPr>
        <w:t>scénáře</w:t>
      </w:r>
      <w:r>
        <w:rPr>
          <w:color w:val="03422C"/>
        </w:rPr>
        <w:t xml:space="preserve"> a nakonec </w:t>
      </w:r>
      <w:r>
        <w:rPr>
          <w:color w:val="72A46E"/>
        </w:rPr>
        <w:t>film</w:t>
      </w:r>
      <w:r>
        <w:rPr>
          <w:color w:val="03422C"/>
        </w:rPr>
        <w:t xml:space="preserve"> produkovali</w:t>
      </w:r>
      <w:r>
        <w:t xml:space="preserve">, se čertí, když </w:t>
      </w:r>
      <w:r>
        <w:rPr>
          <w:color w:val="760035"/>
        </w:rPr>
        <w:t>pánové</w:t>
      </w:r>
      <w:r>
        <w:rPr>
          <w:color w:val="576094"/>
        </w:rPr>
        <w:t xml:space="preserve"> Guber</w:t>
      </w:r>
      <w:r>
        <w:rPr>
          <w:color w:val="53495F"/>
        </w:rPr>
        <w:t xml:space="preserve"> a </w:t>
      </w:r>
      <w:r>
        <w:rPr>
          <w:color w:val="647A41"/>
        </w:rPr>
        <w:t>Peters</w:t>
      </w:r>
      <w:r>
        <w:t xml:space="preserve"> sbírají </w:t>
      </w:r>
      <w:r>
        <w:rPr>
          <w:color w:val="47545E"/>
        </w:rPr>
        <w:t>za film</w:t>
      </w:r>
      <w:r>
        <w:t xml:space="preserve"> pocty. Hovoří </w:t>
      </w:r>
      <w:r>
        <w:rPr>
          <w:color w:val="B95C69"/>
        </w:rPr>
        <w:t>pan Simpson</w:t>
      </w:r>
      <w:r>
        <w:t>: "</w:t>
      </w:r>
      <w:r>
        <w:rPr>
          <w:color w:val="FBC206"/>
        </w:rPr>
        <w:t>Scénář</w:t>
      </w:r>
      <w:r>
        <w:t xml:space="preserve"> se nedal číst. Přepsali jsme </w:t>
      </w:r>
      <w:r>
        <w:rPr>
          <w:color w:val="FBC206"/>
        </w:rPr>
        <w:t>jej</w:t>
      </w:r>
      <w:r>
        <w:t xml:space="preserve">. </w:t>
      </w:r>
      <w:r>
        <w:rPr>
          <w:color w:val="491803"/>
        </w:rPr>
        <w:t>My</w:t>
      </w:r>
      <w:r>
        <w:t xml:space="preserve"> jsme producenti </w:t>
      </w:r>
      <w:r>
        <w:rPr>
          <w:color w:val="47545E"/>
        </w:rPr>
        <w:t>toho filmu</w:t>
      </w:r>
      <w:r>
        <w:t xml:space="preserve">. </w:t>
      </w:r>
      <w:r>
        <w:rPr>
          <w:color w:val="53495F"/>
        </w:rPr>
        <w:t>Oni</w:t>
      </w:r>
      <w:r>
        <w:t xml:space="preserve"> mají malý podíl na čistém zisku a na zásluhách </w:t>
      </w:r>
      <w:r>
        <w:rPr>
          <w:color w:val="47545E"/>
        </w:rPr>
        <w:t>za film</w:t>
      </w:r>
      <w:r>
        <w:t xml:space="preserve">" jako výkonní producenti. </w:t>
      </w:r>
      <w:r>
        <w:rPr>
          <w:color w:val="A14D12"/>
        </w:rPr>
        <w:t xml:space="preserve">Když </w:t>
      </w:r>
      <w:r>
        <w:rPr>
          <w:color w:val="C4C8FA"/>
        </w:rPr>
        <w:t xml:space="preserve">Roger Birnbaum, vedoucí pracovník, </w:t>
      </w:r>
      <w:r>
        <w:rPr>
          <w:color w:val="372A55"/>
        </w:rPr>
        <w:t>který</w:t>
      </w:r>
      <w:r>
        <w:rPr>
          <w:color w:val="C4C8FA"/>
        </w:rPr>
        <w:t xml:space="preserve"> </w:t>
      </w:r>
      <w:r>
        <w:rPr>
          <w:color w:val="3F3610"/>
        </w:rPr>
        <w:t>pro společnost Gruber Peters</w:t>
      </w:r>
      <w:r>
        <w:rPr>
          <w:color w:val="C4C8FA"/>
        </w:rPr>
        <w:t xml:space="preserve"> pracoval na začátku osmdesátých let</w:t>
      </w:r>
      <w:r>
        <w:rPr>
          <w:color w:val="A14D12"/>
        </w:rPr>
        <w:t>, odešel, aby</w:t>
      </w:r>
      <w:r>
        <w:t xml:space="preserve"> přijal místo šéfa produkce ve studiu United Artists, donutili </w:t>
      </w:r>
      <w:r>
        <w:rPr>
          <w:color w:val="D3A2C6"/>
        </w:rPr>
        <w:t>ho</w:t>
      </w:r>
      <w:r>
        <w:t xml:space="preserve"> vzdát se všech zásluh a finančního podílu </w:t>
      </w:r>
      <w:r>
        <w:rPr>
          <w:color w:val="719FFA"/>
        </w:rPr>
        <w:t xml:space="preserve">na filmech, </w:t>
      </w:r>
      <w:r>
        <w:rPr>
          <w:color w:val="0D841A"/>
        </w:rPr>
        <w:t>které</w:t>
      </w:r>
      <w:r>
        <w:rPr>
          <w:color w:val="719FFA"/>
        </w:rPr>
        <w:t xml:space="preserve"> pomáhal vyrobit, </w:t>
      </w:r>
      <w:r>
        <w:rPr>
          <w:color w:val="4C5B32"/>
        </w:rPr>
        <w:t>včetně snímků "Rainman" a "Batman</w:t>
      </w:r>
      <w:r>
        <w:t xml:space="preserve">". </w:t>
      </w:r>
      <w:r>
        <w:rPr>
          <w:color w:val="42083B"/>
        </w:rPr>
        <w:t>Peters</w:t>
      </w:r>
      <w:r>
        <w:t xml:space="preserve"> </w:t>
      </w:r>
      <w:r>
        <w:rPr>
          <w:color w:val="9DB3B7"/>
        </w:rPr>
        <w:t>to</w:t>
      </w:r>
      <w:r>
        <w:t xml:space="preserve"> přiznává a říká, že </w:t>
      </w:r>
      <w:r>
        <w:rPr>
          <w:color w:val="9DB3B7"/>
        </w:rPr>
        <w:t>to</w:t>
      </w:r>
      <w:r>
        <w:t xml:space="preserve"> není nepodobné </w:t>
      </w:r>
      <w:r>
        <w:rPr>
          <w:color w:val="B14F8F"/>
        </w:rPr>
        <w:t xml:space="preserve">situaci, </w:t>
      </w:r>
      <w:r>
        <w:rPr>
          <w:color w:val="747103"/>
        </w:rPr>
        <w:t>ve které</w:t>
      </w:r>
      <w:r>
        <w:rPr>
          <w:color w:val="B14F8F"/>
        </w:rPr>
        <w:t xml:space="preserve"> jsou nyní </w:t>
      </w:r>
      <w:r>
        <w:rPr>
          <w:color w:val="9F816D"/>
        </w:rPr>
        <w:t>on</w:t>
      </w:r>
      <w:r>
        <w:rPr>
          <w:color w:val="D26A5B"/>
        </w:rPr>
        <w:t xml:space="preserve"> a </w:t>
      </w:r>
      <w:r>
        <w:rPr>
          <w:color w:val="8B934B"/>
        </w:rPr>
        <w:t>Guber</w:t>
      </w:r>
      <w:r>
        <w:rPr>
          <w:color w:val="B14F8F"/>
        </w:rPr>
        <w:t xml:space="preserve"> </w:t>
      </w:r>
      <w:r>
        <w:rPr>
          <w:color w:val="F98500"/>
        </w:rPr>
        <w:t>ve vztahu ke společnosti Warner</w:t>
      </w:r>
      <w:r>
        <w:t>. "</w:t>
      </w:r>
      <w:r>
        <w:rPr>
          <w:color w:val="D3A2C6"/>
        </w:rPr>
        <w:t>Roger</w:t>
      </w:r>
      <w:r>
        <w:t xml:space="preserve"> </w:t>
      </w:r>
      <w:r>
        <w:rPr>
          <w:color w:val="42083B"/>
        </w:rPr>
        <w:t>mě</w:t>
      </w:r>
      <w:r>
        <w:t xml:space="preserve"> rozrušil, byl jsem bez sebe," říká </w:t>
      </w:r>
      <w:r>
        <w:rPr>
          <w:color w:val="42083B"/>
        </w:rPr>
        <w:t>Peters</w:t>
      </w:r>
      <w:r>
        <w:t xml:space="preserve">. "Chtěl ale jít za </w:t>
      </w:r>
      <w:r>
        <w:rPr>
          <w:color w:val="D3A2C6"/>
        </w:rPr>
        <w:t>svým</w:t>
      </w:r>
      <w:r>
        <w:t xml:space="preserve"> snem, a tak šel." Přesto </w:t>
      </w:r>
      <w:r>
        <w:rPr>
          <w:color w:val="D3A2C6"/>
        </w:rPr>
        <w:t>pan Birnbaum</w:t>
      </w:r>
      <w:r>
        <w:t xml:space="preserve"> </w:t>
      </w:r>
      <w:r>
        <w:rPr>
          <w:color w:val="002935"/>
        </w:rPr>
        <w:t xml:space="preserve">o </w:t>
      </w:r>
      <w:r>
        <w:rPr>
          <w:color w:val="D7F3FE"/>
        </w:rPr>
        <w:t>svém</w:t>
      </w:r>
      <w:r>
        <w:rPr>
          <w:color w:val="002935"/>
        </w:rPr>
        <w:t xml:space="preserve"> vztahu </w:t>
      </w:r>
      <w:r>
        <w:rPr>
          <w:color w:val="FCB899"/>
        </w:rPr>
        <w:t>se společností Guber Peters</w:t>
      </w:r>
      <w:r>
        <w:t xml:space="preserve"> říká, že byl "jedním z nejúspěšnějších, </w:t>
      </w:r>
      <w:r>
        <w:rPr>
          <w:color w:val="1C0720"/>
        </w:rPr>
        <w:t>jaký</w:t>
      </w:r>
      <w:r>
        <w:t xml:space="preserve"> jsem </w:t>
      </w:r>
      <w:r>
        <w:rPr>
          <w:color w:val="023087"/>
        </w:rPr>
        <w:t>v Hollywoodu</w:t>
      </w:r>
      <w:r>
        <w:t xml:space="preserve"> měl". </w:t>
      </w:r>
      <w:r>
        <w:rPr>
          <w:color w:val="53495F"/>
        </w:rPr>
        <w:t>Ti dva</w:t>
      </w:r>
      <w:r>
        <w:t xml:space="preserve"> "se skvěle doplňují - </w:t>
      </w:r>
      <w:r>
        <w:rPr>
          <w:color w:val="42083B"/>
        </w:rPr>
        <w:t>Jon</w:t>
      </w:r>
      <w:r>
        <w:t xml:space="preserve"> je velmi spontánní a </w:t>
      </w:r>
      <w:r>
        <w:rPr>
          <w:color w:val="E115C0"/>
        </w:rPr>
        <w:t>Peter</w:t>
      </w:r>
      <w:r>
        <w:t xml:space="preserve"> je velmi neodbytný," dodává </w:t>
      </w:r>
      <w:r>
        <w:rPr>
          <w:color w:val="D3A2C6"/>
        </w:rPr>
        <w:t xml:space="preserve">pan Birnbaum, </w:t>
      </w:r>
      <w:r>
        <w:rPr>
          <w:color w:val="6B5F61"/>
        </w:rPr>
        <w:t>který</w:t>
      </w:r>
      <w:r>
        <w:rPr>
          <w:color w:val="D3A2C6"/>
        </w:rPr>
        <w:t xml:space="preserve"> je nyní šéfem produkce </w:t>
      </w:r>
      <w:r>
        <w:rPr>
          <w:color w:val="F98A9D"/>
        </w:rPr>
        <w:t xml:space="preserve">ve společnosti 20 th Century Fox Film Co., </w:t>
      </w:r>
      <w:r>
        <w:rPr>
          <w:color w:val="9B72C2"/>
        </w:rPr>
        <w:t>která</w:t>
      </w:r>
      <w:r>
        <w:rPr>
          <w:color w:val="F98A9D"/>
        </w:rPr>
        <w:t xml:space="preserve"> patří společnosti News Corp</w:t>
      </w:r>
      <w:r>
        <w:t>. "</w:t>
      </w:r>
      <w:r>
        <w:rPr>
          <w:color w:val="42083B"/>
        </w:rPr>
        <w:t>Jon Peters</w:t>
      </w:r>
      <w:r>
        <w:t xml:space="preserve"> se vřítí do místnosti, řekne, že má </w:t>
      </w:r>
      <w:r>
        <w:rPr>
          <w:color w:val="A6919D"/>
        </w:rPr>
        <w:t>skvělý nápad</w:t>
      </w:r>
      <w:r>
        <w:t xml:space="preserve">, a zmizí. </w:t>
      </w:r>
      <w:r>
        <w:rPr>
          <w:color w:val="E115C0"/>
        </w:rPr>
        <w:t>Peter</w:t>
      </w:r>
      <w:r>
        <w:t xml:space="preserve"> vezme </w:t>
      </w:r>
      <w:r>
        <w:rPr>
          <w:color w:val="2C3729"/>
        </w:rPr>
        <w:t xml:space="preserve">jádro </w:t>
      </w:r>
      <w:r>
        <w:rPr>
          <w:color w:val="D7C70B"/>
        </w:rPr>
        <w:t>toho nápadu</w:t>
      </w:r>
      <w:r>
        <w:t xml:space="preserve"> a nechá </w:t>
      </w:r>
      <w:r>
        <w:rPr>
          <w:color w:val="2C3729"/>
        </w:rPr>
        <w:t>ho</w:t>
      </w:r>
      <w:r>
        <w:t xml:space="preserve"> vyrůst do něčeho konkrétního..." </w:t>
      </w:r>
      <w:r>
        <w:rPr>
          <w:color w:val="D3A2C6"/>
        </w:rPr>
        <w:t>Birnbaum</w:t>
      </w:r>
      <w:r>
        <w:t xml:space="preserve"> vzpomíná, že před několika lety </w:t>
      </w:r>
      <w:r>
        <w:rPr>
          <w:color w:val="576094"/>
        </w:rPr>
        <w:t>Guber</w:t>
      </w:r>
      <w:r>
        <w:rPr>
          <w:color w:val="53495F"/>
        </w:rPr>
        <w:t xml:space="preserve"> a </w:t>
      </w:r>
      <w:r>
        <w:rPr>
          <w:color w:val="DB1474"/>
        </w:rPr>
        <w:t>Peters</w:t>
      </w:r>
      <w:r>
        <w:t xml:space="preserve"> přeřadili na nejvyšší výkon, když přišli na to, že mají konkurenci </w:t>
      </w:r>
      <w:r>
        <w:rPr>
          <w:color w:val="9F9992"/>
        </w:rPr>
        <w:t xml:space="preserve">na příběh </w:t>
      </w:r>
      <w:r>
        <w:rPr>
          <w:color w:val="EFFBD0"/>
        </w:rPr>
        <w:t>zavražděné přírodovědkyně Dian Fosseyové</w:t>
      </w:r>
      <w:r>
        <w:rPr>
          <w:color w:val="9F9992"/>
        </w:rPr>
        <w:t xml:space="preserve">, </w:t>
      </w:r>
      <w:r>
        <w:rPr>
          <w:color w:val="FDE2F1"/>
        </w:rPr>
        <w:t>ze kterého</w:t>
      </w:r>
      <w:r>
        <w:rPr>
          <w:color w:val="9F9992"/>
        </w:rPr>
        <w:t xml:space="preserve"> vzešly "</w:t>
      </w:r>
      <w:r>
        <w:rPr>
          <w:color w:val="923A52"/>
        </w:rPr>
        <w:t>Gorily v mlze</w:t>
      </w:r>
      <w:r>
        <w:t xml:space="preserve">". Říká: "Během několika týdnů jsme udělali dohodu </w:t>
      </w:r>
      <w:r>
        <w:rPr>
          <w:color w:val="5140A7"/>
        </w:rPr>
        <w:t>s</w:t>
      </w:r>
      <w:r>
        <w:t xml:space="preserve"> rwandskou vládou a </w:t>
      </w:r>
      <w:r>
        <w:rPr>
          <w:color w:val="BC14FD"/>
        </w:rPr>
        <w:t xml:space="preserve">každým, </w:t>
      </w:r>
      <w:r>
        <w:rPr>
          <w:color w:val="6D706C"/>
        </w:rPr>
        <w:t>kdo</w:t>
      </w:r>
      <w:r>
        <w:rPr>
          <w:color w:val="BC14FD"/>
        </w:rPr>
        <w:t xml:space="preserve"> se kdy setkal nebo hovořil </w:t>
      </w:r>
      <w:r>
        <w:rPr>
          <w:color w:val="0007C4"/>
        </w:rPr>
        <w:t>s Dian Fosseyovou</w:t>
      </w:r>
      <w:r>
        <w:t xml:space="preserve">. Myslím, že </w:t>
      </w:r>
      <w:r>
        <w:rPr>
          <w:color w:val="E115C0"/>
        </w:rPr>
        <w:t>Peter</w:t>
      </w:r>
      <w:r>
        <w:t xml:space="preserve"> dokonce udělal nějaké dohody s gorilami." </w:t>
      </w:r>
      <w:r>
        <w:rPr>
          <w:color w:val="C6A62F"/>
        </w:rPr>
        <w:t>Společnost Universal Studios</w:t>
      </w:r>
      <w:r>
        <w:t xml:space="preserve"> pracovala </w:t>
      </w:r>
      <w:r>
        <w:rPr>
          <w:color w:val="000C14"/>
        </w:rPr>
        <w:t>na konkurenčním filmu</w:t>
      </w:r>
      <w:r>
        <w:t xml:space="preserve">, ale </w:t>
      </w:r>
      <w:r>
        <w:rPr>
          <w:color w:val="C6A62F"/>
        </w:rPr>
        <w:t>studio</w:t>
      </w:r>
      <w:r>
        <w:t xml:space="preserve"> a </w:t>
      </w:r>
      <w:r>
        <w:rPr>
          <w:color w:val="C6A62F"/>
        </w:rPr>
        <w:t>jeho</w:t>
      </w:r>
      <w:r>
        <w:t xml:space="preserve"> producenti nakonec souhlasili s koprodukcí </w:t>
      </w:r>
      <w:r>
        <w:rPr>
          <w:color w:val="000C14"/>
        </w:rPr>
        <w:t>filmu</w:t>
      </w:r>
      <w:r>
        <w:t xml:space="preserve"> </w:t>
      </w:r>
      <w:r>
        <w:rPr>
          <w:color w:val="904431"/>
        </w:rPr>
        <w:t>se společnostmi Guber Peters a Warner</w:t>
      </w:r>
      <w:r>
        <w:t xml:space="preserve">. Později prý </w:t>
      </w:r>
      <w:r>
        <w:rPr>
          <w:color w:val="61FC03"/>
        </w:rPr>
        <w:t>společnost Guber Peters</w:t>
      </w:r>
      <w:r>
        <w:t xml:space="preserve"> porazila tucet dalších producentů včetně Roberta Redforda a Teda Turnera a získala práva na životní příběh </w:t>
      </w:r>
      <w:r>
        <w:rPr>
          <w:color w:val="600013"/>
        </w:rPr>
        <w:t xml:space="preserve">Chica Mendese, zavražděného brazilského vůdce odborů, </w:t>
      </w:r>
      <w:r>
        <w:rPr>
          <w:color w:val="1C1B08"/>
        </w:rPr>
        <w:t>který</w:t>
      </w:r>
      <w:r>
        <w:rPr>
          <w:color w:val="600013"/>
        </w:rPr>
        <w:t xml:space="preserve"> bojoval proti projektantům v amazonském deštném pralese</w:t>
      </w:r>
      <w:r>
        <w:t xml:space="preserve">. </w:t>
      </w:r>
      <w:r>
        <w:rPr>
          <w:color w:val="760035"/>
        </w:rPr>
        <w:t>Pánové</w:t>
      </w:r>
      <w:r>
        <w:rPr>
          <w:color w:val="576094"/>
        </w:rPr>
        <w:t xml:space="preserve"> Guber</w:t>
      </w:r>
      <w:r>
        <w:rPr>
          <w:color w:val="53495F"/>
        </w:rPr>
        <w:t xml:space="preserve"> a </w:t>
      </w:r>
      <w:r>
        <w:rPr>
          <w:color w:val="647A41"/>
        </w:rPr>
        <w:t>Peters</w:t>
      </w:r>
      <w:r>
        <w:t xml:space="preserve"> neúnavně po měsíce nadbíhali </w:t>
      </w:r>
      <w:r>
        <w:rPr>
          <w:color w:val="693955"/>
        </w:rPr>
        <w:t>jeho</w:t>
      </w:r>
      <w:r>
        <w:rPr>
          <w:color w:val="5E7C99"/>
        </w:rPr>
        <w:t xml:space="preserve"> vdově</w:t>
      </w:r>
      <w:r>
        <w:t xml:space="preserve"> a ukazovali </w:t>
      </w:r>
      <w:r>
        <w:rPr>
          <w:color w:val="5E7C99"/>
        </w:rPr>
        <w:t>jí</w:t>
      </w:r>
      <w:r>
        <w:t xml:space="preserve"> pásek </w:t>
      </w:r>
      <w:r>
        <w:rPr>
          <w:color w:val="000C14"/>
        </w:rPr>
        <w:t>s filmem "Gorily v mlze</w:t>
      </w:r>
      <w:r>
        <w:t xml:space="preserve">", aby </w:t>
      </w:r>
      <w:r>
        <w:rPr>
          <w:color w:val="5E7C99"/>
        </w:rPr>
        <w:t>na ni</w:t>
      </w:r>
      <w:r>
        <w:t xml:space="preserve"> učinili dojem kvalitou </w:t>
      </w:r>
      <w:r>
        <w:rPr>
          <w:color w:val="53495F"/>
        </w:rPr>
        <w:t>své</w:t>
      </w:r>
      <w:r>
        <w:t xml:space="preserve"> práce. Peníze také pomohly. Nakonec za práva zaplatili více než 1 milión dolarů. (Prodej způsobil neshody </w:t>
      </w:r>
      <w:r>
        <w:rPr>
          <w:color w:val="5E7C99"/>
        </w:rPr>
        <w:t>mezi vdovou</w:t>
      </w:r>
      <w:r>
        <w:t xml:space="preserve"> a některými přívrženci </w:t>
      </w:r>
      <w:r>
        <w:rPr>
          <w:color w:val="6C6E82"/>
        </w:rPr>
        <w:t>jejího</w:t>
      </w:r>
      <w:r>
        <w:rPr>
          <w:color w:val="600013"/>
        </w:rPr>
        <w:t xml:space="preserve"> manžela</w:t>
      </w:r>
      <w:r>
        <w:t xml:space="preserve">. </w:t>
      </w:r>
      <w:r>
        <w:rPr>
          <w:color w:val="D0AFB3"/>
        </w:rPr>
        <w:t>Něco z peněz</w:t>
      </w:r>
      <w:r>
        <w:t xml:space="preserve"> půjde Nadaci Chica Mendese, ale nejsou vyhrazeny skupinám usilujícím o záchranu deštného pralesa.) Jistě není (s ohledem na dosažené výkony) překvapením, že </w:t>
      </w:r>
      <w:r>
        <w:rPr>
          <w:color w:val="703B01"/>
        </w:rPr>
        <w:t>společnost Sony</w:t>
      </w:r>
      <w:r>
        <w:t xml:space="preserve"> </w:t>
      </w:r>
      <w:r>
        <w:rPr>
          <w:color w:val="576094"/>
        </w:rPr>
        <w:t>Gubera</w:t>
      </w:r>
      <w:r>
        <w:rPr>
          <w:color w:val="53495F"/>
        </w:rPr>
        <w:t xml:space="preserve"> a </w:t>
      </w:r>
      <w:r>
        <w:rPr>
          <w:color w:val="DB1474"/>
        </w:rPr>
        <w:t>Peterse</w:t>
      </w:r>
      <w:r>
        <w:t xml:space="preserve"> chce. Některým hollywoodským vedoucím pracovníkům ale není jasné, proč </w:t>
      </w:r>
      <w:r>
        <w:rPr>
          <w:color w:val="703B01"/>
        </w:rPr>
        <w:t>společnost Sony</w:t>
      </w:r>
      <w:r>
        <w:t xml:space="preserve"> s </w:t>
      </w:r>
      <w:r>
        <w:rPr>
          <w:color w:val="53495F"/>
        </w:rPr>
        <w:t>jejich</w:t>
      </w:r>
      <w:r>
        <w:t xml:space="preserve"> najmutím tak spěchala, aniž by </w:t>
      </w:r>
      <w:r>
        <w:rPr>
          <w:color w:val="703B01"/>
        </w:rPr>
        <w:t>si</w:t>
      </w:r>
      <w:r>
        <w:t xml:space="preserve"> vyjasnila situaci </w:t>
      </w:r>
      <w:r>
        <w:rPr>
          <w:color w:val="2B1B04"/>
        </w:rPr>
        <w:t>se společností Warner</w:t>
      </w:r>
      <w:r>
        <w:t xml:space="preserve">. Někteří poznamenávají, že by </w:t>
      </w:r>
      <w:r>
        <w:rPr>
          <w:color w:val="703B01"/>
        </w:rPr>
        <w:t>společnost Sony</w:t>
      </w:r>
      <w:r>
        <w:t xml:space="preserve"> sama mohla mít problém, kdyby najala </w:t>
      </w:r>
      <w:r>
        <w:rPr>
          <w:color w:val="E115C0"/>
        </w:rPr>
        <w:t>jen Gubera</w:t>
      </w:r>
      <w:r>
        <w:t xml:space="preserve"> a nechala </w:t>
      </w:r>
      <w:r>
        <w:rPr>
          <w:color w:val="42083B"/>
        </w:rPr>
        <w:t>Peterse</w:t>
      </w:r>
      <w:r>
        <w:t xml:space="preserve">, aby dostál </w:t>
      </w:r>
      <w:r>
        <w:rPr>
          <w:color w:val="DE98FD"/>
        </w:rPr>
        <w:t xml:space="preserve">smlouvě </w:t>
      </w:r>
      <w:r>
        <w:rPr>
          <w:color w:val="98A088"/>
        </w:rPr>
        <w:t>se společností Warner</w:t>
      </w:r>
      <w:r>
        <w:t xml:space="preserve">. Ačkoli se "lidé ve městě mohou ptát, proč </w:t>
      </w:r>
      <w:r>
        <w:rPr>
          <w:color w:val="E115C0"/>
        </w:rPr>
        <w:t>Guber</w:t>
      </w:r>
      <w:r>
        <w:t xml:space="preserve"> potřebuje </w:t>
      </w:r>
      <w:r>
        <w:rPr>
          <w:color w:val="42083B"/>
        </w:rPr>
        <w:t>Peterse</w:t>
      </w:r>
      <w:r>
        <w:t xml:space="preserve">, je dobré mít partnera a sympatie očividně fungují," říká </w:t>
      </w:r>
      <w:r>
        <w:rPr>
          <w:color w:val="493B36"/>
        </w:rPr>
        <w:t xml:space="preserve">Steven Tisch, producent, </w:t>
      </w:r>
      <w:r>
        <w:rPr>
          <w:color w:val="AC93CE"/>
        </w:rPr>
        <w:t>který</w:t>
      </w:r>
      <w:r>
        <w:rPr>
          <w:color w:val="493B36"/>
        </w:rPr>
        <w:t xml:space="preserve"> kdysi </w:t>
      </w:r>
      <w:r>
        <w:rPr>
          <w:color w:val="C4BA9C"/>
        </w:rPr>
        <w:t>pro Gubera</w:t>
      </w:r>
      <w:r>
        <w:rPr>
          <w:color w:val="493B36"/>
        </w:rPr>
        <w:t xml:space="preserve"> pracoval</w:t>
      </w:r>
      <w:r>
        <w:t>. "</w:t>
      </w:r>
      <w:r>
        <w:rPr>
          <w:color w:val="09C4B8"/>
        </w:rPr>
        <w:t>Tato branže</w:t>
      </w:r>
      <w:r>
        <w:t xml:space="preserve"> nakonec není o osobnostech - je </w:t>
      </w:r>
      <w:r>
        <w:rPr>
          <w:color w:val="09C4B8"/>
        </w:rPr>
        <w:t>to</w:t>
      </w:r>
      <w:r>
        <w:t xml:space="preserve"> o tom, jestli je </w:t>
      </w:r>
      <w:r>
        <w:rPr>
          <w:color w:val="69A5B8"/>
        </w:rPr>
        <w:t>inkoust</w:t>
      </w:r>
      <w:r>
        <w:t xml:space="preserve"> červený, nebo černý. </w:t>
      </w:r>
      <w:r>
        <w:rPr>
          <w:color w:val="760035"/>
        </w:rPr>
        <w:t>V případě</w:t>
      </w:r>
      <w:r>
        <w:rPr>
          <w:color w:val="576094"/>
        </w:rPr>
        <w:t xml:space="preserve"> Petera</w:t>
      </w:r>
      <w:r>
        <w:rPr>
          <w:color w:val="53495F"/>
        </w:rPr>
        <w:t xml:space="preserve"> a </w:t>
      </w:r>
      <w:r>
        <w:rPr>
          <w:color w:val="647A41"/>
        </w:rPr>
        <w:t>Jona</w:t>
      </w:r>
      <w:r>
        <w:t xml:space="preserve"> je </w:t>
      </w:r>
      <w:r>
        <w:rPr>
          <w:color w:val="69A5B8"/>
        </w:rPr>
        <w:t>ten inkoust</w:t>
      </w:r>
      <w:r>
        <w:t xml:space="preserve"> velmi, velmi černý." </w:t>
      </w:r>
      <w:r>
        <w:rPr>
          <w:color w:val="E115C0"/>
        </w:rPr>
        <w:t>Guber</w:t>
      </w:r>
      <w:r>
        <w:t xml:space="preserve"> začínal ve filmové branži </w:t>
      </w:r>
      <w:r>
        <w:rPr>
          <w:color w:val="FEB8C8"/>
        </w:rPr>
        <w:t>ve společnosti Columbia</w:t>
      </w:r>
      <w:r>
        <w:t xml:space="preserve"> před dvěma desítkami let. Na místo byl přijat ze studia MBA na Newyorské univerzitě a </w:t>
      </w:r>
      <w:r>
        <w:rPr>
          <w:color w:val="374869"/>
        </w:rPr>
        <w:t xml:space="preserve">během dvou let se stal šéfem produkce, </w:t>
      </w:r>
      <w:r>
        <w:rPr>
          <w:color w:val="F868ED"/>
        </w:rPr>
        <w:t>kdy</w:t>
      </w:r>
      <w:r>
        <w:rPr>
          <w:color w:val="374869"/>
        </w:rPr>
        <w:t xml:space="preserve"> dohlížel na takové filmy jako "Takoví jsme byli", "Taxikář", "Tommy" a "Šampon</w:t>
      </w:r>
      <w:r>
        <w:t xml:space="preserve">". V roce 1976 se spojil </w:t>
      </w:r>
      <w:r>
        <w:rPr>
          <w:color w:val="E70850"/>
        </w:rPr>
        <w:t>s producentem gramodesek Neilem Bogartem</w:t>
      </w:r>
      <w:r>
        <w:t xml:space="preserve"> do společnosti Casablanca Records and Filmworks - později přejmenované na Polygram Pictures - a produkovali takové hity jako "Propast" a "Půlnoční expres". V roce 1980 se po smrti </w:t>
      </w:r>
      <w:r>
        <w:rPr>
          <w:color w:val="E70850"/>
        </w:rPr>
        <w:t>Bogarta</w:t>
      </w:r>
      <w:r>
        <w:t xml:space="preserve"> dal </w:t>
      </w:r>
      <w:r>
        <w:rPr>
          <w:color w:val="E115C0"/>
        </w:rPr>
        <w:t>Guber</w:t>
      </w:r>
      <w:r>
        <w:t xml:space="preserve"> dohromady </w:t>
      </w:r>
      <w:r>
        <w:rPr>
          <w:color w:val="42083B"/>
        </w:rPr>
        <w:t>s Petersem, tehdy samostatným úspěšným producentem</w:t>
      </w:r>
      <w:r>
        <w:t xml:space="preserve">. I když </w:t>
      </w:r>
      <w:r>
        <w:rPr>
          <w:color w:val="61FC03"/>
        </w:rPr>
        <w:t>společnost Guber Peters</w:t>
      </w:r>
      <w:r>
        <w:t xml:space="preserve"> produkovala množství hitů </w:t>
      </w:r>
      <w:r>
        <w:rPr>
          <w:color w:val="2B1B04"/>
        </w:rPr>
        <w:t>pro společnost Warner</w:t>
      </w:r>
      <w:r>
        <w:t xml:space="preserve"> i pro jiné, </w:t>
      </w:r>
      <w:r>
        <w:rPr>
          <w:color w:val="61FC03"/>
        </w:rPr>
        <w:t>jejich</w:t>
      </w:r>
      <w:r>
        <w:t xml:space="preserve"> soupis nebyl vždy tak působivý. Mezi </w:t>
      </w:r>
      <w:r>
        <w:rPr>
          <w:color w:val="61FC03"/>
        </w:rPr>
        <w:t>jejich</w:t>
      </w:r>
      <w:r>
        <w:t xml:space="preserve"> propadáky patří "</w:t>
      </w:r>
      <w:r>
        <w:rPr>
          <w:color w:val="C04841"/>
        </w:rPr>
        <w:t>Legenda</w:t>
      </w:r>
      <w:r>
        <w:t xml:space="preserve"> o </w:t>
      </w:r>
      <w:r>
        <w:rPr>
          <w:color w:val="C36333"/>
        </w:rPr>
        <w:t>Billie Jean", "VisionQuest", "Na stopě" a "Ayla z kmene medvědů</w:t>
      </w:r>
      <w:r>
        <w:t xml:space="preserve">". A </w:t>
      </w:r>
      <w:r>
        <w:rPr>
          <w:color w:val="700366"/>
        </w:rPr>
        <w:t>tyto nezdary</w:t>
      </w:r>
      <w:r>
        <w:t xml:space="preserve"> umožňují </w:t>
      </w:r>
      <w:r>
        <w:rPr>
          <w:color w:val="2B1B04"/>
        </w:rPr>
        <w:t>společnosti Warner</w:t>
      </w:r>
      <w:r>
        <w:t xml:space="preserve"> vykreslit </w:t>
      </w:r>
      <w:r>
        <w:rPr>
          <w:color w:val="8A7A93"/>
        </w:rPr>
        <w:t>v současném soudním sporu</w:t>
      </w:r>
      <w:r>
        <w:t xml:space="preserve"> </w:t>
      </w:r>
      <w:r>
        <w:rPr>
          <w:color w:val="53495F"/>
        </w:rPr>
        <w:t>producenty</w:t>
      </w:r>
      <w:r>
        <w:t xml:space="preserve"> jako nevděčníky. </w:t>
      </w:r>
      <w:r>
        <w:rPr>
          <w:color w:val="2B1B04"/>
        </w:rPr>
        <w:t>Studio</w:t>
      </w:r>
      <w:r>
        <w:t xml:space="preserve"> říká, </w:t>
      </w:r>
      <w:r>
        <w:rPr>
          <w:color w:val="52351D"/>
        </w:rPr>
        <w:t xml:space="preserve">že </w:t>
      </w:r>
      <w:r>
        <w:rPr>
          <w:color w:val="B503A2"/>
        </w:rPr>
        <w:t>s nimi</w:t>
      </w:r>
      <w:r>
        <w:rPr>
          <w:color w:val="52351D"/>
        </w:rPr>
        <w:t xml:space="preserve"> vydrželi "</w:t>
      </w:r>
      <w:r>
        <w:rPr>
          <w:color w:val="D17190"/>
        </w:rPr>
        <w:t xml:space="preserve">i v oněch raných letech, </w:t>
      </w:r>
      <w:r>
        <w:rPr>
          <w:color w:val="A0F086"/>
        </w:rPr>
        <w:t>kdy</w:t>
      </w:r>
      <w:r>
        <w:rPr>
          <w:color w:val="D17190"/>
        </w:rPr>
        <w:t xml:space="preserve"> </w:t>
      </w:r>
      <w:r>
        <w:rPr>
          <w:color w:val="7B41FC"/>
        </w:rPr>
        <w:t>toto kreativní partnerství</w:t>
      </w:r>
      <w:r>
        <w:rPr>
          <w:color w:val="D17190"/>
        </w:rPr>
        <w:t xml:space="preserve"> nebylo </w:t>
      </w:r>
      <w:r>
        <w:rPr>
          <w:color w:val="0EA64F"/>
        </w:rPr>
        <w:t>pro společnost Warner</w:t>
      </w:r>
      <w:r>
        <w:rPr>
          <w:color w:val="D17190"/>
        </w:rPr>
        <w:t xml:space="preserve"> zrovna výdělečné</w:t>
      </w:r>
      <w:r>
        <w:t xml:space="preserve">". </w:t>
      </w:r>
      <w:r>
        <w:rPr>
          <w:color w:val="E115C0"/>
        </w:rPr>
        <w:t>Guber</w:t>
      </w:r>
      <w:r>
        <w:t xml:space="preserve"> odpovídá, že "</w:t>
      </w:r>
      <w:r>
        <w:rPr>
          <w:color w:val="2B1B04"/>
        </w:rPr>
        <w:t>tahle společnost Time Warner</w:t>
      </w:r>
      <w:r>
        <w:t xml:space="preserve"> je </w:t>
      </w:r>
      <w:r>
        <w:rPr>
          <w:color w:val="017499"/>
        </w:rPr>
        <w:t xml:space="preserve">Goliáš, </w:t>
      </w:r>
      <w:r>
        <w:rPr>
          <w:color w:val="08A882"/>
        </w:rPr>
        <w:t>který</w:t>
      </w:r>
      <w:r>
        <w:rPr>
          <w:color w:val="017499"/>
        </w:rPr>
        <w:t xml:space="preserve"> se snaží zničit </w:t>
      </w:r>
      <w:r>
        <w:rPr>
          <w:color w:val="7300CD"/>
        </w:rPr>
        <w:t xml:space="preserve">dva spolupracovníky, </w:t>
      </w:r>
      <w:r>
        <w:rPr>
          <w:color w:val="A9B074"/>
        </w:rPr>
        <w:t>kteří</w:t>
      </w:r>
      <w:r>
        <w:rPr>
          <w:color w:val="7300CD"/>
        </w:rPr>
        <w:t xml:space="preserve"> </w:t>
      </w:r>
      <w:r>
        <w:rPr>
          <w:color w:val="4E6301"/>
        </w:rPr>
        <w:t>pro ně</w:t>
      </w:r>
      <w:r>
        <w:rPr>
          <w:color w:val="7300CD"/>
        </w:rPr>
        <w:t xml:space="preserve"> po dlouhou dobu dělali jen dobro</w:t>
      </w:r>
      <w:r>
        <w:t xml:space="preserve">". </w:t>
      </w:r>
      <w:r>
        <w:rPr>
          <w:color w:val="576094"/>
        </w:rPr>
        <w:t>Guber</w:t>
      </w:r>
      <w:r>
        <w:rPr>
          <w:color w:val="53495F"/>
        </w:rPr>
        <w:t xml:space="preserve"> a </w:t>
      </w:r>
      <w:r>
        <w:rPr>
          <w:color w:val="DB1474"/>
        </w:rPr>
        <w:t>Peters</w:t>
      </w:r>
      <w:r>
        <w:t xml:space="preserve"> si stojí za tím, že </w:t>
      </w:r>
      <w:r>
        <w:rPr>
          <w:color w:val="AB7E41"/>
        </w:rPr>
        <w:t xml:space="preserve">vedení </w:t>
      </w:r>
      <w:r>
        <w:rPr>
          <w:color w:val="547FF4"/>
        </w:rPr>
        <w:t>společnosti Warner</w:t>
      </w:r>
      <w:r>
        <w:t xml:space="preserve"> vždy vědělo o </w:t>
      </w:r>
      <w:r>
        <w:rPr>
          <w:color w:val="53495F"/>
        </w:rPr>
        <w:t>jejich</w:t>
      </w:r>
      <w:r>
        <w:t xml:space="preserve"> ambicích vést velkou továrnu na zábavu, ale že se </w:t>
      </w:r>
      <w:r>
        <w:rPr>
          <w:color w:val="2B1B04"/>
        </w:rPr>
        <w:t>společnost Warner</w:t>
      </w:r>
      <w:r>
        <w:t xml:space="preserve"> nikdy necítila ohrožená, dokud se nedali dohromady </w:t>
      </w:r>
      <w:r>
        <w:rPr>
          <w:color w:val="703B01"/>
        </w:rPr>
        <w:t>se společností Sony</w:t>
      </w:r>
      <w:r>
        <w:t xml:space="preserve">. "Od začátku věděli, že máme cíl a sen," tvrdí </w:t>
      </w:r>
      <w:r>
        <w:rPr>
          <w:color w:val="E115C0"/>
        </w:rPr>
        <w:t>Guber</w:t>
      </w:r>
      <w:r>
        <w:t xml:space="preserve">. Dodává, že se při mnoha příležitostech otevřeně pokoušel prodat </w:t>
      </w:r>
      <w:r>
        <w:rPr>
          <w:color w:val="61FC03"/>
        </w:rPr>
        <w:t>Guber Peters</w:t>
      </w:r>
      <w:r>
        <w:t xml:space="preserve"> </w:t>
      </w:r>
      <w:r>
        <w:rPr>
          <w:color w:val="2B1B04"/>
        </w:rPr>
        <w:t>společnosti Warner</w:t>
      </w:r>
      <w:r>
        <w:t xml:space="preserve">. "Vždy naslouchali, ale nikdy nic neudělali," říká </w:t>
      </w:r>
      <w:r>
        <w:rPr>
          <w:color w:val="E115C0"/>
        </w:rPr>
        <w:t>Guber</w:t>
      </w:r>
      <w:r>
        <w:t xml:space="preserve">. V roce 1987 </w:t>
      </w:r>
      <w:r>
        <w:rPr>
          <w:color w:val="576094"/>
        </w:rPr>
        <w:t>Guber</w:t>
      </w:r>
      <w:r>
        <w:rPr>
          <w:color w:val="53495F"/>
        </w:rPr>
        <w:t xml:space="preserve"> a </w:t>
      </w:r>
      <w:r>
        <w:rPr>
          <w:color w:val="DB1474"/>
        </w:rPr>
        <w:t>Peters</w:t>
      </w:r>
      <w:r>
        <w:t xml:space="preserve"> přispěli k majetku </w:t>
      </w:r>
      <w:r>
        <w:rPr>
          <w:color w:val="2B1B04"/>
        </w:rPr>
        <w:t>společnosti</w:t>
      </w:r>
      <w:r>
        <w:t xml:space="preserve"> výměnou za 28% podíl </w:t>
      </w:r>
      <w:r>
        <w:rPr>
          <w:color w:val="134DAC"/>
        </w:rPr>
        <w:t xml:space="preserve">v Barris Entertainment, nevýznamné televizní produkční společnosti řízené </w:t>
      </w:r>
      <w:r>
        <w:rPr>
          <w:color w:val="FDEC87"/>
        </w:rPr>
        <w:t>předsedou společnosti Giant Industries Inc. Burtem Sugarmanem</w:t>
      </w:r>
      <w:r>
        <w:t xml:space="preserve">. V červenci o rok později </w:t>
      </w:r>
      <w:r>
        <w:rPr>
          <w:color w:val="2B1B04"/>
        </w:rPr>
        <w:t>společnost Warner</w:t>
      </w:r>
      <w:r>
        <w:t xml:space="preserve"> souhlasila s uvolněním </w:t>
      </w:r>
      <w:r>
        <w:rPr>
          <w:color w:val="53495F"/>
        </w:rPr>
        <w:t>producentů</w:t>
      </w:r>
      <w:r>
        <w:t xml:space="preserve"> </w:t>
      </w:r>
      <w:r>
        <w:rPr>
          <w:color w:val="056164"/>
        </w:rPr>
        <w:t xml:space="preserve">z </w:t>
      </w:r>
      <w:r>
        <w:rPr>
          <w:color w:val="FE12A0"/>
        </w:rPr>
        <w:t>jejich</w:t>
      </w:r>
      <w:r>
        <w:rPr>
          <w:color w:val="056164"/>
        </w:rPr>
        <w:t xml:space="preserve"> staré smlouvy</w:t>
      </w:r>
      <w:r>
        <w:t xml:space="preserve">, když </w:t>
      </w:r>
      <w:r>
        <w:rPr>
          <w:color w:val="C264BA"/>
        </w:rPr>
        <w:t>pánové</w:t>
      </w:r>
      <w:r>
        <w:rPr>
          <w:color w:val="E115C0"/>
        </w:rPr>
        <w:t xml:space="preserve"> Guber</w:t>
      </w:r>
      <w:r>
        <w:t xml:space="preserve">, </w:t>
      </w:r>
      <w:r>
        <w:rPr>
          <w:color w:val="939DAD"/>
        </w:rPr>
        <w:t>Peters</w:t>
      </w:r>
      <w:r>
        <w:t xml:space="preserve"> a </w:t>
      </w:r>
      <w:r>
        <w:rPr>
          <w:color w:val="0BCDFA"/>
        </w:rPr>
        <w:t>Sugarman</w:t>
      </w:r>
      <w:r>
        <w:t xml:space="preserve"> nabídli 100 miliónů dolarů </w:t>
      </w:r>
      <w:r>
        <w:rPr>
          <w:color w:val="277442"/>
        </w:rPr>
        <w:t xml:space="preserve">za koupi 25 % </w:t>
      </w:r>
      <w:r>
        <w:rPr>
          <w:color w:val="1BDE4A"/>
        </w:rPr>
        <w:t>společnosti MGM/UA</w:t>
      </w:r>
      <w:r>
        <w:t xml:space="preserve">. </w:t>
      </w:r>
      <w:r>
        <w:rPr>
          <w:color w:val="576094"/>
        </w:rPr>
        <w:t>Guber</w:t>
      </w:r>
      <w:r>
        <w:rPr>
          <w:color w:val="53495F"/>
        </w:rPr>
        <w:t xml:space="preserve"> a </w:t>
      </w:r>
      <w:r>
        <w:rPr>
          <w:color w:val="DB1474"/>
        </w:rPr>
        <w:t>Peters</w:t>
      </w:r>
      <w:r>
        <w:t xml:space="preserve"> měli v úmyslu provozovat </w:t>
      </w:r>
      <w:r>
        <w:rPr>
          <w:color w:val="826958"/>
        </w:rPr>
        <w:t>téměř nečinné studio MGM</w:t>
      </w:r>
      <w:r>
        <w:t xml:space="preserve">, a </w:t>
      </w:r>
      <w:r>
        <w:rPr>
          <w:color w:val="53495F"/>
        </w:rPr>
        <w:t>tato dvojka</w:t>
      </w:r>
      <w:r>
        <w:t xml:space="preserve"> se dokonce pokusila přesvědčit </w:t>
      </w:r>
      <w:r>
        <w:rPr>
          <w:color w:val="977678"/>
        </w:rPr>
        <w:t xml:space="preserve">prezidenta </w:t>
      </w:r>
      <w:r>
        <w:rPr>
          <w:color w:val="BAFCE8"/>
        </w:rPr>
        <w:t>společnosti Warner Bros.</w:t>
      </w:r>
      <w:r>
        <w:rPr>
          <w:color w:val="977678"/>
        </w:rPr>
        <w:t xml:space="preserve"> Terryho Semela</w:t>
      </w:r>
      <w:r>
        <w:t xml:space="preserve">, aby se stal partnerem poté, co </w:t>
      </w:r>
      <w:r>
        <w:rPr>
          <w:color w:val="53495F"/>
        </w:rPr>
        <w:t>jim</w:t>
      </w:r>
      <w:r>
        <w:t xml:space="preserve"> </w:t>
      </w:r>
      <w:r>
        <w:rPr>
          <w:color w:val="277442"/>
        </w:rPr>
        <w:t>tento obchod</w:t>
      </w:r>
      <w:r>
        <w:t xml:space="preserve"> poradil. Plán s MGM ale o pouhé dva týdny později zkrachoval. </w:t>
      </w:r>
      <w:r>
        <w:rPr>
          <w:color w:val="576094"/>
        </w:rPr>
        <w:t>Guber</w:t>
      </w:r>
      <w:r>
        <w:rPr>
          <w:color w:val="53495F"/>
        </w:rPr>
        <w:t xml:space="preserve"> a </w:t>
      </w:r>
      <w:r>
        <w:rPr>
          <w:color w:val="DB1474"/>
        </w:rPr>
        <w:t>Peters</w:t>
      </w:r>
      <w:r>
        <w:t xml:space="preserve"> uvedli, že se podívali do účetnictví a zarazila </w:t>
      </w:r>
      <w:r>
        <w:rPr>
          <w:color w:val="53495F"/>
        </w:rPr>
        <w:t>je</w:t>
      </w:r>
      <w:r>
        <w:t xml:space="preserve"> cena. Brzy poté </w:t>
      </w:r>
      <w:r>
        <w:rPr>
          <w:color w:val="53495F"/>
        </w:rPr>
        <w:t>jejich</w:t>
      </w:r>
      <w:r>
        <w:t xml:space="preserve"> vztah </w:t>
      </w:r>
      <w:r>
        <w:rPr>
          <w:color w:val="7D8475"/>
        </w:rPr>
        <w:t>k Sugarmanovi</w:t>
      </w:r>
      <w:r>
        <w:t xml:space="preserve"> zhořkl. Minulý květen prodal </w:t>
      </w:r>
      <w:r>
        <w:rPr>
          <w:color w:val="7D8475"/>
        </w:rPr>
        <w:t>svůj</w:t>
      </w:r>
      <w:r>
        <w:t xml:space="preserve"> 24% podíl </w:t>
      </w:r>
      <w:r>
        <w:rPr>
          <w:color w:val="134DAC"/>
        </w:rPr>
        <w:t>ve společnosti Barris</w:t>
      </w:r>
      <w:r>
        <w:t xml:space="preserve"> pasivnímu australskému investorovi a </w:t>
      </w:r>
      <w:r>
        <w:rPr>
          <w:color w:val="134DAC"/>
        </w:rPr>
        <w:t>společnost Barris</w:t>
      </w:r>
      <w:r>
        <w:t xml:space="preserve"> byla přejmenována na Guber Peters Entertainment Co. Mezitím </w:t>
      </w:r>
      <w:r>
        <w:rPr>
          <w:color w:val="576094"/>
        </w:rPr>
        <w:t>Guber</w:t>
      </w:r>
      <w:r>
        <w:rPr>
          <w:color w:val="53495F"/>
        </w:rPr>
        <w:t xml:space="preserve"> a </w:t>
      </w:r>
      <w:r>
        <w:rPr>
          <w:color w:val="DB1474"/>
        </w:rPr>
        <w:t>Peters</w:t>
      </w:r>
      <w:r>
        <w:t xml:space="preserve"> souhlasili s rozšířením </w:t>
      </w:r>
      <w:r>
        <w:rPr>
          <w:color w:val="FE12A0"/>
        </w:rPr>
        <w:t>své</w:t>
      </w:r>
      <w:r>
        <w:rPr>
          <w:color w:val="056164"/>
        </w:rPr>
        <w:t xml:space="preserve"> smlouvy </w:t>
      </w:r>
      <w:r>
        <w:rPr>
          <w:color w:val="8CCF95"/>
        </w:rPr>
        <w:t>se společností Warner</w:t>
      </w:r>
      <w:r>
        <w:t xml:space="preserve"> </w:t>
      </w:r>
      <w:r>
        <w:rPr>
          <w:color w:val="DE98FD"/>
        </w:rPr>
        <w:t>o nový pětiletý kontrakt</w:t>
      </w:r>
      <w:r>
        <w:t xml:space="preserve">. </w:t>
      </w:r>
      <w:r>
        <w:rPr>
          <w:color w:val="DE98FD"/>
        </w:rPr>
        <w:t>Nová smlouva</w:t>
      </w:r>
      <w:r>
        <w:t xml:space="preserve"> je považována za nejvelkorysejší </w:t>
      </w:r>
      <w:r>
        <w:rPr>
          <w:color w:val="726638"/>
        </w:rPr>
        <w:t>svého</w:t>
      </w:r>
      <w:r>
        <w:t xml:space="preserve"> druhu, jak finančně, tak co se týče tvůrčí svobody. Vše ale vybledlo v porovnání s tím, co </w:t>
      </w:r>
      <w:r>
        <w:rPr>
          <w:color w:val="FB5514"/>
        </w:rPr>
        <w:t>minulý měsíc</w:t>
      </w:r>
      <w:r>
        <w:t xml:space="preserve"> nabídla </w:t>
      </w:r>
      <w:r>
        <w:rPr>
          <w:color w:val="703B01"/>
        </w:rPr>
        <w:t>společnost Sony</w:t>
      </w:r>
      <w:r>
        <w:t xml:space="preserve">: možnost konečně vést velké studio, odložené vyrovnání v hodnotě okolo 50 miliónů dolarů, až 10 % z budoucího hotovostního toku </w:t>
      </w:r>
      <w:r>
        <w:rPr>
          <w:color w:val="FEB8C8"/>
        </w:rPr>
        <w:t>společnosti Columbia</w:t>
      </w:r>
      <w:r>
        <w:t xml:space="preserve">, 8 % budoucího zhodnocení tržní hodnoty </w:t>
      </w:r>
      <w:r>
        <w:rPr>
          <w:color w:val="FEB8C8"/>
        </w:rPr>
        <w:t>společnosti Columbia</w:t>
      </w:r>
      <w:r>
        <w:t xml:space="preserve"> a roční platy 2.7 miliónu dolarů </w:t>
      </w:r>
      <w:r>
        <w:rPr>
          <w:color w:val="53495F"/>
        </w:rPr>
        <w:t>pro každého</w:t>
      </w:r>
      <w:r>
        <w:t xml:space="preserve">. 28% podíl </w:t>
      </w:r>
      <w:r>
        <w:rPr>
          <w:color w:val="53495F"/>
        </w:rPr>
        <w:t xml:space="preserve">producentů </w:t>
      </w:r>
      <w:r>
        <w:rPr>
          <w:color w:val="FEA8EB"/>
        </w:rPr>
        <w:t>veřejně držené společnosti Guber Peters</w:t>
      </w:r>
      <w:r>
        <w:t xml:space="preserve"> by </w:t>
      </w:r>
      <w:r>
        <w:rPr>
          <w:color w:val="53495F"/>
        </w:rPr>
        <w:t>jim</w:t>
      </w:r>
      <w:r>
        <w:t xml:space="preserve"> přinesl dalších 50 miliónů dolarů. </w:t>
      </w:r>
      <w:r>
        <w:rPr>
          <w:color w:val="703B01"/>
        </w:rPr>
        <w:t>Společnost Sony</w:t>
      </w:r>
      <w:r>
        <w:t xml:space="preserve"> také souhlasila s odškodněním </w:t>
      </w:r>
      <w:r>
        <w:rPr>
          <w:color w:val="53495F"/>
        </w:rPr>
        <w:t>producentů</w:t>
      </w:r>
      <w:r>
        <w:t xml:space="preserve"> za veškerou odpovědnost </w:t>
      </w:r>
      <w:r>
        <w:rPr>
          <w:color w:val="2B1B04"/>
        </w:rPr>
        <w:t>vůči společnosti Warner</w:t>
      </w:r>
      <w:r>
        <w:t xml:space="preserve">. </w:t>
      </w:r>
      <w:r>
        <w:rPr>
          <w:color w:val="703B01"/>
        </w:rPr>
        <w:t>Sony</w:t>
      </w:r>
      <w:r>
        <w:t xml:space="preserve"> platí </w:t>
      </w:r>
      <w:r>
        <w:rPr>
          <w:color w:val="61FC03"/>
        </w:rPr>
        <w:t xml:space="preserve">za společnost, </w:t>
      </w:r>
      <w:r>
        <w:rPr>
          <w:color w:val="EAFEF0"/>
        </w:rPr>
        <w:t>která</w:t>
      </w:r>
      <w:r>
        <w:rPr>
          <w:color w:val="61FC03"/>
        </w:rPr>
        <w:t xml:space="preserve"> měla v loňském roce příjmy jen 42 miliónů dolarů</w:t>
      </w:r>
      <w:r>
        <w:t xml:space="preserve">, velkou cenu. A zisk je nevypočitatelný. Za poslední čtvrtletí, </w:t>
      </w:r>
      <w:r>
        <w:rPr>
          <w:color w:val="A1A711"/>
        </w:rPr>
        <w:t>zčásti díky filmu "Batman</w:t>
      </w:r>
      <w:r>
        <w:t xml:space="preserve">", vydělala </w:t>
      </w:r>
      <w:r>
        <w:rPr>
          <w:color w:val="61FC03"/>
        </w:rPr>
        <w:t>společnost Guber Peters</w:t>
      </w:r>
      <w:r>
        <w:t xml:space="preserve"> 5.8 miliónu dolarů, neboli 50 centů na akcii, v porovnání se ztrátou za loňské čtvrtletí ve výši 6.8 miliónu dolarů, neboli 62 centů na akcii. </w:t>
      </w:r>
      <w:r>
        <w:rPr>
          <w:color w:val="6B9279"/>
        </w:rPr>
        <w:t xml:space="preserve">Akcie </w:t>
      </w:r>
      <w:r>
        <w:rPr>
          <w:color w:val="C2FE4B"/>
        </w:rPr>
        <w:t>společnosti Guber Peters</w:t>
      </w:r>
      <w:r>
        <w:rPr>
          <w:color w:val="6B9279"/>
        </w:rPr>
        <w:t xml:space="preserve">, </w:t>
      </w:r>
      <w:r>
        <w:rPr>
          <w:color w:val="304041"/>
        </w:rPr>
        <w:t>které</w:t>
      </w:r>
      <w:r>
        <w:rPr>
          <w:color w:val="6B9279"/>
        </w:rPr>
        <w:t xml:space="preserve"> se </w:t>
      </w:r>
      <w:r>
        <w:rPr>
          <w:color w:val="1EA6A7"/>
        </w:rPr>
        <w:t>loni</w:t>
      </w:r>
      <w:r>
        <w:rPr>
          <w:color w:val="6B9279"/>
        </w:rPr>
        <w:t xml:space="preserve"> obchodovaly za pouhých 6 dolarů za akcii</w:t>
      </w:r>
      <w:r>
        <w:t xml:space="preserve">, </w:t>
      </w:r>
      <w:r>
        <w:rPr>
          <w:color w:val="022403"/>
        </w:rPr>
        <w:t>včera</w:t>
      </w:r>
      <w:r>
        <w:t xml:space="preserve"> uzavřely na 16625 dolaru. </w:t>
      </w:r>
      <w:r>
        <w:rPr>
          <w:color w:val="062A47"/>
        </w:rPr>
        <w:t>Obě strany</w:t>
      </w:r>
      <w:r>
        <w:t xml:space="preserve"> se nyní navzájem obviňují ze lži. </w:t>
      </w:r>
      <w:r>
        <w:rPr>
          <w:color w:val="576094"/>
        </w:rPr>
        <w:t>Guber</w:t>
      </w:r>
      <w:r>
        <w:rPr>
          <w:color w:val="53495F"/>
        </w:rPr>
        <w:t xml:space="preserve"> a </w:t>
      </w:r>
      <w:r>
        <w:rPr>
          <w:color w:val="DB1474"/>
        </w:rPr>
        <w:t>Peters</w:t>
      </w:r>
      <w:r>
        <w:t xml:space="preserve"> tvrdí, že </w:t>
      </w:r>
      <w:r>
        <w:rPr>
          <w:color w:val="054B17"/>
        </w:rPr>
        <w:t xml:space="preserve">s vedením </w:t>
      </w:r>
      <w:r>
        <w:rPr>
          <w:color w:val="F4C673"/>
        </w:rPr>
        <w:t>společnosti Warner</w:t>
      </w:r>
      <w:r>
        <w:t xml:space="preserve"> měli </w:t>
      </w:r>
      <w:r>
        <w:rPr>
          <w:color w:val="02FEC7"/>
        </w:rPr>
        <w:t xml:space="preserve">ústní dohodu, </w:t>
      </w:r>
      <w:r>
        <w:rPr>
          <w:color w:val="9DBAA8"/>
        </w:rPr>
        <w:t>která</w:t>
      </w:r>
      <w:r>
        <w:rPr>
          <w:color w:val="02FEC7"/>
        </w:rPr>
        <w:t xml:space="preserve"> </w:t>
      </w:r>
      <w:r>
        <w:rPr>
          <w:color w:val="775551"/>
        </w:rPr>
        <w:t>jim</w:t>
      </w:r>
      <w:r>
        <w:rPr>
          <w:color w:val="02FEC7"/>
        </w:rPr>
        <w:t xml:space="preserve"> dovolovala ukončit </w:t>
      </w:r>
      <w:r>
        <w:rPr>
          <w:color w:val="835536"/>
        </w:rPr>
        <w:t>kontrakt</w:t>
      </w:r>
      <w:r>
        <w:rPr>
          <w:color w:val="02FEC7"/>
        </w:rPr>
        <w:t>, pokud by se objevila možnost řízení vlastního studia</w:t>
      </w:r>
      <w:r>
        <w:t xml:space="preserve">. V místopřísežném prohlášení podaném </w:t>
      </w:r>
      <w:r>
        <w:rPr>
          <w:color w:val="022403"/>
        </w:rPr>
        <w:t>včera</w:t>
      </w:r>
      <w:r>
        <w:t xml:space="preserve"> </w:t>
      </w:r>
      <w:r>
        <w:rPr>
          <w:color w:val="D4C67A"/>
        </w:rPr>
        <w:t>u losangeleského soudu</w:t>
      </w:r>
      <w:r>
        <w:t xml:space="preserve"> ale </w:t>
      </w:r>
      <w:r>
        <w:rPr>
          <w:color w:val="565BCC"/>
        </w:rPr>
        <w:t>Ross</w:t>
      </w:r>
      <w:r>
        <w:rPr>
          <w:color w:val="80D7D2"/>
        </w:rPr>
        <w:t xml:space="preserve">, </w:t>
      </w:r>
      <w:r>
        <w:rPr>
          <w:color w:val="7AD607"/>
        </w:rPr>
        <w:t xml:space="preserve">předseda </w:t>
      </w:r>
      <w:r>
        <w:rPr>
          <w:color w:val="696F54"/>
        </w:rPr>
        <w:t>společnosti Warner Bros.</w:t>
      </w:r>
      <w:r>
        <w:rPr>
          <w:color w:val="7AD607"/>
        </w:rPr>
        <w:t xml:space="preserve"> Robert Daly</w:t>
      </w:r>
      <w:r>
        <w:rPr>
          <w:color w:val="80D7D2"/>
        </w:rPr>
        <w:t xml:space="preserve"> a </w:t>
      </w:r>
      <w:r>
        <w:rPr>
          <w:color w:val="87089A"/>
        </w:rPr>
        <w:t>prezident Semel</w:t>
      </w:r>
      <w:r>
        <w:t xml:space="preserve"> popírají, že by </w:t>
      </w:r>
      <w:r>
        <w:rPr>
          <w:color w:val="664B19"/>
        </w:rPr>
        <w:t>taková ústní dohoda</w:t>
      </w:r>
      <w:r>
        <w:t xml:space="preserve"> kdy vznikla. </w:t>
      </w:r>
      <w:r>
        <w:rPr>
          <w:color w:val="2B1B04"/>
        </w:rPr>
        <w:t>Společnost Warner</w:t>
      </w:r>
      <w:r>
        <w:t xml:space="preserve"> </w:t>
      </w:r>
      <w:r>
        <w:rPr>
          <w:color w:val="664B19"/>
        </w:rPr>
        <w:t>to</w:t>
      </w:r>
      <w:r>
        <w:t xml:space="preserve"> ve </w:t>
      </w:r>
      <w:r>
        <w:rPr>
          <w:color w:val="2B1B04"/>
        </w:rPr>
        <w:t>svém</w:t>
      </w:r>
      <w:r>
        <w:t xml:space="preserve"> podání </w:t>
      </w:r>
      <w:r>
        <w:rPr>
          <w:color w:val="D4C67A"/>
        </w:rPr>
        <w:t>u soudu</w:t>
      </w:r>
      <w:r>
        <w:t xml:space="preserve"> nazývá "smyšlenkou vytvořenou </w:t>
      </w:r>
      <w:r>
        <w:rPr>
          <w:color w:val="8A7A93"/>
        </w:rPr>
        <w:t>pro tento proces</w:t>
      </w:r>
      <w:r>
        <w:t xml:space="preserve">". </w:t>
      </w:r>
      <w:r>
        <w:rPr>
          <w:color w:val="242235"/>
        </w:rPr>
        <w:t>Daly</w:t>
      </w:r>
      <w:r>
        <w:t xml:space="preserve"> </w:t>
      </w:r>
      <w:r>
        <w:rPr>
          <w:color w:val="7DB00D"/>
        </w:rPr>
        <w:t xml:space="preserve">ve </w:t>
      </w:r>
      <w:r>
        <w:rPr>
          <w:color w:val="BFC7D6"/>
        </w:rPr>
        <w:t>svém</w:t>
      </w:r>
      <w:r>
        <w:rPr>
          <w:color w:val="7DB00D"/>
        </w:rPr>
        <w:t xml:space="preserve"> místopřísežném prohlášení</w:t>
      </w:r>
      <w:r>
        <w:t xml:space="preserve"> přiznává, že </w:t>
      </w:r>
      <w:r>
        <w:rPr>
          <w:color w:val="2B1B04"/>
        </w:rPr>
        <w:t>společnost Warner</w:t>
      </w:r>
      <w:r>
        <w:t xml:space="preserve"> </w:t>
      </w:r>
      <w:r>
        <w:rPr>
          <w:color w:val="D5A97E"/>
        </w:rPr>
        <w:t>loni</w:t>
      </w:r>
      <w:r>
        <w:t xml:space="preserve"> souhlasila s uvolněním </w:t>
      </w:r>
      <w:r>
        <w:rPr>
          <w:color w:val="53495F"/>
        </w:rPr>
        <w:t>producentů</w:t>
      </w:r>
      <w:r>
        <w:t xml:space="preserve">, aby převzali </w:t>
      </w:r>
      <w:r>
        <w:rPr>
          <w:color w:val="826958"/>
        </w:rPr>
        <w:t>společnost MGM</w:t>
      </w:r>
      <w:r>
        <w:t xml:space="preserve">, ale tvrdí, že situace byla zcela odlišná. </w:t>
      </w:r>
      <w:r>
        <w:rPr>
          <w:color w:val="242235"/>
        </w:rPr>
        <w:t>Podle Dalyho</w:t>
      </w:r>
      <w:r>
        <w:t xml:space="preserve"> </w:t>
      </w:r>
      <w:r>
        <w:rPr>
          <w:color w:val="53495F"/>
        </w:rPr>
        <w:t>producenti</w:t>
      </w:r>
      <w:r>
        <w:t xml:space="preserve"> především požadovali uvolnění předem. Navíc </w:t>
      </w:r>
      <w:r>
        <w:rPr>
          <w:color w:val="056164"/>
        </w:rPr>
        <w:t>starý kontrakt</w:t>
      </w:r>
      <w:r>
        <w:t xml:space="preserve"> pomalu končil a </w:t>
      </w:r>
      <w:r>
        <w:rPr>
          <w:color w:val="433F31"/>
        </w:rPr>
        <w:t xml:space="preserve">seznam filmů </w:t>
      </w:r>
      <w:r>
        <w:rPr>
          <w:color w:val="311A18"/>
        </w:rPr>
        <w:t>společnosti Guber Peters</w:t>
      </w:r>
      <w:r>
        <w:rPr>
          <w:color w:val="433F31"/>
        </w:rPr>
        <w:t xml:space="preserve"> </w:t>
      </w:r>
      <w:r>
        <w:rPr>
          <w:color w:val="FDB2AB"/>
        </w:rPr>
        <w:t>pro společnost Warner</w:t>
      </w:r>
      <w:r>
        <w:t xml:space="preserve"> nebyl tak působivý jako dnes. </w:t>
      </w:r>
      <w:r>
        <w:rPr>
          <w:color w:val="2B1B04"/>
        </w:rPr>
        <w:t>Společnost Warner</w:t>
      </w:r>
      <w:r>
        <w:t xml:space="preserve"> se sama účastnila jednání </w:t>
      </w:r>
      <w:r>
        <w:rPr>
          <w:color w:val="826958"/>
        </w:rPr>
        <w:t>se společností MGM</w:t>
      </w:r>
      <w:r>
        <w:t xml:space="preserve"> o jistém filmu a dalších právech a bylo "v zájmu </w:t>
      </w:r>
      <w:r>
        <w:rPr>
          <w:color w:val="2B1B04"/>
        </w:rPr>
        <w:t>společnosti Warner</w:t>
      </w:r>
      <w:r>
        <w:t xml:space="preserve"> vyhovět </w:t>
      </w:r>
      <w:r>
        <w:rPr>
          <w:color w:val="826958"/>
        </w:rPr>
        <w:t>společnosti MGM/UA</w:t>
      </w:r>
      <w:r>
        <w:t xml:space="preserve">, </w:t>
      </w:r>
      <w:r>
        <w:rPr>
          <w:color w:val="E115C0"/>
        </w:rPr>
        <w:t>Guberovi</w:t>
      </w:r>
      <w:r>
        <w:t xml:space="preserve"> a </w:t>
      </w:r>
      <w:r>
        <w:rPr>
          <w:color w:val="42083B"/>
        </w:rPr>
        <w:t>Petersovi</w:t>
      </w:r>
      <w:r>
        <w:t xml:space="preserve"> tím, že </w:t>
      </w:r>
      <w:r>
        <w:rPr>
          <w:color w:val="53495F"/>
        </w:rPr>
        <w:t>jim</w:t>
      </w:r>
      <w:r>
        <w:t xml:space="preserve"> povolí stát se vedoucími pracovníky MGM", uvedl </w:t>
      </w:r>
      <w:r>
        <w:rPr>
          <w:color w:val="242235"/>
        </w:rPr>
        <w:t>Daly</w:t>
      </w:r>
      <w:r>
        <w:t xml:space="preserve"> </w:t>
      </w:r>
      <w:r>
        <w:rPr>
          <w:color w:val="7DB00D"/>
        </w:rPr>
        <w:t xml:space="preserve">ve </w:t>
      </w:r>
      <w:r>
        <w:rPr>
          <w:color w:val="BFC7D6"/>
        </w:rPr>
        <w:t>svém</w:t>
      </w:r>
      <w:r>
        <w:rPr>
          <w:color w:val="7DB00D"/>
        </w:rPr>
        <w:t xml:space="preserve"> prohlášení</w:t>
      </w:r>
      <w:r>
        <w:t xml:space="preserve">. </w:t>
      </w:r>
      <w:r>
        <w:rPr>
          <w:color w:val="2B1B04"/>
        </w:rPr>
        <w:t>Společnost Warner</w:t>
      </w:r>
      <w:r>
        <w:t xml:space="preserve"> si zřejmě nemyslí, že je v </w:t>
      </w:r>
      <w:r>
        <w:rPr>
          <w:color w:val="2B1B04"/>
        </w:rPr>
        <w:t>jejím</w:t>
      </w:r>
      <w:r>
        <w:t xml:space="preserve"> vlastním zájmu nechat </w:t>
      </w:r>
      <w:r>
        <w:rPr>
          <w:color w:val="576094"/>
        </w:rPr>
        <w:t>Gubera</w:t>
      </w:r>
      <w:r>
        <w:rPr>
          <w:color w:val="53495F"/>
        </w:rPr>
        <w:t xml:space="preserve"> a </w:t>
      </w:r>
      <w:r>
        <w:rPr>
          <w:color w:val="DB1474"/>
        </w:rPr>
        <w:t>Peterse</w:t>
      </w:r>
      <w:r>
        <w:t xml:space="preserve"> odejít </w:t>
      </w:r>
      <w:r>
        <w:rPr>
          <w:color w:val="FEB8C8"/>
        </w:rPr>
        <w:t>do společnosti Columbia</w:t>
      </w:r>
      <w:r>
        <w:t xml:space="preserve">. A nakonec </w:t>
      </w:r>
      <w:r>
        <w:rPr>
          <w:color w:val="5C5300"/>
        </w:rPr>
        <w:t>Ross</w:t>
      </w:r>
      <w:r>
        <w:t xml:space="preserve"> jistě vidí možnost </w:t>
      </w:r>
      <w:r>
        <w:rPr>
          <w:color w:val="53495F"/>
        </w:rPr>
        <w:t>tyto dva muže</w:t>
      </w:r>
      <w:r>
        <w:t xml:space="preserve"> použít k tomu, aby za každou cenu </w:t>
      </w:r>
      <w:r>
        <w:rPr>
          <w:color w:val="703B01"/>
        </w:rPr>
        <w:t>od společnosti Sony</w:t>
      </w:r>
      <w:r>
        <w:t xml:space="preserve"> něco dostal. Podle vedoucích činitelů účastnících se jednání </w:t>
      </w:r>
      <w:r>
        <w:rPr>
          <w:color w:val="2B1B04"/>
        </w:rPr>
        <w:t>společnost Warner</w:t>
      </w:r>
      <w:r>
        <w:t xml:space="preserve"> například požadovala během jednání o vyrovnání takové věci, jako práva pro kabelové vysílání snímků </w:t>
      </w:r>
      <w:r>
        <w:rPr>
          <w:color w:val="FEB8C8"/>
        </w:rPr>
        <w:t>společnosti Columbia</w:t>
      </w:r>
      <w:r>
        <w:t xml:space="preserve"> a podíl </w:t>
      </w:r>
      <w:r>
        <w:rPr>
          <w:color w:val="FEB8C8"/>
        </w:rPr>
        <w:t>společnosti Columbia</w:t>
      </w:r>
      <w:r>
        <w:t xml:space="preserve"> </w:t>
      </w:r>
      <w:r>
        <w:rPr>
          <w:color w:val="D586C9"/>
        </w:rPr>
        <w:t>ve studiu</w:t>
      </w:r>
      <w:r>
        <w:t xml:space="preserve">, </w:t>
      </w:r>
      <w:r>
        <w:rPr>
          <w:color w:val="D586C9"/>
        </w:rPr>
        <w:t>který</w:t>
      </w:r>
      <w:r>
        <w:t xml:space="preserve"> společně vlastní </w:t>
      </w:r>
      <w:r>
        <w:rPr>
          <w:color w:val="2B1B04"/>
        </w:rPr>
        <w:t>se společností Warner</w:t>
      </w:r>
      <w:r>
        <w:t xml:space="preserve">. Při jakémkoli vyrovnání bude </w:t>
      </w:r>
      <w:r>
        <w:rPr>
          <w:color w:val="2B1B04"/>
        </w:rPr>
        <w:t>společnost Warner</w:t>
      </w:r>
      <w:r>
        <w:t xml:space="preserve"> skoro jistě požadovat práva na většinu </w:t>
      </w:r>
      <w:r>
        <w:rPr>
          <w:color w:val="7A5FB1"/>
        </w:rPr>
        <w:t xml:space="preserve">z asi 50 projektů, </w:t>
      </w:r>
      <w:r>
        <w:rPr>
          <w:color w:val="32544A"/>
        </w:rPr>
        <w:t>které</w:t>
      </w:r>
      <w:r>
        <w:rPr>
          <w:color w:val="7A5FB1"/>
        </w:rPr>
        <w:t xml:space="preserve"> </w:t>
      </w:r>
      <w:r>
        <w:rPr>
          <w:color w:val="EFE3AF"/>
        </w:rPr>
        <w:t>Guber</w:t>
      </w:r>
      <w:r>
        <w:rPr>
          <w:color w:val="859D96"/>
        </w:rPr>
        <w:t xml:space="preserve"> a </w:t>
      </w:r>
      <w:r>
        <w:rPr>
          <w:color w:val="2B8570"/>
        </w:rPr>
        <w:t>Peters</w:t>
      </w:r>
      <w:r>
        <w:rPr>
          <w:color w:val="7A5FB1"/>
        </w:rPr>
        <w:t xml:space="preserve"> pro následujících několik let zmrazili</w:t>
      </w:r>
      <w:r>
        <w:t xml:space="preserve">, zejména na pokračování </w:t>
      </w:r>
      <w:r>
        <w:rPr>
          <w:color w:val="A1A711"/>
        </w:rPr>
        <w:t>filmu "Batman</w:t>
      </w:r>
      <w:r>
        <w:t xml:space="preserve">". </w:t>
      </w:r>
      <w:r>
        <w:rPr>
          <w:color w:val="576094"/>
        </w:rPr>
        <w:t>Guber</w:t>
      </w:r>
      <w:r>
        <w:rPr>
          <w:color w:val="53495F"/>
        </w:rPr>
        <w:t xml:space="preserve"> a </w:t>
      </w:r>
      <w:r>
        <w:rPr>
          <w:color w:val="DB1474"/>
        </w:rPr>
        <w:t>Peters</w:t>
      </w:r>
      <w:r>
        <w:t xml:space="preserve"> odmítli připustit, že možná udělali taktickou chybu, když </w:t>
      </w:r>
      <w:r>
        <w:rPr>
          <w:color w:val="58018B"/>
        </w:rPr>
        <w:t xml:space="preserve">nabídku </w:t>
      </w:r>
      <w:r>
        <w:rPr>
          <w:color w:val="BCFEC6"/>
        </w:rPr>
        <w:t>společnosti Sony</w:t>
      </w:r>
      <w:r>
        <w:t xml:space="preserve"> přijali předtím, než </w:t>
      </w:r>
      <w:r>
        <w:rPr>
          <w:color w:val="58018B"/>
        </w:rPr>
        <w:t>to</w:t>
      </w:r>
      <w:r>
        <w:t xml:space="preserve"> projednali </w:t>
      </w:r>
      <w:r>
        <w:rPr>
          <w:color w:val="2B1B04"/>
        </w:rPr>
        <w:t>se společností Warner</w:t>
      </w:r>
      <w:r>
        <w:t xml:space="preserve">. A také říkají, že </w:t>
      </w:r>
      <w:r>
        <w:rPr>
          <w:color w:val="023087"/>
        </w:rPr>
        <w:t>v Hollywoodu</w:t>
      </w:r>
      <w:r>
        <w:t xml:space="preserve"> je spousta precedentů k tomu, aby lidé odstupovali od smluv. Poznamenávají, že když naposled </w:t>
      </w:r>
      <w:r>
        <w:rPr>
          <w:color w:val="FEB8C8"/>
        </w:rPr>
        <w:t>společnost Columbia Pictures</w:t>
      </w:r>
      <w:r>
        <w:t xml:space="preserve"> hledala </w:t>
      </w:r>
      <w:r>
        <w:rPr>
          <w:color w:val="8B282D"/>
        </w:rPr>
        <w:t>šéfa studia</w:t>
      </w:r>
      <w:r>
        <w:t xml:space="preserve">, </w:t>
      </w:r>
      <w:r>
        <w:rPr>
          <w:color w:val="2B1B04"/>
        </w:rPr>
        <w:t>společnost Warner</w:t>
      </w:r>
      <w:r>
        <w:t xml:space="preserve"> uvolnila </w:t>
      </w:r>
      <w:r>
        <w:rPr>
          <w:color w:val="8B282D"/>
        </w:rPr>
        <w:t>pro tento kontrakt</w:t>
      </w:r>
      <w:r>
        <w:t xml:space="preserve"> </w:t>
      </w:r>
      <w:r>
        <w:rPr>
          <w:color w:val="E16A07"/>
        </w:rPr>
        <w:t>producenta Davida Puttnama</w:t>
      </w:r>
      <w:r>
        <w:t xml:space="preserve"> a pak </w:t>
      </w:r>
      <w:r>
        <w:rPr>
          <w:color w:val="E16A07"/>
        </w:rPr>
        <w:t>jej</w:t>
      </w:r>
      <w:r>
        <w:t xml:space="preserve"> poté, co </w:t>
      </w:r>
      <w:r>
        <w:rPr>
          <w:color w:val="E16A07"/>
        </w:rPr>
        <w:t>ho</w:t>
      </w:r>
      <w:r>
        <w:t xml:space="preserve"> </w:t>
      </w:r>
      <w:r>
        <w:rPr>
          <w:color w:val="E16A07"/>
        </w:rPr>
        <w:t>jeho</w:t>
      </w:r>
      <w:r>
        <w:t xml:space="preserve"> tamější šéfové vyhodili, přijala zpět. Ve </w:t>
      </w:r>
      <w:r>
        <w:rPr>
          <w:color w:val="5C5300"/>
        </w:rPr>
        <w:t>svém</w:t>
      </w:r>
      <w:r>
        <w:t xml:space="preserve"> </w:t>
      </w:r>
      <w:r>
        <w:rPr>
          <w:color w:val="022403"/>
        </w:rPr>
        <w:t>včera</w:t>
      </w:r>
      <w:r>
        <w:t xml:space="preserve"> podaném místopřísežném prohlášení </w:t>
      </w:r>
      <w:r>
        <w:rPr>
          <w:color w:val="5C5300"/>
        </w:rPr>
        <w:t xml:space="preserve">Ross </w:t>
      </w:r>
      <w:r>
        <w:rPr>
          <w:color w:val="9F6551"/>
        </w:rPr>
        <w:t>ze společnosti Warner</w:t>
      </w:r>
      <w:r>
        <w:t xml:space="preserve"> naznačil, že žádný takový argument nepřijímá: "Pokud </w:t>
      </w:r>
      <w:r>
        <w:rPr>
          <w:color w:val="8A7A93"/>
        </w:rPr>
        <w:t>v tomto</w:t>
      </w:r>
      <w:r>
        <w:t xml:space="preserve"> </w:t>
      </w:r>
      <w:r>
        <w:rPr>
          <w:color w:val="703B01"/>
        </w:rPr>
        <w:t>společnost Sony</w:t>
      </w:r>
      <w:r>
        <w:t xml:space="preserve"> zvítězí, nebude mít </w:t>
      </w:r>
      <w:r>
        <w:rPr>
          <w:color w:val="4B0125"/>
        </w:rPr>
        <w:t xml:space="preserve">žádná smlouva </w:t>
      </w:r>
      <w:r>
        <w:rPr>
          <w:color w:val="021083"/>
        </w:rPr>
        <w:t>v Hollywoodu</w:t>
      </w:r>
      <w:r>
        <w:t xml:space="preserve"> ani cenu </w:t>
      </w:r>
      <w:r>
        <w:rPr>
          <w:color w:val="114558"/>
        </w:rPr>
        <w:t xml:space="preserve">papíru, </w:t>
      </w:r>
      <w:r>
        <w:rPr>
          <w:color w:val="F707F9"/>
        </w:rPr>
        <w:t>na kterém</w:t>
      </w:r>
      <w:r>
        <w:rPr>
          <w:color w:val="114558"/>
        </w:rPr>
        <w:t xml:space="preserve"> je napsána</w:t>
      </w:r>
      <w:r>
        <w:t>.</w:t>
      </w:r>
    </w:p>
    <w:p>
      <w:r>
        <w:rPr>
          <w:b/>
        </w:rPr>
        <w:t>Document number 1337</w:t>
      </w:r>
    </w:p>
    <w:p>
      <w:r>
        <w:rPr>
          <w:b/>
        </w:rPr>
        <w:t>Document identifier: wsj1635-001</w:t>
      </w:r>
    </w:p>
    <w:p>
      <w:r>
        <w:t xml:space="preserve">LÁKÁNÍ ZÁKAZNÍKŮ </w:t>
      </w:r>
      <w:r>
        <w:rPr>
          <w:color w:val="310106"/>
        </w:rPr>
        <w:t>KE KOUPI</w:t>
      </w:r>
      <w:r>
        <w:t xml:space="preserve"> nemůže znít lépe. Zaprvé to pojmenování: "ceniny kryté majetkem". Lepší než </w:t>
      </w:r>
      <w:r>
        <w:rPr>
          <w:color w:val="04640D"/>
        </w:rPr>
        <w:t xml:space="preserve">všechny ty nabídky, </w:t>
      </w:r>
      <w:r>
        <w:rPr>
          <w:color w:val="FEFB0A"/>
        </w:rPr>
        <w:t>které</w:t>
      </w:r>
      <w:r>
        <w:rPr>
          <w:color w:val="04640D"/>
        </w:rPr>
        <w:t xml:space="preserve"> dostáváte </w:t>
      </w:r>
      <w:r>
        <w:rPr>
          <w:color w:val="FB5514"/>
        </w:rPr>
        <w:t>na koupi ničím nekrytých cenin</w:t>
      </w:r>
      <w:r>
        <w:t xml:space="preserve">. A to není všechno. Majetek kryjící ceniny pochází </w:t>
      </w:r>
      <w:r>
        <w:rPr>
          <w:color w:val="E115C0"/>
        </w:rPr>
        <w:t xml:space="preserve">z některých největších - a nejbezpečnějších - institucí </w:t>
      </w:r>
      <w:r>
        <w:rPr>
          <w:color w:val="00587F"/>
        </w:rPr>
        <w:t>v zemi</w:t>
      </w:r>
      <w:r>
        <w:t xml:space="preserve">. Mnohé získaly </w:t>
      </w:r>
      <w:r>
        <w:rPr>
          <w:color w:val="0BC582"/>
        </w:rPr>
        <w:t>od úvěrových firem</w:t>
      </w:r>
      <w:r>
        <w:t xml:space="preserve"> vysoké hodnocení. </w:t>
      </w:r>
      <w:r>
        <w:rPr>
          <w:color w:val="E115C0"/>
        </w:rPr>
        <w:t>Jejich</w:t>
      </w:r>
      <w:r>
        <w:t xml:space="preserve"> zisky jsou vyšší, než zisky emisí amerického ministerstva financí. A </w:t>
      </w:r>
      <w:r>
        <w:rPr>
          <w:color w:val="FEB8C8"/>
        </w:rPr>
        <w:t>prosperující trh</w:t>
      </w:r>
      <w:r>
        <w:t xml:space="preserve"> již přitáhl mnohé z největších institucionálních investorů </w:t>
      </w:r>
      <w:r>
        <w:rPr>
          <w:color w:val="9E8317"/>
        </w:rPr>
        <w:t>v zemi</w:t>
      </w:r>
      <w:r>
        <w:t xml:space="preserve">. Jste připraveni </w:t>
      </w:r>
      <w:r>
        <w:rPr>
          <w:color w:val="310106"/>
        </w:rPr>
        <w:t>do toho</w:t>
      </w:r>
      <w:r>
        <w:t xml:space="preserve"> jít? Dobře, dvakrát se rozmyslete. Myšlenka může být jednoduchá: Vezměte hromadu </w:t>
      </w:r>
      <w:r>
        <w:rPr>
          <w:color w:val="01190F"/>
        </w:rPr>
        <w:t>úvěrů</w:t>
      </w:r>
      <w:r>
        <w:t xml:space="preserve">, svažte </w:t>
      </w:r>
      <w:r>
        <w:rPr>
          <w:color w:val="01190F"/>
        </w:rPr>
        <w:t>je</w:t>
      </w:r>
      <w:r>
        <w:t xml:space="preserve"> </w:t>
      </w:r>
      <w:r>
        <w:rPr>
          <w:color w:val="847D81"/>
        </w:rPr>
        <w:t>do pěkného balíčku</w:t>
      </w:r>
      <w:r>
        <w:t xml:space="preserve"> a prodejte kousky </w:t>
      </w:r>
      <w:r>
        <w:rPr>
          <w:color w:val="847D81"/>
        </w:rPr>
        <w:t>balíčku</w:t>
      </w:r>
      <w:r>
        <w:t xml:space="preserve"> investorům. Jednoduchost ale může být zavádějící. </w:t>
      </w:r>
      <w:r>
        <w:rPr>
          <w:color w:val="58018B"/>
        </w:rPr>
        <w:t>Pochybovači</w:t>
      </w:r>
      <w:r>
        <w:t xml:space="preserve"> říkají, že </w:t>
      </w:r>
      <w:r>
        <w:rPr>
          <w:color w:val="B70639"/>
        </w:rPr>
        <w:t>lehce vyšší návratnost</w:t>
      </w:r>
      <w:r>
        <w:t xml:space="preserve"> není dostatečná, aby vyrovnala mimořádné riziko. Varují, že </w:t>
      </w:r>
      <w:r>
        <w:rPr>
          <w:color w:val="703B01"/>
        </w:rPr>
        <w:t>ceniny kryté majetkem</w:t>
      </w:r>
      <w:r>
        <w:t xml:space="preserve"> jsou jen natolik dobré, nakolik je dobrý </w:t>
      </w:r>
      <w:r>
        <w:rPr>
          <w:color w:val="F7F1DF"/>
        </w:rPr>
        <w:t xml:space="preserve">majetek a </w:t>
      </w:r>
      <w:r>
        <w:rPr>
          <w:color w:val="118B8A"/>
        </w:rPr>
        <w:t xml:space="preserve">krycí úvěr, </w:t>
      </w:r>
      <w:r>
        <w:rPr>
          <w:color w:val="4AFEFA"/>
        </w:rPr>
        <w:t>který</w:t>
      </w:r>
      <w:r>
        <w:rPr>
          <w:color w:val="118B8A"/>
        </w:rPr>
        <w:t xml:space="preserve"> </w:t>
      </w:r>
      <w:r>
        <w:rPr>
          <w:color w:val="FCB164"/>
        </w:rPr>
        <w:t>je</w:t>
      </w:r>
      <w:r>
        <w:rPr>
          <w:color w:val="118B8A"/>
        </w:rPr>
        <w:t xml:space="preserve"> zajišťuje - a </w:t>
      </w:r>
      <w:r>
        <w:rPr>
          <w:color w:val="796EE6"/>
        </w:rPr>
        <w:t>ty</w:t>
      </w:r>
      <w:r>
        <w:rPr>
          <w:color w:val="118B8A"/>
        </w:rPr>
        <w:t xml:space="preserve"> je těžké ohodnotit</w:t>
      </w:r>
      <w:r>
        <w:t xml:space="preserve">. </w:t>
      </w:r>
      <w:r>
        <w:rPr>
          <w:color w:val="000D2C"/>
        </w:rPr>
        <w:t>Ceniny</w:t>
      </w:r>
      <w:r>
        <w:t xml:space="preserve"> byly navíc uvedeny teprve před asi 4 1/2 lety; největší neznámou je, jak si povedou v recesi. "Hodně </w:t>
      </w:r>
      <w:r>
        <w:rPr>
          <w:color w:val="000D2C"/>
        </w:rPr>
        <w:t>z těchto věcí</w:t>
      </w:r>
      <w:r>
        <w:t xml:space="preserve"> jsou opravdu neznámé vody," říká Owen Carney, ředitel divize investičních cenin amerického kontrolora oběživa. "Nevíme, jak si </w:t>
      </w:r>
      <w:r>
        <w:rPr>
          <w:color w:val="FEB8C8"/>
        </w:rPr>
        <w:t>celý tento trh</w:t>
      </w:r>
      <w:r>
        <w:t xml:space="preserve"> povede při vážném ekonomickém poklesu." Takové obavy ale nezabránily </w:t>
      </w:r>
      <w:r>
        <w:rPr>
          <w:color w:val="53495F"/>
        </w:rPr>
        <w:t>majetkem krytým ceninám</w:t>
      </w:r>
      <w:r>
        <w:t xml:space="preserve"> stát se jedním z nejžhavějších nových produktů na </w:t>
      </w:r>
      <w:r>
        <w:rPr>
          <w:color w:val="F95475"/>
        </w:rPr>
        <w:t>Wall Street</w:t>
      </w:r>
      <w:r>
        <w:t xml:space="preserve">. Od jara 1985 transformovali </w:t>
      </w:r>
      <w:r>
        <w:rPr>
          <w:color w:val="61FC03"/>
        </w:rPr>
        <w:t>finanční alchymisté</w:t>
      </w:r>
      <w:r>
        <w:t xml:space="preserve"> širokou škálu úvěrů </w:t>
      </w:r>
      <w:r>
        <w:rPr>
          <w:color w:val="53495F"/>
        </w:rPr>
        <w:t>na tyto nové ceniny</w:t>
      </w:r>
      <w:r>
        <w:t xml:space="preserve">. Prodali emise kryté půjčkami na auta, lodě a rekreační vozidla. Nabídli balík půjček na domácí majetek stejně jako balíčky půjček použitých na dovolené na střídačku. </w:t>
      </w:r>
      <w:r>
        <w:rPr>
          <w:color w:val="5D9608"/>
        </w:rPr>
        <w:t>V loňském roce</w:t>
      </w:r>
      <w:r>
        <w:t xml:space="preserve"> byla vydána emise "obligací krytých smrtí" - cenin krytých půjčkami lidem s životní pojistkou. Někteří předpovídají, že vzniknou "obligace </w:t>
      </w:r>
      <w:r>
        <w:rPr>
          <w:color w:val="DE98FD"/>
        </w:rPr>
        <w:t>třetího světa</w:t>
      </w:r>
      <w:r>
        <w:t xml:space="preserve">", kryté půjčkami Brazílii, Argentině a dalším zadluženým národům. A největší objem letos nastal v ceninách krytých pohledávkami z kreditních karet, někdy nazývaných "plastové obligace". "Je vrcholná doba úvěrů," říká </w:t>
      </w:r>
      <w:r>
        <w:rPr>
          <w:color w:val="98A088"/>
        </w:rPr>
        <w:t>James Grant, šéfredaktor listu Grant's Interest Rate Observer</w:t>
      </w:r>
      <w:r>
        <w:t xml:space="preserve">. "Vypadá to, že než zapadne slunce osmdesátých let, nic nezůstane nezadlužené." Výsledkem je podle společnosti Securities Data Co. </w:t>
      </w:r>
      <w:r>
        <w:rPr>
          <w:color w:val="FEB8C8"/>
        </w:rPr>
        <w:t xml:space="preserve">trh </w:t>
      </w:r>
      <w:r>
        <w:rPr>
          <w:color w:val="4F584E"/>
        </w:rPr>
        <w:t>s objemem 45 miliard dolarů</w:t>
      </w:r>
      <w:r>
        <w:t xml:space="preserve">. </w:t>
      </w:r>
      <w:r>
        <w:rPr>
          <w:color w:val="248AD0"/>
        </w:rPr>
        <w:t>To</w:t>
      </w:r>
      <w:r>
        <w:rPr>
          <w:color w:val="5C5300"/>
        </w:rPr>
        <w:t xml:space="preserve"> zahrnuje více než 9.5 miliardy dolarů vydaných během letošního srpna</w:t>
      </w:r>
      <w:r>
        <w:t xml:space="preserve">, </w:t>
      </w:r>
      <w:r>
        <w:rPr>
          <w:color w:val="5C5300"/>
        </w:rPr>
        <w:t>což</w:t>
      </w:r>
      <w:r>
        <w:t xml:space="preserve"> je výrazný vzestup z 6.5 miliardy dolarů ve srovnatelném období </w:t>
      </w:r>
      <w:r>
        <w:rPr>
          <w:color w:val="5D9608"/>
        </w:rPr>
        <w:t>roku 1988</w:t>
      </w:r>
      <w:r>
        <w:t xml:space="preserve"> - a více než za celý rok 1987. Většina emisí byla prodána </w:t>
      </w:r>
      <w:r>
        <w:rPr>
          <w:color w:val="9F6551"/>
        </w:rPr>
        <w:t>profesionálním finančním manažerům, penzijním fondům, bankovním úvěrovým oddělením a dalším institucím</w:t>
      </w:r>
      <w:r>
        <w:t xml:space="preserve">. Přidali se i zámožní jednotlivci a v poslední době brokeři tlačí </w:t>
      </w:r>
      <w:r>
        <w:rPr>
          <w:color w:val="FEB8C8"/>
        </w:rPr>
        <w:t>do trhu krytého majetkem</w:t>
      </w:r>
      <w:r>
        <w:t xml:space="preserve"> menší investory. Vstupní poplatek je dostupný: Emise jsou obvykle prodávány s minimální nominální hodnotou 1000 dolarů. "Očekáváme další nabídky" majetkem krytých cenin zaměřených na jednotlivé investory, říká Bill Addiss, hlavní viceprezident společnosti Shearson Lehman Hutton Inc. Proces obvykle začíná, </w:t>
      </w:r>
      <w:r>
        <w:rPr>
          <w:color w:val="BCFEC6"/>
        </w:rPr>
        <w:t xml:space="preserve">když instituce jako například </w:t>
      </w:r>
      <w:r>
        <w:rPr>
          <w:color w:val="932C70"/>
        </w:rPr>
        <w:t>Citibank</w:t>
      </w:r>
      <w:r>
        <w:rPr>
          <w:color w:val="BCFEC6"/>
        </w:rPr>
        <w:t xml:space="preserve"> nebo Sears, Roebuck &amp; Co.</w:t>
      </w:r>
      <w:r>
        <w:t xml:space="preserve"> vezme </w:t>
      </w:r>
      <w:r>
        <w:rPr>
          <w:color w:val="2B1B04"/>
        </w:rPr>
        <w:t>zásobu kreditních karet nebo dalších pohledávek</w:t>
      </w:r>
      <w:r>
        <w:t xml:space="preserve"> a </w:t>
      </w:r>
      <w:r>
        <w:rPr>
          <w:color w:val="B5AFC4"/>
        </w:rPr>
        <w:t xml:space="preserve">prodá </w:t>
      </w:r>
      <w:r>
        <w:rPr>
          <w:color w:val="D4C67A"/>
        </w:rPr>
        <w:t>je</w:t>
      </w:r>
      <w:r>
        <w:rPr>
          <w:color w:val="B5AFC4"/>
        </w:rPr>
        <w:t xml:space="preserve"> </w:t>
      </w:r>
      <w:r>
        <w:rPr>
          <w:color w:val="AE7AA1"/>
        </w:rPr>
        <w:t>za tím účelem</w:t>
      </w:r>
      <w:r>
        <w:rPr>
          <w:color w:val="C2A393"/>
        </w:rPr>
        <w:t xml:space="preserve"> vytvořenému fondu</w:t>
      </w:r>
      <w:r>
        <w:t xml:space="preserve">. </w:t>
      </w:r>
      <w:r>
        <w:rPr>
          <w:color w:val="0232FD"/>
        </w:rPr>
        <w:t>Fond</w:t>
      </w:r>
      <w:r>
        <w:t xml:space="preserve"> pak vydá </w:t>
      </w:r>
      <w:r>
        <w:rPr>
          <w:color w:val="6A3A35"/>
        </w:rPr>
        <w:t xml:space="preserve">obligace - obvykle se splatností pět let nebo méně -, </w:t>
      </w:r>
      <w:r>
        <w:rPr>
          <w:color w:val="BA6801"/>
        </w:rPr>
        <w:t>na které</w:t>
      </w:r>
      <w:r>
        <w:rPr>
          <w:color w:val="6A3A35"/>
        </w:rPr>
        <w:t xml:space="preserve"> poskytnou záruky brokerské firmy z </w:t>
      </w:r>
      <w:r>
        <w:rPr>
          <w:color w:val="168E5C"/>
        </w:rPr>
        <w:t>Wall Street</w:t>
      </w:r>
      <w:r>
        <w:t xml:space="preserve">, a nabídne </w:t>
      </w:r>
      <w:r>
        <w:rPr>
          <w:color w:val="6A3A35"/>
        </w:rPr>
        <w:t>je</w:t>
      </w:r>
      <w:r>
        <w:t xml:space="preserve"> </w:t>
      </w:r>
      <w:r>
        <w:rPr>
          <w:color w:val="16C0D0"/>
        </w:rPr>
        <w:t>investorům</w:t>
      </w:r>
      <w:r>
        <w:t xml:space="preserve">. </w:t>
      </w:r>
      <w:r>
        <w:rPr>
          <w:color w:val="C62100"/>
        </w:rPr>
        <w:t>Emise</w:t>
      </w:r>
      <w:r>
        <w:t xml:space="preserve"> jsou obvykle spojeny s "vylepšením úvěrových vlastností", jako je například bankovní akreditiv, a mají tedy lepší třídu úvěruschopnosti. Nadšenci mluví o tom, že </w:t>
      </w:r>
      <w:r>
        <w:rPr>
          <w:color w:val="FEB8C8"/>
        </w:rPr>
        <w:t>tento prosperující trh</w:t>
      </w:r>
      <w:r>
        <w:t xml:space="preserve"> otevřel emitentům nový cenný zdroj prostředků a zároveň poskytuje nové cenné investiční možnosti jednotlivcům i podnikům. Majetkem kryté ceniny "jsou v porovnání s bankovními certifikáty nebo jinými firemními obligacemi atraktivní investicí", říká Craig J. Goldberg, vrchní ředitel a šéf skupiny majetkem krytých obligací u společnosti Merrill Lynch Capital Markets. Skeptici se ale ptají, zda </w:t>
      </w:r>
      <w:r>
        <w:rPr>
          <w:color w:val="014347"/>
        </w:rPr>
        <w:t>majetkem kryté obligace</w:t>
      </w:r>
      <w:r>
        <w:t xml:space="preserve"> nabízejí dostatečnou protihodnotu, aby vyrovnaly mimořádné riziko. Vezměte si </w:t>
      </w:r>
      <w:r>
        <w:rPr>
          <w:color w:val="233809"/>
        </w:rPr>
        <w:t xml:space="preserve">nabídku 9% obligací vydaných </w:t>
      </w:r>
      <w:r>
        <w:rPr>
          <w:color w:val="42083B"/>
        </w:rPr>
        <w:t>loni na jaře</w:t>
      </w:r>
      <w:r>
        <w:rPr>
          <w:color w:val="233809"/>
        </w:rPr>
        <w:t xml:space="preserve"> a krytých pohledávkami z kreditních karet </w:t>
      </w:r>
      <w:r>
        <w:rPr>
          <w:color w:val="82785D"/>
        </w:rPr>
        <w:t>Citibank</w:t>
      </w:r>
      <w:r>
        <w:rPr>
          <w:color w:val="233809"/>
        </w:rPr>
        <w:t xml:space="preserve"> za 500 miliónů dolarů</w:t>
      </w:r>
      <w:r>
        <w:t xml:space="preserve">. </w:t>
      </w:r>
      <w:r>
        <w:rPr>
          <w:color w:val="233809"/>
        </w:rPr>
        <w:t>Emise s ratingem AAA</w:t>
      </w:r>
      <w:r>
        <w:t xml:space="preserve"> nabízí </w:t>
      </w:r>
      <w:r>
        <w:rPr>
          <w:color w:val="023087"/>
        </w:rPr>
        <w:t xml:space="preserve">zisk </w:t>
      </w:r>
      <w:r>
        <w:rPr>
          <w:color w:val="B7DAD2"/>
        </w:rPr>
        <w:t>o pouhého zhruba 0.5 procentního bodu</w:t>
      </w:r>
      <w:r>
        <w:rPr>
          <w:color w:val="023087"/>
        </w:rPr>
        <w:t xml:space="preserve"> nad čtyřletými státními obligacemi</w:t>
      </w:r>
      <w:r>
        <w:t xml:space="preserve">. Při investici 10000 dolarů </w:t>
      </w:r>
      <w:r>
        <w:rPr>
          <w:color w:val="023087"/>
        </w:rPr>
        <w:t>to</w:t>
      </w:r>
      <w:r>
        <w:t xml:space="preserve"> je rozdíl pouhých 50 dolarů ročně. </w:t>
      </w:r>
      <w:r>
        <w:rPr>
          <w:color w:val="196956"/>
        </w:rPr>
        <w:t>Toto rozpětí</w:t>
      </w:r>
      <w:r>
        <w:t xml:space="preserve"> může být rozhodující </w:t>
      </w:r>
      <w:r>
        <w:rPr>
          <w:color w:val="8C41BB"/>
        </w:rPr>
        <w:t xml:space="preserve">pro finanční manažery, </w:t>
      </w:r>
      <w:r>
        <w:rPr>
          <w:color w:val="ECEDFE"/>
        </w:rPr>
        <w:t>kteří</w:t>
      </w:r>
      <w:r>
        <w:rPr>
          <w:color w:val="8C41BB"/>
        </w:rPr>
        <w:t xml:space="preserve"> nakupují obligace ve velkém a </w:t>
      </w:r>
      <w:r>
        <w:rPr>
          <w:color w:val="ECEDFE"/>
        </w:rPr>
        <w:t>jejichž</w:t>
      </w:r>
      <w:r>
        <w:rPr>
          <w:color w:val="8C41BB"/>
        </w:rPr>
        <w:t xml:space="preserve"> živobytí závisí na překonání finančních manažerů v protější budově</w:t>
      </w:r>
      <w:r>
        <w:t xml:space="preserve">. </w:t>
      </w:r>
      <w:r>
        <w:rPr>
          <w:color w:val="2B2D32"/>
        </w:rPr>
        <w:t xml:space="preserve">Pro jednotlivce, </w:t>
      </w:r>
      <w:r>
        <w:rPr>
          <w:color w:val="94C661"/>
        </w:rPr>
        <w:t>kteří</w:t>
      </w:r>
      <w:r>
        <w:rPr>
          <w:color w:val="2B2D32"/>
        </w:rPr>
        <w:t xml:space="preserve"> nakupují výrazně menší objem a věnují menší pozornost relativnímu výkonu než udržení </w:t>
      </w:r>
      <w:r>
        <w:rPr>
          <w:color w:val="F8907D"/>
        </w:rPr>
        <w:t xml:space="preserve">toho, </w:t>
      </w:r>
      <w:r>
        <w:rPr>
          <w:color w:val="895E6B"/>
        </w:rPr>
        <w:t>co</w:t>
      </w:r>
      <w:r>
        <w:rPr>
          <w:color w:val="F8907D"/>
        </w:rPr>
        <w:t xml:space="preserve"> mají</w:t>
      </w:r>
      <w:r>
        <w:t xml:space="preserve">, je ale </w:t>
      </w:r>
      <w:r>
        <w:rPr>
          <w:color w:val="196956"/>
        </w:rPr>
        <w:t>tato marže</w:t>
      </w:r>
      <w:r>
        <w:t xml:space="preserve"> bezvýznamná. "Jste-li hráčem na poli obligací a hrajete v dostizích relativního výkonu, pak je i </w:t>
      </w:r>
      <w:r>
        <w:rPr>
          <w:color w:val="788E95"/>
        </w:rPr>
        <w:t>25 základních bodů (0.25 procentního bodu) navíc</w:t>
      </w:r>
      <w:r>
        <w:t xml:space="preserve"> z hlediska profesní dráhy důležitým faktorem," říká </w:t>
      </w:r>
      <w:r>
        <w:rPr>
          <w:color w:val="98A088"/>
        </w:rPr>
        <w:t>Grant</w:t>
      </w:r>
      <w:r>
        <w:t xml:space="preserve">. "Jste-li ale </w:t>
      </w:r>
      <w:r>
        <w:rPr>
          <w:color w:val="FB6AB8"/>
        </w:rPr>
        <w:t xml:space="preserve">jednotlivec, </w:t>
      </w:r>
      <w:r>
        <w:rPr>
          <w:color w:val="576094"/>
        </w:rPr>
        <w:t>který</w:t>
      </w:r>
      <w:r>
        <w:rPr>
          <w:color w:val="FB6AB8"/>
        </w:rPr>
        <w:t xml:space="preserve"> investuje </w:t>
      </w:r>
      <w:r>
        <w:rPr>
          <w:color w:val="DB1474"/>
        </w:rPr>
        <w:t>peníze</w:t>
      </w:r>
      <w:r>
        <w:rPr>
          <w:color w:val="FB6AB8"/>
        </w:rPr>
        <w:t xml:space="preserve"> a snaží se </w:t>
      </w:r>
      <w:r>
        <w:rPr>
          <w:color w:val="DB1474"/>
        </w:rPr>
        <w:t>je</w:t>
      </w:r>
      <w:r>
        <w:rPr>
          <w:color w:val="FB6AB8"/>
        </w:rPr>
        <w:t xml:space="preserve"> získat zpět</w:t>
      </w:r>
      <w:r>
        <w:t xml:space="preserve">, pak </w:t>
      </w:r>
      <w:r>
        <w:rPr>
          <w:color w:val="788E95"/>
        </w:rPr>
        <w:t>to</w:t>
      </w:r>
      <w:r>
        <w:t xml:space="preserve"> nemá převratný význam." Úrok z majetkem krytých cenin se navíc plně zdaňuje, zatímco úrok ze státních obligací je na státní a místní úrovni nezdaněný. Proto někteří investiční manažeři jako třeba </w:t>
      </w:r>
      <w:r>
        <w:rPr>
          <w:color w:val="8489AE"/>
        </w:rPr>
        <w:t>Alex Powers, viceprezident divize osobního bankovnictví Chase Manhattan Bank</w:t>
      </w:r>
      <w:r>
        <w:t xml:space="preserve">, nedoporučují většinu majetkem krytých emisí jednotlivcům ve státech s vysokou daní, například v New Yorku nebo Kalifornii. </w:t>
      </w:r>
      <w:r>
        <w:rPr>
          <w:color w:val="8489AE"/>
        </w:rPr>
        <w:t>Powers</w:t>
      </w:r>
      <w:r>
        <w:t xml:space="preserve"> ale získal majetkem kryté emise pro jednotlivce s účty s daňovým odkladem, například s penzijním spořením. Poukazuje na to, že </w:t>
      </w:r>
      <w:r>
        <w:rPr>
          <w:color w:val="860E04"/>
        </w:rPr>
        <w:t xml:space="preserve">instituce, </w:t>
      </w:r>
      <w:r>
        <w:rPr>
          <w:color w:val="FBC206"/>
        </w:rPr>
        <w:t>které</w:t>
      </w:r>
      <w:r>
        <w:rPr>
          <w:color w:val="860E04"/>
        </w:rPr>
        <w:t xml:space="preserve"> nakupují majetkem kryté emise ve velkém množství</w:t>
      </w:r>
      <w:r>
        <w:t xml:space="preserve">, mohou dosáhnout většího rozpětí oproti státním obligacím než </w:t>
      </w:r>
      <w:r>
        <w:rPr>
          <w:color w:val="6EAB9B"/>
        </w:rPr>
        <w:t xml:space="preserve">jednotlivci, </w:t>
      </w:r>
      <w:r>
        <w:rPr>
          <w:color w:val="F2CDFE"/>
        </w:rPr>
        <w:t>kteří</w:t>
      </w:r>
      <w:r>
        <w:rPr>
          <w:color w:val="6EAB9B"/>
        </w:rPr>
        <w:t xml:space="preserve"> nakupují menší objemy</w:t>
      </w:r>
      <w:r>
        <w:t xml:space="preserve">. Další věcí je likvidita neboli jak snadno mohou být ceniny proměněny na hotovost. </w:t>
      </w:r>
      <w:r>
        <w:rPr>
          <w:color w:val="645341"/>
        </w:rPr>
        <w:t>Druhotný neboli odbytový trh s ceninami krytými majetkem je poměrně nový a mnohem méně aktivní než trh státních obligací</w:t>
      </w:r>
      <w:r>
        <w:t xml:space="preserve">. </w:t>
      </w:r>
      <w:r>
        <w:rPr>
          <w:color w:val="760035"/>
        </w:rPr>
        <w:t>To</w:t>
      </w:r>
      <w:r>
        <w:rPr>
          <w:color w:val="647A41"/>
        </w:rPr>
        <w:t xml:space="preserve"> může být ošidné </w:t>
      </w:r>
      <w:r>
        <w:rPr>
          <w:color w:val="496E76"/>
        </w:rPr>
        <w:t xml:space="preserve">pro investory, </w:t>
      </w:r>
      <w:r>
        <w:rPr>
          <w:color w:val="E3F894"/>
        </w:rPr>
        <w:t>kteří</w:t>
      </w:r>
      <w:r>
        <w:rPr>
          <w:color w:val="496E76"/>
        </w:rPr>
        <w:t xml:space="preserve"> potřebují </w:t>
      </w:r>
      <w:r>
        <w:rPr>
          <w:color w:val="E3F894"/>
        </w:rPr>
        <w:t>své</w:t>
      </w:r>
      <w:r>
        <w:rPr>
          <w:color w:val="496E76"/>
        </w:rPr>
        <w:t xml:space="preserve"> zásoby rychle prodat před splatností obligací</w:t>
      </w:r>
      <w:r>
        <w:t xml:space="preserve">. </w:t>
      </w:r>
      <w:r>
        <w:rPr>
          <w:color w:val="F9D7CD"/>
        </w:rPr>
        <w:t>To</w:t>
      </w:r>
      <w:r>
        <w:rPr>
          <w:color w:val="876128"/>
        </w:rPr>
        <w:t xml:space="preserve"> platí zejména, jak říkají analytici, </w:t>
      </w:r>
      <w:r>
        <w:rPr>
          <w:color w:val="A1A711"/>
        </w:rPr>
        <w:t>pro jisté ceniny, jako například pro ty, které jsou kryté úvěry na dovolenou</w:t>
      </w:r>
      <w:r>
        <w:t xml:space="preserve">. "Mohli byste </w:t>
      </w:r>
      <w:r>
        <w:rPr>
          <w:color w:val="01FB92"/>
        </w:rPr>
        <w:t>zde</w:t>
      </w:r>
      <w:r>
        <w:t xml:space="preserve"> zaznamenat značné výkyvy, protože jde </w:t>
      </w:r>
      <w:r>
        <w:rPr>
          <w:color w:val="01FB92"/>
        </w:rPr>
        <w:t>o trh s nepočetnými obchody</w:t>
      </w:r>
      <w:r>
        <w:t xml:space="preserve">," říká Jonathan S. Paris, viceprezident newyorské investičně-manažerské společnosti European Investors Inc. Navíc </w:t>
      </w:r>
      <w:r>
        <w:rPr>
          <w:color w:val="FD0F31"/>
        </w:rPr>
        <w:t xml:space="preserve">investoři, </w:t>
      </w:r>
      <w:r>
        <w:rPr>
          <w:color w:val="BE8485"/>
        </w:rPr>
        <w:t>kteří</w:t>
      </w:r>
      <w:r>
        <w:rPr>
          <w:color w:val="FD0F31"/>
        </w:rPr>
        <w:t xml:space="preserve"> chtějí znát </w:t>
      </w:r>
      <w:r>
        <w:rPr>
          <w:color w:val="C660FB"/>
        </w:rPr>
        <w:t xml:space="preserve">každodenní hodnotu státních nebo firemních obligací obchodovaných </w:t>
      </w:r>
      <w:r>
        <w:rPr>
          <w:color w:val="120104"/>
        </w:rPr>
        <w:t>na Newyorské burze cenných papírů</w:t>
      </w:r>
      <w:r>
        <w:t xml:space="preserve">, se prostě mohou podívat do seznamu v novinách. Pro majetkem kryté ceniny žádné takové seznamy neexistují. Ohodnocení cenin krytých majetkem představuje další problém. Investoři mohou například chybně předpokládat, že </w:t>
      </w:r>
      <w:r>
        <w:rPr>
          <w:color w:val="D48958"/>
        </w:rPr>
        <w:t xml:space="preserve">banka nebo společnost, </w:t>
      </w:r>
      <w:r>
        <w:rPr>
          <w:color w:val="05AEE8"/>
        </w:rPr>
        <w:t>které</w:t>
      </w:r>
      <w:r>
        <w:rPr>
          <w:color w:val="D48958"/>
        </w:rPr>
        <w:t xml:space="preserve"> původně majetek držely</w:t>
      </w:r>
      <w:r>
        <w:t xml:space="preserve">, </w:t>
      </w:r>
      <w:r>
        <w:rPr>
          <w:color w:val="C3C1BE"/>
        </w:rPr>
        <w:t>za ceniny</w:t>
      </w:r>
      <w:r>
        <w:t xml:space="preserve"> ručí. Neručí. Úvodní stránka </w:t>
      </w:r>
      <w:r>
        <w:rPr>
          <w:color w:val="9F98F8"/>
        </w:rPr>
        <w:t xml:space="preserve">brožury </w:t>
      </w:r>
      <w:r>
        <w:rPr>
          <w:color w:val="1167D9"/>
        </w:rPr>
        <w:t xml:space="preserve">o nabídce </w:t>
      </w:r>
      <w:r>
        <w:rPr>
          <w:color w:val="D19012"/>
        </w:rPr>
        <w:t>Citibank</w:t>
      </w:r>
      <w:r>
        <w:rPr>
          <w:color w:val="1167D9"/>
        </w:rPr>
        <w:t xml:space="preserve"> na pohledávky z kreditních karet</w:t>
      </w:r>
      <w:r>
        <w:t xml:space="preserve"> tučnými velkými písmeny upozorňuje, že certifikáty představují podíl pouze ve speciálně založeném fondu a "nepředstavují podíly nebo závazky </w:t>
      </w:r>
      <w:r>
        <w:rPr>
          <w:color w:val="B7D802"/>
        </w:rPr>
        <w:t>bank, Citibank N. A., Citicorp</w:t>
      </w:r>
      <w:r>
        <w:t xml:space="preserve"> ani žádné </w:t>
      </w:r>
      <w:r>
        <w:rPr>
          <w:color w:val="B7D802"/>
        </w:rPr>
        <w:t>jejich</w:t>
      </w:r>
      <w:r>
        <w:t xml:space="preserve"> dceřiné společnosti". Jinými slovy, vznikne-li problém, nepočítejte, že </w:t>
      </w:r>
      <w:r>
        <w:rPr>
          <w:color w:val="826392"/>
        </w:rPr>
        <w:t>Citibank</w:t>
      </w:r>
      <w:r>
        <w:t xml:space="preserve"> přijde na pomoc. </w:t>
      </w:r>
      <w:r>
        <w:rPr>
          <w:color w:val="9F98F8"/>
        </w:rPr>
        <w:t>Brožura</w:t>
      </w:r>
      <w:r>
        <w:t xml:space="preserve"> rovněž poznamenává, </w:t>
      </w:r>
      <w:r>
        <w:rPr>
          <w:color w:val="5E7A6A"/>
        </w:rPr>
        <w:t>že ceniny nejsou zaručeny žádným vládním orgánem</w:t>
      </w:r>
      <w:r>
        <w:t xml:space="preserve">. </w:t>
      </w:r>
      <w:r>
        <w:rPr>
          <w:color w:val="5E7A6A"/>
        </w:rPr>
        <w:t>To</w:t>
      </w:r>
      <w:r>
        <w:t xml:space="preserve"> znamená, </w:t>
      </w:r>
      <w:r>
        <w:rPr>
          <w:color w:val="B29869"/>
        </w:rPr>
        <w:t xml:space="preserve">že investoři se musí zaměřit na kvalitu </w:t>
      </w:r>
      <w:r>
        <w:rPr>
          <w:color w:val="1D0051"/>
        </w:rPr>
        <w:t xml:space="preserve">úvěrů, </w:t>
      </w:r>
      <w:r>
        <w:rPr>
          <w:color w:val="8BE7FC"/>
        </w:rPr>
        <w:t>jimiž</w:t>
      </w:r>
      <w:r>
        <w:rPr>
          <w:color w:val="1D0051"/>
        </w:rPr>
        <w:t xml:space="preserve"> jsou cenné papíry zaručeny</w:t>
      </w:r>
      <w:r>
        <w:rPr>
          <w:color w:val="B29869"/>
        </w:rPr>
        <w:t xml:space="preserve">, stejně jako </w:t>
      </w:r>
      <w:r>
        <w:rPr>
          <w:color w:val="76E0C1"/>
        </w:rPr>
        <w:t>na</w:t>
      </w:r>
      <w:r>
        <w:rPr>
          <w:color w:val="B29869"/>
        </w:rPr>
        <w:t xml:space="preserve"> vylepšení úvěrových vlastností emise a </w:t>
      </w:r>
      <w:r>
        <w:rPr>
          <w:color w:val="BACFA7"/>
        </w:rPr>
        <w:t xml:space="preserve">třídu úvěruschopnosti, </w:t>
      </w:r>
      <w:r>
        <w:rPr>
          <w:color w:val="11BA09"/>
        </w:rPr>
        <w:t>kterou</w:t>
      </w:r>
      <w:r>
        <w:rPr>
          <w:color w:val="BACFA7"/>
        </w:rPr>
        <w:t xml:space="preserve"> emise obdržela</w:t>
      </w:r>
      <w:r>
        <w:t xml:space="preserve">. </w:t>
      </w:r>
      <w:r>
        <w:rPr>
          <w:color w:val="B29869"/>
        </w:rPr>
        <w:t>To</w:t>
      </w:r>
      <w:r>
        <w:t xml:space="preserve"> také není snadné. Vezměte v úvahu "</w:t>
      </w:r>
      <w:r>
        <w:rPr>
          <w:color w:val="462C36"/>
        </w:rPr>
        <w:t xml:space="preserve">vylepšení úvěrových vlastností", </w:t>
      </w:r>
      <w:r>
        <w:rPr>
          <w:color w:val="65407D"/>
        </w:rPr>
        <w:t>které</w:t>
      </w:r>
      <w:r>
        <w:rPr>
          <w:color w:val="462C36"/>
        </w:rPr>
        <w:t xml:space="preserve"> obvykle zahrnuje bankovní akreditiv nebo pojištění u společnosti zajišťující obligace</w:t>
      </w:r>
      <w:r>
        <w:t xml:space="preserve">. </w:t>
      </w:r>
      <w:r>
        <w:rPr>
          <w:color w:val="491803"/>
        </w:rPr>
        <w:t>Akreditiv</w:t>
      </w:r>
      <w:r>
        <w:t xml:space="preserve"> typicky není nabízen </w:t>
      </w:r>
      <w:r>
        <w:rPr>
          <w:color w:val="F5D2A8"/>
        </w:rPr>
        <w:t xml:space="preserve">bankou, </w:t>
      </w:r>
      <w:r>
        <w:rPr>
          <w:color w:val="03422C"/>
        </w:rPr>
        <w:t>která</w:t>
      </w:r>
      <w:r>
        <w:rPr>
          <w:color w:val="F5D2A8"/>
        </w:rPr>
        <w:t xml:space="preserve"> prodává majetek kryjící ceniny</w:t>
      </w:r>
      <w:r>
        <w:t xml:space="preserve">. Nezahrnuje ani celkové portfolio. </w:t>
      </w:r>
      <w:r>
        <w:rPr>
          <w:color w:val="72A46E"/>
        </w:rPr>
        <w:t>Detaily vylepšení úvěrových vlastností</w:t>
      </w:r>
      <w:r>
        <w:t xml:space="preserve"> se </w:t>
      </w:r>
      <w:r>
        <w:rPr>
          <w:color w:val="128EAC"/>
        </w:rPr>
        <w:t>u jednotlivých emisí</w:t>
      </w:r>
      <w:r>
        <w:t xml:space="preserve"> velmi liší. </w:t>
      </w:r>
      <w:r>
        <w:rPr>
          <w:color w:val="47545E"/>
        </w:rPr>
        <w:t xml:space="preserve">Přesto hrají rozhodující roli při získávání nejvyšších ohodnocení většiny </w:t>
      </w:r>
      <w:r>
        <w:rPr>
          <w:color w:val="B95C69"/>
        </w:rPr>
        <w:t>majetkem krytých emisí</w:t>
      </w:r>
      <w:r>
        <w:t xml:space="preserve"> - </w:t>
      </w:r>
      <w:r>
        <w:rPr>
          <w:color w:val="47545E"/>
        </w:rPr>
        <w:t>což</w:t>
      </w:r>
      <w:r>
        <w:t xml:space="preserve"> je naopak důvod, proč je rozdíl výnosu oproti státním obligacím tak malý. Skeptici se ale ptají, proč byste se měli obtěžovat nákupem </w:t>
      </w:r>
      <w:r>
        <w:rPr>
          <w:color w:val="A14D12"/>
        </w:rPr>
        <w:t>takových věcí</w:t>
      </w:r>
      <w:r>
        <w:t xml:space="preserve">, když na státem zaručených papírech můžete získat jen o málo nižší příjem. Když koupíte majetkem krytou emisi, přijímáte riziko, že se banka nebo emitent mohou dostat do nepředvídaných problémů. </w:t>
      </w:r>
      <w:r>
        <w:rPr>
          <w:color w:val="C4C8FA"/>
        </w:rPr>
        <w:t xml:space="preserve">Je-li třída úvěruschopnosti </w:t>
      </w:r>
      <w:r>
        <w:rPr>
          <w:color w:val="372A55"/>
        </w:rPr>
        <w:t>banky</w:t>
      </w:r>
      <w:r>
        <w:rPr>
          <w:color w:val="C4C8FA"/>
        </w:rPr>
        <w:t xml:space="preserve"> snížena například kvůli </w:t>
      </w:r>
      <w:r>
        <w:rPr>
          <w:color w:val="372A55"/>
        </w:rPr>
        <w:t>jejím</w:t>
      </w:r>
      <w:r>
        <w:rPr>
          <w:color w:val="C4C8FA"/>
        </w:rPr>
        <w:t xml:space="preserve"> půjčkám </w:t>
      </w:r>
      <w:r>
        <w:rPr>
          <w:color w:val="3F3610"/>
        </w:rPr>
        <w:t>třetímu světu</w:t>
      </w:r>
      <w:r>
        <w:t xml:space="preserve">, může </w:t>
      </w:r>
      <w:r>
        <w:rPr>
          <w:color w:val="C4C8FA"/>
        </w:rPr>
        <w:t>to</w:t>
      </w:r>
      <w:r>
        <w:t xml:space="preserve"> také ovlivnit hodnocení, likviditu a ceny </w:t>
      </w:r>
      <w:r>
        <w:rPr>
          <w:color w:val="D3A2C6"/>
        </w:rPr>
        <w:t xml:space="preserve">majetkem krytých emisí, </w:t>
      </w:r>
      <w:r>
        <w:rPr>
          <w:color w:val="719FFA"/>
        </w:rPr>
        <w:t>které</w:t>
      </w:r>
      <w:r>
        <w:rPr>
          <w:color w:val="D3A2C6"/>
        </w:rPr>
        <w:t xml:space="preserve"> </w:t>
      </w:r>
      <w:r>
        <w:rPr>
          <w:color w:val="0D841A"/>
        </w:rPr>
        <w:t>banka</w:t>
      </w:r>
      <w:r>
        <w:rPr>
          <w:color w:val="D3A2C6"/>
        </w:rPr>
        <w:t xml:space="preserve"> podporuje</w:t>
      </w:r>
      <w:r>
        <w:t xml:space="preserve">. Upisovatelé trvají na tom, že </w:t>
      </w:r>
      <w:r>
        <w:rPr>
          <w:color w:val="4C5B32"/>
        </w:rPr>
        <w:t>emise</w:t>
      </w:r>
      <w:r>
        <w:t xml:space="preserve"> jsou vytvořeny tak, aby snesly extrémně tvrdé ekonomické podmínky. Ale přes vylepšení úvěrových vlastností a přes vysoké hodnocení se finanční manažeři stále obávají, že recese může na majetku tvořícím krytí nadělat spoušť. </w:t>
      </w:r>
      <w:r>
        <w:rPr>
          <w:color w:val="9DB3B7"/>
        </w:rPr>
        <w:t xml:space="preserve">V době, </w:t>
      </w:r>
      <w:r>
        <w:rPr>
          <w:color w:val="B14F8F"/>
        </w:rPr>
        <w:t>kdy</w:t>
      </w:r>
      <w:r>
        <w:rPr>
          <w:color w:val="9DB3B7"/>
        </w:rPr>
        <w:t xml:space="preserve"> jsou </w:t>
      </w:r>
      <w:r>
        <w:rPr>
          <w:color w:val="747103"/>
        </w:rPr>
        <w:t>Američané</w:t>
      </w:r>
      <w:r>
        <w:rPr>
          <w:color w:val="9DB3B7"/>
        </w:rPr>
        <w:t xml:space="preserve"> zadluženi až po uši</w:t>
      </w:r>
      <w:r>
        <w:t xml:space="preserve">, mohou investoři do majetkem krytých cenin mylně sázet na to, že </w:t>
      </w:r>
      <w:r>
        <w:rPr>
          <w:color w:val="9F816D"/>
        </w:rPr>
        <w:t>zákazníci</w:t>
      </w:r>
      <w:r>
        <w:t xml:space="preserve"> budou v těžkých časech schopni úvěry splácet. </w:t>
      </w:r>
      <w:r>
        <w:rPr>
          <w:color w:val="D26A5B"/>
        </w:rPr>
        <w:t xml:space="preserve">Nakonec může recese přimět </w:t>
      </w:r>
      <w:r>
        <w:rPr>
          <w:color w:val="8B934B"/>
        </w:rPr>
        <w:t>investory</w:t>
      </w:r>
      <w:r>
        <w:rPr>
          <w:color w:val="D26A5B"/>
        </w:rPr>
        <w:t xml:space="preserve"> k nákupu </w:t>
      </w:r>
      <w:r>
        <w:rPr>
          <w:color w:val="F98500"/>
        </w:rPr>
        <w:t xml:space="preserve">nejkvalitnějších obligací, </w:t>
      </w:r>
      <w:r>
        <w:rPr>
          <w:color w:val="002935"/>
        </w:rPr>
        <w:t>na něž</w:t>
      </w:r>
      <w:r>
        <w:rPr>
          <w:color w:val="F98500"/>
        </w:rPr>
        <w:t xml:space="preserve"> mohou narazit</w:t>
      </w:r>
      <w:r>
        <w:rPr>
          <w:color w:val="D26A5B"/>
        </w:rPr>
        <w:t xml:space="preserve"> - tedy státních</w:t>
      </w:r>
      <w:r>
        <w:t xml:space="preserve">. </w:t>
      </w:r>
      <w:r>
        <w:rPr>
          <w:color w:val="D26A5B"/>
        </w:rPr>
        <w:t>To</w:t>
      </w:r>
      <w:r>
        <w:t xml:space="preserve"> by mohlo rozšířit ziskový rozdíl </w:t>
      </w:r>
      <w:r>
        <w:rPr>
          <w:color w:val="D7F3FE"/>
        </w:rPr>
        <w:t>mezi</w:t>
      </w:r>
      <w:r>
        <w:t xml:space="preserve"> státními a </w:t>
      </w:r>
      <w:r>
        <w:rPr>
          <w:color w:val="FCB899"/>
        </w:rPr>
        <w:t>majetkem krytými obligacemi</w:t>
      </w:r>
      <w:r>
        <w:t xml:space="preserve">, stejně jako zhoršit prodej </w:t>
      </w:r>
      <w:r>
        <w:rPr>
          <w:color w:val="1C0720"/>
        </w:rPr>
        <w:t>těch druhých</w:t>
      </w:r>
      <w:r>
        <w:t xml:space="preserve">. Mohlo by to ale být mnohem horší. </w:t>
      </w:r>
      <w:r>
        <w:rPr>
          <w:color w:val="6B5F61"/>
        </w:rPr>
        <w:t>Někteří analytici</w:t>
      </w:r>
      <w:r>
        <w:t xml:space="preserve"> jsou obzvláště ostražití vůči emisím kreditních karet. Jednak jsou </w:t>
      </w:r>
      <w:r>
        <w:rPr>
          <w:color w:val="F98A9D"/>
        </w:rPr>
        <w:t>úvěry z kreditních karet</w:t>
      </w:r>
      <w:r>
        <w:t xml:space="preserve"> nezajištěné. Navíc se obávají, že </w:t>
      </w:r>
      <w:r>
        <w:rPr>
          <w:color w:val="9B72C2"/>
        </w:rPr>
        <w:t>banky</w:t>
      </w:r>
      <w:r>
        <w:t xml:space="preserve"> byly ve vydávání kreditních karet lidem příliš horlivé - a daly karty </w:t>
      </w:r>
      <w:r>
        <w:rPr>
          <w:color w:val="A6919D"/>
        </w:rPr>
        <w:t xml:space="preserve">příliš mnoha velkým rozhazovačům, </w:t>
      </w:r>
      <w:r>
        <w:rPr>
          <w:color w:val="2C3729"/>
        </w:rPr>
        <w:t>kteří</w:t>
      </w:r>
      <w:r>
        <w:rPr>
          <w:color w:val="A6919D"/>
        </w:rPr>
        <w:t xml:space="preserve"> během recese nebudou splácet</w:t>
      </w:r>
      <w:r>
        <w:t xml:space="preserve">. "Blíží se den </w:t>
      </w:r>
      <w:r>
        <w:rPr>
          <w:color w:val="D7C70B"/>
        </w:rPr>
        <w:t xml:space="preserve">poznání, </w:t>
      </w:r>
      <w:r>
        <w:rPr>
          <w:color w:val="9F9992"/>
        </w:rPr>
        <w:t>kdy</w:t>
      </w:r>
      <w:r>
        <w:rPr>
          <w:color w:val="D7C70B"/>
        </w:rPr>
        <w:t xml:space="preserve"> trh </w:t>
      </w:r>
      <w:r>
        <w:rPr>
          <w:color w:val="EFFBD0"/>
        </w:rPr>
        <w:t>podle nás</w:t>
      </w:r>
      <w:r>
        <w:rPr>
          <w:color w:val="D7C70B"/>
        </w:rPr>
        <w:t xml:space="preserve"> dá nejvyšší výhody nejkvalitnějším emisím úvěrů</w:t>
      </w:r>
      <w:r>
        <w:t xml:space="preserve">, a proto si myslíme, že nejlepší investicí do úvěrů jsou americké státní obligace," říká </w:t>
      </w:r>
      <w:r>
        <w:rPr>
          <w:color w:val="FDE2F1"/>
        </w:rPr>
        <w:t xml:space="preserve">Craig Corcoran </w:t>
      </w:r>
      <w:r>
        <w:rPr>
          <w:color w:val="923A52"/>
        </w:rPr>
        <w:t>z investičně-poradenské firmy Davis/Zweig Futures Inc</w:t>
      </w:r>
      <w:r>
        <w:t xml:space="preserve">. A co majetkem kryté emise s hodnocením AAA? "Ani nápad, stále se budeme držet státních obligací," odpovídá </w:t>
      </w:r>
      <w:r>
        <w:rPr>
          <w:color w:val="FDE2F1"/>
        </w:rPr>
        <w:t>Corcoran</w:t>
      </w:r>
      <w:r>
        <w:t xml:space="preserve">. Hodnocení, poznamenává, "podléhá změnám". To vše způsobuje, že </w:t>
      </w:r>
      <w:r>
        <w:rPr>
          <w:color w:val="5140A7"/>
        </w:rPr>
        <w:t>majetkem kryté ceniny</w:t>
      </w:r>
      <w:r>
        <w:t xml:space="preserve"> se mnohým lidem zdají být příliš riskantní. A </w:t>
      </w:r>
      <w:r>
        <w:rPr>
          <w:color w:val="BC14FD"/>
        </w:rPr>
        <w:t>Raymondu F. DeVoeovi ml., tržnímu stratégovi u společnosti Legg Mason Wood Walker Inc.</w:t>
      </w:r>
      <w:r>
        <w:t xml:space="preserve">, </w:t>
      </w:r>
      <w:r>
        <w:rPr>
          <w:color w:val="5140A7"/>
        </w:rPr>
        <w:t>to</w:t>
      </w:r>
      <w:r>
        <w:t xml:space="preserve"> připomíná to, čemu říká </w:t>
      </w:r>
      <w:r>
        <w:rPr>
          <w:color w:val="6D706C"/>
        </w:rPr>
        <w:t xml:space="preserve">tzv. </w:t>
      </w:r>
      <w:r>
        <w:rPr>
          <w:color w:val="0007C4"/>
        </w:rPr>
        <w:t>DeVoeova</w:t>
      </w:r>
      <w:r>
        <w:rPr>
          <w:color w:val="6D706C"/>
        </w:rPr>
        <w:t xml:space="preserve"> neprokazatelná, ale vysoce pravděpodobná teorie č.1</w:t>
      </w:r>
      <w:r>
        <w:t>: "</w:t>
      </w:r>
      <w:r>
        <w:rPr>
          <w:color w:val="6D706C"/>
        </w:rPr>
        <w:t>Dosahováním zisku bylo ztraceno více peněz než ve všech akciových spekulacích, podfucích a podvodech všech dob</w:t>
      </w:r>
      <w:r>
        <w:t>." Pan Herman je reportérem zaměstnaným v newyorské kanceláři listu The Wall Street Journal. Objem majetkem krytých cenin vydaných za rok * Základní objem ** K 30. srpnu * Základní objem Zdroj: Securities Data Co.</w:t>
      </w:r>
    </w:p>
    <w:p>
      <w:r>
        <w:rPr>
          <w:b/>
        </w:rPr>
        <w:t>Document number 1338</w:t>
      </w:r>
    </w:p>
    <w:p>
      <w:r>
        <w:rPr>
          <w:b/>
        </w:rPr>
        <w:t>Document identifier: wsj1636-001</w:t>
      </w:r>
    </w:p>
    <w:p>
      <w:r>
        <w:t xml:space="preserve">DONUTÍTE-LI </w:t>
      </w:r>
      <w:r>
        <w:rPr>
          <w:color w:val="310106"/>
        </w:rPr>
        <w:t>finanční plánovače</w:t>
      </w:r>
      <w:r>
        <w:t xml:space="preserve">, aby </w:t>
      </w:r>
      <w:r>
        <w:rPr>
          <w:color w:val="04640D"/>
        </w:rPr>
        <w:t>svou</w:t>
      </w:r>
      <w:r>
        <w:rPr>
          <w:color w:val="FEFB0A"/>
        </w:rPr>
        <w:t xml:space="preserve"> nejdůležitější radu</w:t>
      </w:r>
      <w:r>
        <w:t xml:space="preserve"> vyjádřili </w:t>
      </w:r>
      <w:r>
        <w:rPr>
          <w:color w:val="FB5514"/>
        </w:rPr>
        <w:t>jednou větou</w:t>
      </w:r>
      <w:r>
        <w:t xml:space="preserve">, bude </w:t>
      </w:r>
      <w:r>
        <w:rPr>
          <w:color w:val="FB5514"/>
        </w:rPr>
        <w:t>to</w:t>
      </w:r>
      <w:r>
        <w:t xml:space="preserve"> pravděpodobně </w:t>
      </w:r>
      <w:r>
        <w:rPr>
          <w:color w:val="E115C0"/>
        </w:rPr>
        <w:t>jednoslovná věta</w:t>
      </w:r>
      <w:r>
        <w:t xml:space="preserve">: </w:t>
      </w:r>
      <w:r>
        <w:rPr>
          <w:color w:val="E115C0"/>
        </w:rPr>
        <w:t>Diverzifikujte</w:t>
      </w:r>
      <w:r>
        <w:t xml:space="preserve">. Soudě </w:t>
      </w:r>
      <w:r>
        <w:rPr>
          <w:color w:val="00587F"/>
        </w:rPr>
        <w:t xml:space="preserve">podle průzkumu mezi čtenáři </w:t>
      </w:r>
      <w:r>
        <w:rPr>
          <w:color w:val="0BC582"/>
        </w:rPr>
        <w:t>listu Wall Street Journal</w:t>
      </w:r>
      <w:r>
        <w:rPr>
          <w:color w:val="00587F"/>
        </w:rPr>
        <w:t xml:space="preserve"> provedeného letos v létě společností Erdos &amp; Morgan Inc.</w:t>
      </w:r>
      <w:r>
        <w:t xml:space="preserve">, vzali si seriózní investoři </w:t>
      </w:r>
      <w:r>
        <w:rPr>
          <w:color w:val="FEFB0A"/>
        </w:rPr>
        <w:t>tuto radu</w:t>
      </w:r>
      <w:r>
        <w:t xml:space="preserve"> k srdci. </w:t>
      </w:r>
      <w:r>
        <w:rPr>
          <w:color w:val="00587F"/>
        </w:rPr>
        <w:t xml:space="preserve">Na průzkum </w:t>
      </w:r>
      <w:r>
        <w:rPr>
          <w:color w:val="0BC582"/>
        </w:rPr>
        <w:t>listu</w:t>
      </w:r>
      <w:r>
        <w:t xml:space="preserve"> odpovědělo </w:t>
      </w:r>
      <w:r>
        <w:rPr>
          <w:color w:val="FEB8C8"/>
        </w:rPr>
        <w:t xml:space="preserve">skoro 1000 investorů, </w:t>
      </w:r>
      <w:r>
        <w:rPr>
          <w:color w:val="9E8317"/>
        </w:rPr>
        <w:t>kteří</w:t>
      </w:r>
      <w:r>
        <w:rPr>
          <w:color w:val="FEB8C8"/>
        </w:rPr>
        <w:t xml:space="preserve"> umožnili hloubkový pohled </w:t>
      </w:r>
      <w:r>
        <w:rPr>
          <w:color w:val="01190F"/>
        </w:rPr>
        <w:t xml:space="preserve">do </w:t>
      </w:r>
      <w:r>
        <w:rPr>
          <w:color w:val="847D81"/>
        </w:rPr>
        <w:t>svých</w:t>
      </w:r>
      <w:r>
        <w:rPr>
          <w:color w:val="01190F"/>
        </w:rPr>
        <w:t xml:space="preserve"> portfolií</w:t>
      </w:r>
      <w:r>
        <w:t xml:space="preserve">. </w:t>
      </w:r>
      <w:r>
        <w:rPr>
          <w:color w:val="58018B"/>
        </w:rPr>
        <w:t>Tato portfolia</w:t>
      </w:r>
      <w:r>
        <w:t xml:space="preserve"> jsou pozoruhodně diverzifikovaná. Rozložením majetku mezi několik investičních alternativ </w:t>
      </w:r>
      <w:r>
        <w:rPr>
          <w:color w:val="FEB8C8"/>
        </w:rPr>
        <w:t>se</w:t>
      </w:r>
      <w:r>
        <w:t xml:space="preserve"> </w:t>
      </w:r>
      <w:r>
        <w:rPr>
          <w:color w:val="FEB8C8"/>
        </w:rPr>
        <w:t>respondenti</w:t>
      </w:r>
      <w:r>
        <w:t xml:space="preserve"> zabezpečili před prudkými výkyvy v každé oblasti, ať už v akciích, obligacích nebo nemovitostech. Například </w:t>
      </w:r>
      <w:r>
        <w:rPr>
          <w:color w:val="B70639"/>
        </w:rPr>
        <w:t xml:space="preserve">88 % čtenářů </w:t>
      </w:r>
      <w:r>
        <w:rPr>
          <w:color w:val="703B01"/>
        </w:rPr>
        <w:t>tohoto listu</w:t>
      </w:r>
      <w:r>
        <w:t xml:space="preserve"> vlastní </w:t>
      </w:r>
      <w:r>
        <w:rPr>
          <w:color w:val="F7F1DF"/>
        </w:rPr>
        <w:t>akcie</w:t>
      </w:r>
      <w:r>
        <w:t xml:space="preserve"> (</w:t>
      </w:r>
      <w:r>
        <w:rPr>
          <w:color w:val="B70639"/>
        </w:rPr>
        <w:t>což</w:t>
      </w:r>
      <w:r>
        <w:t xml:space="preserve"> je o něco méně než 91 % </w:t>
      </w:r>
      <w:r>
        <w:rPr>
          <w:color w:val="118B8A"/>
        </w:rPr>
        <w:t>v obdobném průzkumu</w:t>
      </w:r>
      <w:r>
        <w:t xml:space="preserve"> </w:t>
      </w:r>
      <w:r>
        <w:rPr>
          <w:color w:val="4AFEFA"/>
        </w:rPr>
        <w:t>loni</w:t>
      </w:r>
      <w:r>
        <w:t xml:space="preserve">). Ale </w:t>
      </w:r>
      <w:r>
        <w:rPr>
          <w:color w:val="FCB164"/>
        </w:rPr>
        <w:t>jen 17.5 %</w:t>
      </w:r>
      <w:r>
        <w:t xml:space="preserve"> uvedlo, že mají na akciovém trhu více než polovinu </w:t>
      </w:r>
      <w:r>
        <w:rPr>
          <w:color w:val="FCB164"/>
        </w:rPr>
        <w:t>svých</w:t>
      </w:r>
      <w:r>
        <w:t xml:space="preserve"> peněz. Obdobně 57 % </w:t>
      </w:r>
      <w:r>
        <w:rPr>
          <w:color w:val="FEB8C8"/>
        </w:rPr>
        <w:t>respondentů</w:t>
      </w:r>
      <w:r>
        <w:t xml:space="preserve"> vlastní </w:t>
      </w:r>
      <w:r>
        <w:rPr>
          <w:color w:val="796EE6"/>
        </w:rPr>
        <w:t>podíl v nějakém investičním fondu peněžního trhu</w:t>
      </w:r>
      <w:r>
        <w:t xml:space="preserve"> a 33 % vlastní </w:t>
      </w:r>
      <w:r>
        <w:rPr>
          <w:color w:val="000D2C"/>
        </w:rPr>
        <w:t>komunální obligace</w:t>
      </w:r>
      <w:r>
        <w:t xml:space="preserve">. Ale </w:t>
      </w:r>
      <w:r>
        <w:rPr>
          <w:color w:val="53495F"/>
        </w:rPr>
        <w:t xml:space="preserve">jen 6 až 7 % </w:t>
      </w:r>
      <w:r>
        <w:rPr>
          <w:color w:val="F95475"/>
        </w:rPr>
        <w:t>investorů</w:t>
      </w:r>
      <w:r>
        <w:t xml:space="preserve"> svěřilo více než polovinu </w:t>
      </w:r>
      <w:r>
        <w:rPr>
          <w:color w:val="53495F"/>
        </w:rPr>
        <w:t>svých</w:t>
      </w:r>
      <w:r>
        <w:t xml:space="preserve"> prostředků do jediné </w:t>
      </w:r>
      <w:r>
        <w:rPr>
          <w:color w:val="61FC03"/>
        </w:rPr>
        <w:t>z těchto alternativ</w:t>
      </w:r>
      <w:r>
        <w:t xml:space="preserve">. </w:t>
      </w:r>
      <w:r>
        <w:rPr>
          <w:color w:val="00587F"/>
        </w:rPr>
        <w:t>Průzkum, provedený 7. - 28. srpna</w:t>
      </w:r>
      <w:r>
        <w:t xml:space="preserve">, také nabízí pohled do myšlení </w:t>
      </w:r>
      <w:r>
        <w:rPr>
          <w:color w:val="5D9608"/>
        </w:rPr>
        <w:t>seriózních investorů</w:t>
      </w:r>
      <w:r>
        <w:t xml:space="preserve"> ohledně celé palety dalších témat. Nalezl </w:t>
      </w:r>
      <w:r>
        <w:rPr>
          <w:color w:val="5D9608"/>
        </w:rPr>
        <w:t>je</w:t>
      </w:r>
      <w:r>
        <w:t xml:space="preserve"> v ostražité, ale nikoli pesimistické náladě. </w:t>
      </w:r>
      <w:r>
        <w:rPr>
          <w:color w:val="DE98FD"/>
        </w:rPr>
        <w:t xml:space="preserve">Z 1500 lidí, </w:t>
      </w:r>
      <w:r>
        <w:rPr>
          <w:color w:val="98A088"/>
        </w:rPr>
        <w:t>kterým</w:t>
      </w:r>
      <w:r>
        <w:rPr>
          <w:color w:val="DE98FD"/>
        </w:rPr>
        <w:t xml:space="preserve"> byl dotazník zaslán</w:t>
      </w:r>
      <w:r>
        <w:rPr>
          <w:color w:val="4F584E"/>
        </w:rPr>
        <w:t>,</w:t>
      </w:r>
      <w:r>
        <w:t xml:space="preserve"> odpovědělo </w:t>
      </w:r>
      <w:r>
        <w:rPr>
          <w:color w:val="248AD0"/>
        </w:rPr>
        <w:t>951</w:t>
      </w:r>
      <w:r>
        <w:t xml:space="preserve">. Množství odpovědí, více než 63 %, dovoluje, aby </w:t>
      </w:r>
      <w:r>
        <w:rPr>
          <w:color w:val="5C5300"/>
        </w:rPr>
        <w:t>výsledky</w:t>
      </w:r>
      <w:r>
        <w:t xml:space="preserve"> byly interpretovány s vysokou mírou přesnosti. </w:t>
      </w:r>
      <w:r>
        <w:rPr>
          <w:color w:val="5C5300"/>
        </w:rPr>
        <w:t>Výsledky</w:t>
      </w:r>
      <w:r>
        <w:t xml:space="preserve"> ale nemohou být extrapolovány na všechny investory. Čtenáři </w:t>
      </w:r>
      <w:r>
        <w:rPr>
          <w:color w:val="9F6551"/>
        </w:rPr>
        <w:t>časopisu</w:t>
      </w:r>
      <w:r>
        <w:t xml:space="preserve"> jsou relativně bohatí, s průměrným příjmem domácnosti mezi 75000 a 99000 dolarů. </w:t>
      </w:r>
      <w:r>
        <w:rPr>
          <w:color w:val="BCFEC6"/>
        </w:rPr>
        <w:t xml:space="preserve">Téměř polovina </w:t>
      </w:r>
      <w:r>
        <w:rPr>
          <w:color w:val="932C70"/>
        </w:rPr>
        <w:t>respondentů</w:t>
      </w:r>
      <w:r>
        <w:rPr>
          <w:color w:val="BCFEC6"/>
        </w:rPr>
        <w:t xml:space="preserve"> (</w:t>
      </w:r>
      <w:r>
        <w:rPr>
          <w:color w:val="2B1B04"/>
        </w:rPr>
        <w:t>47 %</w:t>
      </w:r>
      <w:r>
        <w:t xml:space="preserve">) uvedla, že </w:t>
      </w:r>
      <w:r>
        <w:rPr>
          <w:color w:val="B5AFC4"/>
        </w:rPr>
        <w:t>jejich</w:t>
      </w:r>
      <w:r>
        <w:rPr>
          <w:color w:val="D4C67A"/>
        </w:rPr>
        <w:t xml:space="preserve"> investiční portfolio</w:t>
      </w:r>
      <w:r>
        <w:t xml:space="preserve"> obsahuje majetek za 250000 dolarů nebo více a 17 % uvedlo, že má cenu 1 milión dolarů nebo více. </w:t>
      </w:r>
      <w:r>
        <w:rPr>
          <w:color w:val="FEB8C8"/>
        </w:rPr>
        <w:t>Respondenti</w:t>
      </w:r>
      <w:r>
        <w:t xml:space="preserve"> byli </w:t>
      </w:r>
      <w:r>
        <w:rPr>
          <w:color w:val="AE7AA1"/>
        </w:rPr>
        <w:t>ohledně ekonomiky</w:t>
      </w:r>
      <w:r>
        <w:t xml:space="preserve"> a investičních trhů lehce optimističtí, ale </w:t>
      </w:r>
      <w:r>
        <w:rPr>
          <w:color w:val="C2A393"/>
        </w:rPr>
        <w:t>jejich</w:t>
      </w:r>
      <w:r>
        <w:rPr>
          <w:color w:val="0232FD"/>
        </w:rPr>
        <w:t xml:space="preserve"> souhrnný soud</w:t>
      </w:r>
      <w:r>
        <w:t xml:space="preserve"> byl o stupeň střízlivější než </w:t>
      </w:r>
      <w:r>
        <w:rPr>
          <w:color w:val="6A3A35"/>
        </w:rPr>
        <w:t>před rokem</w:t>
      </w:r>
      <w:r>
        <w:t xml:space="preserve">. Například </w:t>
      </w:r>
      <w:r>
        <w:rPr>
          <w:color w:val="BA6801"/>
        </w:rPr>
        <w:t xml:space="preserve">12 % </w:t>
      </w:r>
      <w:r>
        <w:rPr>
          <w:color w:val="168E5C"/>
        </w:rPr>
        <w:t>letošních respondentů</w:t>
      </w:r>
      <w:r>
        <w:t xml:space="preserve"> uvedlo, že očekávají recesi </w:t>
      </w:r>
      <w:r>
        <w:rPr>
          <w:color w:val="16C0D0"/>
        </w:rPr>
        <w:t>během 12 měsíců</w:t>
      </w:r>
      <w:r>
        <w:t xml:space="preserve">. </w:t>
      </w:r>
      <w:r>
        <w:rPr>
          <w:color w:val="6A3A35"/>
        </w:rPr>
        <w:t>Před rokem</w:t>
      </w:r>
      <w:r>
        <w:t xml:space="preserve"> recesi očekávalo jen 8 %. Dalších 56 % </w:t>
      </w:r>
      <w:r>
        <w:rPr>
          <w:color w:val="FEB8C8"/>
        </w:rPr>
        <w:t>letošních respondentů</w:t>
      </w:r>
      <w:r>
        <w:t xml:space="preserve"> očekává </w:t>
      </w:r>
      <w:r>
        <w:rPr>
          <w:color w:val="16C0D0"/>
        </w:rPr>
        <w:t>během 12 měsíců</w:t>
      </w:r>
      <w:r>
        <w:t xml:space="preserve"> zpomalení </w:t>
      </w:r>
      <w:r>
        <w:rPr>
          <w:color w:val="AE7AA1"/>
        </w:rPr>
        <w:t>ekonomiky</w:t>
      </w:r>
      <w:r>
        <w:t xml:space="preserve">. Zpomalený růst předpovídalo pouze 42 % loňských respondentů. Zdá se, že </w:t>
      </w:r>
      <w:r>
        <w:rPr>
          <w:color w:val="FEB8C8"/>
        </w:rPr>
        <w:t>respondenti</w:t>
      </w:r>
      <w:r>
        <w:t xml:space="preserve"> nemají dojem, že by zpomalení </w:t>
      </w:r>
      <w:r>
        <w:rPr>
          <w:color w:val="AE7AA1"/>
        </w:rPr>
        <w:t>ekonomiky</w:t>
      </w:r>
      <w:r>
        <w:t xml:space="preserve"> způsobilo investičním trhům velké škody. </w:t>
      </w:r>
      <w:r>
        <w:rPr>
          <w:color w:val="C62100"/>
        </w:rPr>
        <w:t>Těsná většina (</w:t>
      </w:r>
      <w:r>
        <w:rPr>
          <w:color w:val="014347"/>
        </w:rPr>
        <w:t>51 %</w:t>
      </w:r>
      <w:r>
        <w:t xml:space="preserve">) myslí, že </w:t>
      </w:r>
      <w:r>
        <w:rPr>
          <w:color w:val="233809"/>
        </w:rPr>
        <w:t>ceny akcií</w:t>
      </w:r>
      <w:r>
        <w:t xml:space="preserve"> budou v srpnu 1990 vyšší, než byly v roce 1989. </w:t>
      </w:r>
      <w:r>
        <w:rPr>
          <w:color w:val="FEB8C8"/>
        </w:rPr>
        <w:t>Jejich</w:t>
      </w:r>
      <w:r>
        <w:t xml:space="preserve"> verdikt v oblasti realit je téměř stejný. </w:t>
      </w:r>
      <w:r>
        <w:rPr>
          <w:color w:val="42083B"/>
        </w:rPr>
        <w:t>Asi 50 %</w:t>
      </w:r>
      <w:r>
        <w:rPr>
          <w:color w:val="82785D"/>
        </w:rPr>
        <w:t xml:space="preserve"> očekává, že se hodnota realit v </w:t>
      </w:r>
      <w:r>
        <w:rPr>
          <w:color w:val="42083B"/>
        </w:rPr>
        <w:t>jejich</w:t>
      </w:r>
      <w:r>
        <w:rPr>
          <w:color w:val="82785D"/>
        </w:rPr>
        <w:t xml:space="preserve"> oblasti </w:t>
      </w:r>
      <w:r>
        <w:rPr>
          <w:color w:val="023087"/>
        </w:rPr>
        <w:t>během následujících 12 měsíců</w:t>
      </w:r>
      <w:r>
        <w:rPr>
          <w:color w:val="82785D"/>
        </w:rPr>
        <w:t xml:space="preserve"> zvýší</w:t>
      </w:r>
      <w:r>
        <w:t xml:space="preserve">. </w:t>
      </w:r>
      <w:r>
        <w:rPr>
          <w:color w:val="B7DAD2"/>
        </w:rPr>
        <w:t>Naproti tomu</w:t>
      </w:r>
      <w:r>
        <w:rPr>
          <w:color w:val="196956"/>
        </w:rPr>
        <w:t xml:space="preserve"> jen 32 % očekává zvýšení cen zlata</w:t>
      </w:r>
      <w:r>
        <w:t xml:space="preserve">. Protože </w:t>
      </w:r>
      <w:r>
        <w:rPr>
          <w:color w:val="8C41BB"/>
        </w:rPr>
        <w:t>zlato</w:t>
      </w:r>
      <w:r>
        <w:t xml:space="preserve"> má tendenci prudce stoupat, když je vysoká inflace, vyplývá z tohoto zjištění, že lidé věří, že inflace zůstane pod kontrolou. I když ve skutečnosti pouze 12 % předvídalo recesi, přesto mnozí respondenti ohledně investicí raději vsadili na jistotu. </w:t>
      </w:r>
      <w:r>
        <w:rPr>
          <w:color w:val="ECEDFE"/>
        </w:rPr>
        <w:t>Téměř třetina</w:t>
      </w:r>
      <w:r>
        <w:t xml:space="preserve"> uvedla, že provedla nějaké změny portfolia, aby se připravila na možnou recesi. Ve většině případů byly změny "drobné". </w:t>
      </w:r>
      <w:r>
        <w:rPr>
          <w:color w:val="2B2D32"/>
        </w:rPr>
        <w:t xml:space="preserve">Ony dvě třetiny, </w:t>
      </w:r>
      <w:r>
        <w:rPr>
          <w:color w:val="94C661"/>
        </w:rPr>
        <w:t>které</w:t>
      </w:r>
      <w:r>
        <w:rPr>
          <w:color w:val="2B2D32"/>
        </w:rPr>
        <w:t xml:space="preserve"> se nepokusily udělat </w:t>
      </w:r>
      <w:r>
        <w:rPr>
          <w:color w:val="94C661"/>
        </w:rPr>
        <w:t>svá</w:t>
      </w:r>
      <w:r>
        <w:rPr>
          <w:color w:val="2B2D32"/>
        </w:rPr>
        <w:t xml:space="preserve"> portfolia odolnější vůči recesi</w:t>
      </w:r>
      <w:r>
        <w:t xml:space="preserve">, se rovnoměrně rozdělily </w:t>
      </w:r>
      <w:r>
        <w:rPr>
          <w:color w:val="F8907D"/>
        </w:rPr>
        <w:t>mezi</w:t>
      </w:r>
      <w:r>
        <w:rPr>
          <w:color w:val="895E6B"/>
        </w:rPr>
        <w:t xml:space="preserve"> investory, </w:t>
      </w:r>
      <w:r>
        <w:rPr>
          <w:color w:val="788E95"/>
        </w:rPr>
        <w:t>kteří</w:t>
      </w:r>
      <w:r>
        <w:rPr>
          <w:color w:val="895E6B"/>
        </w:rPr>
        <w:t xml:space="preserve"> "nevěří v pokusy předvídat vývoj trhů" (asi 31 %</w:t>
      </w:r>
      <w:r>
        <w:t xml:space="preserve">), a </w:t>
      </w:r>
      <w:r>
        <w:rPr>
          <w:color w:val="FB6AB8"/>
        </w:rPr>
        <w:t xml:space="preserve">investory, </w:t>
      </w:r>
      <w:r>
        <w:rPr>
          <w:color w:val="576094"/>
        </w:rPr>
        <w:t>kteří</w:t>
      </w:r>
      <w:r>
        <w:rPr>
          <w:color w:val="FB6AB8"/>
        </w:rPr>
        <w:t xml:space="preserve"> "neočekávají recesi" (asi 15 %) nebo "</w:t>
      </w:r>
      <w:r>
        <w:rPr>
          <w:color w:val="576094"/>
        </w:rPr>
        <w:t>si</w:t>
      </w:r>
      <w:r>
        <w:rPr>
          <w:color w:val="FB6AB8"/>
        </w:rPr>
        <w:t xml:space="preserve"> nejsou jisti,</w:t>
      </w:r>
      <w:r>
        <w:t xml:space="preserve"> zda </w:t>
      </w:r>
      <w:r>
        <w:rPr>
          <w:color w:val="DB1474"/>
        </w:rPr>
        <w:t>a kdy recese může přijít" (asi 22 %</w:t>
      </w:r>
      <w:r>
        <w:t xml:space="preserve">). Přístup </w:t>
      </w:r>
      <w:r>
        <w:rPr>
          <w:color w:val="8489AE"/>
        </w:rPr>
        <w:t>k akciím "kup a drž</w:t>
      </w:r>
      <w:r>
        <w:t xml:space="preserve">" je i nadále </w:t>
      </w:r>
      <w:r>
        <w:rPr>
          <w:color w:val="FEB8C8"/>
        </w:rPr>
        <w:t>mezi respondenty</w:t>
      </w:r>
      <w:r>
        <w:t xml:space="preserve"> pravidlem. </w:t>
      </w:r>
      <w:r>
        <w:rPr>
          <w:color w:val="860E04"/>
        </w:rPr>
        <w:t>Většina</w:t>
      </w:r>
      <w:r>
        <w:t xml:space="preserve"> vlastní </w:t>
      </w:r>
      <w:r>
        <w:rPr>
          <w:color w:val="FBC206"/>
        </w:rPr>
        <w:t>dvě až 10 akcií</w:t>
      </w:r>
      <w:r>
        <w:t xml:space="preserve"> a nakupují a prodávají ne častěji než třikrát za rok. Asi 71 % </w:t>
      </w:r>
      <w:r>
        <w:rPr>
          <w:color w:val="4AFEFA"/>
        </w:rPr>
        <w:t>v uplynulém roce</w:t>
      </w:r>
      <w:r>
        <w:t xml:space="preserve"> nějaké akcie nakoupilo, pouze 57 % nějaké prodalo. Přetrvávající stín krachu </w:t>
      </w:r>
      <w:r>
        <w:rPr>
          <w:color w:val="6EAB9B"/>
        </w:rPr>
        <w:t>akciového trhu</w:t>
      </w:r>
      <w:r>
        <w:t xml:space="preserve"> v roce 1987 se ale pořád zdá tmavý. </w:t>
      </w:r>
      <w:r>
        <w:rPr>
          <w:color w:val="F2CDFE"/>
        </w:rPr>
        <w:t>Asi 33 %</w:t>
      </w:r>
      <w:r>
        <w:t xml:space="preserve"> považuje </w:t>
      </w:r>
      <w:r>
        <w:rPr>
          <w:color w:val="645341"/>
        </w:rPr>
        <w:t>další krach</w:t>
      </w:r>
      <w:r>
        <w:t xml:space="preserve"> za "pravděpodobný", zatímco </w:t>
      </w:r>
      <w:r>
        <w:rPr>
          <w:color w:val="760035"/>
        </w:rPr>
        <w:t>asi 63 %</w:t>
      </w:r>
      <w:r>
        <w:t xml:space="preserve"> uvedlo, že je "nepravděpodobný". </w:t>
      </w:r>
      <w:r>
        <w:rPr>
          <w:color w:val="647A41"/>
        </w:rPr>
        <w:t>Tato procenta</w:t>
      </w:r>
      <w:r>
        <w:t xml:space="preserve"> se </w:t>
      </w:r>
      <w:r>
        <w:rPr>
          <w:color w:val="118B8A"/>
        </w:rPr>
        <w:t>od loňského výzkumu</w:t>
      </w:r>
      <w:r>
        <w:t xml:space="preserve"> skoro nezměnila. A důvěra </w:t>
      </w:r>
      <w:r>
        <w:rPr>
          <w:color w:val="FEB8C8"/>
        </w:rPr>
        <w:t>respondentů</w:t>
      </w:r>
      <w:r>
        <w:t xml:space="preserve"> </w:t>
      </w:r>
      <w:r>
        <w:rPr>
          <w:color w:val="6EAB9B"/>
        </w:rPr>
        <w:t>v akciový trh</w:t>
      </w:r>
      <w:r>
        <w:t xml:space="preserve"> zůstává o něco slabší než obvykle. </w:t>
      </w:r>
      <w:r>
        <w:rPr>
          <w:color w:val="496E76"/>
        </w:rPr>
        <w:t xml:space="preserve">Asi 60 % </w:t>
      </w:r>
      <w:r>
        <w:rPr>
          <w:color w:val="E3F894"/>
        </w:rPr>
        <w:t>z nich</w:t>
      </w:r>
      <w:r>
        <w:t xml:space="preserve"> uvedlo, že by "normálně" měli v akciích </w:t>
      </w:r>
      <w:r>
        <w:rPr>
          <w:color w:val="F9D7CD"/>
        </w:rPr>
        <w:t xml:space="preserve">aspoň 25 % </w:t>
      </w:r>
      <w:r>
        <w:rPr>
          <w:color w:val="876128"/>
        </w:rPr>
        <w:t>svých</w:t>
      </w:r>
      <w:r>
        <w:rPr>
          <w:color w:val="F9D7CD"/>
        </w:rPr>
        <w:t xml:space="preserve"> peněz</w:t>
      </w:r>
      <w:r>
        <w:t xml:space="preserve">. Ale k srpnu mělo investice </w:t>
      </w:r>
      <w:r>
        <w:rPr>
          <w:color w:val="6EAB9B"/>
        </w:rPr>
        <w:t>na akciovém trhu</w:t>
      </w:r>
      <w:r>
        <w:t xml:space="preserve"> </w:t>
      </w:r>
      <w:r>
        <w:rPr>
          <w:color w:val="F9D7CD"/>
        </w:rPr>
        <w:t>v této výši</w:t>
      </w:r>
      <w:r>
        <w:t xml:space="preserve"> ve skutečnosti jen 50 %. V době </w:t>
      </w:r>
      <w:r>
        <w:rPr>
          <w:color w:val="00587F"/>
        </w:rPr>
        <w:t>okolo výzkumu</w:t>
      </w:r>
      <w:r>
        <w:t xml:space="preserve"> dosahovala většina indexů </w:t>
      </w:r>
      <w:r>
        <w:rPr>
          <w:color w:val="6EAB9B"/>
        </w:rPr>
        <w:t>akciového trhu</w:t>
      </w:r>
      <w:r>
        <w:t xml:space="preserve"> rekordních výšin. Zdá se ale, že </w:t>
      </w:r>
      <w:r>
        <w:rPr>
          <w:color w:val="A1A711"/>
        </w:rPr>
        <w:t xml:space="preserve">mnozí ze čtenářů </w:t>
      </w:r>
      <w:r>
        <w:rPr>
          <w:color w:val="01FB92"/>
        </w:rPr>
        <w:t>listu</w:t>
      </w:r>
      <w:r>
        <w:t xml:space="preserve"> bralo </w:t>
      </w:r>
      <w:r>
        <w:rPr>
          <w:color w:val="FD0F31"/>
        </w:rPr>
        <w:t>zprávy</w:t>
      </w:r>
      <w:r>
        <w:t xml:space="preserve"> jako znamení pro opatrnost spíše než jako signál, aby se svezli na módní vlně. Pan Dorfman podává zprávy o investičních záležitostech z newyorské kanceláře </w:t>
      </w:r>
      <w:r>
        <w:rPr>
          <w:color w:val="9F6551"/>
        </w:rPr>
        <w:t>listu The Wall Street Journal</w:t>
      </w:r>
      <w:r>
        <w:t>.</w:t>
      </w:r>
    </w:p>
    <w:p>
      <w:r>
        <w:rPr>
          <w:b/>
        </w:rPr>
        <w:t>Document number 1339</w:t>
      </w:r>
    </w:p>
    <w:p>
      <w:r>
        <w:rPr>
          <w:b/>
        </w:rPr>
        <w:t>Document identifier: wsj1637-001</w:t>
      </w:r>
    </w:p>
    <w:p>
      <w:r>
        <w:rPr>
          <w:color w:val="310106"/>
        </w:rPr>
        <w:t>Kanadská výroba ocelových ingotů</w:t>
      </w:r>
      <w:r>
        <w:t xml:space="preserve"> </w:t>
      </w:r>
      <w:r>
        <w:rPr>
          <w:color w:val="04640D"/>
        </w:rPr>
        <w:t xml:space="preserve">v týdnu, </w:t>
      </w:r>
      <w:r>
        <w:rPr>
          <w:color w:val="FEFB0A"/>
        </w:rPr>
        <w:t>který</w:t>
      </w:r>
      <w:r>
        <w:rPr>
          <w:color w:val="04640D"/>
        </w:rPr>
        <w:t xml:space="preserve"> skončil 14. října</w:t>
      </w:r>
      <w:r>
        <w:t xml:space="preserve">, celkově činila </w:t>
      </w:r>
      <w:r>
        <w:rPr>
          <w:color w:val="FB5514"/>
        </w:rPr>
        <w:t>276334 metrických tun</w:t>
      </w:r>
      <w:r>
        <w:t xml:space="preserve">, </w:t>
      </w:r>
      <w:r>
        <w:rPr>
          <w:color w:val="FB5514"/>
        </w:rPr>
        <w:t>což</w:t>
      </w:r>
      <w:r>
        <w:t xml:space="preserve"> je snížení o 5.3 % z celkových 291890 tun z předchozího týdne, uvedla federální agentura Statistics Canada. Týdenní součet byl oproti loňským 297446 tunám nižší o 7.1 %. Metrická tuna se rovná 2204.62 libry. </w:t>
      </w:r>
      <w:r>
        <w:rPr>
          <w:color w:val="E115C0"/>
        </w:rPr>
        <w:t>Celkový součet za rok 1989</w:t>
      </w:r>
      <w:r>
        <w:t xml:space="preserve"> byl </w:t>
      </w:r>
      <w:r>
        <w:rPr>
          <w:color w:val="00587F"/>
        </w:rPr>
        <w:t>12283217 tun</w:t>
      </w:r>
      <w:r>
        <w:t xml:space="preserve">, </w:t>
      </w:r>
      <w:r>
        <w:rPr>
          <w:color w:val="00587F"/>
        </w:rPr>
        <w:t>což</w:t>
      </w:r>
      <w:r>
        <w:t xml:space="preserve"> je zvýšení o 7.5 % z loňských 11429243 tun.</w:t>
      </w:r>
    </w:p>
    <w:p>
      <w:r>
        <w:rPr>
          <w:b/>
        </w:rPr>
        <w:t>Document number 1340</w:t>
      </w:r>
    </w:p>
    <w:p>
      <w:r>
        <w:rPr>
          <w:b/>
        </w:rPr>
        <w:t>Document identifier: wsj1638-001</w:t>
      </w:r>
    </w:p>
    <w:p>
      <w:r>
        <w:rPr>
          <w:color w:val="310106"/>
        </w:rPr>
        <w:t>Společnost Health Care Property Investors Inc.</w:t>
      </w:r>
      <w:r>
        <w:t xml:space="preserve"> prohlásila, že prostřednictvím kupní a leasingové transakce získala za 15 miliónů dolarů </w:t>
      </w:r>
      <w:r>
        <w:rPr>
          <w:color w:val="04640D"/>
        </w:rPr>
        <w:t>tři zařízení dlouhodobé zdravotní péče</w:t>
      </w:r>
      <w:r>
        <w:t xml:space="preserve"> a jedno zařízení s pečovatelskou službou. </w:t>
      </w:r>
      <w:r>
        <w:rPr>
          <w:color w:val="310106"/>
        </w:rPr>
        <w:t>Tato realitní investiční společnost</w:t>
      </w:r>
      <w:r>
        <w:t xml:space="preserve"> uvedla, že </w:t>
      </w:r>
      <w:r>
        <w:rPr>
          <w:color w:val="04640D"/>
        </w:rPr>
        <w:t>tři floridská zařízení</w:t>
      </w:r>
      <w:r>
        <w:t xml:space="preserve"> pronajala společnosti National Health Care Affiliates Inc. z Buffala ve státě New York. </w:t>
      </w:r>
      <w:r>
        <w:rPr>
          <w:color w:val="310106"/>
        </w:rPr>
        <w:t>Společnost Health Care Property</w:t>
      </w:r>
      <w:r>
        <w:t xml:space="preserve"> vlastní podíl ve 139 zařízeních ve 30 státech.</w:t>
      </w:r>
    </w:p>
    <w:p>
      <w:r>
        <w:rPr>
          <w:b/>
        </w:rPr>
        <w:t>Document number 1341</w:t>
      </w:r>
    </w:p>
    <w:p>
      <w:r>
        <w:rPr>
          <w:b/>
        </w:rPr>
        <w:t>Document identifier: wsj1639-001</w:t>
      </w:r>
    </w:p>
    <w:p>
      <w:r>
        <w:rPr>
          <w:color w:val="310106"/>
        </w:rPr>
        <w:t>Společnost Moody's Investors Service</w:t>
      </w:r>
      <w:r>
        <w:t xml:space="preserve"> uvedla, </w:t>
      </w:r>
      <w:r>
        <w:rPr>
          <w:color w:val="04640D"/>
        </w:rPr>
        <w:t xml:space="preserve">že </w:t>
      </w:r>
      <w:r>
        <w:rPr>
          <w:color w:val="FEFB0A"/>
        </w:rPr>
        <w:t xml:space="preserve">u podřízených dluhopisů </w:t>
      </w:r>
      <w:r>
        <w:rPr>
          <w:color w:val="FB5514"/>
        </w:rPr>
        <w:t>této společnosti se sídlem v kalifornském Chatsworthu</w:t>
      </w:r>
      <w:r>
        <w:rPr>
          <w:color w:val="FEFB0A"/>
        </w:rPr>
        <w:t xml:space="preserve">, </w:t>
      </w:r>
      <w:r>
        <w:rPr>
          <w:color w:val="E115C0"/>
        </w:rPr>
        <w:t>které</w:t>
      </w:r>
      <w:r>
        <w:rPr>
          <w:color w:val="FEFB0A"/>
        </w:rPr>
        <w:t xml:space="preserve"> mají hodnotu asi 75 miliónů dolarů a jsou splatné v roce 2012</w:t>
      </w:r>
      <w:r>
        <w:rPr>
          <w:color w:val="04640D"/>
        </w:rPr>
        <w:t xml:space="preserve">, snížila </w:t>
      </w:r>
      <w:r>
        <w:rPr>
          <w:color w:val="00587F"/>
        </w:rPr>
        <w:t>rating</w:t>
      </w:r>
      <w:r>
        <w:rPr>
          <w:color w:val="04640D"/>
        </w:rPr>
        <w:t xml:space="preserve"> z Caa na B2</w:t>
      </w:r>
      <w:r>
        <w:t xml:space="preserve">. Uvedla, že </w:t>
      </w:r>
      <w:r>
        <w:rPr>
          <w:color w:val="04640D"/>
        </w:rPr>
        <w:t>toto snížení</w:t>
      </w:r>
      <w:r>
        <w:t xml:space="preserve"> odráží narušené obchodní možnosti a sníženou finanční flexibilitu způsobenou pokračujícími ztrátami </w:t>
      </w:r>
      <w:r>
        <w:rPr>
          <w:color w:val="0BC582"/>
        </w:rPr>
        <w:t>tohoto výrobce pevných disků</w:t>
      </w:r>
      <w:r>
        <w:t xml:space="preserve">. </w:t>
      </w:r>
      <w:r>
        <w:rPr>
          <w:color w:val="FEB8C8"/>
        </w:rPr>
        <w:t>VALLEY National Corp.</w:t>
      </w:r>
      <w:r>
        <w:t xml:space="preserve"> - </w:t>
      </w:r>
      <w:r>
        <w:rPr>
          <w:color w:val="310106"/>
        </w:rPr>
        <w:t>Společnost Moody's Investors Service Inc.</w:t>
      </w:r>
      <w:r>
        <w:t xml:space="preserve"> uvedla, že snížila </w:t>
      </w:r>
      <w:r>
        <w:rPr>
          <w:color w:val="310106"/>
        </w:rPr>
        <w:t>svůj</w:t>
      </w:r>
      <w:r>
        <w:t xml:space="preserve"> rating prioritního dluhu </w:t>
      </w:r>
      <w:r>
        <w:rPr>
          <w:color w:val="FEB8C8"/>
        </w:rPr>
        <w:t>této bankovní holdingové společnosti</w:t>
      </w:r>
      <w:r>
        <w:t xml:space="preserve"> ve výši asi 400 miliónů dolarů z B 2 na Ba3. </w:t>
      </w:r>
      <w:r>
        <w:rPr>
          <w:color w:val="310106"/>
        </w:rPr>
        <w:t>Společnost Moody's</w:t>
      </w:r>
      <w:r>
        <w:t xml:space="preserve"> uvedla, že </w:t>
      </w:r>
      <w:r>
        <w:rPr>
          <w:color w:val="FEB8C8"/>
        </w:rPr>
        <w:t>od společnosti Valley National z arizonského Phoenixu</w:t>
      </w:r>
      <w:r>
        <w:t xml:space="preserve"> očekává, že učiní další účinná opatření týkající se </w:t>
      </w:r>
      <w:r>
        <w:rPr>
          <w:color w:val="FEB8C8"/>
        </w:rPr>
        <w:t>jejího</w:t>
      </w:r>
      <w:r>
        <w:t xml:space="preserve"> nemovitostního portfolia, a též že stále trpí </w:t>
      </w:r>
      <w:r>
        <w:rPr>
          <w:color w:val="9E8317"/>
        </w:rPr>
        <w:t xml:space="preserve">vysokými cenami, </w:t>
      </w:r>
      <w:r>
        <w:rPr>
          <w:color w:val="01190F"/>
        </w:rPr>
        <w:t>které</w:t>
      </w:r>
      <w:r>
        <w:rPr>
          <w:color w:val="9E8317"/>
        </w:rPr>
        <w:t xml:space="preserve"> způsobuje držení nevýnosných aktiv</w:t>
      </w:r>
      <w:r>
        <w:t>, a vysokými úroky z úvěrů.</w:t>
      </w:r>
    </w:p>
    <w:p>
      <w:r>
        <w:rPr>
          <w:b/>
        </w:rPr>
        <w:t>Document number 1342</w:t>
      </w:r>
    </w:p>
    <w:p>
      <w:r>
        <w:rPr>
          <w:b/>
        </w:rPr>
        <w:t>Document identifier: wsj1640-001</w:t>
      </w:r>
    </w:p>
    <w:p>
      <w:r>
        <w:rPr>
          <w:color w:val="310106"/>
        </w:rPr>
        <w:t xml:space="preserve">Elektronické krádeže zahraničních a průmyslových špiónů a nespokojených zaměstnanců stojí </w:t>
      </w:r>
      <w:r>
        <w:rPr>
          <w:color w:val="04640D"/>
        </w:rPr>
        <w:t>americké společnosti</w:t>
      </w:r>
      <w:r>
        <w:rPr>
          <w:color w:val="310106"/>
        </w:rPr>
        <w:t xml:space="preserve"> miliardy a narušují </w:t>
      </w:r>
      <w:r>
        <w:rPr>
          <w:color w:val="04640D"/>
        </w:rPr>
        <w:t>jejich</w:t>
      </w:r>
      <w:r>
        <w:rPr>
          <w:color w:val="310106"/>
        </w:rPr>
        <w:t xml:space="preserve"> mezinárodní konkurenční výhody</w:t>
      </w:r>
      <w:r>
        <w:t xml:space="preserve">. </w:t>
      </w:r>
      <w:r>
        <w:rPr>
          <w:color w:val="310106"/>
        </w:rPr>
        <w:t>Tento závěr</w:t>
      </w:r>
      <w:r>
        <w:t xml:space="preserve"> uvedli vládní i soukromí bezpečnostní experti </w:t>
      </w:r>
      <w:r>
        <w:rPr>
          <w:color w:val="FEFB0A"/>
        </w:rPr>
        <w:t>na celodenní konferenci o firemní elektronické špionáži</w:t>
      </w:r>
      <w:r>
        <w:t>. "</w:t>
      </w:r>
      <w:r>
        <w:rPr>
          <w:color w:val="FB5514"/>
        </w:rPr>
        <w:t>Nepřátelské, a dokonce i spřátelené státy</w:t>
      </w:r>
      <w:r>
        <w:t xml:space="preserve"> rutinně kradou americkým firmám </w:t>
      </w:r>
      <w:r>
        <w:rPr>
          <w:color w:val="E115C0"/>
        </w:rPr>
        <w:t>informace</w:t>
      </w:r>
      <w:r>
        <w:t xml:space="preserve"> a dělí se </w:t>
      </w:r>
      <w:r>
        <w:rPr>
          <w:color w:val="E115C0"/>
        </w:rPr>
        <w:t>o ně</w:t>
      </w:r>
      <w:r>
        <w:t xml:space="preserve"> se </w:t>
      </w:r>
      <w:r>
        <w:rPr>
          <w:color w:val="FB5514"/>
        </w:rPr>
        <w:t>svými</w:t>
      </w:r>
      <w:r>
        <w:t xml:space="preserve"> vlastními společnostmi," prohlásil </w:t>
      </w:r>
      <w:r>
        <w:rPr>
          <w:color w:val="00587F"/>
        </w:rPr>
        <w:t>Noel D. Matchett, bývalý člen federální Národní bezpečnostní agentury a nynější prezident společnosti Information Security Inc. z marylandského Silver Spring</w:t>
      </w:r>
      <w:r>
        <w:t xml:space="preserve">. "Je dost možné", že </w:t>
      </w:r>
      <w:r>
        <w:rPr>
          <w:color w:val="0BC582"/>
        </w:rPr>
        <w:t>krádeže obchodních dat</w:t>
      </w:r>
      <w:r>
        <w:t xml:space="preserve"> jsou "závažným strategickým ohrožením národní bezpečnosti", stejně tak jako ohrožují přežití napadených amerických firem, uvedl Michelle Van Cleave, náměstek ředitele Bílého domu pro otázky národní bezpečnosti. </w:t>
      </w:r>
      <w:r>
        <w:rPr>
          <w:color w:val="FEFB0A"/>
        </w:rPr>
        <w:t>Konferenci</w:t>
      </w:r>
      <w:r>
        <w:t xml:space="preserve"> společně sponzorovaly Newyorský technologický institut při Fakultě managementu a Armed Forces Communications and Electronics Association, společná průmyslová a vládní obchodní skupina. </w:t>
      </w:r>
      <w:r>
        <w:rPr>
          <w:color w:val="FEB8C8"/>
        </w:rPr>
        <w:t>Každé tajemství</w:t>
      </w:r>
      <w:r>
        <w:rPr>
          <w:color w:val="9E8317"/>
        </w:rPr>
        <w:t xml:space="preserve"> může být ukradeno, jak říkají experti, je-li přenášeno vzduchem</w:t>
      </w:r>
      <w:r>
        <w:t xml:space="preserve">. Dokáží </w:t>
      </w:r>
      <w:r>
        <w:rPr>
          <w:color w:val="9E8317"/>
        </w:rPr>
        <w:t>to</w:t>
      </w:r>
      <w:r>
        <w:t xml:space="preserve"> i </w:t>
      </w:r>
      <w:r>
        <w:rPr>
          <w:color w:val="01190F"/>
        </w:rPr>
        <w:t>řadoví amatéři</w:t>
      </w:r>
      <w:r>
        <w:t xml:space="preserve">, pokud utratí pár tisíc dolarů za komerčně dostupný mikrovlnný přijímač se zesilovačem a za videorekordér. Stačí, aby se postavili poblíž satelitní antény společnosti a vyčkali. "V jeden okamžik </w:t>
      </w:r>
      <w:r>
        <w:rPr>
          <w:color w:val="847D81"/>
        </w:rPr>
        <w:t>vám</w:t>
      </w:r>
      <w:r>
        <w:t xml:space="preserve"> může krást tajemství </w:t>
      </w:r>
      <w:r>
        <w:rPr>
          <w:color w:val="58018B"/>
        </w:rPr>
        <w:t>tucet konkurentů</w:t>
      </w:r>
      <w:r>
        <w:t xml:space="preserve">," říká </w:t>
      </w:r>
      <w:r>
        <w:rPr>
          <w:color w:val="00587F"/>
        </w:rPr>
        <w:t>Matchett</w:t>
      </w:r>
      <w:r>
        <w:t xml:space="preserve"> a dodává: "A můžete se vsadit, že nebudou dopadeni." </w:t>
      </w:r>
      <w:r>
        <w:rPr>
          <w:color w:val="B70639"/>
        </w:rPr>
        <w:t xml:space="preserve">Jediná možnost, jak odhalit </w:t>
      </w:r>
      <w:r>
        <w:rPr>
          <w:color w:val="703B01"/>
        </w:rPr>
        <w:t>elektronického zloděje</w:t>
      </w:r>
      <w:r>
        <w:rPr>
          <w:color w:val="B70639"/>
        </w:rPr>
        <w:t xml:space="preserve">, je, jak říká, porazit </w:t>
      </w:r>
      <w:r>
        <w:rPr>
          <w:color w:val="703B01"/>
        </w:rPr>
        <w:t>jej</w:t>
      </w:r>
      <w:r>
        <w:rPr>
          <w:color w:val="B70639"/>
        </w:rPr>
        <w:t xml:space="preserve"> chybnými informacemi</w:t>
      </w:r>
      <w:r>
        <w:t xml:space="preserve">. Experti říkají, </w:t>
      </w:r>
      <w:r>
        <w:rPr>
          <w:color w:val="F7F1DF"/>
        </w:rPr>
        <w:t xml:space="preserve">že i když průmyslová špionáž může americké firmy přijít na miliardy dolarů ročně, </w:t>
      </w:r>
      <w:r>
        <w:rPr>
          <w:color w:val="118B8A"/>
        </w:rPr>
        <w:t>mnohé firmy</w:t>
      </w:r>
      <w:r>
        <w:rPr>
          <w:color w:val="F7F1DF"/>
        </w:rPr>
        <w:t xml:space="preserve"> dosud preventivní opatření neučinily</w:t>
      </w:r>
      <w:r>
        <w:t xml:space="preserve">. </w:t>
      </w:r>
      <w:r>
        <w:rPr>
          <w:color w:val="F7F1DF"/>
        </w:rPr>
        <w:t>Naproti tomu</w:t>
      </w:r>
      <w:r>
        <w:t xml:space="preserve"> </w:t>
      </w:r>
      <w:r>
        <w:rPr>
          <w:color w:val="4AFEFA"/>
        </w:rPr>
        <w:t>evropské společnosti</w:t>
      </w:r>
      <w:r>
        <w:t xml:space="preserve"> letos utratí 150 miliónů dolarů za elektronické zabezpečení a očekává se, že do roku 1992 utratí 1 miliardu dolarů. </w:t>
      </w:r>
      <w:r>
        <w:rPr>
          <w:color w:val="FCB164"/>
        </w:rPr>
        <w:t xml:space="preserve">Jak přednášející </w:t>
      </w:r>
      <w:r>
        <w:rPr>
          <w:color w:val="796EE6"/>
        </w:rPr>
        <w:t>na konferenci</w:t>
      </w:r>
      <w:r>
        <w:rPr>
          <w:color w:val="FCB164"/>
        </w:rPr>
        <w:t xml:space="preserve"> uvedli, již nyní </w:t>
      </w:r>
      <w:r>
        <w:rPr>
          <w:color w:val="000D2C"/>
        </w:rPr>
        <w:t>mnohé zahraniční firmy, především banky</w:t>
      </w:r>
      <w:r>
        <w:rPr>
          <w:color w:val="FCB164"/>
        </w:rPr>
        <w:t xml:space="preserve">, mají </w:t>
      </w:r>
      <w:r>
        <w:rPr>
          <w:color w:val="53495F"/>
        </w:rPr>
        <w:t>své</w:t>
      </w:r>
      <w:r>
        <w:rPr>
          <w:color w:val="F95475"/>
        </w:rPr>
        <w:t xml:space="preserve"> vlastní šifranty</w:t>
      </w:r>
      <w:r>
        <w:t xml:space="preserve">. Šifrování firemní komunikace je ale pořád jen částečnou nápravou. </w:t>
      </w:r>
      <w:r>
        <w:rPr>
          <w:color w:val="61FC03"/>
        </w:rPr>
        <w:t xml:space="preserve">Jeden expert, </w:t>
      </w:r>
      <w:r>
        <w:rPr>
          <w:color w:val="5D9608"/>
        </w:rPr>
        <w:t>jehož</w:t>
      </w:r>
      <w:r>
        <w:rPr>
          <w:color w:val="61FC03"/>
        </w:rPr>
        <w:t xml:space="preserve"> práce je natolik politicky citlivá, že promluvil jen pod podmínkou, že nebude jmenován ani citován</w:t>
      </w:r>
      <w:r>
        <w:t xml:space="preserve">, řekl, že očekávaný příliv východoevropských uprchlíků během několika následujících let vysoce zvýší pravděpodobnost, že jako cizí špióni budou například sloužit pracovníci provádějící údržbu počítačů. </w:t>
      </w:r>
      <w:r>
        <w:rPr>
          <w:color w:val="DE98FD"/>
        </w:rPr>
        <w:t xml:space="preserve">Ba co víc, jak uvedl, nyní existují technologie, jak ukrást </w:t>
      </w:r>
      <w:r>
        <w:rPr>
          <w:color w:val="98A088"/>
        </w:rPr>
        <w:t>firemní tajemství</w:t>
      </w:r>
      <w:r>
        <w:rPr>
          <w:color w:val="DE98FD"/>
        </w:rPr>
        <w:t xml:space="preserve"> poté, co bylo "vymazáno" z paměti počítače</w:t>
      </w:r>
      <w:r>
        <w:t xml:space="preserve">. Řekl, že </w:t>
      </w:r>
      <w:r>
        <w:rPr>
          <w:color w:val="4F584E"/>
        </w:rPr>
        <w:t>Oliver North, nechvalně proslulý protiíránským postojem</w:t>
      </w:r>
      <w:r>
        <w:t xml:space="preserve">, si myslel, že </w:t>
      </w:r>
      <w:r>
        <w:rPr>
          <w:color w:val="4F584E"/>
        </w:rPr>
        <w:t>svůj</w:t>
      </w:r>
      <w:r>
        <w:t xml:space="preserve"> počítač vymazal, ale </w:t>
      </w:r>
      <w:r>
        <w:rPr>
          <w:color w:val="248AD0"/>
        </w:rPr>
        <w:t>informace</w:t>
      </w:r>
      <w:r>
        <w:t xml:space="preserve"> byly později vyvolány, aby </w:t>
      </w:r>
      <w:r>
        <w:rPr>
          <w:color w:val="5C5300"/>
        </w:rPr>
        <w:t>si</w:t>
      </w:r>
      <w:r>
        <w:t xml:space="preserve"> </w:t>
      </w:r>
      <w:r>
        <w:rPr>
          <w:color w:val="248AD0"/>
        </w:rPr>
        <w:t>je</w:t>
      </w:r>
      <w:r>
        <w:t xml:space="preserve"> přečetly </w:t>
      </w:r>
      <w:r>
        <w:rPr>
          <w:color w:val="5C5300"/>
        </w:rPr>
        <w:t>kongresové výbory</w:t>
      </w:r>
      <w:r>
        <w:t xml:space="preserve">. </w:t>
      </w:r>
      <w:r>
        <w:rPr>
          <w:color w:val="61FC03"/>
        </w:rPr>
        <w:t>Tento mluvčí</w:t>
      </w:r>
      <w:r>
        <w:t xml:space="preserve"> poznamenal, že bezpečný není žádný počítač, ani ten na prezidentově stole. </w:t>
      </w:r>
      <w:r>
        <w:rPr>
          <w:color w:val="9F6551"/>
        </w:rPr>
        <w:t xml:space="preserve">W. Mark Goode, prezident </w:t>
      </w:r>
      <w:r>
        <w:rPr>
          <w:color w:val="BCFEC6"/>
        </w:rPr>
        <w:t xml:space="preserve">Micronyx Inc. z texaského Richardsonu, společnosti, </w:t>
      </w:r>
      <w:r>
        <w:rPr>
          <w:color w:val="932C70"/>
        </w:rPr>
        <w:t>která</w:t>
      </w:r>
      <w:r>
        <w:rPr>
          <w:color w:val="BCFEC6"/>
        </w:rPr>
        <w:t xml:space="preserve"> vyrábí produkty počítačové bezpečnosti</w:t>
      </w:r>
      <w:r>
        <w:t xml:space="preserve">, poskytl novou definici kampaně </w:t>
      </w:r>
      <w:r>
        <w:rPr>
          <w:color w:val="2B1B04"/>
        </w:rPr>
        <w:t>Michaila Gorbačova</w:t>
      </w:r>
      <w:r>
        <w:t xml:space="preserve"> za větší otevřenost, všeobecně známé jako glasnosť. </w:t>
      </w:r>
      <w:r>
        <w:rPr>
          <w:color w:val="B5AFC4"/>
        </w:rPr>
        <w:t xml:space="preserve">Za vlády </w:t>
      </w:r>
      <w:r>
        <w:rPr>
          <w:color w:val="D4C67A"/>
        </w:rPr>
        <w:t>Gorbačova</w:t>
      </w:r>
      <w:r>
        <w:rPr>
          <w:color w:val="B5AFC4"/>
        </w:rPr>
        <w:t xml:space="preserve">, jak řekl </w:t>
      </w:r>
      <w:r>
        <w:rPr>
          <w:color w:val="AE7AA1"/>
        </w:rPr>
        <w:t>Goode</w:t>
      </w:r>
      <w:r>
        <w:rPr>
          <w:color w:val="B5AFC4"/>
        </w:rPr>
        <w:t>, Sověti otevřeně kradou západní firemní komunikaci</w:t>
      </w:r>
      <w:r>
        <w:t xml:space="preserve">. Jmenoval případ </w:t>
      </w:r>
      <w:r>
        <w:rPr>
          <w:color w:val="C2A393"/>
        </w:rPr>
        <w:t xml:space="preserve">švýcarského obchodníka s ropou, </w:t>
      </w:r>
      <w:r>
        <w:rPr>
          <w:color w:val="0232FD"/>
        </w:rPr>
        <w:t>který</w:t>
      </w:r>
      <w:r>
        <w:rPr>
          <w:color w:val="C2A393"/>
        </w:rPr>
        <w:t xml:space="preserve"> nedávno telexem požádal o nabídky </w:t>
      </w:r>
      <w:r>
        <w:rPr>
          <w:color w:val="6A3A35"/>
        </w:rPr>
        <w:t xml:space="preserve">ropného tankeru, </w:t>
      </w:r>
      <w:r>
        <w:rPr>
          <w:color w:val="BA6801"/>
        </w:rPr>
        <w:t>který</w:t>
      </w:r>
      <w:r>
        <w:rPr>
          <w:color w:val="6A3A35"/>
        </w:rPr>
        <w:t xml:space="preserve"> by vyzvedl zásilku surové ropy na Blízkém východě</w:t>
      </w:r>
      <w:r>
        <w:t xml:space="preserve">. Mezi odpověďmi dostal </w:t>
      </w:r>
      <w:r>
        <w:rPr>
          <w:color w:val="C2A393"/>
        </w:rPr>
        <w:t>švýcarský obchodník</w:t>
      </w:r>
      <w:r>
        <w:t xml:space="preserve"> jednu </w:t>
      </w:r>
      <w:r>
        <w:rPr>
          <w:color w:val="168E5C"/>
        </w:rPr>
        <w:t xml:space="preserve">od Sovětské státní lodní společnosti, </w:t>
      </w:r>
      <w:r>
        <w:rPr>
          <w:color w:val="16C0D0"/>
        </w:rPr>
        <w:t>která</w:t>
      </w:r>
      <w:r>
        <w:rPr>
          <w:color w:val="168E5C"/>
        </w:rPr>
        <w:t xml:space="preserve"> k předložení nabídky nebyla vyzvána</w:t>
      </w:r>
      <w:r>
        <w:t>. Sovětský odposlech se ale vyplatil, protože kontrakt získali.</w:t>
      </w:r>
    </w:p>
    <w:p>
      <w:r>
        <w:rPr>
          <w:b/>
        </w:rPr>
        <w:t>Document number 1343</w:t>
      </w:r>
    </w:p>
    <w:p>
      <w:r>
        <w:rPr>
          <w:b/>
        </w:rPr>
        <w:t>Document identifier: wsj1641-001</w:t>
      </w:r>
    </w:p>
    <w:p>
      <w:r>
        <w:rPr>
          <w:color w:val="310106"/>
        </w:rPr>
        <w:t>Torontská univerzita</w:t>
      </w:r>
      <w:r>
        <w:t xml:space="preserve"> se vážněji zapojila do výběrového řízení </w:t>
      </w:r>
      <w:r>
        <w:rPr>
          <w:color w:val="04640D"/>
        </w:rPr>
        <w:t>o společnost Connaught BioSciences Inc.</w:t>
      </w:r>
      <w:r>
        <w:t xml:space="preserve">, když uzavřela </w:t>
      </w:r>
      <w:r>
        <w:rPr>
          <w:color w:val="FEFB0A"/>
        </w:rPr>
        <w:t xml:space="preserve">neobvyklou dohodu </w:t>
      </w:r>
      <w:r>
        <w:rPr>
          <w:color w:val="FB5514"/>
        </w:rPr>
        <w:t>se společnostmi Ciba-Geigy Ltd. a Chiron Corp</w:t>
      </w:r>
      <w:r>
        <w:t xml:space="preserve">. </w:t>
      </w:r>
      <w:r>
        <w:rPr>
          <w:color w:val="310106"/>
        </w:rPr>
        <w:t>Univerzita</w:t>
      </w:r>
      <w:r>
        <w:t xml:space="preserve"> uvedla, že </w:t>
      </w:r>
      <w:r>
        <w:rPr>
          <w:color w:val="E115C0"/>
        </w:rPr>
        <w:t>tyto dvě společnosti</w:t>
      </w:r>
      <w:r>
        <w:t xml:space="preserve"> souhlasí s tím, že podaří-li se </w:t>
      </w:r>
      <w:r>
        <w:rPr>
          <w:color w:val="E115C0"/>
        </w:rPr>
        <w:t>jim</w:t>
      </w:r>
      <w:r>
        <w:t xml:space="preserve"> </w:t>
      </w:r>
      <w:r>
        <w:rPr>
          <w:color w:val="04640D"/>
        </w:rPr>
        <w:t>tohoto výrobce vakcín</w:t>
      </w:r>
      <w:r>
        <w:t xml:space="preserve"> získat, poskytnou během 10 let 25 miliónů kanadských dolarů (21.3 miliónu amerických dolarů) na výzkum </w:t>
      </w:r>
      <w:r>
        <w:rPr>
          <w:color w:val="00587F"/>
        </w:rPr>
        <w:t>na kanadských univerzitách</w:t>
      </w:r>
      <w:r>
        <w:t xml:space="preserve">. Prohlásila, že </w:t>
      </w:r>
      <w:r>
        <w:rPr>
          <w:color w:val="310106"/>
        </w:rPr>
        <w:t>Torontské univerzitě</w:t>
      </w:r>
      <w:r>
        <w:t xml:space="preserve"> půjde 10 miliónů dolarů. </w:t>
      </w:r>
      <w:r>
        <w:rPr>
          <w:color w:val="E115C0"/>
        </w:rPr>
        <w:t>Společnosti Ciba-Geigy a Chiron</w:t>
      </w:r>
      <w:r>
        <w:t xml:space="preserve"> podaly </w:t>
      </w:r>
      <w:r>
        <w:rPr>
          <w:color w:val="0BC582"/>
        </w:rPr>
        <w:t xml:space="preserve">společnou nabídku </w:t>
      </w:r>
      <w:r>
        <w:rPr>
          <w:color w:val="FEB8C8"/>
        </w:rPr>
        <w:t>na firmu Connaught</w:t>
      </w:r>
      <w:r>
        <w:rPr>
          <w:color w:val="0BC582"/>
        </w:rPr>
        <w:t xml:space="preserve"> ve výši 866 miliónů kanadských dolarů</w:t>
      </w:r>
      <w:r>
        <w:t xml:space="preserve"> a </w:t>
      </w:r>
      <w:r>
        <w:rPr>
          <w:color w:val="9E8317"/>
        </w:rPr>
        <w:t>francouzský Institut Merieux S. A.</w:t>
      </w:r>
      <w:r>
        <w:t xml:space="preserve"> podal </w:t>
      </w:r>
      <w:r>
        <w:rPr>
          <w:color w:val="01190F"/>
        </w:rPr>
        <w:t>konkurenční nabídku ve výši 942 miliónů kanadských dolarů</w:t>
      </w:r>
      <w:r>
        <w:t xml:space="preserve">. </w:t>
      </w:r>
      <w:r>
        <w:rPr>
          <w:color w:val="310106"/>
        </w:rPr>
        <w:t>Univerzita</w:t>
      </w:r>
      <w:r>
        <w:t xml:space="preserve"> požaduje soudní zákaz </w:t>
      </w:r>
      <w:r>
        <w:rPr>
          <w:color w:val="01190F"/>
        </w:rPr>
        <w:t xml:space="preserve">nabídky </w:t>
      </w:r>
      <w:r>
        <w:rPr>
          <w:color w:val="847D81"/>
        </w:rPr>
        <w:t>společnosti Merieux</w:t>
      </w:r>
      <w:r>
        <w:t xml:space="preserve">, přičemž argumentuje tím, že předchůdce </w:t>
      </w:r>
      <w:r>
        <w:rPr>
          <w:color w:val="04640D"/>
        </w:rPr>
        <w:t>společnosti Connaught</w:t>
      </w:r>
      <w:r>
        <w:t xml:space="preserve"> v roce 1972 schválil, že vlastnictví </w:t>
      </w:r>
      <w:r>
        <w:rPr>
          <w:color w:val="04640D"/>
        </w:rPr>
        <w:t>firmy Connaught</w:t>
      </w:r>
      <w:r>
        <w:t xml:space="preserve"> nebude převedeno na cizince. </w:t>
      </w:r>
      <w:r>
        <w:rPr>
          <w:color w:val="310106"/>
        </w:rPr>
        <w:t>Univerzita</w:t>
      </w:r>
      <w:r>
        <w:t xml:space="preserve"> naznačila, že by ze </w:t>
      </w:r>
      <w:r>
        <w:rPr>
          <w:color w:val="310106"/>
        </w:rPr>
        <w:t>své</w:t>
      </w:r>
      <w:r>
        <w:t xml:space="preserve"> opozice proti zahraničnímu vlastnictví ustoupila, pokud by </w:t>
      </w:r>
      <w:r>
        <w:rPr>
          <w:color w:val="E115C0"/>
        </w:rPr>
        <w:t>firmy Ciba-Geigy a Chiron</w:t>
      </w:r>
      <w:r>
        <w:t xml:space="preserve"> </w:t>
      </w:r>
      <w:r>
        <w:rPr>
          <w:color w:val="0BC582"/>
        </w:rPr>
        <w:t xml:space="preserve">se </w:t>
      </w:r>
      <w:r>
        <w:rPr>
          <w:color w:val="58018B"/>
        </w:rPr>
        <w:t>svou</w:t>
      </w:r>
      <w:r>
        <w:rPr>
          <w:color w:val="0BC582"/>
        </w:rPr>
        <w:t xml:space="preserve"> nižší nabídkou</w:t>
      </w:r>
      <w:r>
        <w:t xml:space="preserve"> zvítězily. Řekla, že </w:t>
      </w:r>
      <w:r>
        <w:rPr>
          <w:color w:val="FEFB0A"/>
        </w:rPr>
        <w:t>nová dohoda</w:t>
      </w:r>
      <w:r>
        <w:t xml:space="preserve"> "nahradí" starou, </w:t>
      </w:r>
      <w:r>
        <w:rPr>
          <w:color w:val="B70639"/>
        </w:rPr>
        <w:t>která</w:t>
      </w:r>
      <w:r>
        <w:t xml:space="preserve"> tvoří základ </w:t>
      </w:r>
      <w:r>
        <w:rPr>
          <w:color w:val="310106"/>
        </w:rPr>
        <w:t>její</w:t>
      </w:r>
      <w:r>
        <w:t xml:space="preserve"> žaloby proti převzetí </w:t>
      </w:r>
      <w:r>
        <w:rPr>
          <w:color w:val="9E8317"/>
        </w:rPr>
        <w:t>společností Merieux</w:t>
      </w:r>
      <w:r>
        <w:t xml:space="preserve">. "Navzdory zahraničnímu vlastnictví </w:t>
      </w:r>
      <w:r>
        <w:rPr>
          <w:color w:val="04640D"/>
        </w:rPr>
        <w:t>společnosti Connaught</w:t>
      </w:r>
      <w:r>
        <w:t xml:space="preserve"> by </w:t>
      </w:r>
      <w:r>
        <w:rPr>
          <w:color w:val="FEFB0A"/>
        </w:rPr>
        <w:t>tato smlouva</w:t>
      </w:r>
      <w:r>
        <w:t xml:space="preserve"> posílila výzkum a vývoj v Kanadě," uvedl James Keffer, viceprezident pro výzkum </w:t>
      </w:r>
      <w:r>
        <w:rPr>
          <w:color w:val="310106"/>
        </w:rPr>
        <w:t>na této univerzitě</w:t>
      </w:r>
      <w:r>
        <w:t xml:space="preserve">. </w:t>
      </w:r>
      <w:r>
        <w:rPr>
          <w:color w:val="703B01"/>
        </w:rPr>
        <w:t>Ciba-Geigy</w:t>
      </w:r>
      <w:r>
        <w:t xml:space="preserve"> je švýcarská farmaceutická společnost a společnost Chiron má sídlo v kalifornském Emeryville. </w:t>
      </w:r>
      <w:r>
        <w:rPr>
          <w:color w:val="F7F1DF"/>
        </w:rPr>
        <w:t xml:space="preserve">Jacques-Francois Martin, generální ředitel </w:t>
      </w:r>
      <w:r>
        <w:rPr>
          <w:color w:val="118B8A"/>
        </w:rPr>
        <w:t>společnosti Merieux</w:t>
      </w:r>
      <w:r>
        <w:t xml:space="preserve">, v prohlášení řekl, že </w:t>
      </w:r>
      <w:r>
        <w:rPr>
          <w:color w:val="9E8317"/>
        </w:rPr>
        <w:t>francouzská společnost</w:t>
      </w:r>
      <w:r>
        <w:t xml:space="preserve"> je stále rozhodnuta </w:t>
      </w:r>
      <w:r>
        <w:rPr>
          <w:color w:val="04640D"/>
        </w:rPr>
        <w:t>společnost Connaught</w:t>
      </w:r>
      <w:r>
        <w:t xml:space="preserve"> získat. I když přímo nekomentoval </w:t>
      </w:r>
      <w:r>
        <w:rPr>
          <w:color w:val="FEFB0A"/>
        </w:rPr>
        <w:t xml:space="preserve">smlouvu </w:t>
      </w:r>
      <w:r>
        <w:rPr>
          <w:color w:val="4AFEFA"/>
        </w:rPr>
        <w:t>mezi</w:t>
      </w:r>
      <w:r>
        <w:rPr>
          <w:color w:val="FCB164"/>
        </w:rPr>
        <w:t xml:space="preserve"> společností Ciba-Geigy</w:t>
      </w:r>
      <w:r>
        <w:rPr>
          <w:color w:val="FEFB0A"/>
        </w:rPr>
        <w:t xml:space="preserve"> a </w:t>
      </w:r>
      <w:r>
        <w:rPr>
          <w:color w:val="796EE6"/>
        </w:rPr>
        <w:t>univerzitou</w:t>
      </w:r>
      <w:r>
        <w:t xml:space="preserve">, řekl, že </w:t>
      </w:r>
      <w:r>
        <w:rPr>
          <w:color w:val="9E8317"/>
        </w:rPr>
        <w:t>společnost Merieux</w:t>
      </w:r>
      <w:r>
        <w:t xml:space="preserve"> může </w:t>
      </w:r>
      <w:r>
        <w:rPr>
          <w:color w:val="000D2C"/>
        </w:rPr>
        <w:t>nové produkty a technologie</w:t>
      </w:r>
      <w:r>
        <w:t xml:space="preserve"> přenést </w:t>
      </w:r>
      <w:r>
        <w:rPr>
          <w:color w:val="04640D"/>
        </w:rPr>
        <w:t>do společnosti Connaught</w:t>
      </w:r>
      <w:r>
        <w:t xml:space="preserve"> rychleji než </w:t>
      </w:r>
      <w:r>
        <w:rPr>
          <w:color w:val="E115C0"/>
        </w:rPr>
        <w:t>jiné společnosti, "</w:t>
      </w:r>
      <w:r>
        <w:rPr>
          <w:color w:val="53495F"/>
        </w:rPr>
        <w:t>které</w:t>
      </w:r>
      <w:r>
        <w:rPr>
          <w:color w:val="E115C0"/>
        </w:rPr>
        <w:t xml:space="preserve"> v současné době nevyrábějí ani neprodávají vakcíny a [</w:t>
      </w:r>
      <w:r>
        <w:rPr>
          <w:color w:val="53495F"/>
        </w:rPr>
        <w:t>které</w:t>
      </w:r>
      <w:r>
        <w:rPr>
          <w:color w:val="E115C0"/>
        </w:rPr>
        <w:t xml:space="preserve">] </w:t>
      </w:r>
      <w:r>
        <w:rPr>
          <w:color w:val="F95475"/>
        </w:rPr>
        <w:t>to</w:t>
      </w:r>
      <w:r>
        <w:rPr>
          <w:color w:val="E115C0"/>
        </w:rPr>
        <w:t xml:space="preserve"> mohou jen slibovat za několik... let v budoucnosti</w:t>
      </w:r>
      <w:r>
        <w:t xml:space="preserve">". Při včerejším celostátním mimoburzovním obchodování uzavřela </w:t>
      </w:r>
      <w:r>
        <w:rPr>
          <w:color w:val="04640D"/>
        </w:rPr>
        <w:t>společnost Connaught</w:t>
      </w:r>
      <w:r>
        <w:t xml:space="preserve"> </w:t>
      </w:r>
      <w:r>
        <w:rPr>
          <w:color w:val="61FC03"/>
        </w:rPr>
        <w:t>na 28625 dolaru</w:t>
      </w:r>
      <w:r>
        <w:t xml:space="preserve">, </w:t>
      </w:r>
      <w:r>
        <w:rPr>
          <w:color w:val="61FC03"/>
        </w:rPr>
        <w:t>což</w:t>
      </w:r>
      <w:r>
        <w:t xml:space="preserve"> je zvýšení o 1.25 dolaru.</w:t>
      </w:r>
    </w:p>
    <w:p>
      <w:r>
        <w:rPr>
          <w:b/>
        </w:rPr>
        <w:t>Document number 1344</w:t>
      </w:r>
    </w:p>
    <w:p>
      <w:r>
        <w:rPr>
          <w:b/>
        </w:rPr>
        <w:t>Document identifier: wsj1642-001</w:t>
      </w:r>
    </w:p>
    <w:p>
      <w:r>
        <w:rPr>
          <w:color w:val="310106"/>
        </w:rPr>
        <w:t xml:space="preserve">Akcie </w:t>
      </w:r>
      <w:r>
        <w:rPr>
          <w:color w:val="04640D"/>
        </w:rPr>
        <w:t>společnosti Microsoft</w:t>
      </w:r>
      <w:r>
        <w:rPr>
          <w:color w:val="310106"/>
        </w:rPr>
        <w:t xml:space="preserve"> a další softwarové akcie</w:t>
      </w:r>
      <w:r>
        <w:t xml:space="preserve"> prudce vzrostly a vedou </w:t>
      </w:r>
      <w:r>
        <w:rPr>
          <w:color w:val="FEFB0A"/>
        </w:rPr>
        <w:t xml:space="preserve">kompozitní index akcií </w:t>
      </w:r>
      <w:r>
        <w:rPr>
          <w:color w:val="FB5514"/>
        </w:rPr>
        <w:t>mimoburzovního trhu Nasdaq</w:t>
      </w:r>
      <w:r>
        <w:t xml:space="preserve"> k </w:t>
      </w:r>
      <w:r>
        <w:rPr>
          <w:color w:val="FEFB0A"/>
        </w:rPr>
        <w:t>jeho</w:t>
      </w:r>
      <w:r>
        <w:t xml:space="preserve"> největšímu zvýšení tohoto roku se závratným objemem. </w:t>
      </w:r>
      <w:r>
        <w:rPr>
          <w:color w:val="310106"/>
        </w:rPr>
        <w:t>Skupinu</w:t>
      </w:r>
      <w:r>
        <w:t xml:space="preserve"> vede </w:t>
      </w:r>
      <w:r>
        <w:rPr>
          <w:color w:val="E115C0"/>
        </w:rPr>
        <w:t xml:space="preserve">společnost Microsoft, </w:t>
      </w:r>
      <w:r>
        <w:rPr>
          <w:color w:val="00587F"/>
        </w:rPr>
        <w:t>která</w:t>
      </w:r>
      <w:r>
        <w:rPr>
          <w:color w:val="E115C0"/>
        </w:rPr>
        <w:t xml:space="preserve"> stoupla o 3 3/4, neboli o 4 %, k rekordní ceně 84 1/4 při objemu 1.2 miliónu akcií</w:t>
      </w:r>
      <w:r>
        <w:t xml:space="preserve">. </w:t>
      </w:r>
      <w:r>
        <w:rPr>
          <w:color w:val="0BC582"/>
        </w:rPr>
        <w:t xml:space="preserve">Naproti tomu </w:t>
      </w:r>
      <w:r>
        <w:rPr>
          <w:color w:val="FEB8C8"/>
        </w:rPr>
        <w:t>společnost Valley National</w:t>
      </w:r>
      <w:r>
        <w:rPr>
          <w:color w:val="0BC582"/>
        </w:rPr>
        <w:t xml:space="preserve"> se zřítila o 24 % po zveřejnění rozsáhlých ztrát </w:t>
      </w:r>
      <w:r>
        <w:rPr>
          <w:color w:val="9E8317"/>
        </w:rPr>
        <w:t>za třetí čtvrtletí</w:t>
      </w:r>
      <w:r>
        <w:t xml:space="preserve">. </w:t>
      </w:r>
      <w:r>
        <w:rPr>
          <w:color w:val="FEFB0A"/>
        </w:rPr>
        <w:t>Kompozitní index Nasdaq</w:t>
      </w:r>
      <w:r>
        <w:t xml:space="preserve"> poskočil o 7.52 bodu, neboli o 1.6 %, na 470.80. </w:t>
      </w:r>
      <w:r>
        <w:rPr>
          <w:color w:val="FEFB0A"/>
        </w:rPr>
        <w:t>Jeho</w:t>
      </w:r>
      <w:r>
        <w:t xml:space="preserve"> největší letošní zvýšení přišlo 7. srpna, když získal 4.31. Největší akcie </w:t>
      </w:r>
      <w:r>
        <w:rPr>
          <w:color w:val="01190F"/>
        </w:rPr>
        <w:t>mimoburzovního trhu</w:t>
      </w:r>
      <w:r>
        <w:t xml:space="preserve"> také vyletěly nahoru, protože index Nasdaq 100 poskočil o 10.01, neboli o 2 %, na 463.06. </w:t>
      </w:r>
      <w:r>
        <w:rPr>
          <w:color w:val="847D81"/>
        </w:rPr>
        <w:t>Finanční index Nasdaq</w:t>
      </w:r>
      <w:r>
        <w:t xml:space="preserve"> vzrostl o 5.04, neboli o 1.1 %, na 460.33. Pro srovnání, </w:t>
      </w:r>
      <w:r>
        <w:rPr>
          <w:color w:val="58018B"/>
        </w:rPr>
        <w:t>Dow-Jonesův index akcií průmyslových společností a kompozitní index Newyorské burzy cenných papírů</w:t>
      </w:r>
      <w:r>
        <w:t xml:space="preserve"> vzrostly každý o 1.5 %. Objem dosáhl </w:t>
      </w:r>
      <w:r>
        <w:rPr>
          <w:color w:val="B70639"/>
        </w:rPr>
        <w:t>173.5 miliónu akcií</w:t>
      </w:r>
      <w:r>
        <w:t xml:space="preserve">, </w:t>
      </w:r>
      <w:r>
        <w:rPr>
          <w:color w:val="B70639"/>
        </w:rPr>
        <w:t>což</w:t>
      </w:r>
      <w:r>
        <w:t xml:space="preserve"> je o 30 % nad letošním průměrným denním obratem </w:t>
      </w:r>
      <w:r>
        <w:rPr>
          <w:color w:val="01190F"/>
        </w:rPr>
        <w:t>na trhu Nasdaq</w:t>
      </w:r>
      <w:r>
        <w:t xml:space="preserve">. Mezi širšími průmyslovými skupinami </w:t>
      </w:r>
      <w:r>
        <w:rPr>
          <w:color w:val="FEFB0A"/>
        </w:rPr>
        <w:t>indexu Nasdaq</w:t>
      </w:r>
      <w:r>
        <w:t xml:space="preserve"> posílil index veřejných služeb o 18.11 na 761.38. Sektory dopravy a pojišťovnictví oznámily posílení o 8.59, když dopravní sektor zakončil na 486.74 a pojišťovací na 537.91. Průmyslový index Nasdaq vystoupil o 8.17 na 458.52 a index "ostatní finance", složený z komerčních bank a realitních a brokerských firem, vzrostl o 3.97 na 545.96. Index menších bank se zlepšil o 1.97. </w:t>
      </w:r>
      <w:r>
        <w:rPr>
          <w:color w:val="703B01"/>
        </w:rPr>
        <w:t xml:space="preserve">Z 4346 emisí, </w:t>
      </w:r>
      <w:r>
        <w:rPr>
          <w:color w:val="F7F1DF"/>
        </w:rPr>
        <w:t>které</w:t>
      </w:r>
      <w:r>
        <w:rPr>
          <w:color w:val="703B01"/>
        </w:rPr>
        <w:t xml:space="preserve"> změnily majitele</w:t>
      </w:r>
      <w:r>
        <w:t xml:space="preserve">, 1435 vzrostlo a 629 spadlo. </w:t>
      </w:r>
      <w:r>
        <w:rPr>
          <w:color w:val="118B8A"/>
        </w:rPr>
        <w:t xml:space="preserve">Jeremiah Mullins, šéf obchodování </w:t>
      </w:r>
      <w:r>
        <w:rPr>
          <w:color w:val="4AFEFA"/>
        </w:rPr>
        <w:t>na mimoburzovním trhu</w:t>
      </w:r>
      <w:r>
        <w:rPr>
          <w:color w:val="118B8A"/>
        </w:rPr>
        <w:t xml:space="preserve"> u společnosti Dean Witter Reynolds</w:t>
      </w:r>
      <w:r>
        <w:t xml:space="preserve">, řekl, že jak institucionální, tak koncoví investoři nakupovali. Byl ale nedostatek </w:t>
      </w:r>
      <w:r>
        <w:rPr>
          <w:color w:val="FCB164"/>
        </w:rPr>
        <w:t>prodejců</w:t>
      </w:r>
      <w:r>
        <w:t xml:space="preserve">, uvedli obchodníci, takže </w:t>
      </w:r>
      <w:r>
        <w:rPr>
          <w:color w:val="796EE6"/>
        </w:rPr>
        <w:t>kupci</w:t>
      </w:r>
      <w:r>
        <w:t xml:space="preserve"> museli nabízet cenu, aby </w:t>
      </w:r>
      <w:r>
        <w:rPr>
          <w:color w:val="FCB164"/>
        </w:rPr>
        <w:t>je</w:t>
      </w:r>
      <w:r>
        <w:t xml:space="preserve"> přilákali. "Na akcie </w:t>
      </w:r>
      <w:r>
        <w:rPr>
          <w:color w:val="01190F"/>
        </w:rPr>
        <w:t>na mimoburzovním trhu</w:t>
      </w:r>
      <w:r>
        <w:t xml:space="preserve"> v tuto chvíli není žádný tlak," řekl </w:t>
      </w:r>
      <w:r>
        <w:rPr>
          <w:color w:val="118B8A"/>
        </w:rPr>
        <w:t xml:space="preserve">Mullins, </w:t>
      </w:r>
      <w:r>
        <w:rPr>
          <w:color w:val="000D2C"/>
        </w:rPr>
        <w:t>který</w:t>
      </w:r>
      <w:r>
        <w:rPr>
          <w:color w:val="118B8A"/>
        </w:rPr>
        <w:t xml:space="preserve"> uvedl, že </w:t>
      </w:r>
      <w:r>
        <w:rPr>
          <w:color w:val="53495F"/>
        </w:rPr>
        <w:t>někteří kupci</w:t>
      </w:r>
      <w:r>
        <w:rPr>
          <w:color w:val="118B8A"/>
        </w:rPr>
        <w:t xml:space="preserve"> začínají nakupovat </w:t>
      </w:r>
      <w:r>
        <w:rPr>
          <w:color w:val="F95475"/>
        </w:rPr>
        <w:t xml:space="preserve">mezi menšími emisemi </w:t>
      </w:r>
      <w:r>
        <w:rPr>
          <w:color w:val="61FC03"/>
        </w:rPr>
        <w:t>na mimoburzovním trhu</w:t>
      </w:r>
      <w:r>
        <w:t xml:space="preserve">. Prudký růst </w:t>
      </w:r>
      <w:r>
        <w:rPr>
          <w:color w:val="E115C0"/>
        </w:rPr>
        <w:t>společnosti Microsoft</w:t>
      </w:r>
      <w:r>
        <w:t xml:space="preserve"> následoval po zprávě z tohoto týdne, že příjmy </w:t>
      </w:r>
      <w:r>
        <w:rPr>
          <w:color w:val="5D9608"/>
        </w:rPr>
        <w:t xml:space="preserve">za </w:t>
      </w:r>
      <w:r>
        <w:rPr>
          <w:color w:val="DE98FD"/>
        </w:rPr>
        <w:t>své</w:t>
      </w:r>
      <w:r>
        <w:rPr>
          <w:color w:val="5D9608"/>
        </w:rPr>
        <w:t xml:space="preserve"> první čtvrtletí, </w:t>
      </w:r>
      <w:r>
        <w:rPr>
          <w:color w:val="98A088"/>
        </w:rPr>
        <w:t>které</w:t>
      </w:r>
      <w:r>
        <w:rPr>
          <w:color w:val="5D9608"/>
        </w:rPr>
        <w:t xml:space="preserve"> skončilo 30. září</w:t>
      </w:r>
      <w:r>
        <w:t xml:space="preserve">, podstatně vylepšila. Akcie byly ještě před dvěma týdny prodávány za 69. </w:t>
      </w:r>
      <w:r>
        <w:rPr>
          <w:color w:val="4F584E"/>
        </w:rPr>
        <w:t>Rick Sherlund, analytik společnosti Goldman Sachs</w:t>
      </w:r>
      <w:r>
        <w:t xml:space="preserve">, během minulých dvou týdnů s odkazem na zlepšené marže zvýšil dvakrát </w:t>
      </w:r>
      <w:r>
        <w:rPr>
          <w:color w:val="4F584E"/>
        </w:rPr>
        <w:t>své</w:t>
      </w:r>
      <w:r>
        <w:t xml:space="preserve"> odhady příjmů </w:t>
      </w:r>
      <w:r>
        <w:rPr>
          <w:color w:val="E115C0"/>
        </w:rPr>
        <w:t>společnosti</w:t>
      </w:r>
      <w:r>
        <w:t xml:space="preserve">. Poté, co byly příjmy oznámeny, zvýšil </w:t>
      </w:r>
      <w:r>
        <w:rPr>
          <w:color w:val="4F584E"/>
        </w:rPr>
        <w:t>svůj</w:t>
      </w:r>
      <w:r>
        <w:t xml:space="preserve"> odhad pro fiskální rok 1990 na rozmezí 3.80 dolaru až 4 dolary na akcii. Za fiskální rok 1989 </w:t>
      </w:r>
      <w:r>
        <w:rPr>
          <w:color w:val="E115C0"/>
        </w:rPr>
        <w:t>společnost Microsoft</w:t>
      </w:r>
      <w:r>
        <w:t xml:space="preserve"> vydělala 3.03 dolaru na akcii. Co se týče dalších softwarových emisí, společnost Autodesk poskočila o 1 1/4 na 42, společnost Lotus Development zůstala nezměněna na 32 1/2, společnost Novell vyskočila o 7/8 na 30 3/4, společnost Ashton-Tate posílila o 1/4 na 10 5/8 a společnost Oracle Systems vzrostla o 3/4 na 25 3/4. </w:t>
      </w:r>
      <w:r>
        <w:rPr>
          <w:color w:val="248AD0"/>
        </w:rPr>
        <w:t>Caere, nová softwarová emise</w:t>
      </w:r>
      <w:r>
        <w:t xml:space="preserve">, se prudce zvedla ze </w:t>
      </w:r>
      <w:r>
        <w:rPr>
          <w:color w:val="248AD0"/>
        </w:rPr>
        <w:t>své</w:t>
      </w:r>
      <w:r>
        <w:t xml:space="preserve"> nabídkové ceny 12, aby uzavřela na 16 1/8. </w:t>
      </w:r>
      <w:r>
        <w:rPr>
          <w:color w:val="248AD0"/>
        </w:rPr>
        <w:t>Tato společnost</w:t>
      </w:r>
      <w:r>
        <w:t xml:space="preserve"> vyrábí také zařízení na optické rozpoznávání písma. </w:t>
      </w:r>
      <w:r>
        <w:rPr>
          <w:color w:val="248AD0"/>
        </w:rPr>
        <w:t>Společnost Caere</w:t>
      </w:r>
      <w:r>
        <w:t xml:space="preserve"> byla upsána </w:t>
      </w:r>
      <w:r>
        <w:rPr>
          <w:color w:val="5C5300"/>
        </w:rPr>
        <w:t>firmou Alex. Brown &amp; Sons</w:t>
      </w:r>
      <w:r>
        <w:t xml:space="preserve">. </w:t>
      </w:r>
      <w:r>
        <w:rPr>
          <w:color w:val="9F6551"/>
        </w:rPr>
        <w:t xml:space="preserve">Další emise nedávno nabídnutá </w:t>
      </w:r>
      <w:r>
        <w:rPr>
          <w:color w:val="BCFEC6"/>
        </w:rPr>
        <w:t>firmou Alex. Brown</w:t>
      </w:r>
      <w:r>
        <w:rPr>
          <w:color w:val="9F6551"/>
        </w:rPr>
        <w:t>, společnost Rally's</w:t>
      </w:r>
      <w:r>
        <w:t xml:space="preserve">, vzrostla o 3 1/8 na 23. </w:t>
      </w:r>
      <w:r>
        <w:rPr>
          <w:color w:val="9F6551"/>
        </w:rPr>
        <w:t xml:space="preserve">Tento provozovatel restaurací s rychlým občerstvením, </w:t>
      </w:r>
      <w:r>
        <w:rPr>
          <w:color w:val="932C70"/>
        </w:rPr>
        <w:t>jehož</w:t>
      </w:r>
      <w:r>
        <w:rPr>
          <w:color w:val="9F6551"/>
        </w:rPr>
        <w:t xml:space="preserve"> akcie se začaly obchodovat minulý pátek</w:t>
      </w:r>
      <w:r>
        <w:t xml:space="preserve">, vzrostl o 3 1/8 na 23 při objemu 944000 akcií. </w:t>
      </w:r>
      <w:r>
        <w:rPr>
          <w:color w:val="9F6551"/>
        </w:rPr>
        <w:t>Jeho</w:t>
      </w:r>
      <w:r>
        <w:t xml:space="preserve"> nabídka 1.7 miliónu akcií byla oceněna na 15. </w:t>
      </w:r>
      <w:r>
        <w:rPr>
          <w:color w:val="0BC582"/>
        </w:rPr>
        <w:t xml:space="preserve">Propad </w:t>
      </w:r>
      <w:r>
        <w:rPr>
          <w:color w:val="FEB8C8"/>
        </w:rPr>
        <w:t>společnosti Valley National</w:t>
      </w:r>
      <w:r>
        <w:rPr>
          <w:color w:val="0BC582"/>
        </w:rPr>
        <w:t xml:space="preserve"> o 5 3/4 bodu na 18 1/2 při objemu 4.2 miliónu akcií</w:t>
      </w:r>
      <w:r>
        <w:t xml:space="preserve"> následoval po zprávě ze středečního večera, že </w:t>
      </w:r>
      <w:r>
        <w:rPr>
          <w:color w:val="2B1B04"/>
        </w:rPr>
        <w:t>za třetí čtvrtletí</w:t>
      </w:r>
      <w:r>
        <w:t xml:space="preserve"> utrpěla ztrátu ve výši 72.2 miliónu dolarů. Za stejné čtvrtletí roku 1988 vydělal </w:t>
      </w:r>
      <w:r>
        <w:rPr>
          <w:color w:val="B5AFC4"/>
        </w:rPr>
        <w:t>tento koncern komerčních bank z arizonského Phoenixu</w:t>
      </w:r>
      <w:r>
        <w:t xml:space="preserve"> 18.7 miliónu dolarů. </w:t>
      </w:r>
      <w:r>
        <w:rPr>
          <w:color w:val="B5AFC4"/>
        </w:rPr>
        <w:t>Společnost Valley National</w:t>
      </w:r>
      <w:r>
        <w:t xml:space="preserve"> uvedla, že </w:t>
      </w:r>
      <w:r>
        <w:rPr>
          <w:color w:val="B5AFC4"/>
        </w:rPr>
        <w:t>jejich</w:t>
      </w:r>
      <w:r>
        <w:t xml:space="preserve"> rezerva 110 miliónů dolarů na úvěrové ztráty a 11 miliónová rezerva na další vlastněné nemovitosti je spojena se slabostí arizonského nemovitostního trhu. </w:t>
      </w:r>
      <w:r>
        <w:rPr>
          <w:color w:val="D4C67A"/>
        </w:rPr>
        <w:t>Společnost Moody's Investors Service</w:t>
      </w:r>
      <w:r>
        <w:t xml:space="preserve"> navíc uvedla, že snížila ohodnocení prioritního dluhu </w:t>
      </w:r>
      <w:r>
        <w:rPr>
          <w:color w:val="B5AFC4"/>
        </w:rPr>
        <w:t>společnosti Valley National</w:t>
      </w:r>
      <w:r>
        <w:t xml:space="preserve"> a potvrdila, že rating krátkodobých obligací </w:t>
      </w:r>
      <w:r>
        <w:rPr>
          <w:color w:val="B5AFC4"/>
        </w:rPr>
        <w:t>společnosti</w:t>
      </w:r>
      <w:r>
        <w:t xml:space="preserve"> je "not prime". </w:t>
      </w:r>
      <w:r>
        <w:rPr>
          <w:color w:val="AE7AA1"/>
        </w:rPr>
        <w:t>Nová emise</w:t>
      </w:r>
      <w:r>
        <w:rPr>
          <w:color w:val="C2A393"/>
        </w:rPr>
        <w:t xml:space="preserve">, </w:t>
      </w:r>
      <w:r>
        <w:rPr>
          <w:color w:val="0232FD"/>
        </w:rPr>
        <w:t>společnost Exabyte</w:t>
      </w:r>
      <w:r>
        <w:t xml:space="preserve">, vyrostla ze </w:t>
      </w:r>
      <w:r>
        <w:rPr>
          <w:color w:val="C2A393"/>
        </w:rPr>
        <w:t>své</w:t>
      </w:r>
      <w:r>
        <w:t xml:space="preserve"> původní nabídkové ceny o 2 1/8, aby uzavřela na 12 1/8. </w:t>
      </w:r>
      <w:r>
        <w:rPr>
          <w:color w:val="6A3A35"/>
        </w:rPr>
        <w:t>Nabídka</w:t>
      </w:r>
      <w:r>
        <w:t xml:space="preserve"> zněla asi na 2.8 miliónu </w:t>
      </w:r>
      <w:r>
        <w:rPr>
          <w:color w:val="BA6801"/>
        </w:rPr>
        <w:t xml:space="preserve">akcií </w:t>
      </w:r>
      <w:r>
        <w:rPr>
          <w:color w:val="168E5C"/>
        </w:rPr>
        <w:t>tohoto výrobce vybavení pro úschovu dat</w:t>
      </w:r>
      <w:r>
        <w:t xml:space="preserve">; poté, co obchodování začalo, změnilo držitele více než 2.2 miliónu </w:t>
      </w:r>
      <w:r>
        <w:rPr>
          <w:color w:val="BA6801"/>
        </w:rPr>
        <w:t>akcií</w:t>
      </w:r>
      <w:r>
        <w:t xml:space="preserve">. </w:t>
      </w:r>
      <w:r>
        <w:rPr>
          <w:color w:val="16C0D0"/>
        </w:rPr>
        <w:t>Společnost Dell Computer</w:t>
      </w:r>
      <w:r>
        <w:t xml:space="preserve"> se propadla o 7/8 na 6. </w:t>
      </w:r>
      <w:r>
        <w:rPr>
          <w:color w:val="16C0D0"/>
        </w:rPr>
        <w:t>Tato společnost</w:t>
      </w:r>
      <w:r>
        <w:t xml:space="preserve"> uvedla, že výnos </w:t>
      </w:r>
      <w:r>
        <w:rPr>
          <w:color w:val="C62100"/>
        </w:rPr>
        <w:t xml:space="preserve">za rok, </w:t>
      </w:r>
      <w:r>
        <w:rPr>
          <w:color w:val="014347"/>
        </w:rPr>
        <w:t>který</w:t>
      </w:r>
      <w:r>
        <w:rPr>
          <w:color w:val="C62100"/>
        </w:rPr>
        <w:t xml:space="preserve"> skončí 28. ledna 1990</w:t>
      </w:r>
      <w:r>
        <w:t xml:space="preserve">, je očekáván ve výši 25 až 35 centů na akcii v porovnání s předchozím odhadem 50 až 60 centů na akcii. </w:t>
      </w:r>
      <w:r>
        <w:rPr>
          <w:color w:val="233809"/>
        </w:rPr>
        <w:t>Společnost Nutmeg Industries</w:t>
      </w:r>
      <w:r>
        <w:t xml:space="preserve"> přišla o 1 3/4 a skončila na 14. </w:t>
      </w:r>
      <w:r>
        <w:rPr>
          <w:color w:val="42083B"/>
        </w:rPr>
        <w:t>Společnost Raymond James &amp; Associates ve floridském St. Petersburgu</w:t>
      </w:r>
      <w:r>
        <w:t xml:space="preserve"> snížila podle Zprávy skupiny Dow-Jones o profesionálních investorech </w:t>
      </w:r>
      <w:r>
        <w:rPr>
          <w:color w:val="233809"/>
        </w:rPr>
        <w:t>pro tuto společnost</w:t>
      </w:r>
      <w:r>
        <w:t xml:space="preserve"> </w:t>
      </w:r>
      <w:r>
        <w:rPr>
          <w:color w:val="42083B"/>
        </w:rPr>
        <w:t>své</w:t>
      </w:r>
      <w:r>
        <w:t xml:space="preserve"> odhady zisků </w:t>
      </w:r>
      <w:r>
        <w:rPr>
          <w:color w:val="2B1B04"/>
        </w:rPr>
        <w:t>za třetí čtvrtletí</w:t>
      </w:r>
      <w:r>
        <w:t xml:space="preserve">. </w:t>
      </w:r>
      <w:r>
        <w:rPr>
          <w:color w:val="82785D"/>
        </w:rPr>
        <w:t>Společnost A. P. Green Industries</w:t>
      </w:r>
      <w:r>
        <w:t xml:space="preserve"> se zlepšila o 1 5/8 na 36 1/8. </w:t>
      </w:r>
      <w:r>
        <w:rPr>
          <w:color w:val="023087"/>
        </w:rPr>
        <w:t xml:space="preserve">Společnost East Rock Partners, </w:t>
      </w:r>
      <w:r>
        <w:rPr>
          <w:color w:val="B7DAD2"/>
        </w:rPr>
        <w:t>která</w:t>
      </w:r>
      <w:r>
        <w:rPr>
          <w:color w:val="023087"/>
        </w:rPr>
        <w:t xml:space="preserve"> naznačovala, že by </w:t>
      </w:r>
      <w:r>
        <w:rPr>
          <w:color w:val="196956"/>
        </w:rPr>
        <w:t>na tuto společnost</w:t>
      </w:r>
      <w:r>
        <w:rPr>
          <w:color w:val="023087"/>
        </w:rPr>
        <w:t xml:space="preserve"> učinila nabídku</w:t>
      </w:r>
      <w:r>
        <w:t xml:space="preserve">, uvedla, že </w:t>
      </w:r>
      <w:r>
        <w:rPr>
          <w:color w:val="82785D"/>
        </w:rPr>
        <w:t>firma A. P. Green, výrobce žáruvzdorných výrobků</w:t>
      </w:r>
      <w:r>
        <w:t>, partnerům řekla, že není na prodej.</w:t>
      </w:r>
    </w:p>
    <w:p>
      <w:r>
        <w:rPr>
          <w:b/>
        </w:rPr>
        <w:t>Document number 1345</w:t>
      </w:r>
    </w:p>
    <w:p>
      <w:r>
        <w:rPr>
          <w:b/>
        </w:rPr>
        <w:t>Document identifier: wsj1643-001</w:t>
      </w:r>
    </w:p>
    <w:p>
      <w:r>
        <w:t xml:space="preserve">Řada 21 sekce 9 horních rezervací v </w:t>
      </w:r>
      <w:r>
        <w:rPr>
          <w:color w:val="310106"/>
        </w:rPr>
        <w:t>Candlestick Parku</w:t>
      </w:r>
      <w:r>
        <w:t xml:space="preserve"> je visuté bidýlko, jen pár kroků od samého vrcholu tribuny. Ze </w:t>
      </w:r>
      <w:r>
        <w:rPr>
          <w:color w:val="04640D"/>
        </w:rPr>
        <w:t>svého</w:t>
      </w:r>
      <w:r>
        <w:t xml:space="preserve"> oranžového sedadla jsem se díval </w:t>
      </w:r>
      <w:r>
        <w:rPr>
          <w:color w:val="FEFB0A"/>
        </w:rPr>
        <w:t>přes</w:t>
      </w:r>
      <w:r>
        <w:t xml:space="preserve"> dráhu k první metě a </w:t>
      </w:r>
      <w:r>
        <w:rPr>
          <w:color w:val="FB5514"/>
        </w:rPr>
        <w:t>čerstvě posekané hřiště</w:t>
      </w:r>
      <w:r>
        <w:t xml:space="preserve"> v ostrém slunci posledních několika minut před tím, než se měla uskutečnit </w:t>
      </w:r>
      <w:r>
        <w:rPr>
          <w:color w:val="E115C0"/>
        </w:rPr>
        <w:t xml:space="preserve">třetí hra </w:t>
      </w:r>
      <w:r>
        <w:rPr>
          <w:color w:val="00587F"/>
        </w:rPr>
        <w:t>Světové série</w:t>
      </w:r>
      <w:r>
        <w:t xml:space="preserve">. Bylo pět odpoledne, ale pacifického času. Doma v New Yorku pracovní den již skončil, takže jsem se nemusel cítit provinile. I tak jsem se cítil, jako bych si dopřával nadmíru, a nemohl jsem nevzpomenout opovržení </w:t>
      </w:r>
      <w:r>
        <w:rPr>
          <w:color w:val="04640D"/>
        </w:rPr>
        <w:t>svého</w:t>
      </w:r>
      <w:r>
        <w:t xml:space="preserve"> otce </w:t>
      </w:r>
      <w:r>
        <w:rPr>
          <w:color w:val="0BC582"/>
        </w:rPr>
        <w:t xml:space="preserve">nad bohatým kolegou medikem, </w:t>
      </w:r>
      <w:r>
        <w:rPr>
          <w:color w:val="FEB8C8"/>
        </w:rPr>
        <w:t>který</w:t>
      </w:r>
      <w:r>
        <w:rPr>
          <w:color w:val="0BC582"/>
        </w:rPr>
        <w:t xml:space="preserve"> o nedělních odpoledních chodil na zápasy Tigers</w:t>
      </w:r>
      <w:r>
        <w:t xml:space="preserve">. </w:t>
      </w:r>
      <w:r>
        <w:rPr>
          <w:color w:val="310106"/>
        </w:rPr>
        <w:t>Toto hřiště, nazývané Stick</w:t>
      </w:r>
      <w:r>
        <w:t xml:space="preserve">, nebylo klasický baseballový stadión - příliš symetrický, příliš mnoho holého betonu. A nemělo intimitu divoké přeplněnosti stadiónu Yankee. Líbilo se </w:t>
      </w:r>
      <w:r>
        <w:rPr>
          <w:color w:val="04640D"/>
        </w:rPr>
        <w:t>mi</w:t>
      </w:r>
      <w:r>
        <w:t xml:space="preserve"> ale uvolněné přátelské chování </w:t>
      </w:r>
      <w:r>
        <w:rPr>
          <w:color w:val="9E8317"/>
        </w:rPr>
        <w:t xml:space="preserve">lidí </w:t>
      </w:r>
      <w:r>
        <w:rPr>
          <w:color w:val="01190F"/>
        </w:rPr>
        <w:t>okolo mě</w:t>
      </w:r>
      <w:r>
        <w:t xml:space="preserve">, líbilo se </w:t>
      </w:r>
      <w:r>
        <w:rPr>
          <w:color w:val="04640D"/>
        </w:rPr>
        <w:t>mi</w:t>
      </w:r>
      <w:r>
        <w:t xml:space="preserve">, že přivedli </w:t>
      </w:r>
      <w:r>
        <w:rPr>
          <w:color w:val="9E8317"/>
        </w:rPr>
        <w:t>své</w:t>
      </w:r>
      <w:r>
        <w:t xml:space="preserve"> děti, a okouzlilo </w:t>
      </w:r>
      <w:r>
        <w:rPr>
          <w:color w:val="04640D"/>
        </w:rPr>
        <w:t>mě</w:t>
      </w:r>
      <w:r>
        <w:t xml:space="preserve">, že </w:t>
      </w:r>
      <w:r>
        <w:rPr>
          <w:color w:val="9E8317"/>
        </w:rPr>
        <w:t>si</w:t>
      </w:r>
      <w:r>
        <w:t xml:space="preserve"> jako praví občané státu budoucnosti přinesli tolik televizí a rádií, aby </w:t>
      </w:r>
      <w:r>
        <w:rPr>
          <w:color w:val="E115C0"/>
        </w:rPr>
        <w:t>při této živé události</w:t>
      </w:r>
      <w:r>
        <w:t xml:space="preserve"> zůstali v kontaktu s realitou elektronického světa. Možná měli zvláštní cit pro historii. Komentátoři přece dokumentovali </w:t>
      </w:r>
      <w:r>
        <w:rPr>
          <w:color w:val="E115C0"/>
        </w:rPr>
        <w:t>hru</w:t>
      </w:r>
      <w:r>
        <w:t xml:space="preserve"> a potvrzovali </w:t>
      </w:r>
      <w:r>
        <w:rPr>
          <w:color w:val="E115C0"/>
        </w:rPr>
        <w:t>její</w:t>
      </w:r>
      <w:r>
        <w:t xml:space="preserve"> existenci miliónům </w:t>
      </w:r>
      <w:r>
        <w:rPr>
          <w:color w:val="847D81"/>
        </w:rPr>
        <w:t xml:space="preserve">lidí, </w:t>
      </w:r>
      <w:r>
        <w:rPr>
          <w:color w:val="58018B"/>
        </w:rPr>
        <w:t>kteří</w:t>
      </w:r>
      <w:r>
        <w:rPr>
          <w:color w:val="847D81"/>
        </w:rPr>
        <w:t xml:space="preserve"> právě nebyli </w:t>
      </w:r>
      <w:r>
        <w:rPr>
          <w:color w:val="B70639"/>
        </w:rPr>
        <w:t>na stadiónu Stick</w:t>
      </w:r>
      <w:r>
        <w:rPr>
          <w:color w:val="847D81"/>
        </w:rPr>
        <w:t xml:space="preserve"> přítomni</w:t>
      </w:r>
      <w:r>
        <w:t xml:space="preserve">. Proč byste neposlouchali </w:t>
      </w:r>
      <w:r>
        <w:rPr>
          <w:color w:val="703B01"/>
        </w:rPr>
        <w:t>svou</w:t>
      </w:r>
      <w:r>
        <w:rPr>
          <w:color w:val="F7F1DF"/>
        </w:rPr>
        <w:t xml:space="preserve"> zkušenost, zapisovanou do historie</w:t>
      </w:r>
      <w:r>
        <w:t xml:space="preserve">, zatímco </w:t>
      </w:r>
      <w:r>
        <w:rPr>
          <w:color w:val="F7F1DF"/>
        </w:rPr>
        <w:t>ji</w:t>
      </w:r>
      <w:r>
        <w:t xml:space="preserve"> žijete? </w:t>
      </w:r>
      <w:r>
        <w:rPr>
          <w:color w:val="118B8A"/>
        </w:rPr>
        <w:t>Den</w:t>
      </w:r>
      <w:r>
        <w:t xml:space="preserve"> byl naplněn vahou </w:t>
      </w:r>
      <w:r>
        <w:rPr>
          <w:color w:val="118B8A"/>
        </w:rPr>
        <w:t>své</w:t>
      </w:r>
      <w:r>
        <w:t xml:space="preserve"> vlastní hrozivě se přibližující historie. </w:t>
      </w:r>
      <w:r>
        <w:rPr>
          <w:color w:val="4AFEFA"/>
        </w:rPr>
        <w:t>Dlouhé řady lidí</w:t>
      </w:r>
      <w:r>
        <w:t xml:space="preserve"> čekaly, aby </w:t>
      </w:r>
      <w:r>
        <w:rPr>
          <w:color w:val="4AFEFA"/>
        </w:rPr>
        <w:t>si</w:t>
      </w:r>
      <w:r>
        <w:t xml:space="preserve"> koupily upomínkové pohlednice </w:t>
      </w:r>
      <w:r>
        <w:rPr>
          <w:color w:val="FCB164"/>
        </w:rPr>
        <w:t>Světové série</w:t>
      </w:r>
      <w:r>
        <w:t xml:space="preserve"> s oficiálním razítkem. Tisíce z nás zaplatilo 5 dolarů za oficiální upomínkovou knihu s historickými pojednáními o drobných událostech </w:t>
      </w:r>
      <w:r>
        <w:rPr>
          <w:color w:val="FCB164"/>
        </w:rPr>
        <w:t>Série</w:t>
      </w:r>
      <w:r>
        <w:t xml:space="preserve">, s historickými fotografiemi velkých okamžiků minulosti </w:t>
      </w:r>
      <w:r>
        <w:rPr>
          <w:color w:val="FCB164"/>
        </w:rPr>
        <w:t>Série</w:t>
      </w:r>
      <w:r>
        <w:t xml:space="preserve"> a s návody v angličtině a španělštině, jak vyplňovat zápis o utkání. Nadhazovač = lanzador. Homerun = jonron. Hráči vyběhli </w:t>
      </w:r>
      <w:r>
        <w:rPr>
          <w:color w:val="796EE6"/>
        </w:rPr>
        <w:t>na hrací plochu</w:t>
      </w:r>
      <w:r>
        <w:t xml:space="preserve"> daleko dole a tribuny se rozezněly ozvěnou. Myslím, že </w:t>
      </w:r>
      <w:r>
        <w:rPr>
          <w:color w:val="000D2C"/>
        </w:rPr>
        <w:t>to</w:t>
      </w:r>
      <w:r>
        <w:t xml:space="preserve"> je určitě místní zvyk, </w:t>
      </w:r>
      <w:r>
        <w:rPr>
          <w:color w:val="000D2C"/>
        </w:rPr>
        <w:t>vítat mužstvo podupáváním nohou</w:t>
      </w:r>
      <w:r>
        <w:t xml:space="preserve">. Pak se ale šum změnil na rachot. A nikdo nekřičel. </w:t>
      </w:r>
      <w:r>
        <w:rPr>
          <w:color w:val="53495F"/>
        </w:rPr>
        <w:t xml:space="preserve">Nikdo </w:t>
      </w:r>
      <w:r>
        <w:rPr>
          <w:color w:val="F95475"/>
        </w:rPr>
        <w:t>kolem mě</w:t>
      </w:r>
      <w:r>
        <w:t xml:space="preserve"> </w:t>
      </w:r>
      <w:r>
        <w:rPr>
          <w:color w:val="61FC03"/>
        </w:rPr>
        <w:t>nic</w:t>
      </w:r>
      <w:r>
        <w:t xml:space="preserve"> neříkal. Protože jsme všichni byli zaměstnáni jízdou </w:t>
      </w:r>
      <w:r>
        <w:rPr>
          <w:color w:val="5D9608"/>
        </w:rPr>
        <w:t>na vlně</w:t>
      </w:r>
      <w:r>
        <w:t xml:space="preserve">. </w:t>
      </w:r>
      <w:r>
        <w:rPr>
          <w:color w:val="DE98FD"/>
        </w:rPr>
        <w:t xml:space="preserve">Šedesát tisíc surfařů na vrcholu betonové zdi, čekajících, až </w:t>
      </w:r>
      <w:r>
        <w:rPr>
          <w:color w:val="98A088"/>
        </w:rPr>
        <w:t>nás</w:t>
      </w:r>
      <w:r>
        <w:rPr>
          <w:color w:val="DE98FD"/>
        </w:rPr>
        <w:t xml:space="preserve"> </w:t>
      </w:r>
      <w:r>
        <w:rPr>
          <w:color w:val="4F584E"/>
        </w:rPr>
        <w:t>to</w:t>
      </w:r>
      <w:r>
        <w:rPr>
          <w:color w:val="DE98FD"/>
        </w:rPr>
        <w:t xml:space="preserve"> smete</w:t>
      </w:r>
      <w:r>
        <w:t xml:space="preserve">. Teprve </w:t>
      </w:r>
      <w:r>
        <w:rPr>
          <w:color w:val="248AD0"/>
        </w:rPr>
        <w:t>ve chvíli největšího víření</w:t>
      </w:r>
      <w:r>
        <w:t xml:space="preserve"> jsem pochopil, o co jde. </w:t>
      </w:r>
      <w:r>
        <w:rPr>
          <w:color w:val="248AD0"/>
        </w:rPr>
        <w:t>V tu chvíli</w:t>
      </w:r>
      <w:r>
        <w:t xml:space="preserve"> jsem si vzpomněl </w:t>
      </w:r>
      <w:r>
        <w:rPr>
          <w:color w:val="5C5300"/>
        </w:rPr>
        <w:t xml:space="preserve">na zemětřesení v roce 1971, </w:t>
      </w:r>
      <w:r>
        <w:rPr>
          <w:color w:val="9F6551"/>
        </w:rPr>
        <w:t>které</w:t>
      </w:r>
      <w:r>
        <w:rPr>
          <w:color w:val="5C5300"/>
        </w:rPr>
        <w:t xml:space="preserve"> jsem zažil v Santa Barbaře v motelovém pokoji ve druhém patře</w:t>
      </w:r>
      <w:r>
        <w:t xml:space="preserve">. Když </w:t>
      </w:r>
      <w:r>
        <w:rPr>
          <w:color w:val="04640D"/>
        </w:rPr>
        <w:t>mě</w:t>
      </w:r>
      <w:r>
        <w:t xml:space="preserve"> houpání </w:t>
      </w:r>
      <w:r>
        <w:rPr>
          <w:color w:val="BCFEC6"/>
        </w:rPr>
        <w:t>budovy</w:t>
      </w:r>
      <w:r>
        <w:t xml:space="preserve"> probudilo, uvědomil jsem si, že a) jsem v Jižní Kalifornii, b) </w:t>
      </w:r>
      <w:r>
        <w:rPr>
          <w:color w:val="932C70"/>
        </w:rPr>
        <w:t>postel</w:t>
      </w:r>
      <w:r>
        <w:t xml:space="preserve"> se hýbe, c) </w:t>
      </w:r>
      <w:r>
        <w:rPr>
          <w:color w:val="932C70"/>
        </w:rPr>
        <w:t>to</w:t>
      </w:r>
      <w:r>
        <w:t xml:space="preserve"> musí být </w:t>
      </w:r>
      <w:r>
        <w:rPr>
          <w:color w:val="2B1B04"/>
        </w:rPr>
        <w:t xml:space="preserve">masážní postel, </w:t>
      </w:r>
      <w:r>
        <w:rPr>
          <w:color w:val="B5AFC4"/>
        </w:rPr>
        <w:t>ve které</w:t>
      </w:r>
      <w:r>
        <w:rPr>
          <w:color w:val="2B1B04"/>
        </w:rPr>
        <w:t xml:space="preserve"> došlo ke zkratu</w:t>
      </w:r>
      <w:r>
        <w:t xml:space="preserve">. Pak jsem si všiml, že se stropní světlo houpe na šňůře, a pochopil jsem, co se stalo. Co bych měl dělat? Dostat se </w:t>
      </w:r>
      <w:r>
        <w:rPr>
          <w:color w:val="BCFEC6"/>
        </w:rPr>
        <w:t xml:space="preserve">z budovy, </w:t>
      </w:r>
      <w:r>
        <w:rPr>
          <w:color w:val="D4C67A"/>
        </w:rPr>
        <w:t>která</w:t>
      </w:r>
      <w:r>
        <w:rPr>
          <w:color w:val="BCFEC6"/>
        </w:rPr>
        <w:t xml:space="preserve"> se může zhroutit</w:t>
      </w:r>
      <w:r>
        <w:t xml:space="preserve">, ven </w:t>
      </w:r>
      <w:r>
        <w:rPr>
          <w:color w:val="AE7AA1"/>
        </w:rPr>
        <w:t>na parkoviště</w:t>
      </w:r>
      <w:r>
        <w:t xml:space="preserve">. </w:t>
      </w:r>
      <w:r>
        <w:rPr>
          <w:color w:val="AE7AA1"/>
        </w:rPr>
        <w:t>Parkoviště</w:t>
      </w:r>
      <w:r>
        <w:t xml:space="preserve"> se ale mohlo rozpadnout na trhliny, takže bych se měl raději postavit </w:t>
      </w:r>
      <w:r>
        <w:rPr>
          <w:color w:val="C2A393"/>
        </w:rPr>
        <w:t xml:space="preserve">na </w:t>
      </w:r>
      <w:r>
        <w:rPr>
          <w:color w:val="0232FD"/>
        </w:rPr>
        <w:t>své</w:t>
      </w:r>
      <w:r>
        <w:rPr>
          <w:color w:val="C2A393"/>
        </w:rPr>
        <w:t xml:space="preserve"> auto, </w:t>
      </w:r>
      <w:r>
        <w:rPr>
          <w:color w:val="6A3A35"/>
        </w:rPr>
        <w:t>které</w:t>
      </w:r>
      <w:r>
        <w:rPr>
          <w:color w:val="C2A393"/>
        </w:rPr>
        <w:t xml:space="preserve"> je snad větší než průměrná puklina</w:t>
      </w:r>
      <w:r>
        <w:t xml:space="preserve">. Naštěstí </w:t>
      </w:r>
      <w:r>
        <w:rPr>
          <w:color w:val="5C5300"/>
        </w:rPr>
        <w:t>zemětřesení</w:t>
      </w:r>
      <w:r>
        <w:t xml:space="preserve"> odeznělo dřív, než se </w:t>
      </w:r>
      <w:r>
        <w:rPr>
          <w:color w:val="04640D"/>
        </w:rPr>
        <w:t>mi</w:t>
      </w:r>
      <w:r>
        <w:t xml:space="preserve"> povedlo vyběhnout a nahý se postavit na kapotu. </w:t>
      </w:r>
      <w:r>
        <w:rPr>
          <w:color w:val="310106"/>
        </w:rPr>
        <w:t>Na stadiónu Stick</w:t>
      </w:r>
      <w:r>
        <w:t xml:space="preserve">, zatímco se svět otřásl, jsem přemýšlel o onom ránu, ale pak </w:t>
      </w:r>
      <w:r>
        <w:rPr>
          <w:color w:val="04640D"/>
        </w:rPr>
        <w:t>mě</w:t>
      </w:r>
      <w:r>
        <w:t xml:space="preserve"> náhle napadlo, že tentokrát </w:t>
      </w:r>
      <w:r>
        <w:rPr>
          <w:color w:val="BA6801"/>
        </w:rPr>
        <w:t>to</w:t>
      </w:r>
      <w:r>
        <w:t xml:space="preserve"> je jiné. Kdybych přežil, splnilo by se </w:t>
      </w:r>
      <w:r>
        <w:rPr>
          <w:color w:val="04640D"/>
        </w:rPr>
        <w:t>mi</w:t>
      </w:r>
      <w:r>
        <w:t xml:space="preserve"> největší přání každého novináře. </w:t>
      </w:r>
      <w:r>
        <w:rPr>
          <w:color w:val="168E5C"/>
        </w:rPr>
        <w:t xml:space="preserve">Byl jsem očitým svědkem </w:t>
      </w:r>
      <w:r>
        <w:rPr>
          <w:color w:val="16C0D0"/>
        </w:rPr>
        <w:t>v této chvíli</w:t>
      </w:r>
      <w:r>
        <w:rPr>
          <w:color w:val="C62100"/>
        </w:rPr>
        <w:t xml:space="preserve"> nejzaznamenáníhodnější události na světě</w:t>
      </w:r>
      <w:r>
        <w:t xml:space="preserve">. Jaký byl </w:t>
      </w:r>
      <w:r>
        <w:rPr>
          <w:color w:val="04640D"/>
        </w:rPr>
        <w:t>můj</w:t>
      </w:r>
      <w:r>
        <w:t xml:space="preserve"> pohled? Jak bych </w:t>
      </w:r>
      <w:r>
        <w:rPr>
          <w:color w:val="BA6801"/>
        </w:rPr>
        <w:t>to</w:t>
      </w:r>
      <w:r>
        <w:t xml:space="preserve"> zaznamenal? Všechny tyto myšlenky </w:t>
      </w:r>
      <w:r>
        <w:rPr>
          <w:color w:val="04640D"/>
        </w:rPr>
        <w:t>mi</w:t>
      </w:r>
      <w:r>
        <w:t xml:space="preserve"> proběhly hlavou </w:t>
      </w:r>
      <w:r>
        <w:rPr>
          <w:color w:val="014347"/>
        </w:rPr>
        <w:t xml:space="preserve">v průběhu 15 vteřin, </w:t>
      </w:r>
      <w:r>
        <w:rPr>
          <w:color w:val="233809"/>
        </w:rPr>
        <w:t>po které</w:t>
      </w:r>
      <w:r>
        <w:rPr>
          <w:color w:val="014347"/>
        </w:rPr>
        <w:t xml:space="preserve"> </w:t>
      </w:r>
      <w:r>
        <w:rPr>
          <w:color w:val="42083B"/>
        </w:rPr>
        <w:t>zemětřesení</w:t>
      </w:r>
      <w:r>
        <w:rPr>
          <w:color w:val="014347"/>
        </w:rPr>
        <w:t xml:space="preserve"> opravdu trvalo</w:t>
      </w:r>
      <w:r>
        <w:t xml:space="preserve">. Zbytek je, samozřejmě, historie. </w:t>
      </w:r>
      <w:r>
        <w:rPr>
          <w:color w:val="310106"/>
        </w:rPr>
        <w:t>Stadión Stick</w:t>
      </w:r>
      <w:r>
        <w:t xml:space="preserve"> nespadl. </w:t>
      </w:r>
      <w:r>
        <w:rPr>
          <w:color w:val="82785D"/>
        </w:rPr>
        <w:t>Opravdové tragédie se staly jinde, jak jsme brzy zjistili</w:t>
      </w:r>
      <w:r>
        <w:t xml:space="preserve">. Ale </w:t>
      </w:r>
      <w:r>
        <w:rPr>
          <w:color w:val="310106"/>
        </w:rPr>
        <w:t>zde</w:t>
      </w:r>
      <w:r>
        <w:t xml:space="preserve"> na několik minut zavládla ohromná úleva. </w:t>
      </w:r>
      <w:r>
        <w:rPr>
          <w:color w:val="023087"/>
        </w:rPr>
        <w:t>Mladá maminka</w:t>
      </w:r>
      <w:r>
        <w:t xml:space="preserve"> našla </w:t>
      </w:r>
      <w:r>
        <w:rPr>
          <w:color w:val="B7DAD2"/>
        </w:rPr>
        <w:t>svého</w:t>
      </w:r>
      <w:r>
        <w:rPr>
          <w:color w:val="196956"/>
        </w:rPr>
        <w:t xml:space="preserve"> chlapce, </w:t>
      </w:r>
      <w:r>
        <w:rPr>
          <w:color w:val="8C41BB"/>
        </w:rPr>
        <w:t>který</w:t>
      </w:r>
      <w:r>
        <w:rPr>
          <w:color w:val="196956"/>
        </w:rPr>
        <w:t xml:space="preserve"> </w:t>
      </w:r>
      <w:r>
        <w:rPr>
          <w:color w:val="8C41BB"/>
        </w:rPr>
        <w:t>si</w:t>
      </w:r>
      <w:r>
        <w:rPr>
          <w:color w:val="196956"/>
        </w:rPr>
        <w:t xml:space="preserve"> šel koupit párek v rohlíku</w:t>
      </w:r>
      <w:r>
        <w:t xml:space="preserve">. Zeď </w:t>
      </w:r>
      <w:r>
        <w:rPr>
          <w:color w:val="04640D"/>
        </w:rPr>
        <w:t>za mnou</w:t>
      </w:r>
      <w:r>
        <w:t xml:space="preserve"> byla poněkud deformovaná, ale základy vydržely. A mnozí z nás chvíli čekali, až se začne hrát. Pak jsme začali </w:t>
      </w:r>
      <w:r>
        <w:rPr>
          <w:color w:val="ECEDFE"/>
        </w:rPr>
        <w:t>houfně odcházet</w:t>
      </w:r>
      <w:r>
        <w:t xml:space="preserve">, abychom na pevné zemi bezpečně počkali na první nadhoz. Právě </w:t>
      </w:r>
      <w:r>
        <w:rPr>
          <w:color w:val="ECEDFE"/>
        </w:rPr>
        <w:t xml:space="preserve">během toho tichého exodu po neporušených betonových rampách </w:t>
      </w:r>
      <w:r>
        <w:rPr>
          <w:color w:val="2B2D32"/>
        </w:rPr>
        <w:t>stadiónu Stick</w:t>
      </w:r>
      <w:r>
        <w:t xml:space="preserve"> jsem doopravdy pochopil smysl všech těch walkmanů a watchmanů. </w:t>
      </w:r>
      <w:r>
        <w:rPr>
          <w:color w:val="94C661"/>
        </w:rPr>
        <w:t xml:space="preserve">Dav se pohyboval </w:t>
      </w:r>
      <w:r>
        <w:rPr>
          <w:color w:val="F8907D"/>
        </w:rPr>
        <w:t>ve shlucích</w:t>
      </w:r>
      <w:r>
        <w:rPr>
          <w:color w:val="94C661"/>
        </w:rPr>
        <w:t xml:space="preserve"> a </w:t>
      </w:r>
      <w:r>
        <w:rPr>
          <w:color w:val="F8907D"/>
        </w:rPr>
        <w:t>tyto shluky</w:t>
      </w:r>
      <w:r>
        <w:rPr>
          <w:color w:val="94C661"/>
        </w:rPr>
        <w:t xml:space="preserve"> byly přitahovány elektronickým jádrem</w:t>
      </w:r>
      <w:r>
        <w:t xml:space="preserve">. </w:t>
      </w:r>
      <w:r>
        <w:rPr>
          <w:color w:val="94C661"/>
        </w:rPr>
        <w:t>Touto cestou</w:t>
      </w:r>
      <w:r>
        <w:t xml:space="preserve">, i když </w:t>
      </w:r>
      <w:r>
        <w:rPr>
          <w:color w:val="310106"/>
        </w:rPr>
        <w:t>Stick sám</w:t>
      </w:r>
      <w:r>
        <w:t xml:space="preserve"> se utápěl ve tmě, jsme byli informováni o posledních událostech. Do 15 minut </w:t>
      </w:r>
      <w:r>
        <w:rPr>
          <w:color w:val="BA6801"/>
        </w:rPr>
        <w:t>od zemětřesení</w:t>
      </w:r>
      <w:r>
        <w:t xml:space="preserve"> jsem už viděl záběry na zhroucené části </w:t>
      </w:r>
      <w:r>
        <w:rPr>
          <w:color w:val="895E6B"/>
        </w:rPr>
        <w:t>Bay Bridge</w:t>
      </w:r>
      <w:r>
        <w:t xml:space="preserve">. Stále se zpřesňující odhady závažnosti </w:t>
      </w:r>
      <w:r>
        <w:rPr>
          <w:color w:val="BA6801"/>
        </w:rPr>
        <w:t>zemětřesení</w:t>
      </w:r>
      <w:r>
        <w:t xml:space="preserve"> byly k dispozici dřív, než jsem se dostal ke </w:t>
      </w:r>
      <w:r>
        <w:rPr>
          <w:color w:val="04640D"/>
        </w:rPr>
        <w:t>svému</w:t>
      </w:r>
      <w:r>
        <w:t xml:space="preserve"> autu. A drahé automobilové ozvučné systémy zatím zásobovaly </w:t>
      </w:r>
      <w:r>
        <w:rPr>
          <w:color w:val="788E95"/>
        </w:rPr>
        <w:t xml:space="preserve">parkoviště, </w:t>
      </w:r>
      <w:r>
        <w:rPr>
          <w:color w:val="FB6AB8"/>
        </w:rPr>
        <w:t>na kterém</w:t>
      </w:r>
      <w:r>
        <w:rPr>
          <w:color w:val="788E95"/>
        </w:rPr>
        <w:t xml:space="preserve"> vládl chaos</w:t>
      </w:r>
      <w:r>
        <w:t xml:space="preserve">, informacemi o požáru způsobujícím </w:t>
      </w:r>
      <w:r>
        <w:rPr>
          <w:color w:val="576094"/>
        </w:rPr>
        <w:t xml:space="preserve">velký černý oblak kouře, </w:t>
      </w:r>
      <w:r>
        <w:rPr>
          <w:color w:val="DB1474"/>
        </w:rPr>
        <w:t>který</w:t>
      </w:r>
      <w:r>
        <w:rPr>
          <w:color w:val="576094"/>
        </w:rPr>
        <w:t xml:space="preserve"> jsme viděli na jižním horizontu</w:t>
      </w:r>
      <w:r>
        <w:t xml:space="preserve">. Padla tma. </w:t>
      </w:r>
      <w:r>
        <w:rPr>
          <w:color w:val="8489AE"/>
        </w:rPr>
        <w:t xml:space="preserve">Vysílání ale pokračovalo </w:t>
      </w:r>
      <w:r>
        <w:rPr>
          <w:color w:val="860E04"/>
        </w:rPr>
        <w:t>černou nocí</w:t>
      </w:r>
      <w:r>
        <w:rPr>
          <w:color w:val="8489AE"/>
        </w:rPr>
        <w:t xml:space="preserve"> a ukazovalo obrázky zhroucené dálniční uzliny v Oaklandu a boje s požárem v oblasti Mariny</w:t>
      </w:r>
      <w:r>
        <w:t xml:space="preserve">. </w:t>
      </w:r>
      <w:r>
        <w:rPr>
          <w:color w:val="8489AE"/>
        </w:rPr>
        <w:t>V té době</w:t>
      </w:r>
      <w:r>
        <w:t xml:space="preserve"> byla naše kurážná automobilová vesnička obklopena globální vesnicí posluchačů a diváků. </w:t>
      </w:r>
      <w:r>
        <w:rPr>
          <w:color w:val="FBC206"/>
        </w:rPr>
        <w:t xml:space="preserve">Každý </w:t>
      </w:r>
      <w:r>
        <w:rPr>
          <w:color w:val="6EAB9B"/>
        </w:rPr>
        <w:t>na stadiónu Stick</w:t>
      </w:r>
      <w:r>
        <w:rPr>
          <w:color w:val="FBC206"/>
        </w:rPr>
        <w:t xml:space="preserve"> </w:t>
      </w:r>
      <w:r>
        <w:rPr>
          <w:color w:val="F2CDFE"/>
        </w:rPr>
        <w:t>toho dne</w:t>
      </w:r>
      <w:r>
        <w:rPr>
          <w:color w:val="FBC206"/>
        </w:rPr>
        <w:t xml:space="preserve"> začal jako divák a skončil jako účastník</w:t>
      </w:r>
      <w:r>
        <w:t xml:space="preserve">. Vlastně celé obyvatelstvo oblasti Zálivu skončilo </w:t>
      </w:r>
      <w:r>
        <w:rPr>
          <w:color w:val="FBC206"/>
        </w:rPr>
        <w:t>v této dvojroli herce a diváka</w:t>
      </w:r>
      <w:r>
        <w:t xml:space="preserve">. Zpravodajové byli oběťmi a některé z obětí se změnily na neoficiální zpravodaje. Výmluvným příkladem byl </w:t>
      </w:r>
      <w:r>
        <w:rPr>
          <w:color w:val="645341"/>
        </w:rPr>
        <w:t xml:space="preserve">motorista na </w:t>
      </w:r>
      <w:r>
        <w:rPr>
          <w:color w:val="760035"/>
        </w:rPr>
        <w:t>Bay Bridge</w:t>
      </w:r>
      <w:r>
        <w:rPr>
          <w:color w:val="645341"/>
        </w:rPr>
        <w:t xml:space="preserve">, </w:t>
      </w:r>
      <w:r>
        <w:rPr>
          <w:color w:val="647A41"/>
        </w:rPr>
        <w:t>který</w:t>
      </w:r>
      <w:r>
        <w:rPr>
          <w:color w:val="645341"/>
        </w:rPr>
        <w:t xml:space="preserve"> v rozhodujícím okamžiku duchapřítomně vytáhl videokameru a </w:t>
      </w:r>
      <w:r>
        <w:rPr>
          <w:color w:val="496E76"/>
        </w:rPr>
        <w:t xml:space="preserve">natočil </w:t>
      </w:r>
      <w:r>
        <w:rPr>
          <w:color w:val="E3F894"/>
        </w:rPr>
        <w:t xml:space="preserve">auto </w:t>
      </w:r>
      <w:r>
        <w:rPr>
          <w:color w:val="F9D7CD"/>
        </w:rPr>
        <w:t>před sebou</w:t>
      </w:r>
      <w:r>
        <w:rPr>
          <w:color w:val="E3F894"/>
        </w:rPr>
        <w:t>, jak padá do průrvy v silnici</w:t>
      </w:r>
      <w:r>
        <w:t xml:space="preserve">. </w:t>
      </w:r>
      <w:r>
        <w:rPr>
          <w:color w:val="876128"/>
        </w:rPr>
        <w:t>Ten pásek</w:t>
      </w:r>
      <w:r>
        <w:t xml:space="preserve"> ukazovali v televizi, ještě než skončila </w:t>
      </w:r>
      <w:r>
        <w:rPr>
          <w:color w:val="A1A711"/>
        </w:rPr>
        <w:t>noc</w:t>
      </w:r>
      <w:r>
        <w:t xml:space="preserve">. Marshalle McLuhane, měl jste </w:t>
      </w:r>
      <w:r>
        <w:rPr>
          <w:color w:val="895E6B"/>
        </w:rPr>
        <w:t>tam</w:t>
      </w:r>
      <w:r>
        <w:t xml:space="preserve"> </w:t>
      </w:r>
      <w:r>
        <w:rPr>
          <w:color w:val="A1A711"/>
        </w:rPr>
        <w:t>v onen čas</w:t>
      </w:r>
      <w:r>
        <w:t xml:space="preserve"> být.</w:t>
      </w:r>
    </w:p>
    <w:p>
      <w:r>
        <w:rPr>
          <w:b/>
        </w:rPr>
        <w:t>Document number 1346</w:t>
      </w:r>
    </w:p>
    <w:p>
      <w:r>
        <w:rPr>
          <w:b/>
        </w:rPr>
        <w:t>Document identifier: wsj1644-001</w:t>
      </w:r>
    </w:p>
    <w:p>
      <w:r>
        <w:rPr>
          <w:color w:val="310106"/>
        </w:rPr>
        <w:t xml:space="preserve">Investoři, </w:t>
      </w:r>
      <w:r>
        <w:rPr>
          <w:color w:val="04640D"/>
        </w:rPr>
        <w:t>kteří</w:t>
      </w:r>
      <w:r>
        <w:rPr>
          <w:color w:val="310106"/>
        </w:rPr>
        <w:t xml:space="preserve"> dostali </w:t>
      </w:r>
      <w:r>
        <w:rPr>
          <w:color w:val="FEFB0A"/>
        </w:rPr>
        <w:t>od společnosti Shearson Lehman Hutton Inc.</w:t>
      </w:r>
      <w:r>
        <w:rPr>
          <w:color w:val="310106"/>
        </w:rPr>
        <w:t xml:space="preserve"> </w:t>
      </w:r>
      <w:r>
        <w:rPr>
          <w:color w:val="FB5514"/>
        </w:rPr>
        <w:t>poslední komentář k akciím</w:t>
      </w:r>
      <w:r>
        <w:t xml:space="preserve">, možná zůstali stát s nechápavým výrazem. </w:t>
      </w:r>
      <w:r>
        <w:rPr>
          <w:color w:val="E115C0"/>
        </w:rPr>
        <w:t xml:space="preserve">Prvních 10 stránek </w:t>
      </w:r>
      <w:r>
        <w:rPr>
          <w:color w:val="00587F"/>
        </w:rPr>
        <w:t>76 stránkového týdeníku Weekly Portfolio Perspective</w:t>
      </w:r>
      <w:r>
        <w:rPr>
          <w:color w:val="0BC582"/>
        </w:rPr>
        <w:t xml:space="preserve"> je až na čísla stránek zcela prázdných</w:t>
      </w:r>
      <w:r>
        <w:t xml:space="preserve">. Udělali tak raději, než by vytiskli nesmysly, </w:t>
      </w:r>
      <w:r>
        <w:rPr>
          <w:color w:val="FEB8C8"/>
        </w:rPr>
        <w:t>společnost Shearson</w:t>
      </w:r>
      <w:r>
        <w:t xml:space="preserve"> svaluje všechnu vinu </w:t>
      </w:r>
      <w:r>
        <w:rPr>
          <w:color w:val="9E8317"/>
        </w:rPr>
        <w:t>na nepředvídatelný akciový trh</w:t>
      </w:r>
      <w:r>
        <w:t xml:space="preserve">. </w:t>
      </w:r>
      <w:r>
        <w:rPr>
          <w:color w:val="01190F"/>
        </w:rPr>
        <w:t>Prudký pád</w:t>
      </w:r>
      <w:r>
        <w:t xml:space="preserve"> způsobil, že se komentáře </w:t>
      </w:r>
      <w:r>
        <w:rPr>
          <w:color w:val="9E8317"/>
        </w:rPr>
        <w:t>trhu</w:t>
      </w:r>
      <w:r>
        <w:t xml:space="preserve"> </w:t>
      </w:r>
      <w:r>
        <w:rPr>
          <w:color w:val="FEB8C8"/>
        </w:rPr>
        <w:t>společnosti Shearson</w:t>
      </w:r>
      <w:r>
        <w:t xml:space="preserve"> staly okamžitě zastaralými. </w:t>
      </w:r>
      <w:r>
        <w:rPr>
          <w:color w:val="01190F"/>
        </w:rPr>
        <w:t xml:space="preserve">Páteční pád </w:t>
      </w:r>
      <w:r>
        <w:rPr>
          <w:color w:val="847D81"/>
        </w:rPr>
        <w:t>akciového trhu</w:t>
      </w:r>
      <w:r>
        <w:rPr>
          <w:color w:val="01190F"/>
        </w:rPr>
        <w:t xml:space="preserve"> o 190.58 bodu</w:t>
      </w:r>
      <w:r>
        <w:t xml:space="preserve"> byl skutečně překvapením pro mnoho lidí a podniků, především </w:t>
      </w:r>
      <w:r>
        <w:rPr>
          <w:color w:val="58018B"/>
        </w:rPr>
        <w:t xml:space="preserve">pro brokerské firmy jako </w:t>
      </w:r>
      <w:r>
        <w:rPr>
          <w:color w:val="B70639"/>
        </w:rPr>
        <w:t>Shearson</w:t>
      </w:r>
      <w:r>
        <w:rPr>
          <w:color w:val="58018B"/>
        </w:rPr>
        <w:t xml:space="preserve">, </w:t>
      </w:r>
      <w:r>
        <w:rPr>
          <w:color w:val="703B01"/>
        </w:rPr>
        <w:t>které</w:t>
      </w:r>
      <w:r>
        <w:rPr>
          <w:color w:val="58018B"/>
        </w:rPr>
        <w:t xml:space="preserve"> v pátek tisknou </w:t>
      </w:r>
      <w:r>
        <w:rPr>
          <w:color w:val="F7F1DF"/>
        </w:rPr>
        <w:t>své</w:t>
      </w:r>
      <w:r>
        <w:rPr>
          <w:color w:val="118B8A"/>
        </w:rPr>
        <w:t xml:space="preserve"> týdenní komentáře </w:t>
      </w:r>
      <w:r>
        <w:rPr>
          <w:color w:val="4AFEFA"/>
        </w:rPr>
        <w:t>trhu</w:t>
      </w:r>
      <w:r>
        <w:rPr>
          <w:color w:val="58018B"/>
        </w:rPr>
        <w:t>, aby</w:t>
      </w:r>
      <w:r>
        <w:t xml:space="preserve"> </w:t>
      </w:r>
      <w:r>
        <w:rPr>
          <w:color w:val="FCB164"/>
        </w:rPr>
        <w:t>je</w:t>
      </w:r>
      <w:r>
        <w:rPr>
          <w:color w:val="796EE6"/>
        </w:rPr>
        <w:t xml:space="preserve"> následující týden šířily</w:t>
      </w:r>
      <w:r>
        <w:t xml:space="preserve">. </w:t>
      </w:r>
      <w:r>
        <w:rPr>
          <w:color w:val="FEB8C8"/>
        </w:rPr>
        <w:t xml:space="preserve">Společnost Shearson, </w:t>
      </w:r>
      <w:r>
        <w:rPr>
          <w:color w:val="000D2C"/>
        </w:rPr>
        <w:t>která</w:t>
      </w:r>
      <w:r>
        <w:rPr>
          <w:color w:val="FEB8C8"/>
        </w:rPr>
        <w:t xml:space="preserve"> je z 62 % vlastněna firmou American Express Co.</w:t>
      </w:r>
      <w:r>
        <w:t xml:space="preserve">, neměla dostatek času, aby </w:t>
      </w:r>
      <w:r>
        <w:rPr>
          <w:color w:val="FEB8C8"/>
        </w:rPr>
        <w:t>své</w:t>
      </w:r>
      <w:r>
        <w:t xml:space="preserve"> komentáře </w:t>
      </w:r>
      <w:r>
        <w:rPr>
          <w:color w:val="9E8317"/>
        </w:rPr>
        <w:t>trhu</w:t>
      </w:r>
      <w:r>
        <w:t xml:space="preserve"> aktualizovala, </w:t>
      </w:r>
      <w:r>
        <w:rPr>
          <w:color w:val="53495F"/>
        </w:rPr>
        <w:t xml:space="preserve">proto jak říká </w:t>
      </w:r>
      <w:r>
        <w:rPr>
          <w:color w:val="F95475"/>
        </w:rPr>
        <w:t xml:space="preserve">Jack Rivkin, šéf průzkumného oddělení </w:t>
      </w:r>
      <w:r>
        <w:rPr>
          <w:color w:val="61FC03"/>
        </w:rPr>
        <w:t>společnosti Shearson</w:t>
      </w:r>
      <w:r>
        <w:rPr>
          <w:color w:val="53495F"/>
        </w:rPr>
        <w:t xml:space="preserve">, "se rozhodla </w:t>
      </w:r>
      <w:r>
        <w:rPr>
          <w:color w:val="5D9608"/>
        </w:rPr>
        <w:t>své</w:t>
      </w:r>
      <w:r>
        <w:rPr>
          <w:color w:val="DE98FD"/>
        </w:rPr>
        <w:t xml:space="preserve"> strategické informace sprovodit ze světa</w:t>
      </w:r>
      <w:r>
        <w:t xml:space="preserve">". Jako první některé investory napadlo, </w:t>
      </w:r>
      <w:r>
        <w:rPr>
          <w:color w:val="98A088"/>
        </w:rPr>
        <w:t xml:space="preserve">že </w:t>
      </w:r>
      <w:r>
        <w:rPr>
          <w:color w:val="4F584E"/>
        </w:rPr>
        <w:t>zostuzená společnost Shearson</w:t>
      </w:r>
      <w:r>
        <w:rPr>
          <w:color w:val="98A088"/>
        </w:rPr>
        <w:t xml:space="preserve">, ve </w:t>
      </w:r>
      <w:r>
        <w:rPr>
          <w:color w:val="4F584E"/>
        </w:rPr>
        <w:t>svých</w:t>
      </w:r>
      <w:r>
        <w:rPr>
          <w:color w:val="98A088"/>
        </w:rPr>
        <w:t xml:space="preserve"> původních komentářích určitě očekávala silný vzestup akcií</w:t>
      </w:r>
      <w:r>
        <w:t xml:space="preserve">, </w:t>
      </w:r>
      <w:r>
        <w:rPr>
          <w:color w:val="98A088"/>
        </w:rPr>
        <w:t>což</w:t>
      </w:r>
      <w:r>
        <w:t xml:space="preserve"> bylo důvodem </w:t>
      </w:r>
      <w:r>
        <w:rPr>
          <w:color w:val="248AD0"/>
        </w:rPr>
        <w:t xml:space="preserve">pro smazání </w:t>
      </w:r>
      <w:r>
        <w:rPr>
          <w:color w:val="5C5300"/>
        </w:rPr>
        <w:t>stránek</w:t>
      </w:r>
      <w:r>
        <w:t xml:space="preserve">. </w:t>
      </w:r>
      <w:r>
        <w:rPr>
          <w:color w:val="9F6551"/>
        </w:rPr>
        <w:t>Investoři</w:t>
      </w:r>
      <w:r>
        <w:t xml:space="preserve"> vzpomínají, že minulý týden </w:t>
      </w:r>
      <w:r>
        <w:rPr>
          <w:color w:val="FEB8C8"/>
        </w:rPr>
        <w:t>společnost Shearson</w:t>
      </w:r>
      <w:r>
        <w:t xml:space="preserve"> informovala, že "</w:t>
      </w:r>
      <w:r>
        <w:rPr>
          <w:color w:val="9E8317"/>
        </w:rPr>
        <w:t>trh</w:t>
      </w:r>
      <w:r>
        <w:t xml:space="preserve"> stále vykazuje znaky budoucího zlepšení". Mnohé další brokerské firmy měly podobný názor, že dojde ke vzestupu akcií. </w:t>
      </w:r>
      <w:r>
        <w:rPr>
          <w:color w:val="BCFEC6"/>
        </w:rPr>
        <w:t>Rivkin</w:t>
      </w:r>
      <w:r>
        <w:t xml:space="preserve"> ale trvá </w:t>
      </w:r>
      <w:r>
        <w:rPr>
          <w:color w:val="932C70"/>
        </w:rPr>
        <w:t xml:space="preserve">na tom, že </w:t>
      </w:r>
      <w:r>
        <w:rPr>
          <w:color w:val="2B1B04"/>
        </w:rPr>
        <w:t>oněch 10 stránek</w:t>
      </w:r>
      <w:r>
        <w:rPr>
          <w:color w:val="932C70"/>
        </w:rPr>
        <w:t xml:space="preserve"> nebylo staženo proto, že byly příliš optimistické</w:t>
      </w:r>
      <w:r>
        <w:t xml:space="preserve">. </w:t>
      </w:r>
      <w:r>
        <w:rPr>
          <w:color w:val="932C70"/>
        </w:rPr>
        <w:t>Místo toho</w:t>
      </w:r>
      <w:r>
        <w:t xml:space="preserve"> tvrdí, že "byly </w:t>
      </w:r>
      <w:r>
        <w:rPr>
          <w:color w:val="B5AFC4"/>
        </w:rPr>
        <w:t>opatrné</w:t>
      </w:r>
      <w:r>
        <w:t xml:space="preserve">, a </w:t>
      </w:r>
      <w:r>
        <w:rPr>
          <w:color w:val="B5AFC4"/>
        </w:rPr>
        <w:t>to</w:t>
      </w:r>
      <w:r>
        <w:t xml:space="preserve"> nebyla </w:t>
      </w:r>
      <w:r>
        <w:rPr>
          <w:color w:val="D4C67A"/>
        </w:rPr>
        <w:t xml:space="preserve">zpráva, </w:t>
      </w:r>
      <w:r>
        <w:rPr>
          <w:color w:val="AE7AA1"/>
        </w:rPr>
        <w:t>kterou</w:t>
      </w:r>
      <w:r>
        <w:rPr>
          <w:color w:val="D4C67A"/>
        </w:rPr>
        <w:t xml:space="preserve"> bychom chtěli předat" v pondělí</w:t>
      </w:r>
      <w:r>
        <w:t xml:space="preserve">. A </w:t>
      </w:r>
      <w:r>
        <w:rPr>
          <w:color w:val="BCFEC6"/>
        </w:rPr>
        <w:t>Rivkin</w:t>
      </w:r>
      <w:r>
        <w:t xml:space="preserve"> vysvětluje: "Vztyčovali jsme jisté varovné vlajky vzhledem ke zvýšení sazeb v Evropě a vzhledem k obavám o trh akvizic na dluh. A v pátek pozdě večer, vlastně až po uzávěrce, jsme se rozhodli, že </w:t>
      </w:r>
      <w:r>
        <w:rPr>
          <w:color w:val="C2A393"/>
        </w:rPr>
        <w:t>to</w:t>
      </w:r>
      <w:r>
        <w:t xml:space="preserve"> bylo špatně zvolené vyladění. Když </w:t>
      </w:r>
      <w:r>
        <w:rPr>
          <w:color w:val="9E8317"/>
        </w:rPr>
        <w:t>trh</w:t>
      </w:r>
      <w:r>
        <w:t xml:space="preserve"> propadl, chtěli jsme </w:t>
      </w:r>
      <w:r>
        <w:rPr>
          <w:color w:val="0232FD"/>
        </w:rPr>
        <w:t>lidem</w:t>
      </w:r>
      <w:r>
        <w:t xml:space="preserve"> říci, aby při otevření zadali </w:t>
      </w:r>
      <w:r>
        <w:rPr>
          <w:color w:val="0232FD"/>
        </w:rPr>
        <w:t>své</w:t>
      </w:r>
      <w:r>
        <w:t xml:space="preserve"> objednávky." </w:t>
      </w:r>
      <w:r>
        <w:rPr>
          <w:color w:val="FEB8C8"/>
        </w:rPr>
        <w:t>Společnost Shearson</w:t>
      </w:r>
      <w:r>
        <w:t xml:space="preserve"> </w:t>
      </w:r>
      <w:r>
        <w:rPr>
          <w:color w:val="01190F"/>
        </w:rPr>
        <w:t>před pátečním propadem</w:t>
      </w:r>
      <w:r>
        <w:t xml:space="preserve"> i </w:t>
      </w:r>
      <w:r>
        <w:rPr>
          <w:color w:val="01190F"/>
        </w:rPr>
        <w:t>po něm</w:t>
      </w:r>
      <w:r>
        <w:t xml:space="preserve"> hájila doporučované portfolio poměrně rozdělené na 65 % akcií, 20 % obligací a 15 % hotovosti.</w:t>
      </w:r>
    </w:p>
    <w:p>
      <w:r>
        <w:rPr>
          <w:b/>
        </w:rPr>
        <w:t>Document number 1347</w:t>
      </w:r>
    </w:p>
    <w:p>
      <w:r>
        <w:rPr>
          <w:b/>
        </w:rPr>
        <w:t>Document identifier: wsj1645-001</w:t>
      </w:r>
    </w:p>
    <w:p>
      <w:r>
        <w:rPr>
          <w:color w:val="310106"/>
        </w:rPr>
        <w:t>Sheldon B. Lubar, prezident společnosti Lubar &amp; Co., a John L. Murray, prezident společnosti Universal Foods Corp.</w:t>
      </w:r>
      <w:r>
        <w:t xml:space="preserve">, byli zvoleni do správní rady tohoto výrobce motorů. Jsou nástupci </w:t>
      </w:r>
      <w:r>
        <w:rPr>
          <w:color w:val="04640D"/>
        </w:rPr>
        <w:t xml:space="preserve">Roberta W. Kastena a Johna R. Parkera, </w:t>
      </w:r>
      <w:r>
        <w:rPr>
          <w:color w:val="FEFB0A"/>
        </w:rPr>
        <w:t>kteří</w:t>
      </w:r>
      <w:r>
        <w:rPr>
          <w:color w:val="04640D"/>
        </w:rPr>
        <w:t xml:space="preserve"> dosáhli věku povinného odchodu do penze</w:t>
      </w:r>
      <w:r>
        <w:t>.</w:t>
      </w:r>
    </w:p>
    <w:p>
      <w:r>
        <w:rPr>
          <w:b/>
        </w:rPr>
        <w:t>Document number 1348</w:t>
      </w:r>
    </w:p>
    <w:p>
      <w:r>
        <w:rPr>
          <w:b/>
        </w:rPr>
        <w:t>Document identifier: wsj1646-001</w:t>
      </w:r>
    </w:p>
    <w:p>
      <w:r>
        <w:rPr>
          <w:color w:val="310106"/>
        </w:rPr>
        <w:t xml:space="preserve">Pokles </w:t>
      </w:r>
      <w:r>
        <w:rPr>
          <w:color w:val="04640D"/>
        </w:rPr>
        <w:t>Číny</w:t>
      </w:r>
      <w:r>
        <w:rPr>
          <w:color w:val="310106"/>
        </w:rPr>
        <w:t xml:space="preserve"> směrem k recesi</w:t>
      </w:r>
      <w:r>
        <w:t xml:space="preserve"> začíná vypadat jako volný pád. Ve zprávě </w:t>
      </w:r>
      <w:r>
        <w:rPr>
          <w:color w:val="FEFB0A"/>
        </w:rPr>
        <w:t xml:space="preserve">o hroutící se ekonomice </w:t>
      </w:r>
      <w:r>
        <w:rPr>
          <w:color w:val="FB5514"/>
        </w:rPr>
        <w:t>Číny</w:t>
      </w:r>
      <w:r>
        <w:t xml:space="preserve"> zveřejnil </w:t>
      </w:r>
      <w:r>
        <w:rPr>
          <w:color w:val="E115C0"/>
        </w:rPr>
        <w:t>oficiální Státní statistický úřad</w:t>
      </w:r>
      <w:r>
        <w:t xml:space="preserve">, </w:t>
      </w:r>
      <w:r>
        <w:rPr>
          <w:color w:val="00587F"/>
        </w:rPr>
        <w:t xml:space="preserve">že průmyslová produkce </w:t>
      </w:r>
      <w:r>
        <w:rPr>
          <w:color w:val="0BC582"/>
        </w:rPr>
        <w:t>za minulý měsíc</w:t>
      </w:r>
      <w:r>
        <w:rPr>
          <w:color w:val="00587F"/>
        </w:rPr>
        <w:t xml:space="preserve"> vzrostla </w:t>
      </w:r>
      <w:r>
        <w:rPr>
          <w:color w:val="FEB8C8"/>
        </w:rPr>
        <w:t>od loňského roku</w:t>
      </w:r>
      <w:r>
        <w:rPr>
          <w:color w:val="00587F"/>
        </w:rPr>
        <w:t xml:space="preserve"> o 0.9 %</w:t>
      </w:r>
      <w:r>
        <w:t xml:space="preserve"> - </w:t>
      </w:r>
      <w:r>
        <w:rPr>
          <w:color w:val="00587F"/>
        </w:rPr>
        <w:t>což</w:t>
      </w:r>
      <w:r>
        <w:t xml:space="preserve"> je nejnižší přírůstek za září </w:t>
      </w:r>
      <w:r>
        <w:rPr>
          <w:color w:val="9E8317"/>
        </w:rPr>
        <w:t>během deseti let</w:t>
      </w:r>
      <w:r>
        <w:t>. Maloobchodní prodej prudce klesá, zatímco spotřebitelské ceny stále rostou. Čínští i zahraniční ekonomové nyní předpovídají dlouhotrvající stagflaci: malý růst a vysokou inflaci. "</w:t>
      </w:r>
      <w:r>
        <w:rPr>
          <w:color w:val="FEFB0A"/>
        </w:rPr>
        <w:t>Ekonomika</w:t>
      </w:r>
      <w:r>
        <w:t xml:space="preserve"> se nelítostně hroutí," říká jistý asijský ekonom z Pekingu. "Zpomalení se ujalo </w:t>
      </w:r>
      <w:r>
        <w:rPr>
          <w:color w:val="01190F"/>
        </w:rPr>
        <w:t>vlády</w:t>
      </w:r>
      <w:r>
        <w:t xml:space="preserve"> mnohem rychleji a s daleko pustošivějšími účinky, než kdokoli očekával." </w:t>
      </w:r>
      <w:r>
        <w:rPr>
          <w:color w:val="847D81"/>
        </w:rPr>
        <w:t>Vleklá recese</w:t>
      </w:r>
      <w:r>
        <w:t xml:space="preserve">, pokud nastane, by vysála státní pokladnu a způsobila kruté útrapy městskému dělnictvu. Experti předpovídají, že následující rok se bude vyznačovat </w:t>
      </w:r>
      <w:r>
        <w:rPr>
          <w:color w:val="58018B"/>
        </w:rPr>
        <w:t xml:space="preserve">stagnujícím nebo záporným průmyslovým růstem, </w:t>
      </w:r>
      <w:r>
        <w:rPr>
          <w:color w:val="B70639"/>
        </w:rPr>
        <w:t>který</w:t>
      </w:r>
      <w:r>
        <w:rPr>
          <w:color w:val="58018B"/>
        </w:rPr>
        <w:t xml:space="preserve"> zvýší nezaměstnanost a prohloubí rozpočtový deficit</w:t>
      </w:r>
      <w:r>
        <w:t xml:space="preserve">. </w:t>
      </w:r>
      <w:r>
        <w:rPr>
          <w:color w:val="703B01"/>
        </w:rPr>
        <w:t xml:space="preserve">Pokud </w:t>
      </w:r>
      <w:r>
        <w:rPr>
          <w:color w:val="F7F1DF"/>
        </w:rPr>
        <w:t>vláda</w:t>
      </w:r>
      <w:r>
        <w:rPr>
          <w:color w:val="703B01"/>
        </w:rPr>
        <w:t xml:space="preserve"> okamžitě nezmění kurs, nebudou platy většiny dělníků držet tempo s inflací</w:t>
      </w:r>
      <w:r>
        <w:t xml:space="preserve">, </w:t>
      </w:r>
      <w:r>
        <w:rPr>
          <w:color w:val="703B01"/>
        </w:rPr>
        <w:t>čímž</w:t>
      </w:r>
      <w:r>
        <w:t xml:space="preserve"> se vytvoří potenciální zdroj městských nepokojů. </w:t>
      </w:r>
      <w:r>
        <w:rPr>
          <w:color w:val="118B8A"/>
        </w:rPr>
        <w:t xml:space="preserve">Zpomalení </w:t>
      </w:r>
      <w:r>
        <w:rPr>
          <w:color w:val="4AFEFA"/>
        </w:rPr>
        <w:t>ekonomiky</w:t>
      </w:r>
      <w:r>
        <w:t xml:space="preserve"> je jen částečně způsobeno </w:t>
      </w:r>
      <w:r>
        <w:rPr>
          <w:color w:val="FCB164"/>
        </w:rPr>
        <w:t xml:space="preserve">úsporným programem nastartovaným v září </w:t>
      </w:r>
      <w:r>
        <w:rPr>
          <w:color w:val="796EE6"/>
        </w:rPr>
        <w:t>1988</w:t>
      </w:r>
      <w:r>
        <w:rPr>
          <w:color w:val="FCB164"/>
        </w:rPr>
        <w:t xml:space="preserve">, </w:t>
      </w:r>
      <w:r>
        <w:rPr>
          <w:color w:val="000D2C"/>
        </w:rPr>
        <w:t>který</w:t>
      </w:r>
      <w:r>
        <w:rPr>
          <w:color w:val="FCB164"/>
        </w:rPr>
        <w:t xml:space="preserve"> měl ochladit </w:t>
      </w:r>
      <w:r>
        <w:rPr>
          <w:color w:val="53495F"/>
        </w:rPr>
        <w:t>přehřátou ekonomiku</w:t>
      </w:r>
      <w:r>
        <w:rPr>
          <w:color w:val="FCB164"/>
        </w:rPr>
        <w:t xml:space="preserve"> a zkrotit inflaci</w:t>
      </w:r>
      <w:r>
        <w:t xml:space="preserve">. (Průmyslová výroba vzrostla </w:t>
      </w:r>
      <w:r>
        <w:rPr>
          <w:color w:val="F95475"/>
        </w:rPr>
        <w:t>za rok 1988</w:t>
      </w:r>
      <w:r>
        <w:t xml:space="preserve"> o 21 %, zatímco inflace dosáhla v únoru vrcholu ve výši téměř 30 %.) Zpomalení také vyplývá </w:t>
      </w:r>
      <w:r>
        <w:rPr>
          <w:color w:val="61FC03"/>
        </w:rPr>
        <w:t xml:space="preserve">z chronického nedostatku energie a surovin, </w:t>
      </w:r>
      <w:r>
        <w:rPr>
          <w:color w:val="5D9608"/>
        </w:rPr>
        <w:t>který</w:t>
      </w:r>
      <w:r>
        <w:rPr>
          <w:color w:val="61FC03"/>
        </w:rPr>
        <w:t xml:space="preserve"> nutí </w:t>
      </w:r>
      <w:r>
        <w:rPr>
          <w:color w:val="DE98FD"/>
        </w:rPr>
        <w:t>mnoho továren</w:t>
      </w:r>
      <w:r>
        <w:rPr>
          <w:color w:val="61FC03"/>
        </w:rPr>
        <w:t xml:space="preserve"> omezit výrobu na dva nebo tři dny v týdnu</w:t>
      </w:r>
      <w:r>
        <w:t xml:space="preserve">. </w:t>
      </w:r>
      <w:r>
        <w:rPr>
          <w:color w:val="98A088"/>
        </w:rPr>
        <w:t xml:space="preserve">V západních, tržně orientovaných zemích, má často </w:t>
      </w:r>
      <w:r>
        <w:rPr>
          <w:color w:val="4F584E"/>
        </w:rPr>
        <w:t>recese</w:t>
      </w:r>
      <w:r>
        <w:rPr>
          <w:color w:val="98A088"/>
        </w:rPr>
        <w:t xml:space="preserve"> světlou stránku: pobízí ekonomiku k větší efektivitě</w:t>
      </w:r>
      <w:r>
        <w:t xml:space="preserve">. </w:t>
      </w:r>
      <w:r>
        <w:rPr>
          <w:color w:val="98A088"/>
        </w:rPr>
        <w:t>Naproti tomu</w:t>
      </w:r>
      <w:r>
        <w:t xml:space="preserve"> </w:t>
      </w:r>
      <w:r>
        <w:rPr>
          <w:color w:val="248AD0"/>
        </w:rPr>
        <w:t>v Číně</w:t>
      </w:r>
      <w:r>
        <w:t xml:space="preserve"> </w:t>
      </w:r>
      <w:r>
        <w:rPr>
          <w:color w:val="5C5300"/>
        </w:rPr>
        <w:t>na ní</w:t>
      </w:r>
      <w:r>
        <w:t xml:space="preserve"> asi žádná světlá stránka nebude, protože </w:t>
      </w:r>
      <w:r>
        <w:rPr>
          <w:color w:val="FEFB0A"/>
        </w:rPr>
        <w:t>ekonomika</w:t>
      </w:r>
      <w:r>
        <w:t xml:space="preserve"> zůstává primárně řízená státem. </w:t>
      </w:r>
      <w:r>
        <w:rPr>
          <w:color w:val="9F6551"/>
        </w:rPr>
        <w:t>Místo toho</w:t>
      </w:r>
      <w:r>
        <w:t xml:space="preserve"> bude </w:t>
      </w:r>
      <w:r>
        <w:rPr>
          <w:color w:val="248AD0"/>
        </w:rPr>
        <w:t>Čína</w:t>
      </w:r>
      <w:r>
        <w:t xml:space="preserve"> pravděpodobně vyplácet čím dál tím větší podporu </w:t>
      </w:r>
      <w:r>
        <w:rPr>
          <w:color w:val="BCFEC6"/>
        </w:rPr>
        <w:t>svým</w:t>
      </w:r>
      <w:r>
        <w:rPr>
          <w:color w:val="932C70"/>
        </w:rPr>
        <w:t xml:space="preserve"> hýčkaným státním podnikům, </w:t>
      </w:r>
      <w:r>
        <w:rPr>
          <w:color w:val="2B1B04"/>
        </w:rPr>
        <w:t>které</w:t>
      </w:r>
      <w:r>
        <w:rPr>
          <w:color w:val="932C70"/>
        </w:rPr>
        <w:t xml:space="preserve"> </w:t>
      </w:r>
      <w:r>
        <w:rPr>
          <w:color w:val="B5AFC4"/>
        </w:rPr>
        <w:t>v loňském roce</w:t>
      </w:r>
      <w:r>
        <w:rPr>
          <w:color w:val="932C70"/>
        </w:rPr>
        <w:t xml:space="preserve"> spolkly 18 miliard dolarů finanční pomoci</w:t>
      </w:r>
      <w:r>
        <w:t xml:space="preserve">. Žádný </w:t>
      </w:r>
      <w:r>
        <w:rPr>
          <w:color w:val="932C70"/>
        </w:rPr>
        <w:t>z těchto neefektivních kolosů</w:t>
      </w:r>
      <w:r>
        <w:t xml:space="preserve"> také asi nebude moci zbankrotovat. Zpomalením spíše utrpí </w:t>
      </w:r>
      <w:r>
        <w:rPr>
          <w:color w:val="D4C67A"/>
        </w:rPr>
        <w:t xml:space="preserve">rychle rostoucí soukromé a polosoukromé "okresní" podniky, </w:t>
      </w:r>
      <w:r>
        <w:rPr>
          <w:color w:val="AE7AA1"/>
        </w:rPr>
        <w:t>které</w:t>
      </w:r>
      <w:r>
        <w:rPr>
          <w:color w:val="D4C67A"/>
        </w:rPr>
        <w:t xml:space="preserve"> upadly v nemilost, když čínští vůdci znovu vyzdvihli ortodoxní marxistické upřednostňování veřejného vlastnictví</w:t>
      </w:r>
      <w:r>
        <w:t xml:space="preserve">. "Když jde do tuhého, </w:t>
      </w:r>
      <w:r>
        <w:rPr>
          <w:color w:val="248AD0"/>
        </w:rPr>
        <w:t>Čína</w:t>
      </w:r>
      <w:r>
        <w:t xml:space="preserve"> trestá úspěšného a odměňuje neschopného," říká jistý západní ekonom. Zprávy </w:t>
      </w:r>
      <w:r>
        <w:rPr>
          <w:color w:val="FEFB0A"/>
        </w:rPr>
        <w:t>o ekonomice na pokraji recese</w:t>
      </w:r>
      <w:r>
        <w:t xml:space="preserve"> přicházejí s tím, jak se představitelé připravují </w:t>
      </w:r>
      <w:r>
        <w:rPr>
          <w:color w:val="C2A393"/>
        </w:rPr>
        <w:t xml:space="preserve">na velký sjezd </w:t>
      </w:r>
      <w:r>
        <w:rPr>
          <w:color w:val="0232FD"/>
        </w:rPr>
        <w:t>Komunistické strany</w:t>
      </w:r>
      <w:r>
        <w:t xml:space="preserve"> během následujících několika týdnů. </w:t>
      </w:r>
      <w:r>
        <w:rPr>
          <w:color w:val="C2A393"/>
        </w:rPr>
        <w:t>Od shromáždění</w:t>
      </w:r>
      <w:r>
        <w:t xml:space="preserve"> se očekává, že vyzve na dva roky k většímu uskrovnění. Ale </w:t>
      </w:r>
      <w:r>
        <w:rPr>
          <w:color w:val="6A3A35"/>
        </w:rPr>
        <w:t>se</w:t>
      </w:r>
      <w:r>
        <w:t xml:space="preserve"> stagnací průmyslového růstu a </w:t>
      </w:r>
      <w:r>
        <w:rPr>
          <w:color w:val="BA6801"/>
        </w:rPr>
        <w:t xml:space="preserve">inflací, </w:t>
      </w:r>
      <w:r>
        <w:rPr>
          <w:color w:val="168E5C"/>
        </w:rPr>
        <w:t>která</w:t>
      </w:r>
      <w:r>
        <w:rPr>
          <w:color w:val="BA6801"/>
        </w:rPr>
        <w:t xml:space="preserve"> vykazuje znaky uvolnění</w:t>
      </w:r>
      <w:r>
        <w:t xml:space="preserve">, mohou některé hlasy požadovat </w:t>
      </w:r>
      <w:r>
        <w:rPr>
          <w:color w:val="16C0D0"/>
        </w:rPr>
        <w:t xml:space="preserve">nařízení, </w:t>
      </w:r>
      <w:r>
        <w:rPr>
          <w:color w:val="C62100"/>
        </w:rPr>
        <w:t>která</w:t>
      </w:r>
      <w:r>
        <w:rPr>
          <w:color w:val="16C0D0"/>
        </w:rPr>
        <w:t xml:space="preserve"> by vdechla </w:t>
      </w:r>
      <w:r>
        <w:rPr>
          <w:color w:val="014347"/>
        </w:rPr>
        <w:t>ekonomice</w:t>
      </w:r>
      <w:r>
        <w:rPr>
          <w:color w:val="16C0D0"/>
        </w:rPr>
        <w:t xml:space="preserve"> nový život</w:t>
      </w:r>
      <w:r>
        <w:t xml:space="preserve">. Někteří analytici jsou přesvědčeni, že </w:t>
      </w:r>
      <w:r>
        <w:rPr>
          <w:color w:val="248AD0"/>
        </w:rPr>
        <w:t>Čína</w:t>
      </w:r>
      <w:r>
        <w:t xml:space="preserve"> brzy začne zmírňovat ekonomickou regulaci, a to především uvolněním úvěrů. </w:t>
      </w:r>
      <w:r>
        <w:rPr>
          <w:color w:val="233809"/>
        </w:rPr>
        <w:t>Z toho</w:t>
      </w:r>
      <w:r>
        <w:t xml:space="preserve"> by těžily </w:t>
      </w:r>
      <w:r>
        <w:rPr>
          <w:color w:val="42083B"/>
        </w:rPr>
        <w:t xml:space="preserve">čínské firmy stejně jako podniky se společnou majetkovou účastí </w:t>
      </w:r>
      <w:r>
        <w:rPr>
          <w:color w:val="82785D"/>
        </w:rPr>
        <w:t>Číny</w:t>
      </w:r>
      <w:r>
        <w:rPr>
          <w:color w:val="42083B"/>
        </w:rPr>
        <w:t xml:space="preserve"> a dalších zemí</w:t>
      </w:r>
      <w:r>
        <w:t xml:space="preserve">, protože </w:t>
      </w:r>
      <w:r>
        <w:rPr>
          <w:color w:val="42083B"/>
        </w:rPr>
        <w:t>společnosti obou druhů</w:t>
      </w:r>
      <w:r>
        <w:t xml:space="preserve"> sužuje nedostatek provozního kapitálu. Hrozí, že pokud </w:t>
      </w:r>
      <w:r>
        <w:rPr>
          <w:color w:val="023087"/>
        </w:rPr>
        <w:t>letošní nebezpečný nárůst mezifiremních dluhů o miliardy dolarů</w:t>
      </w:r>
      <w:r>
        <w:t xml:space="preserve"> nebude kontrolován, přivede </w:t>
      </w:r>
      <w:r>
        <w:rPr>
          <w:color w:val="FEFB0A"/>
        </w:rPr>
        <w:t>ekonomiku</w:t>
      </w:r>
      <w:r>
        <w:t xml:space="preserve"> ke kolapsu. </w:t>
      </w:r>
      <w:r>
        <w:rPr>
          <w:color w:val="B7DAD2"/>
        </w:rPr>
        <w:t xml:space="preserve">Znakem možného uvolnění úvěrové politiky bylo rozhodnutí </w:t>
      </w:r>
      <w:r>
        <w:rPr>
          <w:color w:val="196956"/>
        </w:rPr>
        <w:t xml:space="preserve">Lidové banky </w:t>
      </w:r>
      <w:r>
        <w:rPr>
          <w:color w:val="8C41BB"/>
        </w:rPr>
        <w:t>Číny</w:t>
      </w:r>
      <w:r>
        <w:rPr>
          <w:color w:val="196956"/>
        </w:rPr>
        <w:t>, centrální banky</w:t>
      </w:r>
      <w:r>
        <w:rPr>
          <w:color w:val="B7DAD2"/>
        </w:rPr>
        <w:t>, z tohoto týdne přidělit 5.4 miliardy dolarů v krátkodobých úvěrech na zaplacení podzimní úrody farmářům, jak referoval oficiální list China Daily</w:t>
      </w:r>
      <w:r>
        <w:t xml:space="preserve">. Ale i když by </w:t>
      </w:r>
      <w:r>
        <w:rPr>
          <w:color w:val="ECEDFE"/>
        </w:rPr>
        <w:t xml:space="preserve">napumpování více peněz </w:t>
      </w:r>
      <w:r>
        <w:rPr>
          <w:color w:val="2B2D32"/>
        </w:rPr>
        <w:t>do ekonomiky</w:t>
      </w:r>
      <w:r>
        <w:t xml:space="preserve"> přineslo mnoha odvětvím úlevu, zahrnuje také nebezpečí odstartování dalšího období nekontrolovatelného růstu a prudké inflace. Od roku 1979, kdy </w:t>
      </w:r>
      <w:r>
        <w:rPr>
          <w:color w:val="248AD0"/>
        </w:rPr>
        <w:t>Čína</w:t>
      </w:r>
      <w:r>
        <w:t xml:space="preserve"> započala s reformami </w:t>
      </w:r>
      <w:r>
        <w:rPr>
          <w:color w:val="FB5514"/>
        </w:rPr>
        <w:t>své</w:t>
      </w:r>
      <w:r>
        <w:rPr>
          <w:color w:val="FEFB0A"/>
        </w:rPr>
        <w:t xml:space="preserve"> plánované ekonomiky</w:t>
      </w:r>
      <w:r>
        <w:t xml:space="preserve">, se </w:t>
      </w:r>
      <w:r>
        <w:rPr>
          <w:color w:val="94C661"/>
        </w:rPr>
        <w:t>cyklus</w:t>
      </w:r>
      <w:r>
        <w:t xml:space="preserve"> několikrát opakoval. A protože čínští vůdci upustili od plánů drastických reforem </w:t>
      </w:r>
      <w:r>
        <w:rPr>
          <w:color w:val="FEFB0A"/>
        </w:rPr>
        <w:t>ekonomiky</w:t>
      </w:r>
      <w:r>
        <w:t xml:space="preserve">, bude pravděpodobně pokračovat, tvrdí analytici. Zpráva </w:t>
      </w:r>
      <w:r>
        <w:rPr>
          <w:color w:val="E115C0"/>
        </w:rPr>
        <w:t>statistického úřadu</w:t>
      </w:r>
      <w:r>
        <w:t xml:space="preserve">, citovaná </w:t>
      </w:r>
      <w:r>
        <w:rPr>
          <w:color w:val="F8907D"/>
        </w:rPr>
        <w:t>v listu China Daily</w:t>
      </w:r>
      <w:r>
        <w:t xml:space="preserve">, poznamenává, </w:t>
      </w:r>
      <w:r>
        <w:rPr>
          <w:color w:val="895E6B"/>
        </w:rPr>
        <w:t xml:space="preserve">že průmyslová výroba </w:t>
      </w:r>
      <w:r>
        <w:rPr>
          <w:color w:val="788E95"/>
        </w:rPr>
        <w:t>v září</w:t>
      </w:r>
      <w:r>
        <w:rPr>
          <w:color w:val="895E6B"/>
        </w:rPr>
        <w:t xml:space="preserve"> skončila na 29.4 miliardy dolarů</w:t>
      </w:r>
      <w:r>
        <w:t xml:space="preserve">, </w:t>
      </w:r>
      <w:r>
        <w:rPr>
          <w:color w:val="895E6B"/>
        </w:rPr>
        <w:t>což</w:t>
      </w:r>
      <w:r>
        <w:t xml:space="preserve"> je nárůst </w:t>
      </w:r>
      <w:r>
        <w:rPr>
          <w:color w:val="F95475"/>
        </w:rPr>
        <w:t>od minulého roku</w:t>
      </w:r>
      <w:r>
        <w:t xml:space="preserve"> jen o 0.9 %. V několika provinciích, včetně provincií Ťiangsu a Čeťiang, dvou klíčových pobřežních oblastí, a Sečuanu, zemědělského živitele </w:t>
      </w:r>
      <w:r>
        <w:rPr>
          <w:color w:val="248AD0"/>
        </w:rPr>
        <w:t>státu</w:t>
      </w:r>
      <w:r>
        <w:t xml:space="preserve">, výroba poklesla. Produkce v Šanghaji, průmyslové hybné síle </w:t>
      </w:r>
      <w:r>
        <w:rPr>
          <w:color w:val="248AD0"/>
        </w:rPr>
        <w:t>Číny</w:t>
      </w:r>
      <w:r>
        <w:t xml:space="preserve"> a největším zdroji daňových příjmů </w:t>
      </w:r>
      <w:r>
        <w:rPr>
          <w:color w:val="FB6AB8"/>
        </w:rPr>
        <w:t>centrální vlády</w:t>
      </w:r>
      <w:r>
        <w:t xml:space="preserve">, poklesla </w:t>
      </w:r>
      <w:r>
        <w:rPr>
          <w:color w:val="576094"/>
        </w:rPr>
        <w:t>za tento měsíc</w:t>
      </w:r>
      <w:r>
        <w:t xml:space="preserve"> o 1.8 %. </w:t>
      </w:r>
      <w:r>
        <w:rPr>
          <w:color w:val="DB1474"/>
        </w:rPr>
        <w:t>Za celý stát</w:t>
      </w:r>
      <w:r>
        <w:rPr>
          <w:color w:val="8489AE"/>
        </w:rPr>
        <w:t xml:space="preserve"> klesla výroba produktů lehkého průmyslu o 1.8 %</w:t>
      </w:r>
      <w:r>
        <w:t xml:space="preserve"> - </w:t>
      </w:r>
      <w:r>
        <w:rPr>
          <w:color w:val="8489AE"/>
        </w:rPr>
        <w:t>což</w:t>
      </w:r>
      <w:r>
        <w:t xml:space="preserve"> je "první pokles </w:t>
      </w:r>
      <w:r>
        <w:rPr>
          <w:color w:val="9E8317"/>
        </w:rPr>
        <w:t>za 10 let</w:t>
      </w:r>
      <w:r>
        <w:t xml:space="preserve">", řekl </w:t>
      </w:r>
      <w:r>
        <w:rPr>
          <w:color w:val="860E04"/>
        </w:rPr>
        <w:t xml:space="preserve">mluvčí </w:t>
      </w:r>
      <w:r>
        <w:rPr>
          <w:color w:val="FBC206"/>
        </w:rPr>
        <w:t>úřadu</w:t>
      </w:r>
      <w:r>
        <w:t xml:space="preserve"> </w:t>
      </w:r>
      <w:r>
        <w:rPr>
          <w:color w:val="F8907D"/>
        </w:rPr>
        <w:t>listu China Daily</w:t>
      </w:r>
      <w:r>
        <w:t xml:space="preserve">. V neobvykle přímém prohlášení </w:t>
      </w:r>
      <w:r>
        <w:rPr>
          <w:color w:val="860E04"/>
        </w:rPr>
        <w:t xml:space="preserve">mluvčí </w:t>
      </w:r>
      <w:r>
        <w:rPr>
          <w:color w:val="FBC206"/>
        </w:rPr>
        <w:t>úřadu</w:t>
      </w:r>
      <w:r>
        <w:t xml:space="preserve"> doporučil, aby </w:t>
      </w:r>
      <w:r>
        <w:rPr>
          <w:color w:val="6EAB9B"/>
        </w:rPr>
        <w:t xml:space="preserve">státní banky zvětšily </w:t>
      </w:r>
      <w:r>
        <w:rPr>
          <w:color w:val="F2CDFE"/>
        </w:rPr>
        <w:t>obchodníkům</w:t>
      </w:r>
      <w:r>
        <w:rPr>
          <w:color w:val="6EAB9B"/>
        </w:rPr>
        <w:t xml:space="preserve"> úvěry tak, aby</w:t>
      </w:r>
      <w:r>
        <w:t xml:space="preserve"> mohli nakoupit zboží od výrobců. "</w:t>
      </w:r>
      <w:r>
        <w:rPr>
          <w:color w:val="645341"/>
        </w:rPr>
        <w:t>To</w:t>
      </w:r>
      <w:r>
        <w:t xml:space="preserve"> zabrání </w:t>
      </w:r>
      <w:r>
        <w:rPr>
          <w:color w:val="760035"/>
        </w:rPr>
        <w:t xml:space="preserve">propadu průmyslové produkce, </w:t>
      </w:r>
      <w:r>
        <w:rPr>
          <w:color w:val="647A41"/>
        </w:rPr>
        <w:t>který</w:t>
      </w:r>
      <w:r>
        <w:rPr>
          <w:color w:val="760035"/>
        </w:rPr>
        <w:t xml:space="preserve"> by jinak způsobil novou nákupní paniku</w:t>
      </w:r>
      <w:r>
        <w:t xml:space="preserve">," uvedl </w:t>
      </w:r>
      <w:r>
        <w:rPr>
          <w:color w:val="860E04"/>
        </w:rPr>
        <w:t>mluvčí</w:t>
      </w:r>
      <w:r>
        <w:t>.</w:t>
      </w:r>
    </w:p>
    <w:p>
      <w:r>
        <w:rPr>
          <w:b/>
        </w:rPr>
        <w:t>Document number 1349</w:t>
      </w:r>
    </w:p>
    <w:p>
      <w:r>
        <w:rPr>
          <w:b/>
        </w:rPr>
        <w:t>Document identifier: wsj1647-001</w:t>
      </w:r>
    </w:p>
    <w:p>
      <w:r>
        <w:rPr>
          <w:color w:val="310106"/>
        </w:rPr>
        <w:t xml:space="preserve">Revize daní </w:t>
      </w:r>
      <w:r>
        <w:rPr>
          <w:color w:val="04640D"/>
        </w:rPr>
        <w:t>z roku 1986</w:t>
      </w:r>
      <w:r>
        <w:rPr>
          <w:color w:val="FEFB0A"/>
        </w:rPr>
        <w:t>, největší úspěch druhého období prezidenta Reagana</w:t>
      </w:r>
      <w:r>
        <w:t xml:space="preserve">, </w:t>
      </w:r>
      <w:r>
        <w:rPr>
          <w:color w:val="FB5514"/>
        </w:rPr>
        <w:t>se</w:t>
      </w:r>
      <w:r>
        <w:t xml:space="preserve"> začíná rozpadat a zájmové skupiny se řadí do fronty na daňové lahůdky po </w:t>
      </w:r>
      <w:r>
        <w:rPr>
          <w:color w:val="E115C0"/>
        </w:rPr>
        <w:t>celém Capitol Hill</w:t>
      </w:r>
      <w:r>
        <w:t xml:space="preserve">. Vedoucí pracovníci v sektoru nemovitostí lobbují za uvolnění pravidel proti daňovým úlevám. </w:t>
      </w:r>
      <w:r>
        <w:rPr>
          <w:color w:val="00587F"/>
        </w:rPr>
        <w:t>Charitativní skupiny</w:t>
      </w:r>
      <w:r>
        <w:t xml:space="preserve"> se pokoušejí obnovit odepisování příspěvků </w:t>
      </w:r>
      <w:r>
        <w:rPr>
          <w:color w:val="0BC582"/>
        </w:rPr>
        <w:t xml:space="preserve">jednotlivců, </w:t>
      </w:r>
      <w:r>
        <w:rPr>
          <w:color w:val="FEB8C8"/>
        </w:rPr>
        <w:t>kteří</w:t>
      </w:r>
      <w:r>
        <w:rPr>
          <w:color w:val="0BC582"/>
        </w:rPr>
        <w:t xml:space="preserve"> nerozepisují </w:t>
      </w:r>
      <w:r>
        <w:rPr>
          <w:color w:val="FEB8C8"/>
        </w:rPr>
        <w:t>své</w:t>
      </w:r>
      <w:r>
        <w:rPr>
          <w:color w:val="0BC582"/>
        </w:rPr>
        <w:t xml:space="preserve"> odpočty</w:t>
      </w:r>
      <w:r>
        <w:t xml:space="preserve">. Velké aukční domy chtějí zařídit, aby sběratelské předměty podléhaly nižším daním z kapitálového zisku. A </w:t>
      </w:r>
      <w:r>
        <w:rPr>
          <w:color w:val="9E8317"/>
        </w:rPr>
        <w:t xml:space="preserve">lobbisté </w:t>
      </w:r>
      <w:r>
        <w:rPr>
          <w:color w:val="01190F"/>
        </w:rPr>
        <w:t>z těžkého průmyslu</w:t>
      </w:r>
      <w:r>
        <w:t xml:space="preserve"> tiše debatují o možnosti znovuzavedení daňového dobropisu za investice. "Na všem se dá vydělat," říká Theodore Groom, lobbista za společnosti pro vzájemné životní pojištění. </w:t>
      </w:r>
      <w:r>
        <w:rPr>
          <w:color w:val="847D81"/>
        </w:rPr>
        <w:t xml:space="preserve">Robert Juliano, šéf lobbistů za celou škálu </w:t>
      </w:r>
      <w:r>
        <w:rPr>
          <w:color w:val="58018B"/>
        </w:rPr>
        <w:t xml:space="preserve">zájmových skupin, </w:t>
      </w:r>
      <w:r>
        <w:rPr>
          <w:color w:val="B70639"/>
        </w:rPr>
        <w:t>které</w:t>
      </w:r>
      <w:r>
        <w:rPr>
          <w:color w:val="58018B"/>
        </w:rPr>
        <w:t xml:space="preserve"> chtějí chránit daňový odpočet výdajů za cestování a zábavu</w:t>
      </w:r>
      <w:r>
        <w:t xml:space="preserve">, dodává: "Vypadá to, že </w:t>
      </w:r>
      <w:r>
        <w:rPr>
          <w:color w:val="703B01"/>
        </w:rPr>
        <w:t>celá věc</w:t>
      </w:r>
      <w:r>
        <w:t xml:space="preserve"> je zase široce otevřená." Katalyzátorem byl </w:t>
      </w:r>
      <w:r>
        <w:rPr>
          <w:color w:val="F7F1DF"/>
        </w:rPr>
        <w:t xml:space="preserve">krok </w:t>
      </w:r>
      <w:r>
        <w:rPr>
          <w:color w:val="118B8A"/>
        </w:rPr>
        <w:t>Kongresu</w:t>
      </w:r>
      <w:r>
        <w:rPr>
          <w:color w:val="F7F1DF"/>
        </w:rPr>
        <w:t xml:space="preserve"> k obnovení zvýhodněného daňového nakládání s kapitálovými zisky, tedy snaha, </w:t>
      </w:r>
      <w:r>
        <w:rPr>
          <w:color w:val="4AFEFA"/>
        </w:rPr>
        <w:t>která</w:t>
      </w:r>
      <w:r>
        <w:rPr>
          <w:color w:val="F7F1DF"/>
        </w:rPr>
        <w:t xml:space="preserve"> </w:t>
      </w:r>
      <w:r>
        <w:rPr>
          <w:color w:val="118B8A"/>
        </w:rPr>
        <w:t>tímto Kongresem</w:t>
      </w:r>
      <w:r>
        <w:rPr>
          <w:color w:val="F7F1DF"/>
        </w:rPr>
        <w:t xml:space="preserve"> pravděpodobně projde</w:t>
      </w:r>
      <w:r>
        <w:t xml:space="preserve">. Další základní "reformy" </w:t>
      </w:r>
      <w:r>
        <w:rPr>
          <w:color w:val="FCB164"/>
        </w:rPr>
        <w:t xml:space="preserve">zákona </w:t>
      </w:r>
      <w:r>
        <w:rPr>
          <w:color w:val="796EE6"/>
        </w:rPr>
        <w:t>z roku 1986</w:t>
      </w:r>
      <w:r>
        <w:t xml:space="preserve"> jsou také ohroženy. </w:t>
      </w:r>
      <w:r>
        <w:rPr>
          <w:color w:val="000D2C"/>
        </w:rPr>
        <w:t>Parlament</w:t>
      </w:r>
      <w:r>
        <w:t xml:space="preserve"> vážně přemýšlel o zvýšení </w:t>
      </w:r>
      <w:r>
        <w:rPr>
          <w:color w:val="53495F"/>
        </w:rPr>
        <w:t xml:space="preserve">nejvyšší daně, </w:t>
      </w:r>
      <w:r>
        <w:rPr>
          <w:color w:val="F95475"/>
        </w:rPr>
        <w:t>kterou</w:t>
      </w:r>
      <w:r>
        <w:rPr>
          <w:color w:val="53495F"/>
        </w:rPr>
        <w:t xml:space="preserve"> platí jednotlivci s nejvyššími příjmy</w:t>
      </w:r>
      <w:r>
        <w:t xml:space="preserve">. </w:t>
      </w:r>
      <w:r>
        <w:rPr>
          <w:color w:val="61FC03"/>
        </w:rPr>
        <w:t xml:space="preserve">Finanční výbor </w:t>
      </w:r>
      <w:r>
        <w:rPr>
          <w:color w:val="5D9608"/>
        </w:rPr>
        <w:t>Senátu</w:t>
      </w:r>
      <w:r>
        <w:t xml:space="preserve"> hlasoval </w:t>
      </w:r>
      <w:r>
        <w:rPr>
          <w:color w:val="DE98FD"/>
        </w:rPr>
        <w:t>pro rozšíření odpočtu za důchodové spoření jednotlivců</w:t>
      </w:r>
      <w:r>
        <w:t xml:space="preserve"> </w:t>
      </w:r>
      <w:r>
        <w:rPr>
          <w:color w:val="98A088"/>
        </w:rPr>
        <w:t xml:space="preserve">a také návrat </w:t>
      </w:r>
      <w:r>
        <w:rPr>
          <w:color w:val="4F584E"/>
        </w:rPr>
        <w:t xml:space="preserve">průměrování příjmů farmářů, daňové výhody, </w:t>
      </w:r>
      <w:r>
        <w:rPr>
          <w:color w:val="248AD0"/>
        </w:rPr>
        <w:t>která</w:t>
      </w:r>
      <w:r>
        <w:rPr>
          <w:color w:val="4F584E"/>
        </w:rPr>
        <w:t xml:space="preserve"> dovoluje rozprostřít příjem na několik let</w:t>
      </w:r>
      <w:r>
        <w:t xml:space="preserve">. </w:t>
      </w:r>
      <w:r>
        <w:rPr>
          <w:color w:val="5C5300"/>
        </w:rPr>
        <w:t xml:space="preserve">Jako součást </w:t>
      </w:r>
      <w:r>
        <w:rPr>
          <w:color w:val="9F6551"/>
        </w:rPr>
        <w:t>téhož návrhu</w:t>
      </w:r>
      <w:r>
        <w:rPr>
          <w:color w:val="5C5300"/>
        </w:rPr>
        <w:t xml:space="preserve"> </w:t>
      </w:r>
      <w:r>
        <w:rPr>
          <w:color w:val="BCFEC6"/>
        </w:rPr>
        <w:t>finanční výbor</w:t>
      </w:r>
      <w:r>
        <w:rPr>
          <w:color w:val="5C5300"/>
        </w:rPr>
        <w:t xml:space="preserve"> hlasoval také pro miliardy dolarů </w:t>
      </w:r>
      <w:r>
        <w:rPr>
          <w:color w:val="932C70"/>
        </w:rPr>
        <w:t xml:space="preserve">úzce vymezených daňových úlev </w:t>
      </w:r>
      <w:r>
        <w:rPr>
          <w:color w:val="2B1B04"/>
        </w:rPr>
        <w:t>pro jednotlivce a společnosti</w:t>
      </w:r>
      <w:r>
        <w:t xml:space="preserve">, </w:t>
      </w:r>
      <w:r>
        <w:rPr>
          <w:color w:val="5C5300"/>
        </w:rPr>
        <w:t>což</w:t>
      </w:r>
      <w:r>
        <w:t xml:space="preserve"> člen </w:t>
      </w:r>
      <w:r>
        <w:rPr>
          <w:color w:val="61FC03"/>
        </w:rPr>
        <w:t>výboru</w:t>
      </w:r>
      <w:r>
        <w:t xml:space="preserve"> senátor David Pryor (demokrat za Arkansas) nazývá "horečným překrmováním" lobbistické legislativy. </w:t>
      </w:r>
      <w:r>
        <w:rPr>
          <w:color w:val="B5AFC4"/>
        </w:rPr>
        <w:t>Toto zvýhodnění</w:t>
      </w:r>
      <w:r>
        <w:t xml:space="preserve"> by se týkalo širokého rozmezí příjemců od pěstitelů ananasů až po bohaté prarodiče a půjčovny smokingů. </w:t>
      </w:r>
      <w:r>
        <w:rPr>
          <w:color w:val="D4C67A"/>
        </w:rPr>
        <w:t>Celý Senát, čelící rychle se přibližujícímu termínu pro rozpočet</w:t>
      </w:r>
      <w:r>
        <w:rPr>
          <w:color w:val="AE7AA1"/>
        </w:rPr>
        <w:t xml:space="preserve">, minulý pátek pro jistotu všechny daňové úlevy obsažené </w:t>
      </w:r>
      <w:r>
        <w:rPr>
          <w:color w:val="C2A393"/>
        </w:rPr>
        <w:t xml:space="preserve">v návrhu </w:t>
      </w:r>
      <w:r>
        <w:rPr>
          <w:color w:val="0232FD"/>
        </w:rPr>
        <w:t>Finančního výboru</w:t>
      </w:r>
      <w:r>
        <w:rPr>
          <w:color w:val="AE7AA1"/>
        </w:rPr>
        <w:t xml:space="preserve"> odstranil</w:t>
      </w:r>
      <w:r>
        <w:t xml:space="preserve">. </w:t>
      </w:r>
      <w:r>
        <w:rPr>
          <w:color w:val="6A3A35"/>
        </w:rPr>
        <w:t>Zákonodárci obou stran</w:t>
      </w:r>
      <w:r>
        <w:t xml:space="preserve"> ale souhlasí, že </w:t>
      </w:r>
      <w:r>
        <w:rPr>
          <w:color w:val="AE7AA1"/>
        </w:rPr>
        <w:t>tato redukce</w:t>
      </w:r>
      <w:r>
        <w:t xml:space="preserve"> byla dočasná. Brzy přijdou </w:t>
      </w:r>
      <w:r>
        <w:rPr>
          <w:color w:val="BA6801"/>
        </w:rPr>
        <w:t xml:space="preserve">jiné zákony, </w:t>
      </w:r>
      <w:r>
        <w:rPr>
          <w:color w:val="168E5C"/>
        </w:rPr>
        <w:t>od kterých</w:t>
      </w:r>
      <w:r>
        <w:rPr>
          <w:color w:val="BA6801"/>
        </w:rPr>
        <w:t xml:space="preserve"> se čeká, že přinesou mnohé ze snížení daní, včetně jak kapitálových zisků, tak osobních penzijních účtů jednotlivců</w:t>
      </w:r>
      <w:r>
        <w:t xml:space="preserve">. "Není pochyb o tom, že za nit </w:t>
      </w:r>
      <w:r>
        <w:rPr>
          <w:color w:val="FCB164"/>
        </w:rPr>
        <w:t xml:space="preserve">zákona </w:t>
      </w:r>
      <w:r>
        <w:rPr>
          <w:color w:val="796EE6"/>
        </w:rPr>
        <w:t>z roku 1986</w:t>
      </w:r>
      <w:r>
        <w:t xml:space="preserve"> se silně zatáhlo," říká poslanec Thomas Downey (demokrat za New York). "Uvidíte, jak se </w:t>
      </w:r>
      <w:r>
        <w:rPr>
          <w:color w:val="FCB164"/>
        </w:rPr>
        <w:t>vše</w:t>
      </w:r>
      <w:r>
        <w:t xml:space="preserve"> </w:t>
      </w:r>
      <w:r>
        <w:rPr>
          <w:color w:val="16C0D0"/>
        </w:rPr>
        <w:t>během roku</w:t>
      </w:r>
      <w:r>
        <w:t xml:space="preserve"> rozplete." "Jsme zpátky v časech daňových odpustků pro vybraných pár jedinců," říká </w:t>
      </w:r>
      <w:r>
        <w:rPr>
          <w:color w:val="C62100"/>
        </w:rPr>
        <w:t xml:space="preserve">poslanec William Gray z Pensylvánie, třetí nejvyšší demokrat </w:t>
      </w:r>
      <w:r>
        <w:rPr>
          <w:color w:val="014347"/>
        </w:rPr>
        <w:t>v Parlamentu</w:t>
      </w:r>
      <w:r>
        <w:t>. S odkazem na předsedy senátního a parlamentního daňového výboru dodává: "</w:t>
      </w:r>
      <w:r>
        <w:rPr>
          <w:color w:val="16C0D0"/>
        </w:rPr>
        <w:t>Příští rok</w:t>
      </w:r>
      <w:r>
        <w:t xml:space="preserve"> bude každá zájmová skupina klepat na dveře Lloyda Bentsena nebo Dannyho Rostenkowskiho." Mnoho skupin tak dlouho nečeká. Zrovna minulý týden měl </w:t>
      </w:r>
      <w:r>
        <w:rPr>
          <w:color w:val="233809"/>
        </w:rPr>
        <w:t>sněmovní Výbor pro získávání finančních prostředků</w:t>
      </w:r>
      <w:r>
        <w:t xml:space="preserve"> </w:t>
      </w:r>
      <w:r>
        <w:rPr>
          <w:color w:val="42083B"/>
        </w:rPr>
        <w:t>dlouhé zasedání</w:t>
      </w:r>
      <w:r>
        <w:t xml:space="preserve">, aby vyslechl žádosti </w:t>
      </w:r>
      <w:r>
        <w:rPr>
          <w:color w:val="82785D"/>
        </w:rPr>
        <w:t>jednotlivých</w:t>
      </w:r>
      <w:r>
        <w:rPr>
          <w:color w:val="023087"/>
        </w:rPr>
        <w:t xml:space="preserve"> měst, společností a </w:t>
      </w:r>
      <w:r>
        <w:rPr>
          <w:color w:val="B7DAD2"/>
        </w:rPr>
        <w:t xml:space="preserve">zájmových skupin, </w:t>
      </w:r>
      <w:r>
        <w:rPr>
          <w:color w:val="196956"/>
        </w:rPr>
        <w:t>které</w:t>
      </w:r>
      <w:r>
        <w:rPr>
          <w:color w:val="B7DAD2"/>
        </w:rPr>
        <w:t xml:space="preserve"> chtějí otevřít </w:t>
      </w:r>
      <w:r>
        <w:rPr>
          <w:color w:val="196956"/>
        </w:rPr>
        <w:t>své</w:t>
      </w:r>
      <w:r>
        <w:rPr>
          <w:color w:val="B7DAD2"/>
        </w:rPr>
        <w:t xml:space="preserve"> speciální skulinky</w:t>
      </w:r>
      <w:r>
        <w:t xml:space="preserve">. "Je </w:t>
      </w:r>
      <w:r>
        <w:rPr>
          <w:color w:val="42083B"/>
        </w:rPr>
        <w:t>to</w:t>
      </w:r>
      <w:r>
        <w:t xml:space="preserve"> fabrika </w:t>
      </w:r>
      <w:r>
        <w:rPr>
          <w:color w:val="8C41BB"/>
        </w:rPr>
        <w:t>na ementál</w:t>
      </w:r>
      <w:r>
        <w:t xml:space="preserve"> a </w:t>
      </w:r>
      <w:r>
        <w:rPr>
          <w:color w:val="8C41BB"/>
        </w:rPr>
        <w:t>ten sýr</w:t>
      </w:r>
      <w:r>
        <w:t xml:space="preserve"> voní opravdu dobře," vyjádřil se </w:t>
      </w:r>
      <w:r>
        <w:rPr>
          <w:color w:val="ECEDFE"/>
        </w:rPr>
        <w:t xml:space="preserve">zasloužilý lobbista, </w:t>
      </w:r>
      <w:r>
        <w:rPr>
          <w:color w:val="2B2D32"/>
        </w:rPr>
        <w:t>který</w:t>
      </w:r>
      <w:r>
        <w:rPr>
          <w:color w:val="ECEDFE"/>
        </w:rPr>
        <w:t xml:space="preserve"> jednání sledoval</w:t>
      </w:r>
      <w:r>
        <w:t xml:space="preserve">. I lobbisté </w:t>
      </w:r>
      <w:r>
        <w:rPr>
          <w:color w:val="94C661"/>
        </w:rPr>
        <w:t xml:space="preserve">za těžký průmysl, jedno </w:t>
      </w:r>
      <w:r>
        <w:rPr>
          <w:color w:val="F8907D"/>
        </w:rPr>
        <w:t xml:space="preserve">z odvětví, </w:t>
      </w:r>
      <w:r>
        <w:rPr>
          <w:color w:val="895E6B"/>
        </w:rPr>
        <w:t>která</w:t>
      </w:r>
      <w:r>
        <w:rPr>
          <w:color w:val="F8907D"/>
        </w:rPr>
        <w:t xml:space="preserve"> byla </w:t>
      </w:r>
      <w:r>
        <w:rPr>
          <w:color w:val="788E95"/>
        </w:rPr>
        <w:t xml:space="preserve">zákonem </w:t>
      </w:r>
      <w:r>
        <w:rPr>
          <w:color w:val="FB6AB8"/>
        </w:rPr>
        <w:t>z roku 1986</w:t>
      </w:r>
      <w:r>
        <w:rPr>
          <w:color w:val="F8907D"/>
        </w:rPr>
        <w:t xml:space="preserve"> nejsilněji postižena</w:t>
      </w:r>
      <w:r>
        <w:t xml:space="preserve">, mají naději. Návrat proinvestičních daňových úlev například pro kapitálové zisky nebo osobní penzijní účty "zlepšuje náladu nebo </w:t>
      </w:r>
      <w:r>
        <w:rPr>
          <w:color w:val="576094"/>
        </w:rPr>
        <w:t xml:space="preserve">stanovisko, </w:t>
      </w:r>
      <w:r>
        <w:rPr>
          <w:color w:val="DB1474"/>
        </w:rPr>
        <w:t>které</w:t>
      </w:r>
      <w:r>
        <w:rPr>
          <w:color w:val="576094"/>
        </w:rPr>
        <w:t xml:space="preserve"> pomáhá k získání </w:t>
      </w:r>
      <w:r>
        <w:rPr>
          <w:color w:val="8489AE"/>
        </w:rPr>
        <w:t>lepších snížení (odpisů) nebo investičních dobropisů</w:t>
      </w:r>
      <w:r>
        <w:t xml:space="preserve">", říká Paul Huard, viceprezident Národní asociace výrobců. Firemní lobbista Charls Walker plánuje jarní konferenci, aby se prodiskutovalo, jaké daňové změny je třeba udělat, aby se zlepšila "konkurenceschopnost". V reakci na navrhované zákony o kapitálových ziscích </w:t>
      </w:r>
      <w:r>
        <w:rPr>
          <w:color w:val="860E04"/>
        </w:rPr>
        <w:t>skupiny</w:t>
      </w:r>
      <w:r>
        <w:t xml:space="preserve"> lobbují, aby se ujistily, že nebudou odstrčeny od koryta. </w:t>
      </w:r>
      <w:r>
        <w:rPr>
          <w:color w:val="FBC206"/>
        </w:rPr>
        <w:t>Realitní zájmové skupiny</w:t>
      </w:r>
      <w:r>
        <w:t xml:space="preserve"> například protestují proti opomenutí </w:t>
      </w:r>
      <w:r>
        <w:rPr>
          <w:color w:val="6EAB9B"/>
        </w:rPr>
        <w:t xml:space="preserve">v návrhu </w:t>
      </w:r>
      <w:r>
        <w:rPr>
          <w:color w:val="F2CDFE"/>
        </w:rPr>
        <w:t>prezidenta Bushe</w:t>
      </w:r>
      <w:r>
        <w:rPr>
          <w:color w:val="6EAB9B"/>
        </w:rPr>
        <w:t xml:space="preserve"> o kapitálových ziscích</w:t>
      </w:r>
      <w:r>
        <w:t xml:space="preserve">: Nezahrnuje </w:t>
      </w:r>
      <w:r>
        <w:rPr>
          <w:color w:val="645341"/>
        </w:rPr>
        <w:t>zisky z nemovitostí</w:t>
      </w:r>
      <w:r>
        <w:t>. "</w:t>
      </w:r>
      <w:r>
        <w:rPr>
          <w:color w:val="760035"/>
        </w:rPr>
        <w:t xml:space="preserve">Bude-li zde </w:t>
      </w:r>
      <w:r>
        <w:rPr>
          <w:color w:val="647A41"/>
        </w:rPr>
        <w:t xml:space="preserve">daňový program, </w:t>
      </w:r>
      <w:r>
        <w:rPr>
          <w:color w:val="496E76"/>
        </w:rPr>
        <w:t>který</w:t>
      </w:r>
      <w:r>
        <w:rPr>
          <w:color w:val="647A41"/>
        </w:rPr>
        <w:t xml:space="preserve"> má v úmyslu snížit zatížení kapitálových zisků</w:t>
      </w:r>
      <w:r>
        <w:rPr>
          <w:color w:val="760035"/>
        </w:rPr>
        <w:t>, pochopitelně chtějí být součástí</w:t>
      </w:r>
      <w:r>
        <w:t xml:space="preserve">," říká </w:t>
      </w:r>
      <w:r>
        <w:rPr>
          <w:color w:val="E3F894"/>
        </w:rPr>
        <w:t>realitní lobbista Wayne Thevenot ze společnosti Concord Associates</w:t>
      </w:r>
      <w:r>
        <w:t xml:space="preserve">. </w:t>
      </w:r>
      <w:r>
        <w:rPr>
          <w:color w:val="F9D7CD"/>
        </w:rPr>
        <w:t xml:space="preserve">V zákoně, </w:t>
      </w:r>
      <w:r>
        <w:rPr>
          <w:color w:val="876128"/>
        </w:rPr>
        <w:t>který</w:t>
      </w:r>
      <w:r>
        <w:rPr>
          <w:color w:val="F9D7CD"/>
        </w:rPr>
        <w:t xml:space="preserve"> prošel </w:t>
      </w:r>
      <w:r>
        <w:rPr>
          <w:color w:val="A1A711"/>
        </w:rPr>
        <w:t>sněmovnou</w:t>
      </w:r>
      <w:r>
        <w:t xml:space="preserve">, se </w:t>
      </w:r>
      <w:r>
        <w:rPr>
          <w:color w:val="E3F894"/>
        </w:rPr>
        <w:t>Thevenotovi</w:t>
      </w:r>
      <w:r>
        <w:t xml:space="preserve"> </w:t>
      </w:r>
      <w:r>
        <w:rPr>
          <w:color w:val="01FB92"/>
        </w:rPr>
        <w:t>jeho</w:t>
      </w:r>
      <w:r>
        <w:rPr>
          <w:color w:val="760035"/>
        </w:rPr>
        <w:t xml:space="preserve"> přání</w:t>
      </w:r>
      <w:r>
        <w:t xml:space="preserve"> vyplnilo - </w:t>
      </w:r>
      <w:r>
        <w:rPr>
          <w:color w:val="FD0F31"/>
        </w:rPr>
        <w:t>nemovitý majetek je v ustanovení o kapitálových ziscích zahrnut</w:t>
      </w:r>
      <w:r>
        <w:t xml:space="preserve">. Ale </w:t>
      </w:r>
      <w:r>
        <w:rPr>
          <w:color w:val="BE8485"/>
        </w:rPr>
        <w:t>síně Sotheby's, Christie's a Národní asociace obchodníků se starožitnostmi</w:t>
      </w:r>
      <w:r>
        <w:t xml:space="preserve"> </w:t>
      </w:r>
      <w:r>
        <w:rPr>
          <w:color w:val="BE8485"/>
        </w:rPr>
        <w:t>svého</w:t>
      </w:r>
      <w:r>
        <w:t xml:space="preserve"> ještě stále nedosáhly. Poslali </w:t>
      </w:r>
      <w:r>
        <w:rPr>
          <w:color w:val="C660FB"/>
        </w:rPr>
        <w:t>kongresovým tvůrcům daní</w:t>
      </w:r>
      <w:r>
        <w:t xml:space="preserve"> </w:t>
      </w:r>
      <w:r>
        <w:rPr>
          <w:color w:val="120104"/>
        </w:rPr>
        <w:t xml:space="preserve">dopis, </w:t>
      </w:r>
      <w:r>
        <w:rPr>
          <w:color w:val="D48958"/>
        </w:rPr>
        <w:t>ve kterém</w:t>
      </w:r>
      <w:r>
        <w:rPr>
          <w:color w:val="120104"/>
        </w:rPr>
        <w:t xml:space="preserve"> žádají, aby</w:t>
      </w:r>
      <w:r>
        <w:t xml:space="preserve"> </w:t>
      </w:r>
      <w:r>
        <w:rPr>
          <w:color w:val="05AEE8"/>
        </w:rPr>
        <w:t>zisky z prodeje sběratelských předmětů byly do zvýhodněného zacházení také zahrnuty</w:t>
      </w:r>
      <w:r>
        <w:t xml:space="preserve">. "Sbírky by měly i nadále být považovány za kapitálový majetek," uvádí </w:t>
      </w:r>
      <w:r>
        <w:rPr>
          <w:color w:val="C3C1BE"/>
        </w:rPr>
        <w:t>dopis</w:t>
      </w:r>
      <w:r>
        <w:t xml:space="preserve">. Všechny tyto řeči jsou </w:t>
      </w:r>
      <w:r>
        <w:rPr>
          <w:color w:val="FCB164"/>
        </w:rPr>
        <w:t xml:space="preserve">v rozporu se zákonem o reformě daňové soustavy </w:t>
      </w:r>
      <w:r>
        <w:rPr>
          <w:color w:val="796EE6"/>
        </w:rPr>
        <w:t>z roku 1986</w:t>
      </w:r>
      <w:r>
        <w:t xml:space="preserve">. Výměnou za dramaticky nižší daňové sazby se </w:t>
      </w:r>
      <w:r>
        <w:rPr>
          <w:color w:val="9F98F8"/>
        </w:rPr>
        <w:t xml:space="preserve">tvůrci </w:t>
      </w:r>
      <w:r>
        <w:rPr>
          <w:color w:val="1167D9"/>
        </w:rPr>
        <w:t>těchto zákonů</w:t>
      </w:r>
      <w:r>
        <w:t xml:space="preserve"> snažili zlikvidovat většinu </w:t>
      </w:r>
      <w:r>
        <w:rPr>
          <w:color w:val="D19012"/>
        </w:rPr>
        <w:t xml:space="preserve">výjimek, snížení a dobropisů, </w:t>
      </w:r>
      <w:r>
        <w:rPr>
          <w:color w:val="B7D802"/>
        </w:rPr>
        <w:t>které</w:t>
      </w:r>
      <w:r>
        <w:rPr>
          <w:color w:val="D19012"/>
        </w:rPr>
        <w:t xml:space="preserve"> některé poplatníky zvýhodňují oproti ostatním</w:t>
      </w:r>
      <w:r>
        <w:t xml:space="preserve">. Cílem bylo zdanit lidi se zhruba stejným příjmem stejně a eliminovat množství </w:t>
      </w:r>
      <w:r>
        <w:rPr>
          <w:color w:val="826392"/>
        </w:rPr>
        <w:t xml:space="preserve">kliček, </w:t>
      </w:r>
      <w:r>
        <w:rPr>
          <w:color w:val="5E7A6A"/>
        </w:rPr>
        <w:t>které</w:t>
      </w:r>
      <w:r>
        <w:rPr>
          <w:color w:val="826392"/>
        </w:rPr>
        <w:t xml:space="preserve"> </w:t>
      </w:r>
      <w:r>
        <w:rPr>
          <w:color w:val="B29869"/>
        </w:rPr>
        <w:t>bohatým</w:t>
      </w:r>
      <w:r>
        <w:rPr>
          <w:color w:val="826392"/>
        </w:rPr>
        <w:t xml:space="preserve"> umožňovaly daním se vyhnout</w:t>
      </w:r>
      <w:r>
        <w:t xml:space="preserve">. Dvě </w:t>
      </w:r>
      <w:r>
        <w:rPr>
          <w:color w:val="1D0051"/>
        </w:rPr>
        <w:t xml:space="preserve">z nejdůležitějších cest, </w:t>
      </w:r>
      <w:r>
        <w:rPr>
          <w:color w:val="8BE7FC"/>
        </w:rPr>
        <w:t>ke kterým</w:t>
      </w:r>
      <w:r>
        <w:rPr>
          <w:color w:val="1D0051"/>
        </w:rPr>
        <w:t xml:space="preserve"> se </w:t>
      </w:r>
      <w:r>
        <w:rPr>
          <w:color w:val="76E0C1"/>
        </w:rPr>
        <w:t>tvůrcům daní</w:t>
      </w:r>
      <w:r>
        <w:rPr>
          <w:color w:val="1D0051"/>
        </w:rPr>
        <w:t xml:space="preserve"> podařilo </w:t>
      </w:r>
      <w:r>
        <w:rPr>
          <w:color w:val="BACFA7"/>
        </w:rPr>
        <w:t>v tomto směru</w:t>
      </w:r>
      <w:r>
        <w:rPr>
          <w:color w:val="1D0051"/>
        </w:rPr>
        <w:t xml:space="preserve"> dopracovat</w:t>
      </w:r>
      <w:r>
        <w:t xml:space="preserve">, jsou zrušení </w:t>
      </w:r>
      <w:r>
        <w:rPr>
          <w:color w:val="11BA09"/>
        </w:rPr>
        <w:t>zvláštního zacházení s kapitálovými zisky</w:t>
      </w:r>
      <w:r>
        <w:t xml:space="preserve"> a omezení </w:t>
      </w:r>
      <w:r>
        <w:rPr>
          <w:color w:val="462C36"/>
        </w:rPr>
        <w:t xml:space="preserve">použití </w:t>
      </w:r>
      <w:r>
        <w:rPr>
          <w:color w:val="65407D"/>
        </w:rPr>
        <w:t xml:space="preserve">papírových ztrát, známých také jako pasivní ztráty, </w:t>
      </w:r>
      <w:r>
        <w:rPr>
          <w:color w:val="491803"/>
        </w:rPr>
        <w:t>které</w:t>
      </w:r>
      <w:r>
        <w:rPr>
          <w:color w:val="65407D"/>
        </w:rPr>
        <w:t xml:space="preserve"> umožňovaly množství úlev</w:t>
      </w:r>
      <w:r>
        <w:t xml:space="preserve">. </w:t>
      </w:r>
      <w:r>
        <w:rPr>
          <w:color w:val="F5D2A8"/>
        </w:rPr>
        <w:t>Mnohé další daňové výhody</w:t>
      </w:r>
      <w:r>
        <w:t xml:space="preserve"> byly také smeteny. </w:t>
      </w:r>
      <w:r>
        <w:rPr>
          <w:color w:val="E115C0"/>
        </w:rPr>
        <w:t>Kongres</w:t>
      </w:r>
      <w:r>
        <w:t xml:space="preserve"> byl </w:t>
      </w:r>
      <w:r>
        <w:rPr>
          <w:color w:val="03422C"/>
        </w:rPr>
        <w:t>letos</w:t>
      </w:r>
      <w:r>
        <w:t xml:space="preserve"> za pobídek </w:t>
      </w:r>
      <w:r>
        <w:rPr>
          <w:color w:val="72A46E"/>
        </w:rPr>
        <w:t>prezidenta Bushe</w:t>
      </w:r>
      <w:r>
        <w:t xml:space="preserve"> zaměstnán pokusy vrátit </w:t>
      </w:r>
      <w:r>
        <w:rPr>
          <w:color w:val="128EAC"/>
        </w:rPr>
        <w:t>tytéž daňové výhody</w:t>
      </w:r>
      <w:r>
        <w:t xml:space="preserve"> zpět </w:t>
      </w:r>
      <w:r>
        <w:rPr>
          <w:color w:val="FCB164"/>
        </w:rPr>
        <w:t>do zákoníku</w:t>
      </w:r>
      <w:r>
        <w:t xml:space="preserve">. Vypadá pravděpodobně, že </w:t>
      </w:r>
      <w:r>
        <w:rPr>
          <w:color w:val="03422C"/>
        </w:rPr>
        <w:t>letos</w:t>
      </w:r>
      <w:r>
        <w:t xml:space="preserve"> nebo </w:t>
      </w:r>
      <w:r>
        <w:rPr>
          <w:color w:val="16C0D0"/>
        </w:rPr>
        <w:t>příští rok</w:t>
      </w:r>
      <w:r>
        <w:t xml:space="preserve"> budou nějaké formy zvýhodnění kapitálových zisků a obnovení pasivních ztrát uzákoněny. Obnoveny a vytvořeny budou pravděpodobně </w:t>
      </w:r>
      <w:r>
        <w:rPr>
          <w:color w:val="47545E"/>
        </w:rPr>
        <w:t>další daňové výhody</w:t>
      </w:r>
      <w:r>
        <w:t xml:space="preserve">. Hlavní překážkou je nalezení způsobu, jak </w:t>
      </w:r>
      <w:r>
        <w:rPr>
          <w:color w:val="47545E"/>
        </w:rPr>
        <w:t>je</w:t>
      </w:r>
      <w:r>
        <w:t xml:space="preserve"> zaplatit. "</w:t>
      </w:r>
      <w:r>
        <w:rPr>
          <w:color w:val="FCB164"/>
        </w:rPr>
        <w:t xml:space="preserve">Zákon </w:t>
      </w:r>
      <w:r>
        <w:rPr>
          <w:color w:val="796EE6"/>
        </w:rPr>
        <w:t>z roku 1986</w:t>
      </w:r>
      <w:r>
        <w:t xml:space="preserve"> byl šťastný tah. Chtěli reformu a mají revoluci," říká obhájce </w:t>
      </w:r>
      <w:r>
        <w:rPr>
          <w:color w:val="FCB164"/>
        </w:rPr>
        <w:t>revize</w:t>
      </w:r>
      <w:r>
        <w:t xml:space="preserve"> poslanec Willis Gradison (republikán za Ohio). Je tedy </w:t>
      </w:r>
      <w:r>
        <w:rPr>
          <w:color w:val="FCB164"/>
        </w:rPr>
        <w:t>daňový zákon</w:t>
      </w:r>
      <w:r>
        <w:t xml:space="preserve"> nyní opět otevřená věc? </w:t>
      </w:r>
      <w:r>
        <w:rPr>
          <w:color w:val="847D81"/>
        </w:rPr>
        <w:t>Juliano</w:t>
      </w:r>
      <w:r>
        <w:t xml:space="preserve"> myslí, že ano. Jedno nedávné sobotní dopoledne zůstal </w:t>
      </w:r>
      <w:r>
        <w:rPr>
          <w:color w:val="000D2C"/>
        </w:rPr>
        <w:t>v Parlamentu</w:t>
      </w:r>
      <w:r>
        <w:t xml:space="preserve">, aby sledoval rozhovory o daních a rozpočtu, místo aby letěl do San Franciska na benefiční akci a pak do </w:t>
      </w:r>
      <w:r>
        <w:rPr>
          <w:color w:val="847D81"/>
        </w:rPr>
        <w:t>svého</w:t>
      </w:r>
      <w:r>
        <w:t xml:space="preserve"> rodného Chicaga na setkání střední školy sv. Ignáce po 30 letech. "Jsem příliš starý </w:t>
      </w:r>
      <w:r>
        <w:rPr>
          <w:color w:val="B95C69"/>
        </w:rPr>
        <w:t>na to, abych</w:t>
      </w:r>
      <w:r>
        <w:t xml:space="preserve"> promrhal víkend, ale prostě jsem </w:t>
      </w:r>
      <w:r>
        <w:rPr>
          <w:color w:val="A14D12"/>
        </w:rPr>
        <w:t>to</w:t>
      </w:r>
      <w:r>
        <w:t xml:space="preserve"> udělal," naříká </w:t>
      </w:r>
      <w:r>
        <w:rPr>
          <w:color w:val="847D81"/>
        </w:rPr>
        <w:t>48 letý Juliano</w:t>
      </w:r>
      <w:r>
        <w:t>. "V těchto dnech se může stát cokoliv.</w:t>
      </w:r>
    </w:p>
    <w:p>
      <w:r>
        <w:rPr>
          <w:b/>
        </w:rPr>
        <w:t>Document number 1350</w:t>
      </w:r>
    </w:p>
    <w:p>
      <w:r>
        <w:rPr>
          <w:b/>
        </w:rPr>
        <w:t>Document identifier: wsj1648-001</w:t>
      </w:r>
    </w:p>
    <w:p>
      <w:r>
        <w:rPr>
          <w:color w:val="310106"/>
        </w:rPr>
        <w:t>Společnost Lufthansa AG</w:t>
      </w:r>
      <w:r>
        <w:t xml:space="preserve"> uvedla, že se objem cestujících </w:t>
      </w:r>
      <w:r>
        <w:rPr>
          <w:color w:val="04640D"/>
        </w:rPr>
        <w:t>za prvních devět měsíců roku 1989</w:t>
      </w:r>
      <w:r>
        <w:t xml:space="preserve"> zvýšil o 5.2 % na 15.3 miliónu cestujících z 14.5 miliónu cestujících za stejné období </w:t>
      </w:r>
      <w:r>
        <w:rPr>
          <w:color w:val="FEFB0A"/>
        </w:rPr>
        <w:t>před rokem</w:t>
      </w:r>
      <w:r>
        <w:t xml:space="preserve">. </w:t>
      </w:r>
      <w:r>
        <w:rPr>
          <w:color w:val="310106"/>
        </w:rPr>
        <w:t>Tento západoněmecký státní letecký dopravce</w:t>
      </w:r>
      <w:r>
        <w:t xml:space="preserve"> uvedl, že objem nákladu vyskočil o 12 % na 638000 metrických tun z 569000 tun </w:t>
      </w:r>
      <w:r>
        <w:rPr>
          <w:color w:val="FEFB0A"/>
        </w:rPr>
        <w:t>před rokem</w:t>
      </w:r>
      <w:r>
        <w:t xml:space="preserve">. Vytíženost, neboli procentuální podíl zaplněných sedadel, vzrostla z 66.6 % na 67.1 %, i přesto, že počet letů vzrostl </w:t>
      </w:r>
      <w:r>
        <w:rPr>
          <w:color w:val="04640D"/>
        </w:rPr>
        <w:t>za první tři čtvrtletí</w:t>
      </w:r>
      <w:r>
        <w:t xml:space="preserve"> o 6.9 % na 215845. Od ledna do září vzrostla délka </w:t>
      </w:r>
      <w:r>
        <w:rPr>
          <w:color w:val="FB5514"/>
        </w:rPr>
        <w:t>tratě</w:t>
      </w:r>
      <w:r>
        <w:t xml:space="preserve">, </w:t>
      </w:r>
      <w:r>
        <w:rPr>
          <w:color w:val="FB5514"/>
        </w:rPr>
        <w:t>kterou</w:t>
      </w:r>
      <w:r>
        <w:t xml:space="preserve"> letadla </w:t>
      </w:r>
      <w:r>
        <w:rPr>
          <w:color w:val="310106"/>
        </w:rPr>
        <w:t>společnosti Lufthansa</w:t>
      </w:r>
      <w:r>
        <w:t xml:space="preserve"> nalétala, oproti předchozímu roku o 5.6 % na 266.2 miliónu kilometrů, dodala </w:t>
      </w:r>
      <w:r>
        <w:rPr>
          <w:color w:val="310106"/>
        </w:rPr>
        <w:t>společnost</w:t>
      </w:r>
      <w:r>
        <w:t>.</w:t>
      </w:r>
    </w:p>
    <w:p>
      <w:r>
        <w:rPr>
          <w:b/>
        </w:rPr>
        <w:t>Document number 1351</w:t>
      </w:r>
    </w:p>
    <w:p>
      <w:r>
        <w:rPr>
          <w:b/>
        </w:rPr>
        <w:t>Document identifier: wsj1649-001</w:t>
      </w:r>
    </w:p>
    <w:p>
      <w:r>
        <w:rPr>
          <w:color w:val="310106"/>
        </w:rPr>
        <w:t xml:space="preserve">Raymond Chandler, </w:t>
      </w:r>
      <w:r>
        <w:rPr>
          <w:color w:val="04640D"/>
        </w:rPr>
        <w:t>který</w:t>
      </w:r>
      <w:r>
        <w:rPr>
          <w:color w:val="310106"/>
        </w:rPr>
        <w:t xml:space="preserve"> v dopise v roce 1950 obhajoval slabou </w:t>
      </w:r>
      <w:r>
        <w:rPr>
          <w:color w:val="FEFB0A"/>
        </w:rPr>
        <w:t>Hemingwayovu</w:t>
      </w:r>
      <w:r>
        <w:rPr>
          <w:color w:val="310106"/>
        </w:rPr>
        <w:t xml:space="preserve"> knihu</w:t>
      </w:r>
      <w:r>
        <w:t xml:space="preserve">, přirovnal </w:t>
      </w:r>
      <w:r>
        <w:rPr>
          <w:color w:val="FB5514"/>
        </w:rPr>
        <w:t>úspěšného spisovatele</w:t>
      </w:r>
      <w:r>
        <w:t xml:space="preserve"> k baseballovému nadhazovači. Když </w:t>
      </w:r>
      <w:r>
        <w:rPr>
          <w:color w:val="E115C0"/>
        </w:rPr>
        <w:t>šampión</w:t>
      </w:r>
      <w:r>
        <w:t xml:space="preserve"> ztratí </w:t>
      </w:r>
      <w:r>
        <w:rPr>
          <w:color w:val="E115C0"/>
        </w:rPr>
        <w:t>své</w:t>
      </w:r>
      <w:r>
        <w:t xml:space="preserve"> schopnosti, napsal </w:t>
      </w:r>
      <w:r>
        <w:rPr>
          <w:color w:val="310106"/>
        </w:rPr>
        <w:t>tento velký spisovatel detektivek</w:t>
      </w:r>
      <w:r>
        <w:t>, "</w:t>
      </w:r>
      <w:r>
        <w:rPr>
          <w:color w:val="00587F"/>
        </w:rPr>
        <w:t>když už nemůže házet takovou silou</w:t>
      </w:r>
      <w:r>
        <w:t xml:space="preserve">, hodí </w:t>
      </w:r>
      <w:r>
        <w:rPr>
          <w:color w:val="00587F"/>
        </w:rPr>
        <w:t>místo toho</w:t>
      </w:r>
      <w:r>
        <w:t xml:space="preserve"> </w:t>
      </w:r>
      <w:r>
        <w:rPr>
          <w:color w:val="E115C0"/>
        </w:rPr>
        <w:t>svým</w:t>
      </w:r>
      <w:r>
        <w:t xml:space="preserve"> srdcem. Něčím hodí. Neodejde prostě z nadhazovacího kopce a nerozpláče se." </w:t>
      </w:r>
      <w:r>
        <w:rPr>
          <w:color w:val="310106"/>
        </w:rPr>
        <w:t>Chandler</w:t>
      </w:r>
      <w:r>
        <w:t xml:space="preserve"> možná předvídal směr </w:t>
      </w:r>
      <w:r>
        <w:rPr>
          <w:color w:val="310106"/>
        </w:rPr>
        <w:t>své</w:t>
      </w:r>
      <w:r>
        <w:t xml:space="preserve"> vlastní kariéry. </w:t>
      </w:r>
      <w:r>
        <w:rPr>
          <w:color w:val="0BC582"/>
        </w:rPr>
        <w:t>Jeho</w:t>
      </w:r>
      <w:r>
        <w:rPr>
          <w:color w:val="FEB8C8"/>
        </w:rPr>
        <w:t xml:space="preserve"> naposled publikovaný román, </w:t>
      </w:r>
      <w:r>
        <w:rPr>
          <w:color w:val="9E8317"/>
        </w:rPr>
        <w:t>ve kterém</w:t>
      </w:r>
      <w:r>
        <w:rPr>
          <w:color w:val="FEB8C8"/>
        </w:rPr>
        <w:t xml:space="preserve"> vystupuje </w:t>
      </w:r>
      <w:r>
        <w:rPr>
          <w:color w:val="01190F"/>
        </w:rPr>
        <w:t>soukromý detektiv Philip Marlowe</w:t>
      </w:r>
      <w:r>
        <w:rPr>
          <w:color w:val="FEB8C8"/>
        </w:rPr>
        <w:t>, nekvalitní "Playback" (1958</w:t>
      </w:r>
      <w:r>
        <w:t xml:space="preserve">), místy působí jako parodie na </w:t>
      </w:r>
      <w:r>
        <w:rPr>
          <w:color w:val="310106"/>
        </w:rPr>
        <w:t>jeho</w:t>
      </w:r>
      <w:r>
        <w:t xml:space="preserve"> předchozí díla. Když </w:t>
      </w:r>
      <w:r>
        <w:rPr>
          <w:color w:val="310106"/>
        </w:rPr>
        <w:t>Chandler</w:t>
      </w:r>
      <w:r>
        <w:t xml:space="preserve"> v roce 1959 zemřel, zanechal </w:t>
      </w:r>
      <w:r>
        <w:rPr>
          <w:color w:val="310106"/>
        </w:rPr>
        <w:t>po sobě</w:t>
      </w:r>
      <w:r>
        <w:t xml:space="preserve"> </w:t>
      </w:r>
      <w:r>
        <w:rPr>
          <w:color w:val="847D81"/>
        </w:rPr>
        <w:t xml:space="preserve">čtyři kapitoly </w:t>
      </w:r>
      <w:r>
        <w:rPr>
          <w:color w:val="58018B"/>
        </w:rPr>
        <w:t xml:space="preserve">další knihy </w:t>
      </w:r>
      <w:r>
        <w:rPr>
          <w:color w:val="B70639"/>
        </w:rPr>
        <w:t>o Marlowovi</w:t>
      </w:r>
      <w:r>
        <w:rPr>
          <w:color w:val="58018B"/>
        </w:rPr>
        <w:t xml:space="preserve">, "The Poodle Springs Story (Případ z Poodle Springs)", </w:t>
      </w:r>
      <w:r>
        <w:rPr>
          <w:color w:val="703B01"/>
        </w:rPr>
        <w:t>která</w:t>
      </w:r>
      <w:r>
        <w:rPr>
          <w:color w:val="58018B"/>
        </w:rPr>
        <w:t xml:space="preserve"> zřejmě již není ani parodií, ale spíše fraškou</w:t>
      </w:r>
      <w:r>
        <w:t>. Poslední nadhoz "</w:t>
      </w:r>
      <w:r>
        <w:rPr>
          <w:color w:val="310106"/>
        </w:rPr>
        <w:t>šampióna" Chandlera</w:t>
      </w:r>
      <w:r>
        <w:t xml:space="preserve"> byl očividně ztřeštěný. Nyní byl se souhlasem správce </w:t>
      </w:r>
      <w:r>
        <w:rPr>
          <w:color w:val="310106"/>
        </w:rPr>
        <w:t>Chandlerovy</w:t>
      </w:r>
      <w:r>
        <w:t xml:space="preserve"> pozůstalosti na dokončení </w:t>
      </w:r>
      <w:r>
        <w:rPr>
          <w:color w:val="F7F1DF"/>
        </w:rPr>
        <w:t>knihy "Případ z Poodle Springs</w:t>
      </w:r>
      <w:r>
        <w:t xml:space="preserve">" najat </w:t>
      </w:r>
      <w:r>
        <w:rPr>
          <w:color w:val="118B8A"/>
        </w:rPr>
        <w:t xml:space="preserve">Robert Parker, autor </w:t>
      </w:r>
      <w:r>
        <w:rPr>
          <w:color w:val="4AFEFA"/>
        </w:rPr>
        <w:t xml:space="preserve">několika bestsellerů, </w:t>
      </w:r>
      <w:r>
        <w:rPr>
          <w:color w:val="FCB164"/>
        </w:rPr>
        <w:t>ve kterých</w:t>
      </w:r>
      <w:r>
        <w:rPr>
          <w:color w:val="4AFEFA"/>
        </w:rPr>
        <w:t xml:space="preserve"> vystupuje Spenser, soudobé soukromé očko </w:t>
      </w:r>
      <w:r>
        <w:rPr>
          <w:color w:val="796EE6"/>
        </w:rPr>
        <w:t>Marlowova</w:t>
      </w:r>
      <w:r>
        <w:rPr>
          <w:color w:val="4AFEFA"/>
        </w:rPr>
        <w:t xml:space="preserve"> typu</w:t>
      </w:r>
      <w:r>
        <w:t xml:space="preserve">. </w:t>
      </w:r>
      <w:r>
        <w:rPr>
          <w:color w:val="F7F1DF"/>
        </w:rPr>
        <w:t>Výsledné "Poodle Springs" (Putnam's, 288 stran, 18.95 dolaru</w:t>
      </w:r>
      <w:r>
        <w:t xml:space="preserve">) je zábavné, čtivé a poměrně elegantně napsané rozšíření </w:t>
      </w:r>
      <w:r>
        <w:rPr>
          <w:color w:val="000D2C"/>
        </w:rPr>
        <w:t>Marlowova</w:t>
      </w:r>
      <w:r>
        <w:t xml:space="preserve"> díla, plné drsných vtipů a kalifornské atmosféry. I když </w:t>
      </w:r>
      <w:r>
        <w:rPr>
          <w:color w:val="F7F1DF"/>
        </w:rPr>
        <w:t>kniha</w:t>
      </w:r>
      <w:r>
        <w:t xml:space="preserve"> úplně nemá </w:t>
      </w:r>
      <w:r>
        <w:rPr>
          <w:color w:val="53495F"/>
        </w:rPr>
        <w:t>Chandlerovo</w:t>
      </w:r>
      <w:r>
        <w:rPr>
          <w:color w:val="F95475"/>
        </w:rPr>
        <w:t xml:space="preserve"> zvláštní kouzlo</w:t>
      </w:r>
      <w:r>
        <w:t xml:space="preserve"> - konec konců, neměla by </w:t>
      </w:r>
      <w:r>
        <w:rPr>
          <w:color w:val="F95475"/>
        </w:rPr>
        <w:t>ho</w:t>
      </w:r>
      <w:r>
        <w:t xml:space="preserve"> ani </w:t>
      </w:r>
      <w:r>
        <w:rPr>
          <w:color w:val="310106"/>
        </w:rPr>
        <w:t>od Chandlera</w:t>
      </w:r>
      <w:r>
        <w:t xml:space="preserve">. Na začátku </w:t>
      </w:r>
      <w:r>
        <w:rPr>
          <w:color w:val="F7F1DF"/>
        </w:rPr>
        <w:t>knihy</w:t>
      </w:r>
      <w:r>
        <w:t xml:space="preserve"> se </w:t>
      </w:r>
      <w:r>
        <w:rPr>
          <w:color w:val="000D2C"/>
        </w:rPr>
        <w:t>čerstvě ženatý Marlowe</w:t>
      </w:r>
      <w:r>
        <w:t xml:space="preserve"> vřítí na kolech Cadillacu Fleetwood </w:t>
      </w:r>
      <w:r>
        <w:rPr>
          <w:color w:val="61FC03"/>
        </w:rPr>
        <w:t>do pouštního letoviska Poodle (alias Palm) Springs</w:t>
      </w:r>
      <w:r>
        <w:t xml:space="preserve">. </w:t>
      </w:r>
      <w:r>
        <w:rPr>
          <w:color w:val="000D2C"/>
        </w:rPr>
        <w:t>Jeho</w:t>
      </w:r>
      <w:r>
        <w:t xml:space="preserve"> nevěsta je </w:t>
      </w:r>
      <w:r>
        <w:rPr>
          <w:color w:val="5D9608"/>
        </w:rPr>
        <w:t xml:space="preserve">bohatá a krásná Linda Loringová, </w:t>
      </w:r>
      <w:r>
        <w:rPr>
          <w:color w:val="DE98FD"/>
        </w:rPr>
        <w:t xml:space="preserve">postava, </w:t>
      </w:r>
      <w:r>
        <w:rPr>
          <w:color w:val="98A088"/>
        </w:rPr>
        <w:t>která</w:t>
      </w:r>
      <w:r>
        <w:rPr>
          <w:color w:val="DE98FD"/>
        </w:rPr>
        <w:t xml:space="preserve"> se objevila také v </w:t>
      </w:r>
      <w:r>
        <w:rPr>
          <w:color w:val="4F584E"/>
        </w:rPr>
        <w:t>Chandlerově</w:t>
      </w:r>
      <w:r>
        <w:rPr>
          <w:color w:val="248AD0"/>
        </w:rPr>
        <w:t xml:space="preserve"> "</w:t>
      </w:r>
      <w:r>
        <w:rPr>
          <w:color w:val="DE98FD"/>
        </w:rPr>
        <w:t>Dlouhém loučení" a "Playbacku</w:t>
      </w:r>
      <w:r>
        <w:t xml:space="preserve">". </w:t>
      </w:r>
      <w:r>
        <w:rPr>
          <w:color w:val="5C5300"/>
        </w:rPr>
        <w:t>Philip</w:t>
      </w:r>
      <w:r>
        <w:rPr>
          <w:color w:val="9F6551"/>
        </w:rPr>
        <w:t xml:space="preserve"> a </w:t>
      </w:r>
      <w:r>
        <w:rPr>
          <w:color w:val="BCFEC6"/>
        </w:rPr>
        <w:t>Linda</w:t>
      </w:r>
      <w:r>
        <w:t xml:space="preserve"> se nastěhují do </w:t>
      </w:r>
      <w:r>
        <w:rPr>
          <w:color w:val="5D9608"/>
        </w:rPr>
        <w:t>jejího</w:t>
      </w:r>
      <w:r>
        <w:t xml:space="preserve"> sídla a nemohou se </w:t>
      </w:r>
      <w:r>
        <w:rPr>
          <w:color w:val="9F6551"/>
        </w:rPr>
        <w:t>od sebe</w:t>
      </w:r>
      <w:r>
        <w:t xml:space="preserve"> odtrhnout, a to ani před havajsko-japonským podomkem. </w:t>
      </w:r>
      <w:r>
        <w:rPr>
          <w:color w:val="9F6551"/>
        </w:rPr>
        <w:t>Hrdličky</w:t>
      </w:r>
      <w:r>
        <w:t xml:space="preserve"> se ale pohádají. </w:t>
      </w:r>
      <w:r>
        <w:rPr>
          <w:color w:val="000D2C"/>
        </w:rPr>
        <w:t>On</w:t>
      </w:r>
      <w:r>
        <w:t xml:space="preserve"> chce být i nadále málo placeným soukromým očkem, </w:t>
      </w:r>
      <w:r>
        <w:rPr>
          <w:color w:val="5D9608"/>
        </w:rPr>
        <w:t>ona</w:t>
      </w:r>
      <w:r>
        <w:t xml:space="preserve"> chce, aby žil z miliónů </w:t>
      </w:r>
      <w:r>
        <w:rPr>
          <w:color w:val="932C70"/>
        </w:rPr>
        <w:t xml:space="preserve">dolarů, </w:t>
      </w:r>
      <w:r>
        <w:rPr>
          <w:color w:val="2B1B04"/>
        </w:rPr>
        <w:t>které</w:t>
      </w:r>
      <w:r>
        <w:rPr>
          <w:color w:val="932C70"/>
        </w:rPr>
        <w:t xml:space="preserve"> </w:t>
      </w:r>
      <w:r>
        <w:rPr>
          <w:color w:val="B5AFC4"/>
        </w:rPr>
        <w:t>mu</w:t>
      </w:r>
      <w:r>
        <w:rPr>
          <w:color w:val="932C70"/>
        </w:rPr>
        <w:t xml:space="preserve"> zajistila</w:t>
      </w:r>
      <w:r>
        <w:t xml:space="preserve">. </w:t>
      </w:r>
      <w:r>
        <w:rPr>
          <w:color w:val="D4C67A"/>
        </w:rPr>
        <w:t>To</w:t>
      </w:r>
      <w:r>
        <w:t xml:space="preserve"> je scéna </w:t>
      </w:r>
      <w:r>
        <w:rPr>
          <w:color w:val="310106"/>
        </w:rPr>
        <w:t>podle Chandlera</w:t>
      </w:r>
      <w:r>
        <w:t xml:space="preserve">. </w:t>
      </w:r>
      <w:r>
        <w:rPr>
          <w:color w:val="118B8A"/>
        </w:rPr>
        <w:t>Parker</w:t>
      </w:r>
      <w:r>
        <w:t xml:space="preserve"> </w:t>
      </w:r>
      <w:r>
        <w:rPr>
          <w:color w:val="D4C67A"/>
        </w:rPr>
        <w:t>to</w:t>
      </w:r>
      <w:r>
        <w:t xml:space="preserve"> stáčí do poměrně líbivého příběhu </w:t>
      </w:r>
      <w:r>
        <w:rPr>
          <w:color w:val="AE7AA1"/>
        </w:rPr>
        <w:t>o</w:t>
      </w:r>
      <w:r>
        <w:t xml:space="preserve"> životě horních deseti tisíc v </w:t>
      </w:r>
      <w:r>
        <w:rPr>
          <w:color w:val="61FC03"/>
        </w:rPr>
        <w:t>Poodle Springs</w:t>
      </w:r>
      <w:r>
        <w:t xml:space="preserve">, pouličním životě </w:t>
      </w:r>
      <w:r>
        <w:rPr>
          <w:color w:val="C2A393"/>
        </w:rPr>
        <w:t>v Hollywoodu</w:t>
      </w:r>
      <w:r>
        <w:t xml:space="preserve"> a </w:t>
      </w:r>
      <w:r>
        <w:rPr>
          <w:color w:val="0232FD"/>
        </w:rPr>
        <w:t xml:space="preserve">různých lidech, </w:t>
      </w:r>
      <w:r>
        <w:rPr>
          <w:color w:val="6A3A35"/>
        </w:rPr>
        <w:t>kteří</w:t>
      </w:r>
      <w:r>
        <w:rPr>
          <w:color w:val="0232FD"/>
        </w:rPr>
        <w:t xml:space="preserve"> se </w:t>
      </w:r>
      <w:r>
        <w:rPr>
          <w:color w:val="BA6801"/>
        </w:rPr>
        <w:t>v obou světech</w:t>
      </w:r>
      <w:r>
        <w:rPr>
          <w:color w:val="0232FD"/>
        </w:rPr>
        <w:t xml:space="preserve"> zabydleli</w:t>
      </w:r>
      <w:r>
        <w:t>. Vedlejší postavy jsou kvalitní, dialogy jsou zábavné a objeví se zde dokonce postava "</w:t>
      </w:r>
      <w:r>
        <w:rPr>
          <w:color w:val="168E5C"/>
        </w:rPr>
        <w:t>dobrého policajta" jménem Bernie Ohls</w:t>
      </w:r>
      <w:r>
        <w:t xml:space="preserve"> z předchozích </w:t>
      </w:r>
      <w:r>
        <w:rPr>
          <w:color w:val="310106"/>
        </w:rPr>
        <w:t>Chandlerových</w:t>
      </w:r>
      <w:r>
        <w:t xml:space="preserve"> knih, </w:t>
      </w:r>
      <w:r>
        <w:rPr>
          <w:color w:val="16C0D0"/>
        </w:rPr>
        <w:t>který</w:t>
      </w:r>
      <w:r>
        <w:rPr>
          <w:color w:val="C62100"/>
        </w:rPr>
        <w:t xml:space="preserve"> ani tentokrát neváhá </w:t>
      </w:r>
      <w:r>
        <w:rPr>
          <w:color w:val="014347"/>
        </w:rPr>
        <w:t>Marlowa</w:t>
      </w:r>
      <w:r>
        <w:rPr>
          <w:color w:val="233809"/>
        </w:rPr>
        <w:t xml:space="preserve"> zatknout</w:t>
      </w:r>
      <w:r>
        <w:rPr>
          <w:color w:val="C62100"/>
        </w:rPr>
        <w:t xml:space="preserve">, když se </w:t>
      </w:r>
      <w:r>
        <w:rPr>
          <w:color w:val="16C0D0"/>
        </w:rPr>
        <w:t>mu</w:t>
      </w:r>
      <w:r>
        <w:rPr>
          <w:color w:val="C62100"/>
        </w:rPr>
        <w:t xml:space="preserve"> </w:t>
      </w:r>
      <w:r>
        <w:rPr>
          <w:color w:val="233809"/>
        </w:rPr>
        <w:t>to</w:t>
      </w:r>
      <w:r>
        <w:rPr>
          <w:color w:val="C62100"/>
        </w:rPr>
        <w:t xml:space="preserve"> hodí pro </w:t>
      </w:r>
      <w:r>
        <w:rPr>
          <w:color w:val="16C0D0"/>
        </w:rPr>
        <w:t>jeho</w:t>
      </w:r>
      <w:r>
        <w:rPr>
          <w:color w:val="C62100"/>
        </w:rPr>
        <w:t xml:space="preserve"> plány</w:t>
      </w:r>
      <w:r>
        <w:t xml:space="preserve">. Celkově se styl výrazně podobá </w:t>
      </w:r>
      <w:r>
        <w:rPr>
          <w:color w:val="42083B"/>
        </w:rPr>
        <w:t>Chandlerovým</w:t>
      </w:r>
      <w:r>
        <w:rPr>
          <w:color w:val="82785D"/>
        </w:rPr>
        <w:t xml:space="preserve"> prózám</w:t>
      </w:r>
      <w:r>
        <w:t xml:space="preserve"> v </w:t>
      </w:r>
      <w:r>
        <w:rPr>
          <w:color w:val="82785D"/>
        </w:rPr>
        <w:t>jejich</w:t>
      </w:r>
      <w:r>
        <w:t xml:space="preserve"> podstatě. </w:t>
      </w:r>
      <w:r>
        <w:rPr>
          <w:color w:val="023087"/>
        </w:rPr>
        <w:t xml:space="preserve">Všeobecně </w:t>
      </w:r>
      <w:r>
        <w:rPr>
          <w:color w:val="B7DAD2"/>
        </w:rPr>
        <w:t>Parker</w:t>
      </w:r>
      <w:r>
        <w:rPr>
          <w:color w:val="023087"/>
        </w:rPr>
        <w:t xml:space="preserve"> odvedl vytvořením </w:t>
      </w:r>
      <w:r>
        <w:rPr>
          <w:color w:val="196956"/>
        </w:rPr>
        <w:t>románu</w:t>
      </w:r>
      <w:r>
        <w:rPr>
          <w:color w:val="023087"/>
        </w:rPr>
        <w:t xml:space="preserve"> </w:t>
      </w:r>
      <w:r>
        <w:rPr>
          <w:color w:val="8C41BB"/>
        </w:rPr>
        <w:t>z tohoto opuštěného fragmentu</w:t>
      </w:r>
      <w:r>
        <w:rPr>
          <w:color w:val="023087"/>
        </w:rPr>
        <w:t xml:space="preserve"> lepší práci, než mohl kdokoliv očekávat</w:t>
      </w:r>
      <w:r>
        <w:t xml:space="preserve">. Na něco by se ale dalo oprávněně postěžovat. V jednom místě čtenář rozpozná podvod s dvojí identitou </w:t>
      </w:r>
      <w:r>
        <w:rPr>
          <w:color w:val="000D2C"/>
        </w:rPr>
        <w:t>už dva kroky před Marlowem</w:t>
      </w:r>
      <w:r>
        <w:t xml:space="preserve"> - a </w:t>
      </w:r>
      <w:r>
        <w:rPr>
          <w:color w:val="000D2C"/>
        </w:rPr>
        <w:t>Marlowe</w:t>
      </w:r>
      <w:r>
        <w:t xml:space="preserve"> by měl být profík. Více ale obtěžuje několik zjevných anachronizmů. Kontaktní čočky, dámská tílka, prostitutky otevřeně pracující na hollywoodských ulicích a koktejl Tequila Sunrise do padesátých let nezapadají. O něco více pozornosti při rekonstrukci </w:t>
      </w:r>
      <w:r>
        <w:rPr>
          <w:color w:val="000D2C"/>
        </w:rPr>
        <w:t>Marlowova</w:t>
      </w:r>
      <w:r>
        <w:t xml:space="preserve"> světa a </w:t>
      </w:r>
      <w:r>
        <w:rPr>
          <w:color w:val="F7F1DF"/>
        </w:rPr>
        <w:t>kniha</w:t>
      </w:r>
      <w:r>
        <w:t xml:space="preserve"> by byla o hodně čtivější. Pan Nolan je přispěvatelem Los Angeles Magazine.</w:t>
      </w:r>
    </w:p>
    <w:p>
      <w:r>
        <w:rPr>
          <w:b/>
        </w:rPr>
        <w:t>Document number 1352</w:t>
      </w:r>
    </w:p>
    <w:p>
      <w:r>
        <w:rPr>
          <w:b/>
        </w:rPr>
        <w:t>Document identifier: wsj1650-001</w:t>
      </w:r>
    </w:p>
    <w:p>
      <w:r>
        <w:rPr>
          <w:color w:val="310106"/>
        </w:rPr>
        <w:t>Ko Shioya</w:t>
      </w:r>
      <w:r>
        <w:t xml:space="preserve"> pracoval osm let ve funkci šéfredaktora japonského vydání časopisu Reader's Digest. "Japonsko je významným dovozcem zahraničních informací a zpráv," říká </w:t>
      </w:r>
      <w:r>
        <w:rPr>
          <w:color w:val="310106"/>
        </w:rPr>
        <w:t>Shioya</w:t>
      </w:r>
      <w:r>
        <w:t>. "</w:t>
      </w:r>
      <w:r>
        <w:rPr>
          <w:color w:val="04640D"/>
        </w:rPr>
        <w:t>Člověk se ale dovozem informací a zpráv přesytí</w:t>
      </w:r>
      <w:r>
        <w:t xml:space="preserve">." </w:t>
      </w:r>
      <w:r>
        <w:rPr>
          <w:color w:val="310106"/>
        </w:rPr>
        <w:t>Shioya</w:t>
      </w:r>
      <w:r>
        <w:t xml:space="preserve"> </w:t>
      </w:r>
      <w:r>
        <w:rPr>
          <w:color w:val="04640D"/>
        </w:rPr>
        <w:t>na to</w:t>
      </w:r>
      <w:r>
        <w:t xml:space="preserve"> vyzrál. Dnes je vydavatelem </w:t>
      </w:r>
      <w:r>
        <w:rPr>
          <w:color w:val="FEFB0A"/>
        </w:rPr>
        <w:t xml:space="preserve">časopisu Business Tokyo, prvního obchodního časopisu v angličtině, </w:t>
      </w:r>
      <w:r>
        <w:rPr>
          <w:color w:val="FB5514"/>
        </w:rPr>
        <w:t>který</w:t>
      </w:r>
      <w:r>
        <w:rPr>
          <w:color w:val="FEFB0A"/>
        </w:rPr>
        <w:t xml:space="preserve"> se věnuje japonskému podnikání</w:t>
      </w:r>
      <w:r>
        <w:t xml:space="preserve">. </w:t>
      </w:r>
      <w:r>
        <w:rPr>
          <w:color w:val="E115C0"/>
        </w:rPr>
        <w:t xml:space="preserve">Mateřská společnost </w:t>
      </w:r>
      <w:r>
        <w:rPr>
          <w:color w:val="00587F"/>
        </w:rPr>
        <w:t>tohoto časopisu</w:t>
      </w:r>
      <w:r>
        <w:rPr>
          <w:color w:val="E115C0"/>
        </w:rPr>
        <w:t xml:space="preserve">, Keizaikai Corp. se sídlem v Tokiu, mezi </w:t>
      </w:r>
      <w:r>
        <w:rPr>
          <w:color w:val="0BC582"/>
        </w:rPr>
        <w:t>jejíž</w:t>
      </w:r>
      <w:r>
        <w:rPr>
          <w:color w:val="E115C0"/>
        </w:rPr>
        <w:t xml:space="preserve"> zájmy patří finanční služby, vydávání knih a cestovní agentura</w:t>
      </w:r>
      <w:r>
        <w:t xml:space="preserve">, uvedla v tomto měsíci </w:t>
      </w:r>
      <w:r>
        <w:rPr>
          <w:color w:val="FEB8C8"/>
        </w:rPr>
        <w:t>svůj</w:t>
      </w:r>
      <w:r>
        <w:rPr>
          <w:color w:val="FEFB0A"/>
        </w:rPr>
        <w:t xml:space="preserve"> dva roky starý časopis</w:t>
      </w:r>
      <w:r>
        <w:t xml:space="preserve"> znovu na trh </w:t>
      </w:r>
      <w:r>
        <w:rPr>
          <w:color w:val="9E8317"/>
        </w:rPr>
        <w:t>po rafinované změně vzhledu</w:t>
      </w:r>
      <w:r>
        <w:t xml:space="preserve">. </w:t>
      </w:r>
      <w:r>
        <w:rPr>
          <w:color w:val="FEFB0A"/>
        </w:rPr>
        <w:t xml:space="preserve">Časopis Business Tokyo, </w:t>
      </w:r>
      <w:r>
        <w:rPr>
          <w:color w:val="FB5514"/>
        </w:rPr>
        <w:t>který</w:t>
      </w:r>
      <w:r>
        <w:rPr>
          <w:color w:val="FEFB0A"/>
        </w:rPr>
        <w:t xml:space="preserve"> se tiskne ve Spojených státech a drží se linie "Japonsko znalce</w:t>
      </w:r>
      <w:r>
        <w:t xml:space="preserve">", měl v říjnovém vydání titulní příběh "Světový zákazník č. 1" - japonské ženy. </w:t>
      </w:r>
      <w:r>
        <w:rPr>
          <w:color w:val="E115C0"/>
        </w:rPr>
        <w:t>Společnost Keizaikai</w:t>
      </w:r>
      <w:r>
        <w:t xml:space="preserve"> je jednou z malé, ale rostoucí skupiny </w:t>
      </w:r>
      <w:r>
        <w:rPr>
          <w:color w:val="01190F"/>
        </w:rPr>
        <w:t xml:space="preserve">japonských společností, </w:t>
      </w:r>
      <w:r>
        <w:rPr>
          <w:color w:val="847D81"/>
        </w:rPr>
        <w:t>které</w:t>
      </w:r>
      <w:r>
        <w:rPr>
          <w:color w:val="01190F"/>
        </w:rPr>
        <w:t xml:space="preserve"> nejprve investovaly velké částky do zábavních společností, nemovitostí a bankovních společností a nyní začínají pronikat do amerického nakladatelského sektoru</w:t>
      </w:r>
      <w:r>
        <w:t xml:space="preserve">. </w:t>
      </w:r>
      <w:r>
        <w:rPr>
          <w:color w:val="58018B"/>
        </w:rPr>
        <w:t>Japonské koncerny</w:t>
      </w:r>
      <w:r>
        <w:t xml:space="preserve"> mají při studiu amerického trhu zajištěny služby mnoha konzultantů a mediálních poradců v oboru vydavatelství, </w:t>
      </w:r>
      <w:r>
        <w:rPr>
          <w:color w:val="B70639"/>
        </w:rPr>
        <w:t>včetně newyorského investičního bankéře, společnosti Veronis, Suhler &amp; Associates</w:t>
      </w:r>
      <w:r>
        <w:t>. A potichu se zařazují k americkým vydavatelským skupinám. "</w:t>
      </w:r>
      <w:r>
        <w:rPr>
          <w:color w:val="703B01"/>
        </w:rPr>
        <w:t>Japonští vydavatelé</w:t>
      </w:r>
      <w:r>
        <w:t xml:space="preserve"> chtějí být uvedeni do vydavatelského a informačního průmyslu," uvedl </w:t>
      </w:r>
      <w:r>
        <w:rPr>
          <w:color w:val="F7F1DF"/>
        </w:rPr>
        <w:t xml:space="preserve">John Veronis, předseda </w:t>
      </w:r>
      <w:r>
        <w:rPr>
          <w:color w:val="118B8A"/>
        </w:rPr>
        <w:t>asociace Veronis Suhler</w:t>
      </w:r>
      <w:r>
        <w:t xml:space="preserve">. I když v současné době nejsou </w:t>
      </w:r>
      <w:r>
        <w:rPr>
          <w:color w:val="4AFEFA"/>
        </w:rPr>
        <w:t xml:space="preserve">žádné větší nabídky, </w:t>
      </w:r>
      <w:r>
        <w:rPr>
          <w:color w:val="FCB164"/>
        </w:rPr>
        <w:t>které</w:t>
      </w:r>
      <w:r>
        <w:rPr>
          <w:color w:val="4AFEFA"/>
        </w:rPr>
        <w:t xml:space="preserve"> by velikostí odpovídaly nedávné dohodě společnosti Sony Corp. o koupi společnosti Columbia Pictures Entertainment Inc. za 3.4 miliardy dolarů</w:t>
      </w:r>
      <w:r>
        <w:t>, pozorovatelé transakci takové velikosti nevylučují. "</w:t>
      </w:r>
      <w:r>
        <w:rPr>
          <w:color w:val="796EE6"/>
        </w:rPr>
        <w:t>Japonci</w:t>
      </w:r>
      <w:r>
        <w:t xml:space="preserve"> uplatňují dlouhodobé hledisko," řekl </w:t>
      </w:r>
      <w:r>
        <w:rPr>
          <w:color w:val="F7F1DF"/>
        </w:rPr>
        <w:t>Veronis</w:t>
      </w:r>
      <w:r>
        <w:t xml:space="preserve">. "Možná </w:t>
      </w:r>
      <w:r>
        <w:rPr>
          <w:color w:val="000D2C"/>
        </w:rPr>
        <w:t>to</w:t>
      </w:r>
      <w:r>
        <w:t xml:space="preserve"> nebudou týdny ani měsíce, ale jsou navíc pragmatičtí a až se budou cítit dobře, jednání zahájí," řekl. V posledních měsících zažádaly tři velké tokijské vydavatelské koncerny - včetně Nikkei Business Publications, Nikkei Home (shoda jmen) a Magazine House - o členství </w:t>
      </w:r>
      <w:r>
        <w:rPr>
          <w:color w:val="53495F"/>
        </w:rPr>
        <w:t xml:space="preserve">v asociaci Magazine Publishers of America, </w:t>
      </w:r>
      <w:r>
        <w:rPr>
          <w:color w:val="F95475"/>
        </w:rPr>
        <w:t>která</w:t>
      </w:r>
      <w:r>
        <w:rPr>
          <w:color w:val="53495F"/>
        </w:rPr>
        <w:t xml:space="preserve"> zastupuje téměř všechny americké spotřebitelské časopisy</w:t>
      </w:r>
      <w:r>
        <w:t xml:space="preserve">. Japonská účast na americkém vydavatelství byla dosud natolik malá, že časopisy jako </w:t>
      </w:r>
      <w:r>
        <w:rPr>
          <w:color w:val="FEFB0A"/>
        </w:rPr>
        <w:t>Business Tokyo</w:t>
      </w:r>
      <w:r>
        <w:t xml:space="preserve"> jsou pokládány za průkopnické. Když </w:t>
      </w:r>
      <w:r>
        <w:rPr>
          <w:color w:val="E115C0"/>
        </w:rPr>
        <w:t>společnost Keizaikai</w:t>
      </w:r>
      <w:r>
        <w:t xml:space="preserve"> uvedla v roce 1987 na trh </w:t>
      </w:r>
      <w:r>
        <w:rPr>
          <w:color w:val="FEFB0A"/>
        </w:rPr>
        <w:t>časopis Business Tokyo</w:t>
      </w:r>
      <w:r>
        <w:t xml:space="preserve">, obracel se </w:t>
      </w:r>
      <w:r>
        <w:rPr>
          <w:color w:val="FEFB0A"/>
        </w:rPr>
        <w:t>tento časopis</w:t>
      </w:r>
      <w:r>
        <w:t xml:space="preserve"> spíše na zahraniční čtenáře různých národností. </w:t>
      </w:r>
      <w:r>
        <w:rPr>
          <w:color w:val="9E8317"/>
        </w:rPr>
        <w:t xml:space="preserve">S celkovou změnou návrhu </w:t>
      </w:r>
      <w:r>
        <w:rPr>
          <w:color w:val="61FC03"/>
        </w:rPr>
        <w:t>časopisu</w:t>
      </w:r>
      <w:r>
        <w:t xml:space="preserve"> pomáhali Milton Glaser a Walter Bernard, uznávaní guru v oblasti designu amerických časopisů, </w:t>
      </w:r>
      <w:r>
        <w:rPr>
          <w:color w:val="FEFB0A"/>
        </w:rPr>
        <w:t>časopis</w:t>
      </w:r>
      <w:r>
        <w:t xml:space="preserve"> se nyní zaměřuje na nejvyšší americké vedoucí pracovníky s japonskými a americkými inzerenty. Zdá se, že </w:t>
      </w:r>
      <w:r>
        <w:rPr>
          <w:color w:val="5D9608"/>
        </w:rPr>
        <w:t>američtí vydavatelé</w:t>
      </w:r>
      <w:r>
        <w:t xml:space="preserve"> jsou více než připraveni k prodeji. </w:t>
      </w:r>
      <w:r>
        <w:rPr>
          <w:color w:val="DE98FD"/>
        </w:rPr>
        <w:t xml:space="preserve">Susumu Ohara, prezident </w:t>
      </w:r>
      <w:r>
        <w:rPr>
          <w:color w:val="98A088"/>
        </w:rPr>
        <w:t>společnosti Nihon Keizai Shinbun America Inc., vydavatele časopisu Japan Economic Journal</w:t>
      </w:r>
      <w:r>
        <w:t xml:space="preserve">, prohlásil, že </w:t>
      </w:r>
      <w:r>
        <w:rPr>
          <w:color w:val="DE98FD"/>
        </w:rPr>
        <w:t>mu</w:t>
      </w:r>
      <w:r>
        <w:t xml:space="preserve"> každý týden volají </w:t>
      </w:r>
      <w:r>
        <w:rPr>
          <w:color w:val="4F584E"/>
        </w:rPr>
        <w:t xml:space="preserve">bankéři, </w:t>
      </w:r>
      <w:r>
        <w:rPr>
          <w:color w:val="248AD0"/>
        </w:rPr>
        <w:t>kteří</w:t>
      </w:r>
      <w:r>
        <w:rPr>
          <w:color w:val="4F584E"/>
        </w:rPr>
        <w:t xml:space="preserve"> investují do médií</w:t>
      </w:r>
      <w:r>
        <w:t xml:space="preserve">, zda se </w:t>
      </w:r>
      <w:r>
        <w:rPr>
          <w:color w:val="5C5300"/>
        </w:rPr>
        <w:t>jeho</w:t>
      </w:r>
      <w:r>
        <w:rPr>
          <w:color w:val="9F6551"/>
        </w:rPr>
        <w:t xml:space="preserve"> mateřská firma</w:t>
      </w:r>
      <w:r>
        <w:t xml:space="preserve"> zajímá o koupi amerických spotřebitelských nebo obchodních časopisů. "</w:t>
      </w:r>
      <w:r>
        <w:rPr>
          <w:color w:val="BCFEC6"/>
        </w:rPr>
        <w:t>Japonci</w:t>
      </w:r>
      <w:r>
        <w:t xml:space="preserve"> jsou teď v počátečním stádiu," uvedl </w:t>
      </w:r>
      <w:r>
        <w:rPr>
          <w:color w:val="932C70"/>
        </w:rPr>
        <w:t xml:space="preserve">Thomas Kenney, bývalý mediální poradce společnosti First Boston Corp., </w:t>
      </w:r>
      <w:r>
        <w:rPr>
          <w:color w:val="2B1B04"/>
        </w:rPr>
        <w:t>který</w:t>
      </w:r>
      <w:r>
        <w:rPr>
          <w:color w:val="932C70"/>
        </w:rPr>
        <w:t xml:space="preserve"> byl nedávno jmenován prezidentem nové skupiny Magazine Publishing Group asociace Reader's Digest Association</w:t>
      </w:r>
      <w:r>
        <w:t>. "Dříve se zajímali o tvrdá aktiva a časopisy považovali za měkké. Nyní přišli na to, že pro časopisy lze získat výhradní právo prodeje stejně jako pro sušenky Nabisco.</w:t>
      </w:r>
    </w:p>
    <w:p>
      <w:r>
        <w:rPr>
          <w:b/>
        </w:rPr>
        <w:t>Document number 1353</w:t>
      </w:r>
    </w:p>
    <w:p>
      <w:r>
        <w:rPr>
          <w:b/>
        </w:rPr>
        <w:t>Document identifier: wsj1651-001</w:t>
      </w:r>
    </w:p>
    <w:p>
      <w:r>
        <w:t xml:space="preserve">Společnosti Bell Atlantic Corp. a Southern New England Telecommunications uvedly obrovské zisky z příjmů </w:t>
      </w:r>
      <w:r>
        <w:rPr>
          <w:color w:val="310106"/>
        </w:rPr>
        <w:t>za třetí čtvrtletí</w:t>
      </w:r>
      <w:r>
        <w:t xml:space="preserve">, zatímco společnosti Nynex Corp., Pacific Telesis Group a U S West Inc. oznámily pokles příjmů </w:t>
      </w:r>
      <w:r>
        <w:rPr>
          <w:color w:val="310106"/>
        </w:rPr>
        <w:t>za toto období</w:t>
      </w:r>
      <w:r>
        <w:t xml:space="preserve">. Kurzy stanovené v Minnesotě a Coloradu snížily zisk </w:t>
      </w:r>
      <w:r>
        <w:rPr>
          <w:color w:val="04640D"/>
        </w:rPr>
        <w:t>společnosti U S West</w:t>
      </w:r>
      <w:r>
        <w:t xml:space="preserve"> </w:t>
      </w:r>
      <w:r>
        <w:rPr>
          <w:color w:val="310106"/>
        </w:rPr>
        <w:t>za třetí čtvrtletí</w:t>
      </w:r>
      <w:r>
        <w:t xml:space="preserve">. </w:t>
      </w:r>
      <w:r>
        <w:rPr>
          <w:color w:val="04640D"/>
        </w:rPr>
        <w:t>Denverská společnost U S West</w:t>
      </w:r>
      <w:r>
        <w:t xml:space="preserve"> uvedla, že čistý příjem propadl o 8.9 % a poznamenala, že </w:t>
      </w:r>
      <w:r>
        <w:rPr>
          <w:color w:val="FEFB0A"/>
        </w:rPr>
        <w:t>loňské čtvrtletí</w:t>
      </w:r>
      <w:r>
        <w:t xml:space="preserve"> zahrnovalo prodej budovy </w:t>
      </w:r>
      <w:r>
        <w:rPr>
          <w:color w:val="04640D"/>
        </w:rPr>
        <w:t>její</w:t>
      </w:r>
      <w:r>
        <w:t xml:space="preserve"> organizační jednotkou BetaWest Properties. Příjem propadl o 4.3 % z 2.4 miliardy dolarů na 2.3 miliardy dolarů, vyjadřoval tak pokles v sektoru spotřebních telefonů a dálkové přepravy </w:t>
      </w:r>
      <w:r>
        <w:rPr>
          <w:color w:val="04640D"/>
        </w:rPr>
        <w:t>této společnosti</w:t>
      </w:r>
      <w:r>
        <w:t xml:space="preserve"> a v </w:t>
      </w:r>
      <w:r>
        <w:rPr>
          <w:color w:val="04640D"/>
        </w:rPr>
        <w:t>její</w:t>
      </w:r>
      <w:r>
        <w:t xml:space="preserve"> diverzifikované divizi. Příjem z provozu firemních telefonů vzrostl o 3.3 % z 599.4 miliónu dolarů před rokem na 618.9 miliónu dolarů. </w:t>
      </w:r>
      <w:r>
        <w:rPr>
          <w:color w:val="FB5514"/>
        </w:rPr>
        <w:t>Nové telefonní linky</w:t>
      </w:r>
      <w:r>
        <w:t xml:space="preserve"> ohlásily zdravý nárůst. </w:t>
      </w:r>
      <w:r>
        <w:rPr>
          <w:color w:val="E115C0"/>
        </w:rPr>
        <w:t xml:space="preserve">Celkově se </w:t>
      </w:r>
      <w:r>
        <w:rPr>
          <w:color w:val="00587F"/>
        </w:rPr>
        <w:t>jejich</w:t>
      </w:r>
      <w:r>
        <w:rPr>
          <w:color w:val="E115C0"/>
        </w:rPr>
        <w:t xml:space="preserve"> množství zvětšilo o 2.8 % na 12.1 miliónu</w:t>
      </w:r>
      <w:r>
        <w:t xml:space="preserve">, </w:t>
      </w:r>
      <w:r>
        <w:rPr>
          <w:color w:val="E115C0"/>
        </w:rPr>
        <w:t>čímž</w:t>
      </w:r>
      <w:r>
        <w:t xml:space="preserve"> poprvé přenesly </w:t>
      </w:r>
      <w:r>
        <w:rPr>
          <w:color w:val="04640D"/>
        </w:rPr>
        <w:t>společnost U S West</w:t>
      </w:r>
      <w:r>
        <w:t xml:space="preserve"> přes hranici 12 miliónů. Množství firemních linek se zvětšilo o 3.7 % na 3.3 miliónu. "Podle zcela porovnatelných principů jsme z činnosti </w:t>
      </w:r>
      <w:r>
        <w:rPr>
          <w:color w:val="04640D"/>
        </w:rPr>
        <w:t>naší společnosti</w:t>
      </w:r>
      <w:r>
        <w:t xml:space="preserve"> </w:t>
      </w:r>
      <w:r>
        <w:rPr>
          <w:color w:val="0BC582"/>
        </w:rPr>
        <w:t>letos</w:t>
      </w:r>
      <w:r>
        <w:t xml:space="preserve"> zaznamenali mírný nárůst výdělku," uvedl </w:t>
      </w:r>
      <w:r>
        <w:rPr>
          <w:color w:val="FEB8C8"/>
        </w:rPr>
        <w:t>Jack MacAllister, předseda a výkonný ředitel</w:t>
      </w:r>
      <w:r>
        <w:t xml:space="preserve">. "Hlavním negativním faktorem byl souhrnný dopad regulační aktivity během posledních dvou let." Řekl, že </w:t>
      </w:r>
      <w:r>
        <w:rPr>
          <w:color w:val="04640D"/>
        </w:rPr>
        <w:t>společnost</w:t>
      </w:r>
      <w:r>
        <w:t xml:space="preserve"> očekává, že do konce </w:t>
      </w:r>
      <w:r>
        <w:rPr>
          <w:color w:val="0BC582"/>
        </w:rPr>
        <w:t>roku</w:t>
      </w:r>
      <w:r>
        <w:t xml:space="preserve"> "splní plán" podle předpokladů analytiků, ale připustil, že čtvrté čtvrtletí představuje "významný úkol". Náklady </w:t>
      </w:r>
      <w:r>
        <w:rPr>
          <w:color w:val="310106"/>
        </w:rPr>
        <w:t>za čtvrtletí</w:t>
      </w:r>
      <w:r>
        <w:t xml:space="preserve"> propadly o 11.2 % z 747.7 miliónu dolarů </w:t>
      </w:r>
      <w:r>
        <w:rPr>
          <w:color w:val="9E8317"/>
        </w:rPr>
        <w:t>před rokem</w:t>
      </w:r>
      <w:r>
        <w:t xml:space="preserve"> na 664.3 miliónu dolarů. </w:t>
      </w:r>
      <w:r>
        <w:rPr>
          <w:color w:val="01190F"/>
        </w:rPr>
        <w:t>Včera</w:t>
      </w:r>
      <w:r>
        <w:t xml:space="preserve"> posílily akcie </w:t>
      </w:r>
      <w:r>
        <w:rPr>
          <w:color w:val="04640D"/>
        </w:rPr>
        <w:t>společnosti U S West</w:t>
      </w:r>
      <w:r>
        <w:t xml:space="preserve"> o 75 centů a uzavřely v kompozitním obchodování </w:t>
      </w:r>
      <w:r>
        <w:rPr>
          <w:color w:val="847D81"/>
        </w:rPr>
        <w:t>na Newyorské burze cenných papírů</w:t>
      </w:r>
      <w:r>
        <w:t xml:space="preserve"> na 71.25 dolaru. </w:t>
      </w:r>
      <w:r>
        <w:rPr>
          <w:color w:val="58018B"/>
        </w:rPr>
        <w:t>Společnost Bell Atlantic se sídlem ve Filadelfii</w:t>
      </w:r>
      <w:r>
        <w:t xml:space="preserve"> uvedla, že čistý příjem vzrostl o 6.5 %, protože </w:t>
      </w:r>
      <w:r>
        <w:rPr>
          <w:color w:val="58018B"/>
        </w:rPr>
        <w:t>jí</w:t>
      </w:r>
      <w:r>
        <w:t xml:space="preserve"> pomohl silný nárůst v oblasti síťových služeb a nárůst počtu nových telefonních linek. Příjem vzrostl o 5.6 % na 2.9 miliardy dolarů z 2.8 miliardy dolarů </w:t>
      </w:r>
      <w:r>
        <w:rPr>
          <w:color w:val="FEFB0A"/>
        </w:rPr>
        <w:t>za loňské čtvrtletí</w:t>
      </w:r>
      <w:r>
        <w:t xml:space="preserve">. Příjem z finančních služeb a služeb v oboru nemovitostí vzrostl o 23 % na 177.4 miliónu dolarů z 144.1 miliónu dolarů </w:t>
      </w:r>
      <w:r>
        <w:rPr>
          <w:color w:val="9E8317"/>
        </w:rPr>
        <w:t>před rokem</w:t>
      </w:r>
      <w:r>
        <w:t xml:space="preserve">. Příjem z poskytování přístupu k síti od dálkových telefonních společností se zvýšil o 6.4 % na 618.6 miliónu dolarů. </w:t>
      </w:r>
      <w:r>
        <w:rPr>
          <w:color w:val="B70639"/>
        </w:rPr>
        <w:t>Společnost Bell Atlantic</w:t>
      </w:r>
      <w:r>
        <w:rPr>
          <w:color w:val="703B01"/>
        </w:rPr>
        <w:t xml:space="preserve"> zavedla </w:t>
      </w:r>
      <w:r>
        <w:rPr>
          <w:color w:val="F7F1DF"/>
        </w:rPr>
        <w:t>ve čtvrtletí</w:t>
      </w:r>
      <w:r>
        <w:rPr>
          <w:color w:val="703B01"/>
        </w:rPr>
        <w:t xml:space="preserve"> 148000 nových telefonních linek</w:t>
      </w:r>
      <w:r>
        <w:t xml:space="preserve">, </w:t>
      </w:r>
      <w:r>
        <w:rPr>
          <w:color w:val="703B01"/>
        </w:rPr>
        <w:t>čímž</w:t>
      </w:r>
      <w:r>
        <w:t xml:space="preserve"> celkový počet dosáhl 16.9 miliónu. </w:t>
      </w:r>
      <w:r>
        <w:rPr>
          <w:color w:val="58018B"/>
        </w:rPr>
        <w:t>Společnost</w:t>
      </w:r>
      <w:r>
        <w:t xml:space="preserve"> uvedla, že výdělek na akcii byl lehce snížen prodejem 4.1 miliónu zadržených akcií </w:t>
      </w:r>
      <w:r>
        <w:rPr>
          <w:color w:val="58018B"/>
        </w:rPr>
        <w:t>společností</w:t>
      </w:r>
      <w:r>
        <w:t xml:space="preserve"> do nově založených Plánů přednostního prodeje akcií vlastním zaměstnancům. V kompozitním obchodování </w:t>
      </w:r>
      <w:r>
        <w:rPr>
          <w:color w:val="847D81"/>
        </w:rPr>
        <w:t>na Newyorské burze</w:t>
      </w:r>
      <w:r>
        <w:t xml:space="preserve"> uzavřela </w:t>
      </w:r>
      <w:r>
        <w:rPr>
          <w:color w:val="58018B"/>
        </w:rPr>
        <w:t>společnost Bell Atlantic</w:t>
      </w:r>
      <w:r>
        <w:t xml:space="preserve"> </w:t>
      </w:r>
      <w:r>
        <w:rPr>
          <w:color w:val="118B8A"/>
        </w:rPr>
        <w:t>na 100625 dolaru</w:t>
      </w:r>
      <w:r>
        <w:t xml:space="preserve">, </w:t>
      </w:r>
      <w:r>
        <w:rPr>
          <w:color w:val="118B8A"/>
        </w:rPr>
        <w:t>což</w:t>
      </w:r>
      <w:r>
        <w:t xml:space="preserve"> je o 1.50 dolaru na akcii více. Co se týče </w:t>
      </w:r>
      <w:r>
        <w:rPr>
          <w:color w:val="4AFEFA"/>
        </w:rPr>
        <w:t>společnosti Nynex</w:t>
      </w:r>
      <w:r>
        <w:t xml:space="preserve">, čistý příjem propadl o 14.8 % </w:t>
      </w:r>
      <w:r>
        <w:rPr>
          <w:color w:val="FCB164"/>
        </w:rPr>
        <w:t xml:space="preserve">především </w:t>
      </w:r>
      <w:r>
        <w:rPr>
          <w:color w:val="796EE6"/>
        </w:rPr>
        <w:t>vzhledem k</w:t>
      </w:r>
      <w:r>
        <w:rPr>
          <w:color w:val="FCB164"/>
        </w:rPr>
        <w:t xml:space="preserve"> pokračující stávce 60000 zaměstnanců</w:t>
      </w:r>
      <w:r>
        <w:t xml:space="preserve">, </w:t>
      </w:r>
      <w:r>
        <w:rPr>
          <w:color w:val="000D2C"/>
        </w:rPr>
        <w:t xml:space="preserve">nižšímu zisku </w:t>
      </w:r>
      <w:r>
        <w:rPr>
          <w:color w:val="53495F"/>
        </w:rPr>
        <w:t xml:space="preserve">v </w:t>
      </w:r>
      <w:r>
        <w:rPr>
          <w:color w:val="F95475"/>
        </w:rPr>
        <w:t>její</w:t>
      </w:r>
      <w:r>
        <w:rPr>
          <w:color w:val="53495F"/>
        </w:rPr>
        <w:t xml:space="preserve"> dceřiné společnosti New York Telephone</w:t>
      </w:r>
      <w:r>
        <w:rPr>
          <w:color w:val="000D2C"/>
        </w:rPr>
        <w:t>, než očekáván</w:t>
      </w:r>
      <w:r>
        <w:t xml:space="preserve">, a podstatně vyšším daním a cenám. Státní a místní daň se zvýšila na 131.3 miliónu dolarů z 99.1 miliónu dolarů </w:t>
      </w:r>
      <w:r>
        <w:rPr>
          <w:color w:val="9E8317"/>
        </w:rPr>
        <w:t>před rokem</w:t>
      </w:r>
      <w:r>
        <w:t xml:space="preserve">. </w:t>
      </w:r>
      <w:r>
        <w:rPr>
          <w:color w:val="4AFEFA"/>
        </w:rPr>
        <w:t>Společnost Nynex</w:t>
      </w:r>
      <w:r>
        <w:t xml:space="preserve"> uvedla, </w:t>
      </w:r>
      <w:r>
        <w:rPr>
          <w:color w:val="61FC03"/>
        </w:rPr>
        <w:t>že náklady vzrostly o 4.5 % na 2.73 miliardy dolarů z 2.61 miliardy dolarů</w:t>
      </w:r>
      <w:r>
        <w:t xml:space="preserve">, </w:t>
      </w:r>
      <w:r>
        <w:rPr>
          <w:color w:val="61FC03"/>
        </w:rPr>
        <w:t>což</w:t>
      </w:r>
      <w:r>
        <w:t xml:space="preserve"> je nárůst o 119 miliónů dolarů. Většina vyšších nákladů je spojena s akvizicí a nárůstem neregulovaných jednotek, dodala. "</w:t>
      </w:r>
      <w:r>
        <w:rPr>
          <w:color w:val="5D9608"/>
        </w:rPr>
        <w:t>Náš</w:t>
      </w:r>
      <w:r>
        <w:rPr>
          <w:color w:val="DE98FD"/>
        </w:rPr>
        <w:t xml:space="preserve"> čistý příjem</w:t>
      </w:r>
      <w:r>
        <w:t xml:space="preserve"> není tam, kde bychom </w:t>
      </w:r>
      <w:r>
        <w:rPr>
          <w:color w:val="DE98FD"/>
        </w:rPr>
        <w:t>ho</w:t>
      </w:r>
      <w:r>
        <w:t xml:space="preserve"> nyní chtěli mít," řekl </w:t>
      </w:r>
      <w:r>
        <w:rPr>
          <w:color w:val="98A088"/>
        </w:rPr>
        <w:t>William C. Ferguson, předseda a výkonný ředitel</w:t>
      </w:r>
      <w:r>
        <w:t xml:space="preserve">. "Tato odchylka od </w:t>
      </w:r>
      <w:r>
        <w:rPr>
          <w:color w:val="4AFEFA"/>
        </w:rPr>
        <w:t>našeho</w:t>
      </w:r>
      <w:r>
        <w:t xml:space="preserve"> dřívějšího schématu růstu je převážně způsobena nižšími příjmy </w:t>
      </w:r>
      <w:r>
        <w:rPr>
          <w:color w:val="4F584E"/>
        </w:rPr>
        <w:t>ve společnosti New York Telephopne</w:t>
      </w:r>
      <w:r>
        <w:t xml:space="preserve">." </w:t>
      </w:r>
      <w:r>
        <w:rPr>
          <w:color w:val="98A088"/>
        </w:rPr>
        <w:t>Ferguson</w:t>
      </w:r>
      <w:r>
        <w:t xml:space="preserve"> uvedl, že pokračující měkkost ekonomiky v oblasti New York City a zvýšená konkurence, především na trhu domácích linek, odebraly z výdělku značnou částku. </w:t>
      </w:r>
      <w:r>
        <w:rPr>
          <w:color w:val="FCB164"/>
        </w:rPr>
        <w:t xml:space="preserve">Tři měsíce stará stávka </w:t>
      </w:r>
      <w:r>
        <w:rPr>
          <w:color w:val="248AD0"/>
        </w:rPr>
        <w:t>ve firmě Nynex</w:t>
      </w:r>
      <w:r>
        <w:t xml:space="preserve"> silně poškodila zavádění nových telefonních linek </w:t>
      </w:r>
      <w:r>
        <w:rPr>
          <w:color w:val="310106"/>
        </w:rPr>
        <w:t>v průběhu čtvrtletí</w:t>
      </w:r>
      <w:r>
        <w:t xml:space="preserve">. </w:t>
      </w:r>
      <w:r>
        <w:rPr>
          <w:color w:val="4AFEFA"/>
        </w:rPr>
        <w:t>Společnost Nynex</w:t>
      </w:r>
      <w:r>
        <w:t xml:space="preserve"> uvedla, </w:t>
      </w:r>
      <w:r>
        <w:rPr>
          <w:color w:val="5C5300"/>
        </w:rPr>
        <w:t xml:space="preserve">že </w:t>
      </w:r>
      <w:r>
        <w:rPr>
          <w:color w:val="9F6551"/>
        </w:rPr>
        <w:t>aktivních přístupových linek</w:t>
      </w:r>
      <w:r>
        <w:rPr>
          <w:color w:val="5C5300"/>
        </w:rPr>
        <w:t xml:space="preserve"> bylo na konci </w:t>
      </w:r>
      <w:r>
        <w:rPr>
          <w:color w:val="BCFEC6"/>
        </w:rPr>
        <w:t>čtvrtletí</w:t>
      </w:r>
      <w:r>
        <w:rPr>
          <w:color w:val="5C5300"/>
        </w:rPr>
        <w:t xml:space="preserve"> o 18000 méně než v předchozím čtvrtletí</w:t>
      </w:r>
      <w:r>
        <w:t xml:space="preserve">, </w:t>
      </w:r>
      <w:r>
        <w:rPr>
          <w:color w:val="5C5300"/>
        </w:rPr>
        <w:t>což</w:t>
      </w:r>
      <w:r>
        <w:t xml:space="preserve"> znamená zvýšení o 160000 nových přístupových linek. Příjem vzrostl na 3.31 miliardy dolarů z 3.18 miliardy dolarů, především díky akvizici AGS Computers a jiným robustním obchodům než regulovaným. V kompozitním obchodování </w:t>
      </w:r>
      <w:r>
        <w:rPr>
          <w:color w:val="847D81"/>
        </w:rPr>
        <w:t>na Newyorské burze</w:t>
      </w:r>
      <w:r>
        <w:t xml:space="preserve"> uzavřely kmenové akcie </w:t>
      </w:r>
      <w:r>
        <w:rPr>
          <w:color w:val="4AFEFA"/>
        </w:rPr>
        <w:t>společnosti Nynex</w:t>
      </w:r>
      <w:r>
        <w:t xml:space="preserve"> </w:t>
      </w:r>
      <w:r>
        <w:rPr>
          <w:color w:val="01190F"/>
        </w:rPr>
        <w:t>včera</w:t>
      </w:r>
      <w:r>
        <w:t xml:space="preserve"> </w:t>
      </w:r>
      <w:r>
        <w:rPr>
          <w:color w:val="932C70"/>
        </w:rPr>
        <w:t>na 81125 dolaru</w:t>
      </w:r>
      <w:r>
        <w:t xml:space="preserve">, </w:t>
      </w:r>
      <w:r>
        <w:rPr>
          <w:color w:val="932C70"/>
        </w:rPr>
        <w:t>což</w:t>
      </w:r>
      <w:r>
        <w:t xml:space="preserve"> je zvýšení o 1625 dolaru. </w:t>
      </w:r>
      <w:r>
        <w:rPr>
          <w:color w:val="2B1B04"/>
        </w:rPr>
        <w:t xml:space="preserve">Společnost Southern New England Telecommunications, </w:t>
      </w:r>
      <w:r>
        <w:rPr>
          <w:color w:val="B5AFC4"/>
        </w:rPr>
        <w:t>která</w:t>
      </w:r>
      <w:r>
        <w:rPr>
          <w:color w:val="2B1B04"/>
        </w:rPr>
        <w:t xml:space="preserve"> zvýšila </w:t>
      </w:r>
      <w:r>
        <w:rPr>
          <w:color w:val="B5AFC4"/>
        </w:rPr>
        <w:t>své</w:t>
      </w:r>
      <w:r>
        <w:rPr>
          <w:color w:val="2B1B04"/>
        </w:rPr>
        <w:t xml:space="preserve"> marketingové úsilí v telefonních a jiných pobočkách</w:t>
      </w:r>
      <w:r>
        <w:t xml:space="preserve">, ohlásila, že čistý zisk vzrostl o 8.1 %. Walter H. Monteith Jr., předseda a výkonný ředitel </w:t>
      </w:r>
      <w:r>
        <w:rPr>
          <w:color w:val="2B1B04"/>
        </w:rPr>
        <w:t>společnosti SNET</w:t>
      </w:r>
      <w:r>
        <w:t xml:space="preserve">, řekl: "Inovativní marketing </w:t>
      </w:r>
      <w:r>
        <w:rPr>
          <w:color w:val="2B1B04"/>
        </w:rPr>
        <w:t>našich</w:t>
      </w:r>
      <w:r>
        <w:t xml:space="preserve"> produktů a služeb přispěl ke zvýšení příjmu." Příjem a tržba vzrostly o 7.5 % na 423.9 miliónu dolarů z 396.4 miliónu dolarů </w:t>
      </w:r>
      <w:r>
        <w:rPr>
          <w:color w:val="9E8317"/>
        </w:rPr>
        <w:t>před rokem</w:t>
      </w:r>
      <w:r>
        <w:t xml:space="preserve">. Tržba z inzerce ve Zlatých stránkách vzrostla o 11.8 % na 41.2 miliónu dolarů. Náklady a výdaje </w:t>
      </w:r>
      <w:r>
        <w:rPr>
          <w:color w:val="310106"/>
        </w:rPr>
        <w:t>za čtvrtletí</w:t>
      </w:r>
      <w:r>
        <w:t xml:space="preserve">, vyjma úroků, se zvýšily o 6.1 % na 333.3 miliónu dolarů z 314 miliónů dolarů </w:t>
      </w:r>
      <w:r>
        <w:rPr>
          <w:color w:val="9E8317"/>
        </w:rPr>
        <w:t>o rok</w:t>
      </w:r>
      <w:r>
        <w:t xml:space="preserve"> dříve. Kmenové akcie </w:t>
      </w:r>
      <w:r>
        <w:rPr>
          <w:color w:val="2B1B04"/>
        </w:rPr>
        <w:t>společnosti SNET</w:t>
      </w:r>
      <w:r>
        <w:t xml:space="preserve"> stouply </w:t>
      </w:r>
      <w:r>
        <w:rPr>
          <w:color w:val="01190F"/>
        </w:rPr>
        <w:t>včera</w:t>
      </w:r>
      <w:r>
        <w:t xml:space="preserve"> v kompozitním obchodování </w:t>
      </w:r>
      <w:r>
        <w:rPr>
          <w:color w:val="847D81"/>
        </w:rPr>
        <w:t>na Newyorské burze</w:t>
      </w:r>
      <w:r>
        <w:t xml:space="preserve"> o 1.25 dolaru na 85.50 dolaru za akcii. </w:t>
      </w:r>
      <w:r>
        <w:rPr>
          <w:color w:val="D4C67A"/>
        </w:rPr>
        <w:t>Společnost Pacific Telesis se sídlem v San Francisku</w:t>
      </w:r>
      <w:r>
        <w:t xml:space="preserve"> uvedla, že se </w:t>
      </w:r>
      <w:r>
        <w:rPr>
          <w:color w:val="D4C67A"/>
        </w:rPr>
        <w:t>jí</w:t>
      </w:r>
      <w:r>
        <w:t xml:space="preserve"> čistý příjem snížil o 12.6 %, a to především kvůli regulačním opatřením. Příjem byl s výší 2.4 miliardy dolarů zhruba stejný. Příjem byl snížen o 33 miliónů dolarů </w:t>
      </w:r>
      <w:r>
        <w:rPr>
          <w:color w:val="AE7AA1"/>
        </w:rPr>
        <w:t>třemi mimořádnými položkami: refundací Kalifornské komise společnosti veřejných služeb za úpravu účtování společnosti American Telephone &amp; Telegraph Co., nařízením o nutnosti vyplácení podílu na zisku zákazníkům v roce 1990 a jednorázovým nárůstem vypořádání poplatků z dálkových hovorů s dálkovými telefonními společnostmi</w:t>
      </w:r>
      <w:r>
        <w:t xml:space="preserve">. Kdyby se nepočítaly jednorázové poplatky, </w:t>
      </w:r>
      <w:r>
        <w:rPr>
          <w:color w:val="D4C67A"/>
        </w:rPr>
        <w:t>společnost</w:t>
      </w:r>
      <w:r>
        <w:t xml:space="preserve"> by oznámila příjmy ve výši 298 miliónů dolarů, neboli 73 centů na akcii. </w:t>
      </w:r>
      <w:r>
        <w:rPr>
          <w:color w:val="D4C67A"/>
        </w:rPr>
        <w:t>Společnost</w:t>
      </w:r>
      <w:r>
        <w:t xml:space="preserve"> byla také poškozena </w:t>
      </w:r>
      <w:r>
        <w:rPr>
          <w:color w:val="C2A393"/>
        </w:rPr>
        <w:t xml:space="preserve">snížením tarifů, </w:t>
      </w:r>
      <w:r>
        <w:rPr>
          <w:color w:val="0232FD"/>
        </w:rPr>
        <w:t>které</w:t>
      </w:r>
      <w:r>
        <w:rPr>
          <w:color w:val="C2A393"/>
        </w:rPr>
        <w:t xml:space="preserve"> vešlo v platnost </w:t>
      </w:r>
      <w:r>
        <w:rPr>
          <w:color w:val="6A3A35"/>
        </w:rPr>
        <w:t>v roce 1989</w:t>
      </w:r>
      <w:r>
        <w:rPr>
          <w:color w:val="C2A393"/>
        </w:rPr>
        <w:t>, o 289 miliónů dolarů</w:t>
      </w:r>
      <w:r>
        <w:t xml:space="preserve">. "Z hlediska základů </w:t>
      </w:r>
      <w:r>
        <w:rPr>
          <w:color w:val="D4C67A"/>
        </w:rPr>
        <w:t>našeho</w:t>
      </w:r>
      <w:r>
        <w:t xml:space="preserve"> podnikání je </w:t>
      </w:r>
      <w:r>
        <w:rPr>
          <w:color w:val="310106"/>
        </w:rPr>
        <w:t>toto</w:t>
      </w:r>
      <w:r>
        <w:t xml:space="preserve"> dobré čtvrtletí," řekl Sam Ginn, předseda a výkonný ředitel. </w:t>
      </w:r>
      <w:r>
        <w:rPr>
          <w:color w:val="D4C67A"/>
        </w:rPr>
        <w:t>Společnost Pacific Telesis</w:t>
      </w:r>
      <w:r>
        <w:t xml:space="preserve"> uvedla, že počet nových telefonních linek vzrostl </w:t>
      </w:r>
      <w:r>
        <w:rPr>
          <w:color w:val="310106"/>
        </w:rPr>
        <w:t>za toto čtvrtletí</w:t>
      </w:r>
      <w:r>
        <w:t xml:space="preserve"> o 4.5 % na celkem přibližně 13.5 miliónu dolarů, počet dálkových hovorů vzrostl o 9.6 % na 807 miliónů a počet telefonem využívaných minut vzrostl na 9.9 miliardy. Ve včerejším kompozitním obchodování </w:t>
      </w:r>
      <w:r>
        <w:rPr>
          <w:color w:val="847D81"/>
        </w:rPr>
        <w:t>na Newyorské burze</w:t>
      </w:r>
      <w:r>
        <w:t xml:space="preserve"> uzavřely kmenové akcie </w:t>
      </w:r>
      <w:r>
        <w:rPr>
          <w:color w:val="D4C67A"/>
        </w:rPr>
        <w:t>společnosti Pacific Telesis</w:t>
      </w:r>
      <w:r>
        <w:t xml:space="preserve"> </w:t>
      </w:r>
      <w:r>
        <w:rPr>
          <w:color w:val="BA6801"/>
        </w:rPr>
        <w:t>na 45.50 dolaru</w:t>
      </w:r>
      <w:r>
        <w:t xml:space="preserve">, </w:t>
      </w:r>
      <w:r>
        <w:rPr>
          <w:color w:val="BA6801"/>
        </w:rPr>
        <w:t>což</w:t>
      </w:r>
      <w:r>
        <w:t xml:space="preserve"> je nárůst o 87.5 centu. a - Zahrnuje jednorázový zisk 88.7 miliónu dolarů z prodeje kmenových akcií uskutečněného skupinou U S West New Vector </w:t>
      </w:r>
      <w:r>
        <w:rPr>
          <w:color w:val="04640D"/>
        </w:rPr>
        <w:t>společnosti U S West</w:t>
      </w:r>
      <w:r>
        <w:t>. b - Zahrnuje zisk 41.3 miliónu dolarů z prodeje společnosti FiberCom.</w:t>
      </w:r>
    </w:p>
    <w:p>
      <w:r>
        <w:rPr>
          <w:b/>
        </w:rPr>
        <w:t>Document number 1354</w:t>
      </w:r>
    </w:p>
    <w:p>
      <w:r>
        <w:rPr>
          <w:b/>
        </w:rPr>
        <w:t>Document identifier: wsj1652-001</w:t>
      </w:r>
    </w:p>
    <w:p>
      <w:r>
        <w:rPr>
          <w:color w:val="310106"/>
        </w:rPr>
        <w:t>Společnost Amoco Corp.</w:t>
      </w:r>
      <w:r>
        <w:t xml:space="preserve"> uvedla, že čistý příjem </w:t>
      </w:r>
      <w:r>
        <w:rPr>
          <w:color w:val="04640D"/>
        </w:rPr>
        <w:t>za třetí čtvrtletí</w:t>
      </w:r>
      <w:r>
        <w:t xml:space="preserve"> prudce poklesl o 39 % na 336 miliónů dolarů, neboli 65 centů na akcii, tím, že zisky z rafinace a prodeje benzínu podstatně zaostaly za loňskou rekordní úrovní. Výsledky dále snížila </w:t>
      </w:r>
      <w:r>
        <w:rPr>
          <w:color w:val="FEFB0A"/>
        </w:rPr>
        <w:t xml:space="preserve">platba 80 miliónů dolarů související s navrhovanými ekologickými náklady v rafinériích a marketingem </w:t>
      </w:r>
      <w:r>
        <w:rPr>
          <w:color w:val="FB5514"/>
        </w:rPr>
        <w:t>této společnosti</w:t>
      </w:r>
      <w:r>
        <w:t xml:space="preserve">. Mluvčí uvedl, že </w:t>
      </w:r>
      <w:r>
        <w:rPr>
          <w:color w:val="310106"/>
        </w:rPr>
        <w:t>společnost Amoco</w:t>
      </w:r>
      <w:r>
        <w:t xml:space="preserve"> dokončila </w:t>
      </w:r>
      <w:r>
        <w:rPr>
          <w:color w:val="04640D"/>
        </w:rPr>
        <w:t>v minulém čtvrtletí</w:t>
      </w:r>
      <w:r>
        <w:t xml:space="preserve"> ekologickou analýzu, ale že žádný jednotlivý projekt čištění se neprovinil. Ve třetím čtvrtletí roku 1988 vydělala </w:t>
      </w:r>
      <w:r>
        <w:rPr>
          <w:color w:val="310106"/>
        </w:rPr>
        <w:t>tato ropná společnost se sídlem v Chicagu</w:t>
      </w:r>
      <w:r>
        <w:t xml:space="preserve"> 552 miliónů dolarů, neboli 1.07 dolaru na akcii. Příjem </w:t>
      </w:r>
      <w:r>
        <w:rPr>
          <w:color w:val="04640D"/>
        </w:rPr>
        <w:t>za poslední čtvrtletí</w:t>
      </w:r>
      <w:r>
        <w:t xml:space="preserve"> vzrostl o 12 % na 6.6 miliardy dolarů z 5.91 miliardy dolarů. </w:t>
      </w:r>
      <w:r>
        <w:rPr>
          <w:color w:val="FEFB0A"/>
        </w:rPr>
        <w:t>Až na zmíněný zvláštní poplatek</w:t>
      </w:r>
      <w:r>
        <w:t xml:space="preserve"> odpovídaly výsledky </w:t>
      </w:r>
      <w:r>
        <w:rPr>
          <w:color w:val="310106"/>
        </w:rPr>
        <w:t>společnosti Amoco</w:t>
      </w:r>
      <w:r>
        <w:t xml:space="preserve"> odhadům Wall Street. Akcie </w:t>
      </w:r>
      <w:r>
        <w:rPr>
          <w:color w:val="310106"/>
        </w:rPr>
        <w:t>společnosti</w:t>
      </w:r>
      <w:r>
        <w:t xml:space="preserve"> skončily v kompozitním obchodování na Newyorské burze cenných papírů </w:t>
      </w:r>
      <w:r>
        <w:rPr>
          <w:color w:val="E115C0"/>
        </w:rPr>
        <w:t>na 48375 dolaru</w:t>
      </w:r>
      <w:r>
        <w:t xml:space="preserve">, </w:t>
      </w:r>
      <w:r>
        <w:rPr>
          <w:color w:val="E115C0"/>
        </w:rPr>
        <w:t>což</w:t>
      </w:r>
      <w:r>
        <w:t xml:space="preserve"> je zvýšení o 25 centů. </w:t>
      </w:r>
      <w:r>
        <w:rPr>
          <w:color w:val="310106"/>
        </w:rPr>
        <w:t>Společnost Amoco</w:t>
      </w:r>
      <w:r>
        <w:t xml:space="preserve"> je </w:t>
      </w:r>
      <w:r>
        <w:rPr>
          <w:color w:val="00587F"/>
        </w:rPr>
        <w:t xml:space="preserve">první velkou ropnou společností, </w:t>
      </w:r>
      <w:r>
        <w:rPr>
          <w:color w:val="0BC582"/>
        </w:rPr>
        <w:t>která</w:t>
      </w:r>
      <w:r>
        <w:rPr>
          <w:color w:val="00587F"/>
        </w:rPr>
        <w:t xml:space="preserve"> oznámila výsledky </w:t>
      </w:r>
      <w:r>
        <w:rPr>
          <w:color w:val="FEB8C8"/>
        </w:rPr>
        <w:t>za třetí čtvrtletí</w:t>
      </w:r>
      <w:r>
        <w:t xml:space="preserve">. Analytici od ostatních očekávají, že předvedou obdobný model. Nadprodukce benzínu a vyšší ceny surové ropy vesměs zvyšovaly </w:t>
      </w:r>
      <w:r>
        <w:rPr>
          <w:color w:val="04640D"/>
        </w:rPr>
        <w:t>v tomto čtvrtletí</w:t>
      </w:r>
      <w:r>
        <w:t xml:space="preserve"> tlak na ziskovost. Výnos z chemikálií </w:t>
      </w:r>
      <w:r>
        <w:rPr>
          <w:color w:val="9E8317"/>
        </w:rPr>
        <w:t>v tomto odvětví</w:t>
      </w:r>
      <w:r>
        <w:t xml:space="preserve"> se také snížil, protože nadbytečná kapacita snížila ceny. </w:t>
      </w:r>
      <w:r>
        <w:rPr>
          <w:color w:val="01190F"/>
        </w:rPr>
        <w:t xml:space="preserve">Někteří představitelé </w:t>
      </w:r>
      <w:r>
        <w:rPr>
          <w:color w:val="847D81"/>
        </w:rPr>
        <w:t>tohoto odvětví</w:t>
      </w:r>
      <w:r>
        <w:t xml:space="preserve"> říkají, že marže benzínu se </w:t>
      </w:r>
      <w:r>
        <w:rPr>
          <w:color w:val="04640D"/>
        </w:rPr>
        <w:t>v tomto čtvrtletí</w:t>
      </w:r>
      <w:r>
        <w:t xml:space="preserve"> mohou vzpamatovat, ale jsou přesvědčeni, že marže chemikálií si pohorší. </w:t>
      </w:r>
      <w:r>
        <w:rPr>
          <w:color w:val="58018B"/>
        </w:rPr>
        <w:t>American Petrofina Inc., spojená firma pro těžbu ropy se sídlem v Dallasu</w:t>
      </w:r>
      <w:r>
        <w:t xml:space="preserve">, včera uvedla, </w:t>
      </w:r>
      <w:r>
        <w:rPr>
          <w:color w:val="B70639"/>
        </w:rPr>
        <w:t xml:space="preserve">že se </w:t>
      </w:r>
      <w:r>
        <w:rPr>
          <w:color w:val="703B01"/>
        </w:rPr>
        <w:t>její</w:t>
      </w:r>
      <w:r>
        <w:rPr>
          <w:color w:val="B70639"/>
        </w:rPr>
        <w:t xml:space="preserve"> zisk </w:t>
      </w:r>
      <w:r>
        <w:rPr>
          <w:color w:val="F7F1DF"/>
        </w:rPr>
        <w:t>za třetí čtvrtletí</w:t>
      </w:r>
      <w:r>
        <w:rPr>
          <w:color w:val="B70639"/>
        </w:rPr>
        <w:t xml:space="preserve"> snížil o více než polovinu</w:t>
      </w:r>
      <w:r>
        <w:t xml:space="preserve">. </w:t>
      </w:r>
      <w:r>
        <w:rPr>
          <w:color w:val="58018B"/>
        </w:rPr>
        <w:t>Společnost Fina</w:t>
      </w:r>
      <w:r>
        <w:t xml:space="preserve"> </w:t>
      </w:r>
      <w:r>
        <w:rPr>
          <w:color w:val="B70639"/>
        </w:rPr>
        <w:t>z toho</w:t>
      </w:r>
      <w:r>
        <w:t xml:space="preserve"> viní nižší ceny chemikálií, snížené marže benzínu a odstávky rafinerie. Uvedla, že čistý příjem spadl na 15.1 miliónu dolarů, neboli 98 centů na akcii, z 35.2 miliónu dolarů, neboli 2.66 dolaru na akcii. Obrat vzrostl o 2.2 % na 711.9 miliónu dolarů z 696.1 miliónu dolarů. Profit </w:t>
      </w:r>
      <w:r>
        <w:rPr>
          <w:color w:val="310106"/>
        </w:rPr>
        <w:t>společnosti Amoco</w:t>
      </w:r>
      <w:r>
        <w:t xml:space="preserve"> z rafinování a prodeje </w:t>
      </w:r>
      <w:r>
        <w:rPr>
          <w:color w:val="04640D"/>
        </w:rPr>
        <w:t>za čtvrtletí</w:t>
      </w:r>
      <w:r>
        <w:t xml:space="preserve"> propadl na 134 miliónů dolarů z 319 miliónů dolarů. Zisk z chemikálií se snížil z loňské vysoké úrovně o třetinu na 120 miliónů dolarů. Domácí obchodování </w:t>
      </w:r>
      <w:r>
        <w:rPr>
          <w:color w:val="310106"/>
        </w:rPr>
        <w:t>společnosti Amoco</w:t>
      </w:r>
      <w:r>
        <w:t xml:space="preserve"> s ropou a zemním plynem zaznamenalo zisk 104 miliónů dolarů </w:t>
      </w:r>
      <w:r>
        <w:rPr>
          <w:color w:val="04640D"/>
        </w:rPr>
        <w:t>za čtvrtletí</w:t>
      </w:r>
      <w:r>
        <w:t xml:space="preserve"> v porovnání se ztrátou 5 miliónů dolarů "především díky síle vyšší ceny surové ropy", řekl předseda představenstva Richard M. Morrow. </w:t>
      </w:r>
      <w:r>
        <w:rPr>
          <w:color w:val="310106"/>
        </w:rPr>
        <w:t>Společnost Amoco</w:t>
      </w:r>
      <w:r>
        <w:t xml:space="preserve"> také výrazně posílila těžbu zemního plynu, částečně z míst získaných loni od firmy Tenneco Inc. Zisky ze zahraničního průzkumu a produkce ale ostře spadly, a to na 12 miliónů dolarů z 95 miliónů dolarů. </w:t>
      </w:r>
      <w:r>
        <w:rPr>
          <w:color w:val="118B8A"/>
        </w:rPr>
        <w:t>Vyšší ceny ropy</w:t>
      </w:r>
      <w:r>
        <w:t xml:space="preserve"> nestačily vyvážit platbu zhruba 20 miliónů dolarů související s 10% snížením kanadských pracovních sil </w:t>
      </w:r>
      <w:r>
        <w:rPr>
          <w:color w:val="310106"/>
        </w:rPr>
        <w:t>společnosti Amoco</w:t>
      </w:r>
      <w:r>
        <w:t xml:space="preserve"> a zvýšenými náklady na průzkum. </w:t>
      </w:r>
      <w:r>
        <w:rPr>
          <w:color w:val="310106"/>
        </w:rPr>
        <w:t>Společnost Amoco</w:t>
      </w:r>
      <w:r>
        <w:t xml:space="preserve"> uvedla, že čistý příjem spadl za devět měsíců na 1.29 miliardy dolarů z 1.69 miliardy dolarů, ale pokud se vyloučí neobvyklé položky, podnikání by přineslo výsledky v podstatě beze změny. Obrat vzrostl o 12 % na 19.93 miliardy dolarů z 17.73 miliardy dolarů.</w:t>
      </w:r>
    </w:p>
    <w:p>
      <w:r>
        <w:rPr>
          <w:b/>
        </w:rPr>
        <w:t>Document number 1355</w:t>
      </w:r>
    </w:p>
    <w:p>
      <w:r>
        <w:rPr>
          <w:b/>
        </w:rPr>
        <w:t>Document identifier: wsj1653-001</w:t>
      </w:r>
    </w:p>
    <w:p>
      <w:r>
        <w:rPr>
          <w:color w:val="310106"/>
        </w:rPr>
        <w:t xml:space="preserve">James F. Gero, bývalý předseda a výkonný ředitel společnosti Varo Inc., a Richard J. Hatchett III, dallaský investiční bankéř, byli zvoleni na místa ředitelů </w:t>
      </w:r>
      <w:r>
        <w:rPr>
          <w:color w:val="04640D"/>
        </w:rPr>
        <w:t xml:space="preserve">tohoto koncernu, </w:t>
      </w:r>
      <w:r>
        <w:rPr>
          <w:color w:val="FEFB0A"/>
        </w:rPr>
        <w:t>který</w:t>
      </w:r>
      <w:r>
        <w:rPr>
          <w:color w:val="04640D"/>
        </w:rPr>
        <w:t xml:space="preserve"> se zabývá produkty pro zdravotnictví</w:t>
      </w:r>
      <w:r>
        <w:t xml:space="preserve">, </w:t>
      </w:r>
      <w:r>
        <w:rPr>
          <w:color w:val="310106"/>
        </w:rPr>
        <w:t>čímž</w:t>
      </w:r>
      <w:r>
        <w:t xml:space="preserve"> bylo představenstvo rozšířeno na sedm členů.</w:t>
      </w:r>
    </w:p>
    <w:p>
      <w:r>
        <w:rPr>
          <w:b/>
        </w:rPr>
        <w:t>Document number 1356</w:t>
      </w:r>
    </w:p>
    <w:p>
      <w:r>
        <w:rPr>
          <w:b/>
        </w:rPr>
        <w:t>Document identifier: wsj1654-001</w:t>
      </w:r>
    </w:p>
    <w:p>
      <w:r>
        <w:t xml:space="preserve">Vypadá to, že pro maloobchodní prodejce budou </w:t>
      </w:r>
      <w:r>
        <w:rPr>
          <w:color w:val="310106"/>
        </w:rPr>
        <w:t>letos</w:t>
      </w:r>
      <w:r>
        <w:t xml:space="preserve"> nejstrašidelnějším obdobím </w:t>
      </w:r>
      <w:r>
        <w:rPr>
          <w:color w:val="04640D"/>
        </w:rPr>
        <w:t>vánoce</w:t>
      </w:r>
      <w:r>
        <w:t xml:space="preserve">, a nikoli Halloween. Mnozí maloobchodní prodejci se obávají, že pokud </w:t>
      </w:r>
      <w:r>
        <w:rPr>
          <w:color w:val="FEFB0A"/>
        </w:rPr>
        <w:t xml:space="preserve">společnosti, </w:t>
      </w:r>
      <w:r>
        <w:rPr>
          <w:color w:val="FB5514"/>
        </w:rPr>
        <w:t>které</w:t>
      </w:r>
      <w:r>
        <w:rPr>
          <w:color w:val="FEFB0A"/>
        </w:rPr>
        <w:t xml:space="preserve"> jsou téměř na mizině</w:t>
      </w:r>
      <w:r>
        <w:t xml:space="preserve">, jako je například </w:t>
      </w:r>
      <w:r>
        <w:rPr>
          <w:color w:val="E115C0"/>
        </w:rPr>
        <w:t>Campeau Corp.</w:t>
      </w:r>
      <w:r>
        <w:t xml:space="preserve">, povzbudí prodej radikálním snížením cen, propukne cenová válka. Provozovatele obchodů znepokojují také starosti o akciový trh, pochyby o ekonomice obecně a zvyšující se konkurence ze strany zásilkových společností. "Každý maloobchodní prodejce bojuje s vánočními zisky," tvrdí Norman Abramson, prezident a výkonný ředitel Clothestime Inc., řetězce zlevněného zboží. I když nedojde k rozsáhlým slevám, vyhlídky na zisky </w:t>
      </w:r>
      <w:r>
        <w:rPr>
          <w:color w:val="00587F"/>
        </w:rPr>
        <w:t>v branži</w:t>
      </w:r>
      <w:r>
        <w:t xml:space="preserve"> nejsou dobré. Společnost Management Horizons předpovídá snížení zisku všech maloobchodních prodejců kromě prodejců automobilů o 1.4 % za tento rok, </w:t>
      </w:r>
      <w:r>
        <w:rPr>
          <w:color w:val="0BC582"/>
        </w:rPr>
        <w:t xml:space="preserve">po ročních propadech, </w:t>
      </w:r>
      <w:r>
        <w:rPr>
          <w:color w:val="FEB8C8"/>
        </w:rPr>
        <w:t>které</w:t>
      </w:r>
      <w:r>
        <w:rPr>
          <w:color w:val="0BC582"/>
        </w:rPr>
        <w:t xml:space="preserve"> v průměru dosáhly 4.5 % v letech 1988 a 1987</w:t>
      </w:r>
      <w:r>
        <w:t xml:space="preserve">. "Za posledního dva a půl roku byl maloobchodní prodej v mírné recesi," říká </w:t>
      </w:r>
      <w:r>
        <w:rPr>
          <w:color w:val="9E8317"/>
        </w:rPr>
        <w:t>Carl Steidtmann, hlavní ekonom poradenské firmy z Columbusu v Ohiu</w:t>
      </w:r>
      <w:r>
        <w:t xml:space="preserve">. Mnoho obchodů </w:t>
      </w:r>
      <w:r>
        <w:rPr>
          <w:color w:val="310106"/>
        </w:rPr>
        <w:t>letos</w:t>
      </w:r>
      <w:r>
        <w:t xml:space="preserve"> vstupuje do vánoční sezóny ve zmatku: mateřská firma L. J. Hooker Corp. společností Bonwit Teller a B. Altman je řízena podle 11. kapitoly federálního zákona o bankrotu; ziskové řetězce Saks Fifth Avenue a Marshall Field's společnosti B. A. T Industries PLC jsou na prodej v dražbě; obchodní dům Bloomingdale's </w:t>
      </w:r>
      <w:r>
        <w:rPr>
          <w:color w:val="E115C0"/>
        </w:rPr>
        <w:t>společnosti Campeau</w:t>
      </w:r>
      <w:r>
        <w:t xml:space="preserve"> je také na prodej. Pozorovatelé </w:t>
      </w:r>
      <w:r>
        <w:rPr>
          <w:color w:val="00587F"/>
        </w:rPr>
        <w:t>v tomto odvětví</w:t>
      </w:r>
      <w:r>
        <w:t xml:space="preserve"> očekávají velké rozdíly ve výkonnosti. </w:t>
      </w:r>
      <w:r>
        <w:rPr>
          <w:color w:val="01190F"/>
        </w:rPr>
        <w:t xml:space="preserve">Obchodům, </w:t>
      </w:r>
      <w:r>
        <w:rPr>
          <w:color w:val="847D81"/>
        </w:rPr>
        <w:t>které</w:t>
      </w:r>
      <w:r>
        <w:rPr>
          <w:color w:val="01190F"/>
        </w:rPr>
        <w:t xml:space="preserve"> jsou ve stavu chaosu</w:t>
      </w:r>
      <w:r>
        <w:t xml:space="preserve">, se pravděpodobně povede špatně a </w:t>
      </w:r>
      <w:r>
        <w:rPr>
          <w:color w:val="01190F"/>
        </w:rPr>
        <w:t>jejich</w:t>
      </w:r>
      <w:r>
        <w:t xml:space="preserve"> zákazníky převezmou </w:t>
      </w:r>
      <w:r>
        <w:rPr>
          <w:color w:val="58018B"/>
        </w:rPr>
        <w:t xml:space="preserve">stabilní řetězce, jako jsou například Limited Inc., May Department Stores Co. a Dillard Department Stores Inc., </w:t>
      </w:r>
      <w:r>
        <w:rPr>
          <w:color w:val="B70639"/>
        </w:rPr>
        <w:t>které</w:t>
      </w:r>
      <w:r>
        <w:rPr>
          <w:color w:val="58018B"/>
        </w:rPr>
        <w:t xml:space="preserve"> by si měly vést dobře</w:t>
      </w:r>
      <w:r>
        <w:t xml:space="preserve">. "Budou </w:t>
      </w:r>
      <w:r>
        <w:rPr>
          <w:color w:val="00587F"/>
        </w:rPr>
        <w:t>zde</w:t>
      </w:r>
      <w:r>
        <w:t xml:space="preserve"> velmi jasní vítězové a velmi jasní poražení," říká Cynthia Turková, konzultantka pro maloobchodní prodej společnosti Touche Ross &amp; Co. </w:t>
      </w:r>
      <w:r>
        <w:rPr>
          <w:color w:val="9E8317"/>
        </w:rPr>
        <w:t>Steidtmann</w:t>
      </w:r>
      <w:r>
        <w:t xml:space="preserve"> říká: "Těším se na bipolární Vánoce." Ekonomové očekávají, že celkový prodej zboží se </w:t>
      </w:r>
      <w:r>
        <w:rPr>
          <w:color w:val="703B01"/>
        </w:rPr>
        <w:t>za čtvrté čtvrtletí</w:t>
      </w:r>
      <w:r>
        <w:t xml:space="preserve"> zvýší oproti loňským hodnotám o 4.5 % až 6 %. </w:t>
      </w:r>
      <w:r>
        <w:rPr>
          <w:color w:val="9E8317"/>
        </w:rPr>
        <w:t>Steidtmann</w:t>
      </w:r>
      <w:r>
        <w:t xml:space="preserve"> ale předpovídá, že </w:t>
      </w:r>
      <w:r>
        <w:rPr>
          <w:color w:val="F7F1DF"/>
        </w:rPr>
        <w:t xml:space="preserve">prosperující obchody, </w:t>
      </w:r>
      <w:r>
        <w:rPr>
          <w:color w:val="118B8A"/>
        </w:rPr>
        <w:t>které</w:t>
      </w:r>
      <w:r>
        <w:rPr>
          <w:color w:val="F7F1DF"/>
        </w:rPr>
        <w:t xml:space="preserve"> nabízejí především oděvy</w:t>
      </w:r>
      <w:r>
        <w:t xml:space="preserve">, mohou zisky vytáhnout až na 25 % až 30 %. Je přesvědčen, že obrat problematických řetězců by mohl propadnout až o 8 %, protože obavy z budoucnosti mohou odvést pozornost </w:t>
      </w:r>
      <w:r>
        <w:rPr>
          <w:color w:val="4AFEFA"/>
        </w:rPr>
        <w:t>manažerů</w:t>
      </w:r>
      <w:r>
        <w:t xml:space="preserve"> natolik, že </w:t>
      </w:r>
      <w:r>
        <w:rPr>
          <w:color w:val="4AFEFA"/>
        </w:rPr>
        <w:t>své</w:t>
      </w:r>
      <w:r>
        <w:t xml:space="preserve"> prodejny zanedbají. Očekává se také, že úzký výběr zboží ve většině </w:t>
      </w:r>
      <w:r>
        <w:rPr>
          <w:color w:val="FCB164"/>
        </w:rPr>
        <w:t xml:space="preserve">řetězců, </w:t>
      </w:r>
      <w:r>
        <w:rPr>
          <w:color w:val="796EE6"/>
        </w:rPr>
        <w:t>které</w:t>
      </w:r>
      <w:r>
        <w:rPr>
          <w:color w:val="FCB164"/>
        </w:rPr>
        <w:t xml:space="preserve"> mají obtíže</w:t>
      </w:r>
      <w:r>
        <w:t xml:space="preserve">, poškodí prodej. </w:t>
      </w:r>
      <w:r>
        <w:rPr>
          <w:color w:val="310106"/>
        </w:rPr>
        <w:t>Letos</w:t>
      </w:r>
      <w:r>
        <w:t xml:space="preserve"> budou zásilkové společnosti pravděpodobně představovat větší hrozbu pro všechny obchody, </w:t>
      </w:r>
      <w:r>
        <w:rPr>
          <w:color w:val="000D2C"/>
        </w:rPr>
        <w:t>především v prosinci</w:t>
      </w:r>
      <w:r>
        <w:t xml:space="preserve">. Více než 200 katalogových týmů propaguje levné služby </w:t>
      </w:r>
      <w:r>
        <w:rPr>
          <w:color w:val="53495F"/>
        </w:rPr>
        <w:t xml:space="preserve">společnosti Federal Express, </w:t>
      </w:r>
      <w:r>
        <w:rPr>
          <w:color w:val="F95475"/>
        </w:rPr>
        <w:t>která</w:t>
      </w:r>
      <w:r>
        <w:rPr>
          <w:color w:val="53495F"/>
        </w:rPr>
        <w:t xml:space="preserve"> zaručuje předvánoční doručení objednávek učiněných do jistého data</w:t>
      </w:r>
      <w:r>
        <w:t>. "</w:t>
      </w:r>
      <w:r>
        <w:rPr>
          <w:color w:val="61FC03"/>
        </w:rPr>
        <w:t>Zákazníci</w:t>
      </w:r>
      <w:r>
        <w:t xml:space="preserve"> se tradičně zajímali </w:t>
      </w:r>
      <w:r>
        <w:rPr>
          <w:color w:val="5D9608"/>
        </w:rPr>
        <w:t>o objednávky</w:t>
      </w:r>
      <w:r>
        <w:t xml:space="preserve"> po prvním prosinci, protože nevěřili, že by </w:t>
      </w:r>
      <w:r>
        <w:rPr>
          <w:color w:val="5D9608"/>
        </w:rPr>
        <w:t>je</w:t>
      </w:r>
      <w:r>
        <w:t xml:space="preserve"> dostali </w:t>
      </w:r>
      <w:r>
        <w:rPr>
          <w:color w:val="04640D"/>
        </w:rPr>
        <w:t>do vánoc</w:t>
      </w:r>
      <w:r>
        <w:t xml:space="preserve">," říká </w:t>
      </w:r>
      <w:r>
        <w:rPr>
          <w:color w:val="DE98FD"/>
        </w:rPr>
        <w:t xml:space="preserve">Adam Strum, předseda </w:t>
      </w:r>
      <w:r>
        <w:rPr>
          <w:color w:val="98A088"/>
        </w:rPr>
        <w:t xml:space="preserve">společnosti Wine Enthusiast Inc., </w:t>
      </w:r>
      <w:r>
        <w:rPr>
          <w:color w:val="4F584E"/>
        </w:rPr>
        <w:t>která</w:t>
      </w:r>
      <w:r>
        <w:rPr>
          <w:color w:val="98A088"/>
        </w:rPr>
        <w:t xml:space="preserve"> prodává vybavení a příslušenství vinných sklepů v zásilkovém prodeji</w:t>
      </w:r>
      <w:r>
        <w:t xml:space="preserve">. Když </w:t>
      </w:r>
      <w:r>
        <w:rPr>
          <w:color w:val="248AD0"/>
        </w:rPr>
        <w:t>v loňském roce</w:t>
      </w:r>
      <w:r>
        <w:t xml:space="preserve"> doručovala zboží </w:t>
      </w:r>
      <w:r>
        <w:rPr>
          <w:color w:val="53495F"/>
        </w:rPr>
        <w:t>společnost Federal Express</w:t>
      </w:r>
      <w:r>
        <w:t xml:space="preserve">, říká </w:t>
      </w:r>
      <w:r>
        <w:rPr>
          <w:color w:val="DE98FD"/>
        </w:rPr>
        <w:t>Strum</w:t>
      </w:r>
      <w:r>
        <w:t xml:space="preserve">, "byl prosinec naším nejlepším měsícem". </w:t>
      </w:r>
      <w:r>
        <w:rPr>
          <w:color w:val="5C5300"/>
        </w:rPr>
        <w:t>Dokonce i firma Sears, Roebuck &amp; Co.</w:t>
      </w:r>
      <w:r>
        <w:t xml:space="preserve"> důvěřuje </w:t>
      </w:r>
      <w:r>
        <w:rPr>
          <w:color w:val="53495F"/>
        </w:rPr>
        <w:t>společnosti Federal Express</w:t>
      </w:r>
      <w:r>
        <w:t xml:space="preserve">, když poprvé nabízí doručení </w:t>
      </w:r>
      <w:r>
        <w:rPr>
          <w:color w:val="9F6551"/>
        </w:rPr>
        <w:t xml:space="preserve">hraček, </w:t>
      </w:r>
      <w:r>
        <w:rPr>
          <w:color w:val="BCFEC6"/>
        </w:rPr>
        <w:t>které</w:t>
      </w:r>
      <w:r>
        <w:rPr>
          <w:color w:val="9F6551"/>
        </w:rPr>
        <w:t xml:space="preserve"> byly objednány z katalogu Tajná přání do 20. prosince</w:t>
      </w:r>
      <w:r>
        <w:t xml:space="preserve">. </w:t>
      </w:r>
      <w:r>
        <w:rPr>
          <w:color w:val="932C70"/>
        </w:rPr>
        <w:t>Předseda společnosti K mart Corp. Joseph E. Antonini</w:t>
      </w:r>
      <w:r>
        <w:t xml:space="preserve"> shrnul </w:t>
      </w:r>
      <w:r>
        <w:rPr>
          <w:color w:val="932C70"/>
        </w:rPr>
        <w:t>svůj</w:t>
      </w:r>
      <w:r>
        <w:t xml:space="preserve"> pohled na vánoční sezónu slovy "bez problémů". Neočekává žádnou senzaci, ale je "optimističtější než před třemi měsíci", protože zaměstnanost zůstává vysoká a inflace nízká. Ostatní maloobchodní prodejci se také připravují na rutinní svátky. </w:t>
      </w:r>
      <w:r>
        <w:rPr>
          <w:color w:val="2B1B04"/>
        </w:rPr>
        <w:t xml:space="preserve">Philip M. Hawley, předseda </w:t>
      </w:r>
      <w:r>
        <w:rPr>
          <w:color w:val="B5AFC4"/>
        </w:rPr>
        <w:t>skupiny Carter Hawley Hale Stores Inc.</w:t>
      </w:r>
      <w:r>
        <w:t xml:space="preserve">, očekává, že obrat </w:t>
      </w:r>
      <w:r>
        <w:rPr>
          <w:color w:val="D4C67A"/>
        </w:rPr>
        <w:t xml:space="preserve">obchodních domů, </w:t>
      </w:r>
      <w:r>
        <w:rPr>
          <w:color w:val="AE7AA1"/>
        </w:rPr>
        <w:t>které</w:t>
      </w:r>
      <w:r>
        <w:rPr>
          <w:color w:val="D4C67A"/>
        </w:rPr>
        <w:t xml:space="preserve"> jsou v provozu alespoň rok</w:t>
      </w:r>
      <w:r>
        <w:t xml:space="preserve">, mírně vzroste oproti loňským výsledkům o 3 % až 5 %, a to jak </w:t>
      </w:r>
      <w:r>
        <w:rPr>
          <w:color w:val="C2A393"/>
        </w:rPr>
        <w:t xml:space="preserve">v rámci </w:t>
      </w:r>
      <w:r>
        <w:rPr>
          <w:color w:val="0232FD"/>
        </w:rPr>
        <w:t>jeho</w:t>
      </w:r>
      <w:r>
        <w:rPr>
          <w:color w:val="C2A393"/>
        </w:rPr>
        <w:t xml:space="preserve"> společnosti</w:t>
      </w:r>
      <w:r>
        <w:t xml:space="preserve">, tak </w:t>
      </w:r>
      <w:r>
        <w:rPr>
          <w:color w:val="00587F"/>
        </w:rPr>
        <w:t>v celé branži</w:t>
      </w:r>
      <w:r>
        <w:t xml:space="preserve">. "Neočekávám </w:t>
      </w:r>
      <w:r>
        <w:rPr>
          <w:color w:val="6A3A35"/>
        </w:rPr>
        <w:t xml:space="preserve">vánoce, </w:t>
      </w:r>
      <w:r>
        <w:rPr>
          <w:color w:val="BA6801"/>
        </w:rPr>
        <w:t>které</w:t>
      </w:r>
      <w:r>
        <w:rPr>
          <w:color w:val="6A3A35"/>
        </w:rPr>
        <w:t xml:space="preserve"> by se vymkly kontrole</w:t>
      </w:r>
      <w:r>
        <w:t xml:space="preserve">," říká. "V </w:t>
      </w:r>
      <w:r>
        <w:rPr>
          <w:color w:val="168E5C"/>
        </w:rPr>
        <w:t>našich</w:t>
      </w:r>
      <w:r>
        <w:t xml:space="preserve"> očích se nejedná o sváteční sezónu se skutečnou prosperitou," říká </w:t>
      </w:r>
      <w:r>
        <w:rPr>
          <w:color w:val="16C0D0"/>
        </w:rPr>
        <w:t xml:space="preserve">předseda </w:t>
      </w:r>
      <w:r>
        <w:rPr>
          <w:color w:val="C62100"/>
        </w:rPr>
        <w:t>společnosti Woolworth Corp.</w:t>
      </w:r>
      <w:r>
        <w:rPr>
          <w:color w:val="16C0D0"/>
        </w:rPr>
        <w:t xml:space="preserve"> Harold E. Sells</w:t>
      </w:r>
      <w:r>
        <w:t xml:space="preserve">, "ale nedojde ani ke krachu." </w:t>
      </w:r>
      <w:r>
        <w:rPr>
          <w:color w:val="16C0D0"/>
        </w:rPr>
        <w:t>Sells</w:t>
      </w:r>
      <w:r>
        <w:t xml:space="preserve"> očekává, že </w:t>
      </w:r>
      <w:r>
        <w:rPr>
          <w:color w:val="014347"/>
        </w:rPr>
        <w:t xml:space="preserve">obrat </w:t>
      </w:r>
      <w:r>
        <w:rPr>
          <w:color w:val="233809"/>
        </w:rPr>
        <w:t>jeho</w:t>
      </w:r>
      <w:r>
        <w:rPr>
          <w:color w:val="42083B"/>
        </w:rPr>
        <w:t xml:space="preserve"> společnosti - </w:t>
      </w:r>
      <w:r>
        <w:rPr>
          <w:color w:val="82785D"/>
        </w:rPr>
        <w:t>která</w:t>
      </w:r>
      <w:r>
        <w:rPr>
          <w:color w:val="42083B"/>
        </w:rPr>
        <w:t xml:space="preserve"> kromě řetězce Woolworth zahrnuje také řetězec obuvnických prodejen Kinney and Foot Locker a další specializované řetězce</w:t>
      </w:r>
      <w:r>
        <w:t xml:space="preserve"> - se </w:t>
      </w:r>
      <w:r>
        <w:rPr>
          <w:color w:val="703B01"/>
        </w:rPr>
        <w:t>za čtvrté čtvrtletí</w:t>
      </w:r>
      <w:r>
        <w:t xml:space="preserve"> zvýší "celkem v souladu" se zvýšením od počátku roku mezi 8 % a 9 %. Odhad zahrnuje výsledky nových prodejen. Spotřebitelský výzkum, provedený začátkem září </w:t>
      </w:r>
      <w:r>
        <w:rPr>
          <w:color w:val="023087"/>
        </w:rPr>
        <w:t xml:space="preserve">společností Leo J. Shapiro &amp; Associates, </w:t>
      </w:r>
      <w:r>
        <w:rPr>
          <w:color w:val="B7DAD2"/>
        </w:rPr>
        <w:t>která</w:t>
      </w:r>
      <w:r>
        <w:rPr>
          <w:color w:val="023087"/>
        </w:rPr>
        <w:t xml:space="preserve"> se zabývá výzkumem trhu a sídlí v Chicagu</w:t>
      </w:r>
      <w:r>
        <w:t xml:space="preserve">, také naznačuje klidné svátky. Ze 450 respondentů průzkumu </w:t>
      </w:r>
      <w:r>
        <w:rPr>
          <w:color w:val="196956"/>
        </w:rPr>
        <w:t>35 %</w:t>
      </w:r>
      <w:r>
        <w:t xml:space="preserve"> uvedlo, že předpokládá, že </w:t>
      </w:r>
      <w:r>
        <w:rPr>
          <w:color w:val="310106"/>
        </w:rPr>
        <w:t>letos</w:t>
      </w:r>
      <w:r>
        <w:t xml:space="preserve"> utratí za vánoční dárky méně než </w:t>
      </w:r>
      <w:r>
        <w:rPr>
          <w:color w:val="248AD0"/>
        </w:rPr>
        <w:t>loni</w:t>
      </w:r>
      <w:r>
        <w:t xml:space="preserve">, zatímco </w:t>
      </w:r>
      <w:r>
        <w:rPr>
          <w:color w:val="8C41BB"/>
        </w:rPr>
        <w:t>28 %</w:t>
      </w:r>
      <w:r>
        <w:t xml:space="preserve"> uvedlo, že předpokládá, že utratí více a </w:t>
      </w:r>
      <w:r>
        <w:rPr>
          <w:color w:val="ECEDFE"/>
        </w:rPr>
        <w:t>37 %</w:t>
      </w:r>
      <w:r>
        <w:t xml:space="preserve"> uvedlo, že </w:t>
      </w:r>
      <w:r>
        <w:rPr>
          <w:color w:val="ECEDFE"/>
        </w:rPr>
        <w:t>jejich</w:t>
      </w:r>
      <w:r>
        <w:t xml:space="preserve"> náklady na dárky zůstanou stejné. Výsledky jsou téměř identické s čísly </w:t>
      </w:r>
      <w:r>
        <w:rPr>
          <w:color w:val="023087"/>
        </w:rPr>
        <w:t>společnosti Shapiro</w:t>
      </w:r>
      <w:r>
        <w:t xml:space="preserve"> ze září </w:t>
      </w:r>
      <w:r>
        <w:rPr>
          <w:color w:val="248AD0"/>
        </w:rPr>
        <w:t>1988</w:t>
      </w:r>
      <w:r>
        <w:t xml:space="preserve">. Maloobchodním prodejcům by </w:t>
      </w:r>
      <w:r>
        <w:rPr>
          <w:color w:val="310106"/>
        </w:rPr>
        <w:t>letos</w:t>
      </w:r>
      <w:r>
        <w:t xml:space="preserve"> mohl pomoci kalendář. </w:t>
      </w:r>
      <w:r>
        <w:rPr>
          <w:color w:val="04640D"/>
        </w:rPr>
        <w:t>Vánoce</w:t>
      </w:r>
      <w:r>
        <w:t xml:space="preserve"> připadají na pondělí, dávají tak </w:t>
      </w:r>
      <w:r>
        <w:rPr>
          <w:color w:val="2B2D32"/>
        </w:rPr>
        <w:t>obchodům</w:t>
      </w:r>
      <w:r>
        <w:t xml:space="preserve"> velkou příležitost prodávat o víkendu na poslední chvíli. </w:t>
      </w:r>
      <w:r>
        <w:rPr>
          <w:color w:val="94C661"/>
        </w:rPr>
        <w:t>Většina prodejen</w:t>
      </w:r>
      <w:r>
        <w:t xml:space="preserve"> zůstane v sobotu otevřena do pozdního večera a otevře opět v neděli. </w:t>
      </w:r>
      <w:r>
        <w:rPr>
          <w:color w:val="F8907D"/>
        </w:rPr>
        <w:t>Mnozí zákazníci</w:t>
      </w:r>
      <w:r>
        <w:t xml:space="preserve"> ale využijí prodlouženou dobu k tomu, aby část nákupů odložili až na poslední chvíli. "Na začátku </w:t>
      </w:r>
      <w:r>
        <w:rPr>
          <w:color w:val="000D2C"/>
        </w:rPr>
        <w:t>prosince</w:t>
      </w:r>
      <w:r>
        <w:t xml:space="preserve"> uslyšíte, že prodej stagnuje," předpovídá </w:t>
      </w:r>
      <w:r>
        <w:rPr>
          <w:color w:val="16C0D0"/>
        </w:rPr>
        <w:t xml:space="preserve">Sells </w:t>
      </w:r>
      <w:r>
        <w:rPr>
          <w:color w:val="C62100"/>
        </w:rPr>
        <w:t>ze společnosti Woolworth's</w:t>
      </w:r>
      <w:r>
        <w:t xml:space="preserve">. "Týden končící 24. zachrání všem </w:t>
      </w:r>
      <w:r>
        <w:rPr>
          <w:color w:val="000D2C"/>
        </w:rPr>
        <w:t>celý měsíc</w:t>
      </w:r>
      <w:r>
        <w:t>.</w:t>
      </w:r>
    </w:p>
    <w:p>
      <w:r>
        <w:rPr>
          <w:b/>
        </w:rPr>
        <w:t>Document number 1357</w:t>
      </w:r>
    </w:p>
    <w:p>
      <w:r>
        <w:rPr>
          <w:b/>
        </w:rPr>
        <w:t>Document identifier: wsj1655-001</w:t>
      </w:r>
    </w:p>
    <w:p>
      <w:r>
        <w:rPr>
          <w:color w:val="310106"/>
        </w:rPr>
        <w:t>Španělský autor Camilo Jose Cela</w:t>
      </w:r>
      <w:r>
        <w:t xml:space="preserve"> včera překvapivě získal Nobelovu cenu za literaturu, ale s ohledem na dřívější podivná rozhodnutí švédské Akademie se ani nejedná </w:t>
      </w:r>
      <w:r>
        <w:rPr>
          <w:color w:val="04640D"/>
        </w:rPr>
        <w:t xml:space="preserve">o nezaslouženější či absurdnější poctu, než jsou </w:t>
      </w:r>
      <w:r>
        <w:rPr>
          <w:color w:val="FEFB0A"/>
        </w:rPr>
        <w:t xml:space="preserve">ceny, </w:t>
      </w:r>
      <w:r>
        <w:rPr>
          <w:color w:val="FB5514"/>
        </w:rPr>
        <w:t>které</w:t>
      </w:r>
      <w:r>
        <w:rPr>
          <w:color w:val="FEFB0A"/>
        </w:rPr>
        <w:t xml:space="preserve"> již udílející výbor předal</w:t>
      </w:r>
      <w:r>
        <w:t xml:space="preserve">. </w:t>
      </w:r>
      <w:r>
        <w:rPr>
          <w:color w:val="E115C0"/>
        </w:rPr>
        <w:t>Ve Španělsku</w:t>
      </w:r>
      <w:r>
        <w:t xml:space="preserve"> je </w:t>
      </w:r>
      <w:r>
        <w:rPr>
          <w:color w:val="310106"/>
        </w:rPr>
        <w:t>73 letý Cela</w:t>
      </w:r>
      <w:r>
        <w:t xml:space="preserve"> rozhodně uznávaný </w:t>
      </w:r>
      <w:r>
        <w:rPr>
          <w:color w:val="00587F"/>
        </w:rPr>
        <w:t xml:space="preserve">za romány a cestopisy, </w:t>
      </w:r>
      <w:r>
        <w:rPr>
          <w:color w:val="0BC582"/>
        </w:rPr>
        <w:t>které</w:t>
      </w:r>
      <w:r>
        <w:rPr>
          <w:color w:val="00587F"/>
        </w:rPr>
        <w:t xml:space="preserve"> napsal během neplodných let </w:t>
      </w:r>
      <w:r>
        <w:rPr>
          <w:color w:val="FEB8C8"/>
        </w:rPr>
        <w:t>Francovy</w:t>
      </w:r>
      <w:r>
        <w:rPr>
          <w:color w:val="00587F"/>
        </w:rPr>
        <w:t xml:space="preserve"> diktatury, </w:t>
      </w:r>
      <w:r>
        <w:rPr>
          <w:color w:val="9E8317"/>
        </w:rPr>
        <w:t xml:space="preserve">v atmosféře každodenní chudoby a strnulosti, </w:t>
      </w:r>
      <w:r>
        <w:rPr>
          <w:color w:val="01190F"/>
        </w:rPr>
        <w:t>kterou</w:t>
      </w:r>
      <w:r>
        <w:rPr>
          <w:color w:val="9E8317"/>
        </w:rPr>
        <w:t xml:space="preserve"> popsal v surově přímé, barvité próze, počínaje románem "Rodina Pascala Duarta" (1942</w:t>
      </w:r>
      <w:r>
        <w:t xml:space="preserve">). </w:t>
      </w:r>
      <w:r>
        <w:rPr>
          <w:color w:val="847D81"/>
        </w:rPr>
        <w:t xml:space="preserve">Na rozdíl od ostatních spisovatelů, </w:t>
      </w:r>
      <w:r>
        <w:rPr>
          <w:color w:val="58018B"/>
        </w:rPr>
        <w:t>kteří</w:t>
      </w:r>
      <w:r>
        <w:rPr>
          <w:color w:val="847D81"/>
        </w:rPr>
        <w:t xml:space="preserve"> buď bojovali proti fašistům během občanské války, nebo po </w:t>
      </w:r>
      <w:r>
        <w:rPr>
          <w:color w:val="B70639"/>
        </w:rPr>
        <w:t>Francově</w:t>
      </w:r>
      <w:r>
        <w:rPr>
          <w:color w:val="847D81"/>
        </w:rPr>
        <w:t xml:space="preserve"> vítězství </w:t>
      </w:r>
      <w:r>
        <w:rPr>
          <w:color w:val="703B01"/>
        </w:rPr>
        <w:t>Španělsko</w:t>
      </w:r>
      <w:r>
        <w:rPr>
          <w:color w:val="847D81"/>
        </w:rPr>
        <w:t xml:space="preserve"> opustili</w:t>
      </w:r>
      <w:r>
        <w:t xml:space="preserve">, bojoval </w:t>
      </w:r>
      <w:r>
        <w:rPr>
          <w:color w:val="310106"/>
        </w:rPr>
        <w:t>Cela</w:t>
      </w:r>
      <w:r>
        <w:t xml:space="preserve"> krátce na straně </w:t>
      </w:r>
      <w:r>
        <w:rPr>
          <w:color w:val="F7F1DF"/>
        </w:rPr>
        <w:t>generála</w:t>
      </w:r>
      <w:r>
        <w:t xml:space="preserve"> a válečná zranění </w:t>
      </w:r>
      <w:r>
        <w:rPr>
          <w:color w:val="310106"/>
        </w:rPr>
        <w:t>jej</w:t>
      </w:r>
      <w:r>
        <w:t xml:space="preserve"> bezpochyby naučila jisté shovívavosti, když dále popisoval </w:t>
      </w:r>
      <w:r>
        <w:rPr>
          <w:color w:val="E115C0"/>
        </w:rPr>
        <w:t xml:space="preserve">zemi s početnou populací pobudů, vrahů a venkovských idiotů, plahočících se bez cíle </w:t>
      </w:r>
      <w:r>
        <w:rPr>
          <w:color w:val="118B8A"/>
        </w:rPr>
        <w:t>vyprahlou zemí</w:t>
      </w:r>
      <w:r>
        <w:t xml:space="preserve">. Přesto </w:t>
      </w:r>
      <w:r>
        <w:rPr>
          <w:color w:val="4AFEFA"/>
        </w:rPr>
        <w:t>si</w:t>
      </w:r>
      <w:r>
        <w:t xml:space="preserve"> až v argentinských vydáních </w:t>
      </w:r>
      <w:r>
        <w:rPr>
          <w:color w:val="FCB164"/>
        </w:rPr>
        <w:t>jeho</w:t>
      </w:r>
      <w:r>
        <w:rPr>
          <w:color w:val="4AFEFA"/>
        </w:rPr>
        <w:t xml:space="preserve"> krajané</w:t>
      </w:r>
      <w:r>
        <w:t xml:space="preserve"> poprvé přečetli příběh </w:t>
      </w:r>
      <w:r>
        <w:rPr>
          <w:color w:val="796EE6"/>
        </w:rPr>
        <w:t xml:space="preserve">o Pascalovi Duartovi, terénním pracovníkovi, </w:t>
      </w:r>
      <w:r>
        <w:rPr>
          <w:color w:val="000D2C"/>
        </w:rPr>
        <w:t>který</w:t>
      </w:r>
      <w:r>
        <w:rPr>
          <w:color w:val="796EE6"/>
        </w:rPr>
        <w:t xml:space="preserve"> ubodal k smrti </w:t>
      </w:r>
      <w:r>
        <w:rPr>
          <w:color w:val="000D2C"/>
        </w:rPr>
        <w:t>svou</w:t>
      </w:r>
      <w:r>
        <w:rPr>
          <w:color w:val="796EE6"/>
        </w:rPr>
        <w:t xml:space="preserve"> matku a necítí lítost, když čeká na </w:t>
      </w:r>
      <w:r>
        <w:rPr>
          <w:color w:val="000D2C"/>
        </w:rPr>
        <w:t>svůj</w:t>
      </w:r>
      <w:r>
        <w:rPr>
          <w:color w:val="796EE6"/>
        </w:rPr>
        <w:t xml:space="preserve"> konec ve vězeňské cele: "</w:t>
      </w:r>
      <w:r>
        <w:rPr>
          <w:color w:val="53495F"/>
        </w:rPr>
        <w:t>Některé lidi</w:t>
      </w:r>
      <w:r>
        <w:rPr>
          <w:color w:val="796EE6"/>
        </w:rPr>
        <w:t xml:space="preserve"> vede osud po cestách lemovaných květinami, jiné po cestách lemovaných bodláky a kaktusy</w:t>
      </w:r>
      <w:r>
        <w:t xml:space="preserve">. </w:t>
      </w:r>
      <w:r>
        <w:rPr>
          <w:color w:val="F95475"/>
        </w:rPr>
        <w:t>Ti šťastní</w:t>
      </w:r>
      <w:r>
        <w:t xml:space="preserve"> se dívají na svět klidným pohledem a usmívají se nevinnou tváří na </w:t>
      </w:r>
      <w:r>
        <w:rPr>
          <w:color w:val="F95475"/>
        </w:rPr>
        <w:t>své</w:t>
      </w:r>
      <w:r>
        <w:t xml:space="preserve"> navoněné štěstí. </w:t>
      </w:r>
      <w:r>
        <w:rPr>
          <w:color w:val="61FC03"/>
        </w:rPr>
        <w:t>Ti druzí</w:t>
      </w:r>
      <w:r>
        <w:t xml:space="preserve"> snášejí horké slunce plání a mračí se jako divoká zvěř zahnaná do kouta." </w:t>
      </w:r>
      <w:r>
        <w:rPr>
          <w:color w:val="310106"/>
        </w:rPr>
        <w:t>Cela</w:t>
      </w:r>
      <w:r>
        <w:t xml:space="preserve"> sám byl jedním z těch šťastných, </w:t>
      </w:r>
      <w:r>
        <w:rPr>
          <w:color w:val="310106"/>
        </w:rPr>
        <w:t>jeho</w:t>
      </w:r>
      <w:r>
        <w:t xml:space="preserve"> majetek se </w:t>
      </w:r>
      <w:r>
        <w:rPr>
          <w:color w:val="5D9608"/>
        </w:rPr>
        <w:t xml:space="preserve">po desetiletí, </w:t>
      </w:r>
      <w:r>
        <w:rPr>
          <w:color w:val="DE98FD"/>
        </w:rPr>
        <w:t>která</w:t>
      </w:r>
      <w:r>
        <w:rPr>
          <w:color w:val="5D9608"/>
        </w:rPr>
        <w:t xml:space="preserve"> strávil psaním asi 70 cestopisů, románů, souborů povídek a poezie</w:t>
      </w:r>
      <w:r>
        <w:t xml:space="preserve">, stále zvyšoval. Dnes je znám </w:t>
      </w:r>
      <w:r>
        <w:rPr>
          <w:color w:val="310106"/>
        </w:rPr>
        <w:t>svým</w:t>
      </w:r>
      <w:r>
        <w:t xml:space="preserve"> okázalým vkusem a </w:t>
      </w:r>
      <w:r>
        <w:rPr>
          <w:color w:val="98A088"/>
        </w:rPr>
        <w:t xml:space="preserve">mladickou inspirací, </w:t>
      </w:r>
      <w:r>
        <w:rPr>
          <w:color w:val="4F584E"/>
        </w:rPr>
        <w:t>která</w:t>
      </w:r>
      <w:r>
        <w:rPr>
          <w:color w:val="98A088"/>
        </w:rPr>
        <w:t xml:space="preserve"> je součástí </w:t>
      </w:r>
      <w:r>
        <w:rPr>
          <w:color w:val="248AD0"/>
        </w:rPr>
        <w:t>jeho</w:t>
      </w:r>
      <w:r>
        <w:rPr>
          <w:color w:val="98A088"/>
        </w:rPr>
        <w:t xml:space="preserve"> života tak, jako </w:t>
      </w:r>
      <w:r>
        <w:rPr>
          <w:color w:val="248AD0"/>
        </w:rPr>
        <w:t>on</w:t>
      </w:r>
      <w:r>
        <w:rPr>
          <w:color w:val="98A088"/>
        </w:rPr>
        <w:t xml:space="preserve"> je součástí </w:t>
      </w:r>
      <w:r>
        <w:rPr>
          <w:color w:val="248AD0"/>
        </w:rPr>
        <w:t>svých</w:t>
      </w:r>
      <w:r>
        <w:rPr>
          <w:color w:val="98A088"/>
        </w:rPr>
        <w:t xml:space="preserve"> knih</w:t>
      </w:r>
      <w:r>
        <w:t xml:space="preserve">. </w:t>
      </w:r>
      <w:r>
        <w:rPr>
          <w:color w:val="310106"/>
        </w:rPr>
        <w:t xml:space="preserve">Muž, </w:t>
      </w:r>
      <w:r>
        <w:rPr>
          <w:color w:val="5C5300"/>
        </w:rPr>
        <w:t>který</w:t>
      </w:r>
      <w:r>
        <w:rPr>
          <w:color w:val="310106"/>
        </w:rPr>
        <w:t xml:space="preserve"> prošoupal boty toulkami po Guadalajaře v roce 1958 a </w:t>
      </w:r>
      <w:r>
        <w:rPr>
          <w:color w:val="5C5300"/>
        </w:rPr>
        <w:t>který</w:t>
      </w:r>
      <w:r>
        <w:rPr>
          <w:color w:val="310106"/>
        </w:rPr>
        <w:t xml:space="preserve"> ve </w:t>
      </w:r>
      <w:r>
        <w:rPr>
          <w:color w:val="5C5300"/>
        </w:rPr>
        <w:t>svém</w:t>
      </w:r>
      <w:r>
        <w:rPr>
          <w:color w:val="310106"/>
        </w:rPr>
        <w:t xml:space="preserve"> cestopise "Viaje a la Alcarria" popisuje, jak žebral o jídlo a přebýval ve špinavých putykách</w:t>
      </w:r>
      <w:r>
        <w:t xml:space="preserve">, nyní cestuje </w:t>
      </w:r>
      <w:r>
        <w:rPr>
          <w:color w:val="E115C0"/>
        </w:rPr>
        <w:t>Španělskem</w:t>
      </w:r>
      <w:r>
        <w:t xml:space="preserve"> v automobilu Rolls-Royce. </w:t>
      </w:r>
      <w:r>
        <w:rPr>
          <w:color w:val="9F6551"/>
        </w:rPr>
        <w:t xml:space="preserve">Jeden z </w:t>
      </w:r>
      <w:r>
        <w:rPr>
          <w:color w:val="BCFEC6"/>
        </w:rPr>
        <w:t>jeho</w:t>
      </w:r>
      <w:r>
        <w:rPr>
          <w:color w:val="9F6551"/>
        </w:rPr>
        <w:t xml:space="preserve"> 10 románů, "La Colmena" (Úl) z roku 1951, plný břitkých miniatur madridského života, situovaný do kavárny vedené Donou Rosou, prostořekou obtloustlou ženou se začernalými malými zuby pokrytými špínou</w:t>
      </w:r>
      <w:r>
        <w:t xml:space="preserve">, je k dispozici v angličtině, přeložil </w:t>
      </w:r>
      <w:r>
        <w:rPr>
          <w:color w:val="9F6551"/>
        </w:rPr>
        <w:t>jej</w:t>
      </w:r>
      <w:r>
        <w:t xml:space="preserve"> J. M. Dojen a vydalo </w:t>
      </w:r>
      <w:r>
        <w:rPr>
          <w:color w:val="932C70"/>
        </w:rPr>
        <w:t xml:space="preserve">nakladatelství Ecco Press, </w:t>
      </w:r>
      <w:r>
        <w:rPr>
          <w:color w:val="2B1B04"/>
        </w:rPr>
        <w:t>které</w:t>
      </w:r>
      <w:r>
        <w:rPr>
          <w:color w:val="932C70"/>
        </w:rPr>
        <w:t xml:space="preserve"> bezpochyby lituje, že se vzdalo autorských práv</w:t>
      </w:r>
      <w:r>
        <w:t xml:space="preserve">. Zde je ukázka: </w:t>
      </w:r>
      <w:r>
        <w:rPr>
          <w:color w:val="B5AFC4"/>
        </w:rPr>
        <w:t>Osamělá žena</w:t>
      </w:r>
      <w:r>
        <w:t xml:space="preserve"> kráčí směrem na Plaza de Alonso Martinez. </w:t>
      </w:r>
      <w:r>
        <w:rPr>
          <w:color w:val="D4C67A"/>
        </w:rPr>
        <w:t>Dva muži</w:t>
      </w:r>
      <w:r>
        <w:rPr>
          <w:color w:val="AE7AA1"/>
        </w:rPr>
        <w:t xml:space="preserve"> rozmlouvají za jedním z oken kavárny na rohu bulváru</w:t>
      </w:r>
      <w:r>
        <w:t xml:space="preserve">. </w:t>
      </w:r>
      <w:r>
        <w:rPr>
          <w:color w:val="C2A393"/>
        </w:rPr>
        <w:t>Oba</w:t>
      </w:r>
      <w:r>
        <w:t xml:space="preserve"> jsou mladí, </w:t>
      </w:r>
      <w:r>
        <w:rPr>
          <w:color w:val="0232FD"/>
        </w:rPr>
        <w:t>jeden</w:t>
      </w:r>
      <w:r>
        <w:t xml:space="preserve"> něco přes dvacet, </w:t>
      </w:r>
      <w:r>
        <w:rPr>
          <w:color w:val="6A3A35"/>
        </w:rPr>
        <w:t>druhý</w:t>
      </w:r>
      <w:r>
        <w:t xml:space="preserve"> něco přes třicet. </w:t>
      </w:r>
      <w:r>
        <w:rPr>
          <w:color w:val="6A3A35"/>
        </w:rPr>
        <w:t>Ten starší</w:t>
      </w:r>
      <w:r>
        <w:t xml:space="preserve"> vypadá jako člen poroty udílející literární cenu, mladší vypadá jako spisovatel. Je zřejmé, že </w:t>
      </w:r>
      <w:r>
        <w:rPr>
          <w:color w:val="D4C67A"/>
        </w:rPr>
        <w:t>jejich</w:t>
      </w:r>
      <w:r>
        <w:rPr>
          <w:color w:val="AE7AA1"/>
        </w:rPr>
        <w:t xml:space="preserve"> rozhovor</w:t>
      </w:r>
      <w:r>
        <w:t xml:space="preserve"> se odehrává víceméně takto: "Odevzdal jsem rukopis </w:t>
      </w:r>
      <w:r>
        <w:rPr>
          <w:color w:val="BA6801"/>
        </w:rPr>
        <w:t>svého</w:t>
      </w:r>
      <w:r>
        <w:rPr>
          <w:color w:val="168E5C"/>
        </w:rPr>
        <w:t xml:space="preserve"> románu s názvem 'Teresa de Cepeda', </w:t>
      </w:r>
      <w:r>
        <w:rPr>
          <w:color w:val="16C0D0"/>
        </w:rPr>
        <w:t>ve kterém</w:t>
      </w:r>
      <w:r>
        <w:rPr>
          <w:color w:val="168E5C"/>
        </w:rPr>
        <w:t xml:space="preserve"> jsem vyjádřil několik opomenutých aspektů </w:t>
      </w:r>
      <w:r>
        <w:rPr>
          <w:color w:val="C62100"/>
        </w:rPr>
        <w:t xml:space="preserve">onoho věčného problému, </w:t>
      </w:r>
      <w:r>
        <w:rPr>
          <w:color w:val="014347"/>
        </w:rPr>
        <w:t>který</w:t>
      </w:r>
      <w:r>
        <w:t xml:space="preserve">..." "Jistěže. Nalil byste </w:t>
      </w:r>
      <w:r>
        <w:rPr>
          <w:color w:val="6A3A35"/>
        </w:rPr>
        <w:t>mi</w:t>
      </w:r>
      <w:r>
        <w:t xml:space="preserve"> kapku vody, prosím?" "Rád. Několikrát jsem </w:t>
      </w:r>
      <w:r>
        <w:rPr>
          <w:color w:val="168E5C"/>
        </w:rPr>
        <w:t>jej</w:t>
      </w:r>
      <w:r>
        <w:t xml:space="preserve"> přepsal a myslím, že mohu s pýchou říci, že </w:t>
      </w:r>
      <w:r>
        <w:rPr>
          <w:color w:val="168E5C"/>
        </w:rPr>
        <w:t>v celém textu</w:t>
      </w:r>
      <w:r>
        <w:t xml:space="preserve"> není </w:t>
      </w:r>
      <w:r>
        <w:rPr>
          <w:color w:val="233809"/>
        </w:rPr>
        <w:t xml:space="preserve">ani jedno slovo, </w:t>
      </w:r>
      <w:r>
        <w:rPr>
          <w:color w:val="42083B"/>
        </w:rPr>
        <w:t>které</w:t>
      </w:r>
      <w:r>
        <w:rPr>
          <w:color w:val="233809"/>
        </w:rPr>
        <w:t xml:space="preserve"> by </w:t>
      </w:r>
      <w:r>
        <w:rPr>
          <w:color w:val="82785D"/>
        </w:rPr>
        <w:t>tam</w:t>
      </w:r>
      <w:r>
        <w:rPr>
          <w:color w:val="233809"/>
        </w:rPr>
        <w:t xml:space="preserve"> nepatřilo</w:t>
      </w:r>
      <w:r>
        <w:t xml:space="preserve">." "Jak zajímavé." "Také myslím. Neznám kvalitu </w:t>
      </w:r>
      <w:r>
        <w:rPr>
          <w:color w:val="023087"/>
        </w:rPr>
        <w:t xml:space="preserve">děl, </w:t>
      </w:r>
      <w:r>
        <w:rPr>
          <w:color w:val="B7DAD2"/>
        </w:rPr>
        <w:t>která</w:t>
      </w:r>
      <w:r>
        <w:rPr>
          <w:color w:val="023087"/>
        </w:rPr>
        <w:t xml:space="preserve"> zaslali </w:t>
      </w:r>
      <w:r>
        <w:rPr>
          <w:color w:val="196956"/>
        </w:rPr>
        <w:t>mí</w:t>
      </w:r>
      <w:r>
        <w:rPr>
          <w:color w:val="023087"/>
        </w:rPr>
        <w:t xml:space="preserve"> kolegové</w:t>
      </w:r>
      <w:r>
        <w:t xml:space="preserve">, ale tak jako tak se cítím natolik sebevědomý, že zdravý rozum a upřímné posouzení..." "Buďte si jistý, </w:t>
      </w:r>
      <w:r>
        <w:rPr>
          <w:color w:val="8C41BB"/>
        </w:rPr>
        <w:t>že postupujeme exemplárně spravedlivě</w:t>
      </w:r>
      <w:r>
        <w:t xml:space="preserve">." "Ani na okamžik </w:t>
      </w:r>
      <w:r>
        <w:rPr>
          <w:color w:val="8C41BB"/>
        </w:rPr>
        <w:t>o tom</w:t>
      </w:r>
      <w:r>
        <w:t xml:space="preserve"> nepochybuji. Nezáleží na tom, je-li člověk poražen, pokud </w:t>
      </w:r>
      <w:r>
        <w:rPr>
          <w:color w:val="ECEDFE"/>
        </w:rPr>
        <w:t xml:space="preserve">dílo, </w:t>
      </w:r>
      <w:r>
        <w:rPr>
          <w:color w:val="2B2D32"/>
        </w:rPr>
        <w:t>které</w:t>
      </w:r>
      <w:r>
        <w:rPr>
          <w:color w:val="ECEDFE"/>
        </w:rPr>
        <w:t xml:space="preserve"> cenu získá</w:t>
      </w:r>
      <w:r>
        <w:t xml:space="preserve">, má nepochybné kvality. Co ale tolik odrazuje, je..." </w:t>
      </w:r>
      <w:r>
        <w:rPr>
          <w:color w:val="B5AFC4"/>
        </w:rPr>
        <w:t>Seňorita Elvira, procházející kolem okna</w:t>
      </w:r>
      <w:r>
        <w:t xml:space="preserve">, </w:t>
      </w:r>
      <w:r>
        <w:rPr>
          <w:color w:val="C2A393"/>
        </w:rPr>
        <w:t>jim</w:t>
      </w:r>
      <w:r>
        <w:t xml:space="preserve"> věnuje úsměv - čistě ze zvyku.</w:t>
      </w:r>
    </w:p>
    <w:p>
      <w:r>
        <w:rPr>
          <w:b/>
        </w:rPr>
        <w:t>Document number 1358</w:t>
      </w:r>
    </w:p>
    <w:p>
      <w:r>
        <w:rPr>
          <w:b/>
        </w:rPr>
        <w:t>Document identifier: wsj1656-001</w:t>
      </w:r>
    </w:p>
    <w:p>
      <w:r>
        <w:rPr>
          <w:color w:val="310106"/>
        </w:rPr>
        <w:t>Společnost Ashland Oil Inc.</w:t>
      </w:r>
      <w:r>
        <w:t xml:space="preserve"> uvedla, že za </w:t>
      </w:r>
      <w:r>
        <w:rPr>
          <w:color w:val="310106"/>
        </w:rPr>
        <w:t>své</w:t>
      </w:r>
      <w:r>
        <w:t xml:space="preserve"> první fiskální čtvrtletí končící 30. září bude mít </w:t>
      </w:r>
      <w:r>
        <w:rPr>
          <w:color w:val="04640D"/>
        </w:rPr>
        <w:t>výdaje po zdanění ve výši 78 miliónů dolarů, neboli 1.40 dolaru na akcii</w:t>
      </w:r>
      <w:r>
        <w:t xml:space="preserve">. </w:t>
      </w:r>
      <w:r>
        <w:rPr>
          <w:color w:val="04640D"/>
        </w:rPr>
        <w:t>Vzhledem k uvedeným výdajům</w:t>
      </w:r>
      <w:r>
        <w:t xml:space="preserve"> </w:t>
      </w:r>
      <w:r>
        <w:rPr>
          <w:color w:val="310106"/>
        </w:rPr>
        <w:t>společnost Ashland</w:t>
      </w:r>
      <w:r>
        <w:t xml:space="preserve"> očekává, že </w:t>
      </w:r>
      <w:r>
        <w:rPr>
          <w:color w:val="FEFB0A"/>
        </w:rPr>
        <w:t>za čtvrté čtvrtletí</w:t>
      </w:r>
      <w:r>
        <w:t xml:space="preserve"> oznámí ztrátu a "podstatně nižší výsledky" </w:t>
      </w:r>
      <w:r>
        <w:rPr>
          <w:color w:val="FB5514"/>
        </w:rPr>
        <w:t>za fiskální rok 1989</w:t>
      </w:r>
      <w:r>
        <w:t xml:space="preserve">. </w:t>
      </w:r>
      <w:r>
        <w:rPr>
          <w:color w:val="310106"/>
        </w:rPr>
        <w:t>Tato rafinérská ropná společnost</w:t>
      </w:r>
      <w:r>
        <w:t xml:space="preserve"> uvedla, že příští týden oznámí výsledky </w:t>
      </w:r>
      <w:r>
        <w:rPr>
          <w:color w:val="E115C0"/>
        </w:rPr>
        <w:t>za</w:t>
      </w:r>
      <w:r>
        <w:rPr>
          <w:color w:val="FEFB0A"/>
        </w:rPr>
        <w:t xml:space="preserve"> fiskální čtvrté čtvrtletí</w:t>
      </w:r>
      <w:r>
        <w:t xml:space="preserve"> a </w:t>
      </w:r>
      <w:r>
        <w:rPr>
          <w:color w:val="00587F"/>
        </w:rPr>
        <w:t>rok 1989</w:t>
      </w:r>
      <w:r>
        <w:t xml:space="preserve">. </w:t>
      </w:r>
      <w:r>
        <w:rPr>
          <w:color w:val="310106"/>
        </w:rPr>
        <w:t>Společnost</w:t>
      </w:r>
      <w:r>
        <w:t xml:space="preserve"> vydělala za loňské čtvrté čtvrtletí 66 miliónů dolarů, neboli 1.19 dolaru na akcii, </w:t>
      </w:r>
      <w:r>
        <w:rPr>
          <w:color w:val="0BC582"/>
        </w:rPr>
        <w:t>při obratu 2.1 miliardy dolarů</w:t>
      </w:r>
      <w:r>
        <w:t xml:space="preserve">. Za fiskální rok 1988 měla </w:t>
      </w:r>
      <w:r>
        <w:rPr>
          <w:color w:val="310106"/>
        </w:rPr>
        <w:t>společnost Ashland</w:t>
      </w:r>
      <w:r>
        <w:t xml:space="preserve"> čistý zisk 224 miliónů dolarů, neboli 4.01 dolaru na akcii, </w:t>
      </w:r>
      <w:r>
        <w:rPr>
          <w:color w:val="FEB8C8"/>
        </w:rPr>
        <w:t>při obratu 7.8 miliardy dolarů</w:t>
      </w:r>
      <w:r>
        <w:t xml:space="preserve">. </w:t>
      </w:r>
      <w:r>
        <w:rPr>
          <w:color w:val="9E8317"/>
        </w:rPr>
        <w:t>Obě hodnoty obratu</w:t>
      </w:r>
      <w:r>
        <w:t xml:space="preserve"> jsou bez spotřební daně. </w:t>
      </w:r>
      <w:r>
        <w:rPr>
          <w:color w:val="04640D"/>
        </w:rPr>
        <w:t>Tyto výdaje</w:t>
      </w:r>
      <w:r>
        <w:t xml:space="preserve"> tvoří: </w:t>
      </w:r>
      <w:r>
        <w:rPr>
          <w:color w:val="01190F"/>
        </w:rPr>
        <w:t xml:space="preserve">25 miliónů dolarů </w:t>
      </w:r>
      <w:r>
        <w:rPr>
          <w:color w:val="847D81"/>
        </w:rPr>
        <w:t xml:space="preserve">výdajů po zdanění na úhradu překročených nákladů </w:t>
      </w:r>
      <w:r>
        <w:rPr>
          <w:color w:val="58018B"/>
        </w:rPr>
        <w:t xml:space="preserve">ve filiálce </w:t>
      </w:r>
      <w:r>
        <w:rPr>
          <w:color w:val="B70639"/>
        </w:rPr>
        <w:t>společnosti Ashland Riley Consolidated</w:t>
      </w:r>
      <w:r>
        <w:t xml:space="preserve">, </w:t>
      </w:r>
      <w:r>
        <w:rPr>
          <w:color w:val="703B01"/>
        </w:rPr>
        <w:t>již dříve oznámené výdaje po zdanění 38 miliónů dolarů plynoucí z dohody za 325 miliónů dolarů se společností National Iranian Oil Co.</w:t>
      </w:r>
      <w:r>
        <w:t xml:space="preserve"> a </w:t>
      </w:r>
      <w:r>
        <w:rPr>
          <w:color w:val="F7F1DF"/>
        </w:rPr>
        <w:t xml:space="preserve">výdaje po zdanění 15 miliónů dolarů </w:t>
      </w:r>
      <w:r>
        <w:rPr>
          <w:color w:val="118B8A"/>
        </w:rPr>
        <w:t xml:space="preserve">z dříve oznámeného prodeje </w:t>
      </w:r>
      <w:r>
        <w:rPr>
          <w:color w:val="4AFEFA"/>
        </w:rPr>
        <w:t>své</w:t>
      </w:r>
      <w:r>
        <w:rPr>
          <w:color w:val="118B8A"/>
        </w:rPr>
        <w:t xml:space="preserve"> pobočky Ashland Technology Corp</w:t>
      </w:r>
      <w:r>
        <w:t xml:space="preserve">. </w:t>
      </w:r>
      <w:r>
        <w:rPr>
          <w:color w:val="310106"/>
        </w:rPr>
        <w:t>Společnost Ashland</w:t>
      </w:r>
      <w:r>
        <w:t xml:space="preserve"> očekává, že </w:t>
      </w:r>
      <w:r>
        <w:rPr>
          <w:color w:val="FCB164"/>
        </w:rPr>
        <w:t>prodej</w:t>
      </w:r>
      <w:r>
        <w:t xml:space="preserve"> bude dokončen v příštím roce. </w:t>
      </w:r>
      <w:r>
        <w:rPr>
          <w:color w:val="01190F"/>
        </w:rPr>
        <w:t xml:space="preserve">Výdaje </w:t>
      </w:r>
      <w:r>
        <w:rPr>
          <w:color w:val="796EE6"/>
        </w:rPr>
        <w:t>za pobočku Riley</w:t>
      </w:r>
      <w:r>
        <w:t xml:space="preserve"> jsou za očekávané náklady na nápravu problémů s jistými špatnými kotli vyrobenými pro provozy. </w:t>
      </w:r>
      <w:r>
        <w:rPr>
          <w:color w:val="01190F"/>
        </w:rPr>
        <w:t>Tyto výdaje</w:t>
      </w:r>
      <w:r>
        <w:t xml:space="preserve"> se přičtou ke 20 miliónům dolarů rezerv vytvořených před rokem na úhradu překročených nákladů.</w:t>
      </w:r>
    </w:p>
    <w:p>
      <w:r>
        <w:rPr>
          <w:b/>
        </w:rPr>
        <w:t>Document number 1359</w:t>
      </w:r>
    </w:p>
    <w:p>
      <w:r>
        <w:rPr>
          <w:b/>
        </w:rPr>
        <w:t>Document identifier: wsj1657-001</w:t>
      </w:r>
    </w:p>
    <w:p>
      <w:r>
        <w:t xml:space="preserve">Až sem </w:t>
      </w:r>
      <w:r>
        <w:rPr>
          <w:color w:val="310106"/>
        </w:rPr>
        <w:t>prezident Bush</w:t>
      </w:r>
      <w:r>
        <w:t xml:space="preserve"> příští týden přijede </w:t>
      </w:r>
      <w:r>
        <w:rPr>
          <w:color w:val="04640D"/>
        </w:rPr>
        <w:t>na hemisférický summit uspořádaný k oslavě stého výročí kostarické demokracie</w:t>
      </w:r>
      <w:r>
        <w:t xml:space="preserve">, může být </w:t>
      </w:r>
      <w:r>
        <w:rPr>
          <w:color w:val="310106"/>
        </w:rPr>
        <w:t>jeho</w:t>
      </w:r>
      <w:r>
        <w:t xml:space="preserve"> projev bezprostředně </w:t>
      </w:r>
      <w:r>
        <w:rPr>
          <w:color w:val="FEFB0A"/>
        </w:rPr>
        <w:t>po panamském fiasku</w:t>
      </w:r>
      <w:r>
        <w:t xml:space="preserve"> věrohodný? </w:t>
      </w:r>
      <w:r>
        <w:rPr>
          <w:color w:val="310106"/>
        </w:rPr>
        <w:t>Bushe</w:t>
      </w:r>
      <w:r>
        <w:t xml:space="preserve"> budou nepochybně velebit </w:t>
      </w:r>
      <w:r>
        <w:rPr>
          <w:color w:val="FB5514"/>
        </w:rPr>
        <w:t xml:space="preserve">někteří latinskoameričtí vůdci, </w:t>
      </w:r>
      <w:r>
        <w:rPr>
          <w:color w:val="E115C0"/>
        </w:rPr>
        <w:t>kteří</w:t>
      </w:r>
      <w:r>
        <w:rPr>
          <w:color w:val="FB5514"/>
        </w:rPr>
        <w:t xml:space="preserve"> se naoko hlásí k politice neintervence, zatímco soukromě podporují rozhodnější americké akce na svržení </w:t>
      </w:r>
      <w:r>
        <w:rPr>
          <w:color w:val="00587F"/>
        </w:rPr>
        <w:t>generála Manuela Noriegy</w:t>
      </w:r>
      <w:r>
        <w:rPr>
          <w:color w:val="FB5514"/>
        </w:rPr>
        <w:t xml:space="preserve"> a chrání </w:t>
      </w:r>
      <w:r>
        <w:rPr>
          <w:color w:val="E115C0"/>
        </w:rPr>
        <w:t>své</w:t>
      </w:r>
      <w:r>
        <w:rPr>
          <w:color w:val="FB5514"/>
        </w:rPr>
        <w:t xml:space="preserve"> země před náporem sandinistů</w:t>
      </w:r>
      <w:r>
        <w:t xml:space="preserve">. </w:t>
      </w:r>
      <w:r>
        <w:rPr>
          <w:color w:val="FEFB0A"/>
        </w:rPr>
        <w:t>Panamská aféra</w:t>
      </w:r>
      <w:r>
        <w:t xml:space="preserve"> je pouze špičkou hrozivějšího ledovce. Vznikla rozhodnutím </w:t>
      </w:r>
      <w:r>
        <w:rPr>
          <w:color w:val="0BC582"/>
        </w:rPr>
        <w:t>Bushovy</w:t>
      </w:r>
      <w:r>
        <w:rPr>
          <w:color w:val="FEB8C8"/>
        </w:rPr>
        <w:t xml:space="preserve"> administrativy</w:t>
      </w:r>
      <w:r>
        <w:t xml:space="preserve"> neznepřátelit si americký Kongres a za každou cenu zabránit obvinění z vměšování do záležitostí regionu. Výsledkem je </w:t>
      </w:r>
      <w:r>
        <w:rPr>
          <w:color w:val="9E8317"/>
        </w:rPr>
        <w:t xml:space="preserve">nebezpečné vakuum bez amerického vedení, </w:t>
      </w:r>
      <w:r>
        <w:rPr>
          <w:color w:val="01190F"/>
        </w:rPr>
        <w:t>které</w:t>
      </w:r>
      <w:r>
        <w:rPr>
          <w:color w:val="9E8317"/>
        </w:rPr>
        <w:t xml:space="preserve"> ponechává </w:t>
      </w:r>
      <w:r>
        <w:rPr>
          <w:color w:val="847D81"/>
        </w:rPr>
        <w:t>Střední Ameriku</w:t>
      </w:r>
      <w:r>
        <w:rPr>
          <w:color w:val="9E8317"/>
        </w:rPr>
        <w:t xml:space="preserve"> napospas sovětskému avanturismu</w:t>
      </w:r>
      <w:r>
        <w:t xml:space="preserve">. "Tento [vliv] </w:t>
      </w:r>
      <w:r>
        <w:rPr>
          <w:color w:val="58018B"/>
        </w:rPr>
        <w:t>Spojených států</w:t>
      </w:r>
      <w:r>
        <w:t xml:space="preserve"> není </w:t>
      </w:r>
      <w:r>
        <w:rPr>
          <w:color w:val="B70639"/>
        </w:rPr>
        <w:t>právě ve Střední Americe</w:t>
      </w:r>
      <w:r>
        <w:t xml:space="preserve"> pociťován, </w:t>
      </w:r>
      <w:r>
        <w:rPr>
          <w:color w:val="703B01"/>
        </w:rPr>
        <w:t xml:space="preserve">rozhodnutí </w:t>
      </w:r>
      <w:r>
        <w:rPr>
          <w:color w:val="F7F1DF"/>
        </w:rPr>
        <w:t>Washingtonu</w:t>
      </w:r>
      <w:r>
        <w:t xml:space="preserve"> nereagují na aktuální politiku a jsou odtržena od reality," říká Fernando Volio, kostarický kongresman a bývalý ministr zahraničí. </w:t>
      </w:r>
      <w:r>
        <w:rPr>
          <w:color w:val="118B8A"/>
        </w:rPr>
        <w:t xml:space="preserve">Zmatky v latinskoamerické diplomacii </w:t>
      </w:r>
      <w:r>
        <w:rPr>
          <w:color w:val="4AFEFA"/>
        </w:rPr>
        <w:t>Bushovy</w:t>
      </w:r>
      <w:r>
        <w:rPr>
          <w:color w:val="FCB164"/>
        </w:rPr>
        <w:t xml:space="preserve"> administrativy</w:t>
      </w:r>
      <w:r>
        <w:rPr>
          <w:color w:val="118B8A"/>
        </w:rPr>
        <w:t xml:space="preserve"> byly zřejmé, když se </w:t>
      </w:r>
      <w:r>
        <w:rPr>
          <w:color w:val="796EE6"/>
        </w:rPr>
        <w:t>Organizaci amerických států</w:t>
      </w:r>
      <w:r>
        <w:rPr>
          <w:color w:val="118B8A"/>
        </w:rPr>
        <w:t xml:space="preserve"> nepodařilo kategoricky odsoudit </w:t>
      </w:r>
      <w:r>
        <w:rPr>
          <w:color w:val="000D2C"/>
        </w:rPr>
        <w:t>generála Noriegu</w:t>
      </w:r>
      <w:r>
        <w:t xml:space="preserve">. </w:t>
      </w:r>
      <w:r>
        <w:rPr>
          <w:color w:val="118B8A"/>
        </w:rPr>
        <w:t>Tváří v tvář těmto potížím</w:t>
      </w:r>
      <w:r>
        <w:t xml:space="preserve"> vyjádřili </w:t>
      </w:r>
      <w:r>
        <w:rPr>
          <w:color w:val="53495F"/>
        </w:rPr>
        <w:t>američtí diplomaté</w:t>
      </w:r>
      <w:r>
        <w:t xml:space="preserve"> přesvědčení, že </w:t>
      </w:r>
      <w:r>
        <w:rPr>
          <w:color w:val="F95475"/>
        </w:rPr>
        <w:t xml:space="preserve">vlivná skupina Rio Group jihoamerických států, </w:t>
      </w:r>
      <w:r>
        <w:rPr>
          <w:color w:val="61FC03"/>
        </w:rPr>
        <w:t>která</w:t>
      </w:r>
      <w:r>
        <w:rPr>
          <w:color w:val="F95475"/>
        </w:rPr>
        <w:t xml:space="preserve"> byla minulý týden ustanovena v Peru</w:t>
      </w:r>
      <w:r>
        <w:t xml:space="preserve">, zaujme </w:t>
      </w:r>
      <w:r>
        <w:rPr>
          <w:color w:val="5D9608"/>
        </w:rPr>
        <w:t>vůči panamskému diktátorovi</w:t>
      </w:r>
      <w:r>
        <w:t xml:space="preserve"> tvrdší postoj. Ale až na několik klepnutí přes prsty nebyl </w:t>
      </w:r>
      <w:r>
        <w:rPr>
          <w:color w:val="5D9608"/>
        </w:rPr>
        <w:t>generál Noriega</w:t>
      </w:r>
      <w:r>
        <w:t xml:space="preserve"> </w:t>
      </w:r>
      <w:r>
        <w:rPr>
          <w:color w:val="F95475"/>
        </w:rPr>
        <w:t>ani touto institucí</w:t>
      </w:r>
      <w:r>
        <w:t xml:space="preserve"> potrestán a nebyl ani vyloučen ze závěrečného ustanovení. </w:t>
      </w:r>
      <w:r>
        <w:rPr>
          <w:color w:val="310106"/>
        </w:rPr>
        <w:t>Bush</w:t>
      </w:r>
      <w:r>
        <w:t xml:space="preserve"> nyní přijede </w:t>
      </w:r>
      <w:r>
        <w:rPr>
          <w:color w:val="DE98FD"/>
        </w:rPr>
        <w:t>do Kostariky</w:t>
      </w:r>
      <w:r>
        <w:t xml:space="preserve"> a setká se </w:t>
      </w:r>
      <w:r>
        <w:rPr>
          <w:color w:val="98A088"/>
        </w:rPr>
        <w:t xml:space="preserve">s nikaragujským despotou Danielem Ortegou, </w:t>
      </w:r>
      <w:r>
        <w:rPr>
          <w:color w:val="4F584E"/>
        </w:rPr>
        <w:t>který</w:t>
      </w:r>
      <w:r>
        <w:rPr>
          <w:color w:val="98A088"/>
        </w:rPr>
        <w:t xml:space="preserve"> se již nemůže dočkat, až bude mít příležitost vyfotografovat se </w:t>
      </w:r>
      <w:r>
        <w:rPr>
          <w:color w:val="248AD0"/>
        </w:rPr>
        <w:t>s americkým prezidentem</w:t>
      </w:r>
      <w:r>
        <w:t xml:space="preserve">. </w:t>
      </w:r>
      <w:r>
        <w:rPr>
          <w:color w:val="5C5300"/>
        </w:rPr>
        <w:t>Pořadatel, kostarický prezident Oscar Arias</w:t>
      </w:r>
      <w:r>
        <w:t xml:space="preserve">, nepozval Chile, </w:t>
      </w:r>
      <w:r>
        <w:rPr>
          <w:color w:val="9F6551"/>
        </w:rPr>
        <w:t>Kubu</w:t>
      </w:r>
      <w:r>
        <w:t xml:space="preserve">, </w:t>
      </w:r>
      <w:r>
        <w:rPr>
          <w:color w:val="BCFEC6"/>
        </w:rPr>
        <w:t>Panamu</w:t>
      </w:r>
      <w:r>
        <w:t xml:space="preserve"> ani Haiti </w:t>
      </w:r>
      <w:r>
        <w:rPr>
          <w:color w:val="04640D"/>
        </w:rPr>
        <w:t xml:space="preserve">na summit, </w:t>
      </w:r>
      <w:r>
        <w:rPr>
          <w:color w:val="932C70"/>
        </w:rPr>
        <w:t>který</w:t>
      </w:r>
      <w:r>
        <w:rPr>
          <w:color w:val="04640D"/>
        </w:rPr>
        <w:t xml:space="preserve"> je vyhrazen pro demokratické státy</w:t>
      </w:r>
      <w:r>
        <w:t xml:space="preserve">. </w:t>
      </w:r>
      <w:r>
        <w:rPr>
          <w:color w:val="98A088"/>
        </w:rPr>
        <w:t>S Ortegou</w:t>
      </w:r>
      <w:r>
        <w:t xml:space="preserve"> se ale počítalo. Formální povýšení sandinistů do demokratického stavu bylo ostře kritizováno kostarickým tiskem. </w:t>
      </w:r>
      <w:r>
        <w:rPr>
          <w:color w:val="2B1B04"/>
        </w:rPr>
        <w:t xml:space="preserve">Dokonce i Carlos Manuel Castillo - kandidát na prezidenta za Národní liberální stranu </w:t>
      </w:r>
      <w:r>
        <w:rPr>
          <w:color w:val="B5AFC4"/>
        </w:rPr>
        <w:t>Oscara Ariase</w:t>
      </w:r>
      <w:r>
        <w:t xml:space="preserve"> - zveřejnil </w:t>
      </w:r>
      <w:r>
        <w:rPr>
          <w:color w:val="2B1B04"/>
        </w:rPr>
        <w:t>svůj</w:t>
      </w:r>
      <w:r>
        <w:t xml:space="preserve"> nesouhlas s účastí </w:t>
      </w:r>
      <w:r>
        <w:rPr>
          <w:color w:val="D4C67A"/>
        </w:rPr>
        <w:t>Nikaraguy</w:t>
      </w:r>
      <w:r>
        <w:t xml:space="preserve"> </w:t>
      </w:r>
      <w:r>
        <w:rPr>
          <w:color w:val="04640D"/>
        </w:rPr>
        <w:t>na "slavnostech demokracie</w:t>
      </w:r>
      <w:r>
        <w:t xml:space="preserve">". Přesto </w:t>
      </w:r>
      <w:r>
        <w:rPr>
          <w:color w:val="0BC582"/>
        </w:rPr>
        <w:t>Bushova</w:t>
      </w:r>
      <w:r>
        <w:rPr>
          <w:color w:val="FEB8C8"/>
        </w:rPr>
        <w:t xml:space="preserve"> administrativa</w:t>
      </w:r>
      <w:r>
        <w:t xml:space="preserve"> v červenci, pár týdnů před setkáním </w:t>
      </w:r>
      <w:r>
        <w:rPr>
          <w:color w:val="AE7AA1"/>
        </w:rPr>
        <w:t xml:space="preserve">prezidentů </w:t>
      </w:r>
      <w:r>
        <w:rPr>
          <w:color w:val="C2A393"/>
        </w:rPr>
        <w:t>Střední Ameriky</w:t>
      </w:r>
      <w:r>
        <w:t xml:space="preserve"> v honduraském městě Tela, souhlasila s pochybnou dohodou o projednání časového plánu na rozpuštění protisandinovských rebelů. Podle představitelů </w:t>
      </w:r>
      <w:r>
        <w:rPr>
          <w:color w:val="58018B"/>
        </w:rPr>
        <w:t>z Washingtonu</w:t>
      </w:r>
      <w:r>
        <w:t xml:space="preserve"> doufalo </w:t>
      </w:r>
      <w:r>
        <w:rPr>
          <w:color w:val="0232FD"/>
        </w:rPr>
        <w:t>ministerstvo zahraničí</w:t>
      </w:r>
      <w:r>
        <w:t xml:space="preserve">, že když se zavděčí </w:t>
      </w:r>
      <w:r>
        <w:rPr>
          <w:color w:val="5C5300"/>
        </w:rPr>
        <w:t>prezidentu Ariasovi</w:t>
      </w:r>
      <w:r>
        <w:t xml:space="preserve">, může získat </w:t>
      </w:r>
      <w:r>
        <w:rPr>
          <w:color w:val="5C5300"/>
        </w:rPr>
        <w:t>jeho</w:t>
      </w:r>
      <w:r>
        <w:t xml:space="preserve"> podporu a odložit rozhodnutí o účastnících </w:t>
      </w:r>
      <w:r>
        <w:rPr>
          <w:color w:val="6A3A35"/>
        </w:rPr>
        <w:t>hnutí Contras</w:t>
      </w:r>
      <w:r>
        <w:t xml:space="preserve"> </w:t>
      </w:r>
      <w:r>
        <w:rPr>
          <w:color w:val="BA6801"/>
        </w:rPr>
        <w:t xml:space="preserve">na dobu, </w:t>
      </w:r>
      <w:r>
        <w:rPr>
          <w:color w:val="168E5C"/>
        </w:rPr>
        <w:t>kdy</w:t>
      </w:r>
      <w:r>
        <w:rPr>
          <w:color w:val="BA6801"/>
        </w:rPr>
        <w:t xml:space="preserve"> budou ověřeny </w:t>
      </w:r>
      <w:r>
        <w:rPr>
          <w:color w:val="16C0D0"/>
        </w:rPr>
        <w:t>Ortegovy</w:t>
      </w:r>
      <w:r>
        <w:rPr>
          <w:color w:val="BA6801"/>
        </w:rPr>
        <w:t xml:space="preserve"> sliby, že v únoru příštího roku uspořádá demokratické volby</w:t>
      </w:r>
      <w:r>
        <w:t xml:space="preserve">. Ale spoléhat se na to, že zanícená kritika Reaganovy administrativy a podpora </w:t>
      </w:r>
      <w:r>
        <w:rPr>
          <w:color w:val="6A3A35"/>
        </w:rPr>
        <w:t>hnutí Contras</w:t>
      </w:r>
      <w:r>
        <w:t xml:space="preserve"> pomůže oddálit rozpuštění </w:t>
      </w:r>
      <w:r>
        <w:rPr>
          <w:color w:val="6A3A35"/>
        </w:rPr>
        <w:t>Contras</w:t>
      </w:r>
      <w:r>
        <w:t xml:space="preserve">, je hazardní hra. </w:t>
      </w:r>
      <w:r>
        <w:rPr>
          <w:color w:val="C62100"/>
        </w:rPr>
        <w:t xml:space="preserve">A </w:t>
      </w:r>
      <w:r>
        <w:rPr>
          <w:color w:val="014347"/>
        </w:rPr>
        <w:t xml:space="preserve">dokonce ani některé </w:t>
      </w:r>
      <w:r>
        <w:rPr>
          <w:color w:val="233809"/>
        </w:rPr>
        <w:t>Bushovy</w:t>
      </w:r>
      <w:r>
        <w:rPr>
          <w:color w:val="014347"/>
        </w:rPr>
        <w:t xml:space="preserve"> telefonáty na poslední chvíli (podle příkazu některých konzervativních amerických senátorů), </w:t>
      </w:r>
      <w:r>
        <w:rPr>
          <w:color w:val="42083B"/>
        </w:rPr>
        <w:t>které</w:t>
      </w:r>
      <w:r>
        <w:rPr>
          <w:color w:val="014347"/>
        </w:rPr>
        <w:t xml:space="preserve"> měly zajistit podporu amerického postoje</w:t>
      </w:r>
      <w:r>
        <w:rPr>
          <w:color w:val="C62100"/>
        </w:rPr>
        <w:t xml:space="preserve">, nedokázaly zastavit postup </w:t>
      </w:r>
      <w:r>
        <w:rPr>
          <w:color w:val="82785D"/>
        </w:rPr>
        <w:t xml:space="preserve">programu </w:t>
      </w:r>
      <w:r>
        <w:rPr>
          <w:color w:val="023087"/>
        </w:rPr>
        <w:t>Oscara Ariase</w:t>
      </w:r>
      <w:r>
        <w:t xml:space="preserve">. Než došlo </w:t>
      </w:r>
      <w:r>
        <w:rPr>
          <w:color w:val="C62100"/>
        </w:rPr>
        <w:t>k této událostí</w:t>
      </w:r>
      <w:r>
        <w:t xml:space="preserve">, využil </w:t>
      </w:r>
      <w:r>
        <w:rPr>
          <w:color w:val="B7DAD2"/>
        </w:rPr>
        <w:t>senátor Christopher Dodd (</w:t>
      </w:r>
      <w:r>
        <w:rPr>
          <w:color w:val="196956"/>
        </w:rPr>
        <w:t>demokrat za Connecticut</w:t>
      </w:r>
      <w:r>
        <w:t xml:space="preserve">) volného pole a podnikl osobní diplomatickou misi </w:t>
      </w:r>
      <w:r>
        <w:rPr>
          <w:color w:val="B70639"/>
        </w:rPr>
        <w:t>Střední Amerikou</w:t>
      </w:r>
      <w:r>
        <w:t xml:space="preserve"> na podporu brzkého odzbrojení rebelů. Při návštěvě </w:t>
      </w:r>
      <w:r>
        <w:rPr>
          <w:color w:val="D4C67A"/>
        </w:rPr>
        <w:t>Nikaraguy</w:t>
      </w:r>
      <w:r>
        <w:t xml:space="preserve"> chválil volební systém sandinistů a káral </w:t>
      </w:r>
      <w:r>
        <w:rPr>
          <w:color w:val="0BC582"/>
        </w:rPr>
        <w:t>Bushovu</w:t>
      </w:r>
      <w:r>
        <w:rPr>
          <w:color w:val="FEB8C8"/>
        </w:rPr>
        <w:t xml:space="preserve"> administrativu</w:t>
      </w:r>
      <w:r>
        <w:t xml:space="preserve">, že sandinisty neocenila. </w:t>
      </w:r>
      <w:r>
        <w:rPr>
          <w:color w:val="8C41BB"/>
        </w:rPr>
        <w:t xml:space="preserve">V Hondurasu, </w:t>
      </w:r>
      <w:r>
        <w:rPr>
          <w:color w:val="ECEDFE"/>
        </w:rPr>
        <w:t>kde</w:t>
      </w:r>
      <w:r>
        <w:rPr>
          <w:color w:val="8C41BB"/>
        </w:rPr>
        <w:t xml:space="preserve"> je </w:t>
      </w:r>
      <w:r>
        <w:rPr>
          <w:color w:val="2B2D32"/>
        </w:rPr>
        <w:t>hnutí Contras</w:t>
      </w:r>
      <w:r>
        <w:rPr>
          <w:color w:val="8C41BB"/>
        </w:rPr>
        <w:t xml:space="preserve"> vysoce aktuálním politickým problémem</w:t>
      </w:r>
      <w:r>
        <w:t xml:space="preserve">, slíbil, že pomůže s odblokováním </w:t>
      </w:r>
      <w:r>
        <w:rPr>
          <w:color w:val="94C661"/>
        </w:rPr>
        <w:t xml:space="preserve">asi 70 miliónů dolarů určených </w:t>
      </w:r>
      <w:r>
        <w:rPr>
          <w:color w:val="F8907D"/>
        </w:rPr>
        <w:t>na pomoc</w:t>
      </w:r>
      <w:r>
        <w:rPr>
          <w:color w:val="94C661"/>
        </w:rPr>
        <w:t xml:space="preserve">, </w:t>
      </w:r>
      <w:r>
        <w:rPr>
          <w:color w:val="895E6B"/>
        </w:rPr>
        <w:t>které</w:t>
      </w:r>
      <w:r>
        <w:rPr>
          <w:color w:val="94C661"/>
        </w:rPr>
        <w:t xml:space="preserve"> byly zadrženy, protože místní organizace nesplnily podmínky dohodnuté </w:t>
      </w:r>
      <w:r>
        <w:rPr>
          <w:color w:val="788E95"/>
        </w:rPr>
        <w:t>s Washingtonem</w:t>
      </w:r>
      <w:r>
        <w:t xml:space="preserve">. </w:t>
      </w:r>
      <w:r>
        <w:rPr>
          <w:color w:val="FB6AB8"/>
        </w:rPr>
        <w:t>Pomoc</w:t>
      </w:r>
      <w:r>
        <w:t xml:space="preserve"> byla také jádrem rozhovorů </w:t>
      </w:r>
      <w:r>
        <w:rPr>
          <w:color w:val="B7DAD2"/>
        </w:rPr>
        <w:t>senátora Dodda</w:t>
      </w:r>
      <w:r>
        <w:t xml:space="preserve"> </w:t>
      </w:r>
      <w:r>
        <w:rPr>
          <w:color w:val="576094"/>
        </w:rPr>
        <w:t>se salvadorským prezidentem Alfredem Cristianim</w:t>
      </w:r>
      <w:r>
        <w:t xml:space="preserve">; </w:t>
      </w:r>
      <w:r>
        <w:rPr>
          <w:color w:val="576094"/>
        </w:rPr>
        <w:t>Cristianiho</w:t>
      </w:r>
      <w:r>
        <w:t xml:space="preserve"> vláda je zcela vydána na milost a nemilost štědrosti </w:t>
      </w:r>
      <w:r>
        <w:rPr>
          <w:color w:val="58018B"/>
        </w:rPr>
        <w:t>Spojených států</w:t>
      </w:r>
      <w:r>
        <w:t xml:space="preserve"> a je nucena velice pozorně naslouchat tomu, co se líbí a nelíbí </w:t>
      </w:r>
      <w:r>
        <w:rPr>
          <w:color w:val="B7DAD2"/>
        </w:rPr>
        <w:t>senátorovi Doddovi</w:t>
      </w:r>
      <w:r>
        <w:t xml:space="preserve">. Nebylo tedy žádným překvapením, když </w:t>
      </w:r>
      <w:r>
        <w:rPr>
          <w:color w:val="DB1474"/>
        </w:rPr>
        <w:t xml:space="preserve">blízcí spojenci </w:t>
      </w:r>
      <w:r>
        <w:rPr>
          <w:color w:val="8489AE"/>
        </w:rPr>
        <w:t>Spojených států</w:t>
      </w:r>
      <w:r>
        <w:rPr>
          <w:color w:val="DB1474"/>
        </w:rPr>
        <w:t xml:space="preserve">, </w:t>
      </w:r>
      <w:r>
        <w:rPr>
          <w:color w:val="860E04"/>
        </w:rPr>
        <w:t>které</w:t>
      </w:r>
      <w:r>
        <w:rPr>
          <w:color w:val="DB1474"/>
        </w:rPr>
        <w:t xml:space="preserve"> </w:t>
      </w:r>
      <w:r>
        <w:rPr>
          <w:color w:val="FBC206"/>
        </w:rPr>
        <w:t>Bushova</w:t>
      </w:r>
      <w:r>
        <w:rPr>
          <w:color w:val="6EAB9B"/>
        </w:rPr>
        <w:t xml:space="preserve"> administrativa</w:t>
      </w:r>
      <w:r>
        <w:rPr>
          <w:color w:val="DB1474"/>
        </w:rPr>
        <w:t xml:space="preserve"> v podstatě zanedbávala</w:t>
      </w:r>
      <w:r>
        <w:t xml:space="preserve">, nařídili </w:t>
      </w:r>
      <w:r>
        <w:rPr>
          <w:color w:val="F2CDFE"/>
        </w:rPr>
        <w:t>nikaragujským vzbouřencům</w:t>
      </w:r>
      <w:r>
        <w:t xml:space="preserve">, aby </w:t>
      </w:r>
      <w:r>
        <w:rPr>
          <w:color w:val="F2CDFE"/>
        </w:rPr>
        <w:t>se</w:t>
      </w:r>
      <w:r>
        <w:t xml:space="preserve"> rozpustili do prosince, tedy dlouho </w:t>
      </w:r>
      <w:r>
        <w:rPr>
          <w:color w:val="645341"/>
        </w:rPr>
        <w:t>před volbami</w:t>
      </w:r>
      <w:r>
        <w:t>. Telské dohodě dali Hondurasané příhodnou přezdívku "</w:t>
      </w:r>
      <w:r>
        <w:rPr>
          <w:color w:val="B7DAD2"/>
        </w:rPr>
        <w:t>Doddův</w:t>
      </w:r>
      <w:r>
        <w:t xml:space="preserve"> plán". Individuální zahraniční politika prováděná americkými zákonodárci přispívá </w:t>
      </w:r>
      <w:r>
        <w:rPr>
          <w:color w:val="760035"/>
        </w:rPr>
        <w:t xml:space="preserve">k dezorientovanému chování </w:t>
      </w:r>
      <w:r>
        <w:rPr>
          <w:color w:val="647A41"/>
        </w:rPr>
        <w:t>Spojených států</w:t>
      </w:r>
      <w:r>
        <w:rPr>
          <w:color w:val="760035"/>
        </w:rPr>
        <w:t xml:space="preserve">, </w:t>
      </w:r>
      <w:r>
        <w:rPr>
          <w:color w:val="496E76"/>
        </w:rPr>
        <w:t>které</w:t>
      </w:r>
      <w:r>
        <w:rPr>
          <w:color w:val="760035"/>
        </w:rPr>
        <w:t xml:space="preserve"> dodává odvahy sovětským iniciativám </w:t>
      </w:r>
      <w:r>
        <w:rPr>
          <w:color w:val="E3F894"/>
        </w:rPr>
        <w:t>ve Střední Americe</w:t>
      </w:r>
      <w:r>
        <w:t xml:space="preserve">. Po debatách </w:t>
      </w:r>
      <w:r>
        <w:rPr>
          <w:color w:val="F9D7CD"/>
        </w:rPr>
        <w:t>s ministrem zahraničních věcí Jamesem Bakerem</w:t>
      </w:r>
      <w:r>
        <w:t xml:space="preserve"> přijel 3. října </w:t>
      </w:r>
      <w:r>
        <w:rPr>
          <w:color w:val="876128"/>
        </w:rPr>
        <w:t>sovětský ministr zahraničí Eduard Ševarnadze</w:t>
      </w:r>
      <w:r>
        <w:t xml:space="preserve"> </w:t>
      </w:r>
      <w:r>
        <w:rPr>
          <w:color w:val="A1A711"/>
        </w:rPr>
        <w:t>do Managuy</w:t>
      </w:r>
      <w:r>
        <w:t xml:space="preserve"> a projevil nadšený souhlas s "velkým nikaragujským mírovým úsilím". </w:t>
      </w:r>
      <w:r>
        <w:rPr>
          <w:color w:val="876128"/>
        </w:rPr>
        <w:t>Ševarnadzemu</w:t>
      </w:r>
      <w:r>
        <w:t xml:space="preserve"> připadalo legitimní oznámit </w:t>
      </w:r>
      <w:r>
        <w:rPr>
          <w:color w:val="A1A711"/>
        </w:rPr>
        <w:t>zde</w:t>
      </w:r>
      <w:r>
        <w:t xml:space="preserve"> </w:t>
      </w:r>
      <w:r>
        <w:rPr>
          <w:color w:val="01FB92"/>
        </w:rPr>
        <w:t>svůj</w:t>
      </w:r>
      <w:r>
        <w:rPr>
          <w:color w:val="FD0F31"/>
        </w:rPr>
        <w:t xml:space="preserve"> vlastní mírový plán: </w:t>
      </w:r>
      <w:r>
        <w:rPr>
          <w:color w:val="BE8485"/>
        </w:rPr>
        <w:t xml:space="preserve">SSSR by prodloužil pozastavení dodávek zbraní </w:t>
      </w:r>
      <w:r>
        <w:rPr>
          <w:color w:val="C660FB"/>
        </w:rPr>
        <w:t>do Nikaraguy</w:t>
      </w:r>
      <w:r>
        <w:rPr>
          <w:color w:val="BE8485"/>
        </w:rPr>
        <w:t xml:space="preserve"> </w:t>
      </w:r>
      <w:r>
        <w:rPr>
          <w:color w:val="120104"/>
        </w:rPr>
        <w:t>po únorových volbách</w:t>
      </w:r>
      <w:r>
        <w:rPr>
          <w:color w:val="BE8485"/>
        </w:rPr>
        <w:t xml:space="preserve">, pokud by </w:t>
      </w:r>
      <w:r>
        <w:rPr>
          <w:color w:val="D48958"/>
        </w:rPr>
        <w:t>Spojené státy</w:t>
      </w:r>
      <w:r>
        <w:rPr>
          <w:color w:val="BE8485"/>
        </w:rPr>
        <w:t xml:space="preserve"> </w:t>
      </w:r>
      <w:r>
        <w:rPr>
          <w:color w:val="D48958"/>
        </w:rPr>
        <w:t>svým</w:t>
      </w:r>
      <w:r>
        <w:rPr>
          <w:color w:val="BE8485"/>
        </w:rPr>
        <w:t xml:space="preserve"> spojencům </w:t>
      </w:r>
      <w:r>
        <w:rPr>
          <w:color w:val="05AEE8"/>
        </w:rPr>
        <w:t>ve Střední Americe</w:t>
      </w:r>
      <w:r>
        <w:rPr>
          <w:color w:val="BE8485"/>
        </w:rPr>
        <w:t xml:space="preserve"> udělaly </w:t>
      </w:r>
      <w:r>
        <w:rPr>
          <w:color w:val="C3C1BE"/>
        </w:rPr>
        <w:t>totéž</w:t>
      </w:r>
      <w:r>
        <w:t xml:space="preserve">. Vyzval také </w:t>
      </w:r>
      <w:r>
        <w:rPr>
          <w:color w:val="9F98F8"/>
        </w:rPr>
        <w:t xml:space="preserve">sousedy </w:t>
      </w:r>
      <w:r>
        <w:rPr>
          <w:color w:val="1167D9"/>
        </w:rPr>
        <w:t>Nikaraguy</w:t>
      </w:r>
      <w:r>
        <w:t xml:space="preserve">, aby uznali "vojenskou rovnováhu" garantovanou oběma supervelmocemi. Pentagon tvrdí, že navzdory slovům </w:t>
      </w:r>
      <w:r>
        <w:rPr>
          <w:color w:val="D19012"/>
        </w:rPr>
        <w:t>Moskvy</w:t>
      </w:r>
      <w:r>
        <w:t xml:space="preserve"> budou zbraně z východního bloku i nadále proudit </w:t>
      </w:r>
      <w:r>
        <w:rPr>
          <w:color w:val="D4C67A"/>
        </w:rPr>
        <w:t>do Nikaraguy</w:t>
      </w:r>
      <w:r>
        <w:t xml:space="preserve"> </w:t>
      </w:r>
      <w:r>
        <w:rPr>
          <w:color w:val="9F6551"/>
        </w:rPr>
        <w:t>přes Kubu</w:t>
      </w:r>
      <w:r>
        <w:t xml:space="preserve"> na téměř rekordní úrovni. Protože </w:t>
      </w:r>
      <w:r>
        <w:rPr>
          <w:color w:val="FD0F31"/>
        </w:rPr>
        <w:t xml:space="preserve">návrhy </w:t>
      </w:r>
      <w:r>
        <w:rPr>
          <w:color w:val="01FB92"/>
        </w:rPr>
        <w:t>Ševarnadzeho</w:t>
      </w:r>
      <w:r>
        <w:t xml:space="preserve"> následovaly po rozhovorech </w:t>
      </w:r>
      <w:r>
        <w:rPr>
          <w:color w:val="F9D7CD"/>
        </w:rPr>
        <w:t>s Bakerem</w:t>
      </w:r>
      <w:r>
        <w:t xml:space="preserve">, objevily se spekulace, </w:t>
      </w:r>
      <w:r>
        <w:rPr>
          <w:color w:val="B7D802"/>
        </w:rPr>
        <w:t xml:space="preserve">že </w:t>
      </w:r>
      <w:r>
        <w:rPr>
          <w:color w:val="826392"/>
        </w:rPr>
        <w:t>Bushova</w:t>
      </w:r>
      <w:r>
        <w:rPr>
          <w:color w:val="5E7A6A"/>
        </w:rPr>
        <w:t xml:space="preserve"> administrativa</w:t>
      </w:r>
      <w:r>
        <w:rPr>
          <w:color w:val="B7D802"/>
        </w:rPr>
        <w:t xml:space="preserve"> hledá kompromis </w:t>
      </w:r>
      <w:r>
        <w:rPr>
          <w:color w:val="B29869"/>
        </w:rPr>
        <w:t xml:space="preserve">se Sověty </w:t>
      </w:r>
      <w:r>
        <w:rPr>
          <w:color w:val="1D0051"/>
        </w:rPr>
        <w:t>ve Střední Americe</w:t>
      </w:r>
      <w:r>
        <w:t xml:space="preserve">. </w:t>
      </w:r>
      <w:r>
        <w:rPr>
          <w:color w:val="B7D802"/>
        </w:rPr>
        <w:t>Tato možnost</w:t>
      </w:r>
      <w:r>
        <w:t xml:space="preserve"> by zapadala </w:t>
      </w:r>
      <w:r>
        <w:rPr>
          <w:color w:val="8BE7FC"/>
        </w:rPr>
        <w:t xml:space="preserve">do </w:t>
      </w:r>
      <w:r>
        <w:rPr>
          <w:color w:val="76E0C1"/>
        </w:rPr>
        <w:t>Ariasova</w:t>
      </w:r>
      <w:r>
        <w:rPr>
          <w:color w:val="8BE7FC"/>
        </w:rPr>
        <w:t xml:space="preserve"> plánu, </w:t>
      </w:r>
      <w:r>
        <w:rPr>
          <w:color w:val="BACFA7"/>
        </w:rPr>
        <w:t>který</w:t>
      </w:r>
      <w:r>
        <w:rPr>
          <w:color w:val="8BE7FC"/>
        </w:rPr>
        <w:t xml:space="preserve"> vyhlásil porušenou symetrii mezi Sovětskou vojenskou pomocí sandinistické diktatuře a pomocí poskytovanou </w:t>
      </w:r>
      <w:r>
        <w:rPr>
          <w:color w:val="11BA09"/>
        </w:rPr>
        <w:t>Washingtonem</w:t>
      </w:r>
      <w:r>
        <w:rPr>
          <w:color w:val="8BE7FC"/>
        </w:rPr>
        <w:t xml:space="preserve"> svobodně zvoleným vládám</w:t>
      </w:r>
      <w:r>
        <w:t xml:space="preserve">. Navíc je pravděpodobné, že </w:t>
      </w:r>
      <w:r>
        <w:rPr>
          <w:color w:val="B7D802"/>
        </w:rPr>
        <w:t>to</w:t>
      </w:r>
      <w:r>
        <w:t xml:space="preserve"> povzbudí </w:t>
      </w:r>
      <w:r>
        <w:rPr>
          <w:color w:val="462C36"/>
        </w:rPr>
        <w:t xml:space="preserve">ty kongresmany na Capitol Hill, </w:t>
      </w:r>
      <w:r>
        <w:rPr>
          <w:color w:val="65407D"/>
        </w:rPr>
        <w:t>kteří</w:t>
      </w:r>
      <w:r>
        <w:rPr>
          <w:color w:val="462C36"/>
        </w:rPr>
        <w:t xml:space="preserve"> vyžadují škrty v podpoře Salvadoru, pokud se </w:t>
      </w:r>
      <w:r>
        <w:rPr>
          <w:color w:val="491803"/>
        </w:rPr>
        <w:t>prezident Cristiani</w:t>
      </w:r>
      <w:r>
        <w:rPr>
          <w:color w:val="462C36"/>
        </w:rPr>
        <w:t xml:space="preserve"> nepodřídí požadavkům marxistických partyzánů</w:t>
      </w:r>
      <w:r>
        <w:t xml:space="preserve">. Smutný stav americké politiky </w:t>
      </w:r>
      <w:r>
        <w:rPr>
          <w:color w:val="B70639"/>
        </w:rPr>
        <w:t>ve Střední Americe</w:t>
      </w:r>
      <w:r>
        <w:t xml:space="preserve"> nejlépe popisuje </w:t>
      </w:r>
      <w:r>
        <w:rPr>
          <w:color w:val="F5D2A8"/>
        </w:rPr>
        <w:t xml:space="preserve">nedávné ukončení </w:t>
      </w:r>
      <w:r>
        <w:rPr>
          <w:color w:val="03422C"/>
        </w:rPr>
        <w:t xml:space="preserve">amerického sponzorování </w:t>
      </w:r>
      <w:r>
        <w:rPr>
          <w:color w:val="72A46E"/>
        </w:rPr>
        <w:t>Rádia Kostarika</w:t>
      </w:r>
      <w:r>
        <w:t xml:space="preserve">. V roce 1984 požadovala </w:t>
      </w:r>
      <w:r>
        <w:rPr>
          <w:color w:val="128EAC"/>
        </w:rPr>
        <w:t>kostarická vláda</w:t>
      </w:r>
      <w:r>
        <w:t xml:space="preserve"> pomoc při vybudování rozhlasové stanice </w:t>
      </w:r>
      <w:r>
        <w:rPr>
          <w:color w:val="47545E"/>
        </w:rPr>
        <w:t xml:space="preserve">v severní části </w:t>
      </w:r>
      <w:r>
        <w:rPr>
          <w:color w:val="B95C69"/>
        </w:rPr>
        <w:t>země</w:t>
      </w:r>
      <w:r>
        <w:rPr>
          <w:color w:val="47545E"/>
        </w:rPr>
        <w:t xml:space="preserve">, </w:t>
      </w:r>
      <w:r>
        <w:rPr>
          <w:color w:val="A14D12"/>
        </w:rPr>
        <w:t>která</w:t>
      </w:r>
      <w:r>
        <w:rPr>
          <w:color w:val="47545E"/>
        </w:rPr>
        <w:t xml:space="preserve"> byla zaplavena radiovými vlnami </w:t>
      </w:r>
      <w:r>
        <w:rPr>
          <w:color w:val="C4C8FA"/>
        </w:rPr>
        <w:t>sandinistické propagandy</w:t>
      </w:r>
      <w:r>
        <w:t xml:space="preserve">. Znovunabytí rádiové suverenity bylo cílem </w:t>
      </w:r>
      <w:r>
        <w:rPr>
          <w:color w:val="372A55"/>
        </w:rPr>
        <w:t xml:space="preserve">Rádia Kostarika financovaného </w:t>
      </w:r>
      <w:r>
        <w:rPr>
          <w:color w:val="3F3610"/>
        </w:rPr>
        <w:t>Spojenými státy</w:t>
      </w:r>
      <w:r>
        <w:rPr>
          <w:color w:val="372A55"/>
        </w:rPr>
        <w:t xml:space="preserve"> a spřízněného </w:t>
      </w:r>
      <w:r>
        <w:rPr>
          <w:color w:val="D3A2C6"/>
        </w:rPr>
        <w:t>s Hlasem Ameriky (VOA</w:t>
      </w:r>
      <w:r>
        <w:t xml:space="preserve">). Před několika měsíci se </w:t>
      </w:r>
      <w:r>
        <w:rPr>
          <w:color w:val="0BC582"/>
        </w:rPr>
        <w:t>Bushova</w:t>
      </w:r>
      <w:r>
        <w:rPr>
          <w:color w:val="FEB8C8"/>
        </w:rPr>
        <w:t xml:space="preserve"> administrativa</w:t>
      </w:r>
      <w:r>
        <w:t xml:space="preserve"> rozhodla </w:t>
      </w:r>
      <w:r>
        <w:rPr>
          <w:color w:val="719FFA"/>
        </w:rPr>
        <w:t>tuto spolupráci</w:t>
      </w:r>
      <w:r>
        <w:t xml:space="preserve"> ukončit a nechala </w:t>
      </w:r>
      <w:r>
        <w:rPr>
          <w:color w:val="372A55"/>
        </w:rPr>
        <w:t>Rádio Kostarika</w:t>
      </w:r>
      <w:r>
        <w:t xml:space="preserve"> fungovat s žebráckým rozpočtem. Podle zpráv je </w:t>
      </w:r>
      <w:r>
        <w:rPr>
          <w:color w:val="F5D2A8"/>
        </w:rPr>
        <w:t>náhlé ukončení</w:t>
      </w:r>
      <w:r>
        <w:t xml:space="preserve"> způsobeno obavami, že vysílání VOA by mohlo narušovat mírový proces. </w:t>
      </w:r>
      <w:r>
        <w:rPr>
          <w:color w:val="D19012"/>
        </w:rPr>
        <w:t>Rusko</w:t>
      </w:r>
      <w:r>
        <w:t xml:space="preserve"> mezitím věnovalo </w:t>
      </w:r>
      <w:r>
        <w:rPr>
          <w:color w:val="D4C67A"/>
        </w:rPr>
        <w:t>Nikaragui</w:t>
      </w:r>
      <w:r>
        <w:t xml:space="preserve"> </w:t>
      </w:r>
      <w:r>
        <w:rPr>
          <w:color w:val="0D841A"/>
        </w:rPr>
        <w:t xml:space="preserve">další silný rozhlasový vysílač, </w:t>
      </w:r>
      <w:r>
        <w:rPr>
          <w:color w:val="4C5B32"/>
        </w:rPr>
        <w:t>který</w:t>
      </w:r>
      <w:r>
        <w:rPr>
          <w:color w:val="0D841A"/>
        </w:rPr>
        <w:t xml:space="preserve"> byl nainstalován ve městě Esteli</w:t>
      </w:r>
      <w:r>
        <w:t xml:space="preserve">. Může pokrýt celou oblast Karibiku a dosáhnout hluboko do Jižní Ameriky. </w:t>
      </w:r>
      <w:r>
        <w:rPr>
          <w:color w:val="0D841A"/>
        </w:rPr>
        <w:t>Jeho</w:t>
      </w:r>
      <w:r>
        <w:t xml:space="preserve"> silný signál možná vypěstuje </w:t>
      </w:r>
      <w:r>
        <w:rPr>
          <w:color w:val="9DB3B7"/>
        </w:rPr>
        <w:t xml:space="preserve">jakési povědomí o Sovětském kondominiu, </w:t>
      </w:r>
      <w:r>
        <w:rPr>
          <w:color w:val="B14F8F"/>
        </w:rPr>
        <w:t>které</w:t>
      </w:r>
      <w:r>
        <w:rPr>
          <w:color w:val="9DB3B7"/>
        </w:rPr>
        <w:t xml:space="preserve"> je </w:t>
      </w:r>
      <w:r>
        <w:rPr>
          <w:color w:val="747103"/>
        </w:rPr>
        <w:t>na úžině</w:t>
      </w:r>
      <w:r>
        <w:rPr>
          <w:color w:val="9DB3B7"/>
        </w:rPr>
        <w:t xml:space="preserve"> vytvářeno díky chybě </w:t>
      </w:r>
      <w:r>
        <w:rPr>
          <w:color w:val="9F816D"/>
        </w:rPr>
        <w:t>Spojených států</w:t>
      </w:r>
      <w:r>
        <w:t xml:space="preserve">. Sovětské zakotvení </w:t>
      </w:r>
      <w:r>
        <w:rPr>
          <w:color w:val="D4C67A"/>
        </w:rPr>
        <w:t>v Nikaragui</w:t>
      </w:r>
      <w:r>
        <w:t xml:space="preserve"> je </w:t>
      </w:r>
      <w:r>
        <w:rPr>
          <w:color w:val="D26A5B"/>
        </w:rPr>
        <w:t>pro Kostariku</w:t>
      </w:r>
      <w:r>
        <w:rPr>
          <w:color w:val="DE98FD"/>
        </w:rPr>
        <w:t>, mírovou demokracii bez armády</w:t>
      </w:r>
      <w:r>
        <w:t xml:space="preserve">, znepokojivé. Když se </w:t>
      </w:r>
      <w:r>
        <w:rPr>
          <w:color w:val="5C5300"/>
        </w:rPr>
        <w:t>prezidenta Ariase</w:t>
      </w:r>
      <w:r>
        <w:t xml:space="preserve"> ve Washingtonu tázali na to, co by se stalo, kdyby </w:t>
      </w:r>
      <w:r>
        <w:rPr>
          <w:color w:val="76E0C1"/>
        </w:rPr>
        <w:t>jeho</w:t>
      </w:r>
      <w:r>
        <w:rPr>
          <w:color w:val="8BE7FC"/>
        </w:rPr>
        <w:t xml:space="preserve"> tolik rozhlašovaný mírový plán</w:t>
      </w:r>
      <w:r>
        <w:t xml:space="preserve"> neuspěl, vyjádřil očekávání přímé akce </w:t>
      </w:r>
      <w:r>
        <w:rPr>
          <w:color w:val="58018B"/>
        </w:rPr>
        <w:t>Spojených států</w:t>
      </w:r>
      <w:r>
        <w:t xml:space="preserve">. Červencový průzkum Gallupova ústavu ukázal, že 64 % </w:t>
      </w:r>
      <w:r>
        <w:rPr>
          <w:color w:val="8B934B"/>
        </w:rPr>
        <w:t>Kostaričanů</w:t>
      </w:r>
      <w:r>
        <w:t xml:space="preserve"> věří, že pokud by </w:t>
      </w:r>
      <w:r>
        <w:rPr>
          <w:color w:val="F98500"/>
        </w:rPr>
        <w:t>jejich</w:t>
      </w:r>
      <w:r>
        <w:rPr>
          <w:color w:val="002935"/>
        </w:rPr>
        <w:t xml:space="preserve"> země</w:t>
      </w:r>
      <w:r>
        <w:t xml:space="preserve"> byla napadena </w:t>
      </w:r>
      <w:r>
        <w:rPr>
          <w:color w:val="D4C67A"/>
        </w:rPr>
        <w:t>Nikaraguou</w:t>
      </w:r>
      <w:r>
        <w:t xml:space="preserve"> nebo </w:t>
      </w:r>
      <w:r>
        <w:rPr>
          <w:color w:val="BCFEC6"/>
        </w:rPr>
        <w:t>Panamou</w:t>
      </w:r>
      <w:r>
        <w:t xml:space="preserve">, přijdou </w:t>
      </w:r>
      <w:r>
        <w:rPr>
          <w:color w:val="58018B"/>
        </w:rPr>
        <w:t>Spojené státy</w:t>
      </w:r>
      <w:r>
        <w:t xml:space="preserve"> na </w:t>
      </w:r>
      <w:r>
        <w:rPr>
          <w:color w:val="002935"/>
        </w:rPr>
        <w:t>její</w:t>
      </w:r>
      <w:r>
        <w:t xml:space="preserve"> obranu. Ale po událostech </w:t>
      </w:r>
      <w:r>
        <w:rPr>
          <w:color w:val="BCFEC6"/>
        </w:rPr>
        <w:t xml:space="preserve">v Panamě, </w:t>
      </w:r>
      <w:r>
        <w:rPr>
          <w:color w:val="D7F3FE"/>
        </w:rPr>
        <w:t>kde</w:t>
      </w:r>
      <w:r>
        <w:rPr>
          <w:color w:val="BCFEC6"/>
        </w:rPr>
        <w:t xml:space="preserve"> mají </w:t>
      </w:r>
      <w:r>
        <w:rPr>
          <w:color w:val="FCB899"/>
        </w:rPr>
        <w:t>Spojené státy</w:t>
      </w:r>
      <w:r>
        <w:rPr>
          <w:color w:val="BCFEC6"/>
        </w:rPr>
        <w:t xml:space="preserve"> tak jasné strategické zájmy</w:t>
      </w:r>
      <w:r>
        <w:t>, se může čekání na speciální jednotku Delta Force ukázat jako nebezpečný hazard. Daremblum je právník a autor sloupků listu La Nacion.</w:t>
      </w:r>
    </w:p>
    <w:p>
      <w:r>
        <w:rPr>
          <w:b/>
        </w:rPr>
        <w:t>Document number 1360</w:t>
      </w:r>
    </w:p>
    <w:p>
      <w:r>
        <w:rPr>
          <w:b/>
        </w:rPr>
        <w:t>Document identifier: wsj1658-001</w:t>
      </w:r>
    </w:p>
    <w:p>
      <w:r>
        <w:rPr>
          <w:color w:val="310106"/>
        </w:rPr>
        <w:t>Společnost Holiday Corp.</w:t>
      </w:r>
      <w:r>
        <w:t xml:space="preserve"> uvedla, že čistý příjem vzrostl o 89 %, zčásti na základě rekordních provozních příjmů v </w:t>
      </w:r>
      <w:r>
        <w:rPr>
          <w:color w:val="310106"/>
        </w:rPr>
        <w:t>její</w:t>
      </w:r>
      <w:r>
        <w:t xml:space="preserve"> herní divizi. </w:t>
      </w:r>
      <w:r>
        <w:rPr>
          <w:color w:val="310106"/>
        </w:rPr>
        <w:t>Tento hotelový a herní gigant</w:t>
      </w:r>
      <w:r>
        <w:t xml:space="preserve"> uvedl v jiné souvislosti, že pokračoval v plánech podat </w:t>
      </w:r>
      <w:r>
        <w:rPr>
          <w:color w:val="04640D"/>
        </w:rPr>
        <w:t xml:space="preserve">veřejnou nabídku týkající se </w:t>
      </w:r>
      <w:r>
        <w:rPr>
          <w:color w:val="FEFB0A"/>
        </w:rPr>
        <w:t xml:space="preserve">přibližně 1.4 miliardy dolarů </w:t>
      </w:r>
      <w:r>
        <w:rPr>
          <w:color w:val="FB5514"/>
        </w:rPr>
        <w:t>svého</w:t>
      </w:r>
      <w:r>
        <w:rPr>
          <w:color w:val="E115C0"/>
        </w:rPr>
        <w:t xml:space="preserve"> veřejně obchodovatelného dluhu</w:t>
      </w:r>
      <w:r>
        <w:t xml:space="preserve"> a ucházet se o svolení. </w:t>
      </w:r>
      <w:r>
        <w:rPr>
          <w:color w:val="00587F"/>
        </w:rPr>
        <w:t>Zmíněný dluh</w:t>
      </w:r>
      <w:r>
        <w:t xml:space="preserve"> je částí </w:t>
      </w:r>
      <w:r>
        <w:rPr>
          <w:color w:val="0BC582"/>
        </w:rPr>
        <w:t xml:space="preserve">dluhu </w:t>
      </w:r>
      <w:r>
        <w:rPr>
          <w:color w:val="FEB8C8"/>
        </w:rPr>
        <w:t>společnosti Holiday</w:t>
      </w:r>
      <w:r>
        <w:rPr>
          <w:color w:val="0BC582"/>
        </w:rPr>
        <w:t xml:space="preserve"> ve výši 2.1 miliardy, </w:t>
      </w:r>
      <w:r>
        <w:rPr>
          <w:color w:val="9E8317"/>
        </w:rPr>
        <w:t>který</w:t>
      </w:r>
      <w:r>
        <w:rPr>
          <w:color w:val="0BC582"/>
        </w:rPr>
        <w:t xml:space="preserve"> </w:t>
      </w:r>
      <w:r>
        <w:rPr>
          <w:color w:val="01190F"/>
        </w:rPr>
        <w:t>společnost Bass PLC z Británie</w:t>
      </w:r>
      <w:r>
        <w:rPr>
          <w:color w:val="0BC582"/>
        </w:rPr>
        <w:t xml:space="preserve"> slíbila zaplatit či převzít, když v srpnu souhlasila s koupí </w:t>
      </w:r>
      <w:r>
        <w:rPr>
          <w:color w:val="847D81"/>
        </w:rPr>
        <w:t>společnosti Holiday Inn</w:t>
      </w:r>
      <w:r>
        <w:t xml:space="preserve">. </w:t>
      </w:r>
      <w:r>
        <w:rPr>
          <w:color w:val="310106"/>
        </w:rPr>
        <w:t>Společnost Holiday</w:t>
      </w:r>
      <w:r>
        <w:t xml:space="preserve"> uvedla, že výnosy </w:t>
      </w:r>
      <w:r>
        <w:rPr>
          <w:color w:val="58018B"/>
        </w:rPr>
        <w:t>za třetí čtvrtletí</w:t>
      </w:r>
      <w:r>
        <w:t xml:space="preserve"> vzrostly na 39.8 milionu dolarů, čili 1.53 dolaru na akcii, z 21 milionu dolarů, čili 84 centů na akcii. Výsledky </w:t>
      </w:r>
      <w:r>
        <w:rPr>
          <w:color w:val="58018B"/>
        </w:rPr>
        <w:t>za toto čtvrtletí</w:t>
      </w:r>
      <w:r>
        <w:t xml:space="preserve"> zahrnovaly 19.2 milionu dolarů </w:t>
      </w:r>
      <w:r>
        <w:rPr>
          <w:color w:val="B70639"/>
        </w:rPr>
        <w:t>zisku před zdaněním z transakcí s nemovitostmi, včetně prodeje jednoho hotelu Embassy Suites</w:t>
      </w:r>
      <w:r>
        <w:t xml:space="preserve">, a 3.5 milionu dolarů nevratných nákladů spojovaných se získáním </w:t>
      </w:r>
      <w:r>
        <w:rPr>
          <w:color w:val="703B01"/>
        </w:rPr>
        <w:t>hotelu Holiday Inn</w:t>
      </w:r>
      <w:r>
        <w:t xml:space="preserve"> </w:t>
      </w:r>
      <w:r>
        <w:rPr>
          <w:color w:val="F7F1DF"/>
        </w:rPr>
        <w:t>společností Bass</w:t>
      </w:r>
      <w:r>
        <w:t xml:space="preserve">. </w:t>
      </w:r>
      <w:r>
        <w:rPr>
          <w:color w:val="310106"/>
        </w:rPr>
        <w:t>Společnost Holiday</w:t>
      </w:r>
      <w:r>
        <w:t xml:space="preserve"> uvedla, </w:t>
      </w:r>
      <w:r>
        <w:rPr>
          <w:color w:val="118B8A"/>
        </w:rPr>
        <w:t>že provozní příjmy související s hazardními hrami vzrostly o 4.5 % na rekordních 61.4 milionu dolarů z loňských 58.8 milionu dolarů</w:t>
      </w:r>
      <w:r>
        <w:t xml:space="preserve">. </w:t>
      </w:r>
      <w:r>
        <w:rPr>
          <w:color w:val="118B8A"/>
        </w:rPr>
        <w:t>Nárůst</w:t>
      </w:r>
      <w:r>
        <w:t xml:space="preserve"> odráží jak rekordní výsledky z Las Vegas </w:t>
      </w:r>
      <w:r>
        <w:rPr>
          <w:color w:val="4AFEFA"/>
        </w:rPr>
        <w:t>v Nevadě</w:t>
      </w:r>
      <w:r>
        <w:t xml:space="preserve"> a Atlantic City v New Jersey, tak i výsledky společnosti Harrah's Del Rio v Laughlinu </w:t>
      </w:r>
      <w:r>
        <w:rPr>
          <w:color w:val="4AFEFA"/>
        </w:rPr>
        <w:t>v Nevadě</w:t>
      </w:r>
      <w:r>
        <w:t xml:space="preserve"> </w:t>
      </w:r>
      <w:r>
        <w:rPr>
          <w:color w:val="58018B"/>
        </w:rPr>
        <w:t>za celé čtvrtletí</w:t>
      </w:r>
      <w:r>
        <w:t xml:space="preserve">. Příjem </w:t>
      </w:r>
      <w:r>
        <w:rPr>
          <w:color w:val="58018B"/>
        </w:rPr>
        <w:t>za třetí čtvrtletí</w:t>
      </w:r>
      <w:r>
        <w:t xml:space="preserve"> se zvýšil o 2.7 % z 422.1 milionu na 433.5 milionu dolarů. Za devět měsíců výnosy klesly o 2.9 % na 99.1 milionu dolarů, čili na 3.86 dolaru na akcii, z loňských 102.1 milionu dolarů, čili z 4.10 dolaru na akcii. Příjem klesl o 1.6 % na 1.21 miliardy dolarů z 1.23 miliardy dolarů. </w:t>
      </w:r>
      <w:r>
        <w:rPr>
          <w:color w:val="04640D"/>
        </w:rPr>
        <w:t>Veřejná nabídka</w:t>
      </w:r>
      <w:r>
        <w:t xml:space="preserve"> a </w:t>
      </w:r>
      <w:r>
        <w:rPr>
          <w:color w:val="FCB164"/>
        </w:rPr>
        <w:t>žádost o svolení</w:t>
      </w:r>
      <w:r>
        <w:t xml:space="preserve"> bude věřitelům podána v prosinci. </w:t>
      </w:r>
      <w:r>
        <w:rPr>
          <w:color w:val="310106"/>
        </w:rPr>
        <w:t>Společnost Holiday</w:t>
      </w:r>
      <w:r>
        <w:t xml:space="preserve"> v podstatě žádá držitele o svolení, aby mohla koupit dluh </w:t>
      </w:r>
      <w:r>
        <w:rPr>
          <w:color w:val="F7F1DF"/>
        </w:rPr>
        <w:t>firmy Bass</w:t>
      </w:r>
      <w:r>
        <w:t xml:space="preserve">. </w:t>
      </w:r>
      <w:r>
        <w:rPr>
          <w:color w:val="310106"/>
        </w:rPr>
        <w:t>Společnost Holiday</w:t>
      </w:r>
      <w:r>
        <w:t xml:space="preserve"> uvedla, že pověřila </w:t>
      </w:r>
      <w:r>
        <w:rPr>
          <w:color w:val="796EE6"/>
        </w:rPr>
        <w:t>firmu Salomon Brothers Inc.</w:t>
      </w:r>
      <w:r>
        <w:t xml:space="preserve">, aby </w:t>
      </w:r>
      <w:r>
        <w:rPr>
          <w:color w:val="04640D"/>
        </w:rPr>
        <w:t>v souvislosti s nabídkou</w:t>
      </w:r>
      <w:r>
        <w:t xml:space="preserve"> a svolením vystupovala jako jednatel-manažer a finanční poradce. Příslušné dlužné cenné papíry a navrhované poplatky za svolení a ceny </w:t>
      </w:r>
      <w:r>
        <w:rPr>
          <w:color w:val="04640D"/>
        </w:rPr>
        <w:t>veřejné nabídky</w:t>
      </w:r>
      <w:r>
        <w:t xml:space="preserve"> v hotovosti (vyjádřené na 1000 dolarů základní částky) jsou následující: 10 1/2 % za prioritní cenné papíry splatné roku 1994 za 101 %; 11 % za podřízené papíry splatné roku 1999 za 102 %; 9 3/8 % za cenné papíry splatné v roce 1993 za 100 % a 8 3/8 % za cenné papíry splatné roku 1996 za 95.25 %. </w:t>
      </w:r>
      <w:r>
        <w:rPr>
          <w:color w:val="310106"/>
        </w:rPr>
        <w:t>Společnost Holiday</w:t>
      </w:r>
      <w:r>
        <w:t xml:space="preserve"> uvedla, že </w:t>
      </w:r>
      <w:r>
        <w:rPr>
          <w:color w:val="310106"/>
        </w:rPr>
        <w:t>její</w:t>
      </w:r>
      <w:r>
        <w:t xml:space="preserve"> 15% cenné papíry splatné roku 1992 budou také zahrnuty </w:t>
      </w:r>
      <w:r>
        <w:rPr>
          <w:color w:val="000D2C"/>
        </w:rPr>
        <w:t>do</w:t>
      </w:r>
      <w:r>
        <w:rPr>
          <w:color w:val="04640D"/>
        </w:rPr>
        <w:t xml:space="preserve"> veřejné nabídky</w:t>
      </w:r>
      <w:r>
        <w:t xml:space="preserve"> a </w:t>
      </w:r>
      <w:r>
        <w:rPr>
          <w:color w:val="53495F"/>
        </w:rPr>
        <w:t>žádosti o svolení</w:t>
      </w:r>
      <w:r>
        <w:t xml:space="preserve"> </w:t>
      </w:r>
      <w:r>
        <w:rPr>
          <w:color w:val="F95475"/>
        </w:rPr>
        <w:t xml:space="preserve">za cenu, </w:t>
      </w:r>
      <w:r>
        <w:rPr>
          <w:color w:val="61FC03"/>
        </w:rPr>
        <w:t>kterou</w:t>
      </w:r>
      <w:r>
        <w:rPr>
          <w:color w:val="F95475"/>
        </w:rPr>
        <w:t xml:space="preserve"> </w:t>
      </w:r>
      <w:r>
        <w:rPr>
          <w:color w:val="5D9608"/>
        </w:rPr>
        <w:t>společnost Holiday</w:t>
      </w:r>
      <w:r>
        <w:rPr>
          <w:color w:val="F95475"/>
        </w:rPr>
        <w:t xml:space="preserve"> určí před vyhlášením </w:t>
      </w:r>
      <w:r>
        <w:rPr>
          <w:color w:val="DE98FD"/>
        </w:rPr>
        <w:t>nabídky</w:t>
      </w:r>
      <w:r>
        <w:t>.</w:t>
      </w:r>
    </w:p>
    <w:p>
      <w:r>
        <w:rPr>
          <w:b/>
        </w:rPr>
        <w:t>Document number 1361</w:t>
      </w:r>
    </w:p>
    <w:p>
      <w:r>
        <w:rPr>
          <w:b/>
        </w:rPr>
        <w:t>Document identifier: wsj1659-001</w:t>
      </w:r>
    </w:p>
    <w:p>
      <w:r>
        <w:rPr>
          <w:color w:val="310106"/>
        </w:rPr>
        <w:t xml:space="preserve">Televizní oddělení </w:t>
      </w:r>
      <w:r>
        <w:rPr>
          <w:color w:val="04640D"/>
        </w:rPr>
        <w:t>společností Paramount Communications Inc. a MCA Inc.</w:t>
      </w:r>
      <w:r>
        <w:t xml:space="preserve"> zkoumají možnost nabídnout hlavní programový čas pro dva večery v týdnu nezávislým stanicím, říkají vedoucí pracovníci v odvětví. Ačkoli by se </w:t>
      </w:r>
      <w:r>
        <w:rPr>
          <w:color w:val="FEFB0A"/>
        </w:rPr>
        <w:t>takový riskantní podnik</w:t>
      </w:r>
      <w:r>
        <w:t xml:space="preserve"> nemohl rovnat "čtvrté televizní síti" vytvořené </w:t>
      </w:r>
      <w:r>
        <w:rPr>
          <w:color w:val="FB5514"/>
        </w:rPr>
        <w:t xml:space="preserve">společností Fox Broadcasting Co., </w:t>
      </w:r>
      <w:r>
        <w:rPr>
          <w:color w:val="E115C0"/>
        </w:rPr>
        <w:t>jejímž</w:t>
      </w:r>
      <w:r>
        <w:rPr>
          <w:color w:val="FB5514"/>
        </w:rPr>
        <w:t xml:space="preserve"> vlastníkem je společnost News Corp.</w:t>
      </w:r>
      <w:r>
        <w:t xml:space="preserve">, mají </w:t>
      </w:r>
      <w:r>
        <w:rPr>
          <w:color w:val="00587F"/>
        </w:rPr>
        <w:t>společnosti MCA</w:t>
      </w:r>
      <w:r>
        <w:rPr>
          <w:color w:val="0BC582"/>
        </w:rPr>
        <w:t xml:space="preserve"> a Paramount</w:t>
      </w:r>
      <w:r>
        <w:t xml:space="preserve"> možná podobné cíle. </w:t>
      </w:r>
      <w:r>
        <w:rPr>
          <w:color w:val="FB5514"/>
        </w:rPr>
        <w:t xml:space="preserve">Společnost Fox, </w:t>
      </w:r>
      <w:r>
        <w:rPr>
          <w:color w:val="E115C0"/>
        </w:rPr>
        <w:t>která</w:t>
      </w:r>
      <w:r>
        <w:rPr>
          <w:color w:val="FB5514"/>
        </w:rPr>
        <w:t xml:space="preserve"> také vlastní šest televizních stanic</w:t>
      </w:r>
      <w:r>
        <w:t xml:space="preserve">, zajišťuje </w:t>
      </w:r>
      <w:r>
        <w:rPr>
          <w:color w:val="FEB8C8"/>
        </w:rPr>
        <w:t>pro tyto a jiné dceřiné společnosti</w:t>
      </w:r>
      <w:r>
        <w:t xml:space="preserve"> program na tři večery v týdnu. </w:t>
      </w:r>
      <w:r>
        <w:rPr>
          <w:color w:val="310106"/>
        </w:rPr>
        <w:t>Společnosti Paramount Domestic TV a MCA TV</w:t>
      </w:r>
      <w:r>
        <w:t xml:space="preserve"> vytvořily minulý měsíc </w:t>
      </w:r>
      <w:r>
        <w:rPr>
          <w:color w:val="9E8317"/>
        </w:rPr>
        <w:t xml:space="preserve">společný podnik s názvem Premier Advertiser Sales, </w:t>
      </w:r>
      <w:r>
        <w:rPr>
          <w:color w:val="01190F"/>
        </w:rPr>
        <w:t>který</w:t>
      </w:r>
      <w:r>
        <w:rPr>
          <w:color w:val="9E8317"/>
        </w:rPr>
        <w:t xml:space="preserve"> prodává reklamu v programech vysílaných </w:t>
      </w:r>
      <w:r>
        <w:rPr>
          <w:color w:val="847D81"/>
        </w:rPr>
        <w:t>oběma společnostmi</w:t>
      </w:r>
      <w:r>
        <w:rPr>
          <w:color w:val="9E8317"/>
        </w:rPr>
        <w:t>, jako jsou například "Star Trek: the Next Generation" (Star Trek: nová generace), "Charles in Charge" (Karel to má na starosti) a "Friday the 13th: the Series" (Pátek třináctého: seriál</w:t>
      </w:r>
      <w:r>
        <w:t xml:space="preserve">). Mluvčí </w:t>
      </w:r>
      <w:r>
        <w:rPr>
          <w:color w:val="58018B"/>
        </w:rPr>
        <w:t>firmy Paramount</w:t>
      </w:r>
      <w:r>
        <w:t xml:space="preserve"> řekla, že </w:t>
      </w:r>
      <w:r>
        <w:rPr>
          <w:color w:val="58018B"/>
        </w:rPr>
        <w:t>společnost</w:t>
      </w:r>
      <w:r>
        <w:t xml:space="preserve"> nebude spekulace komentovat. Shelly Schwabová, presidentka MCA TV, neodpovídá na žádné telefonické hovory. </w:t>
      </w:r>
      <w:r>
        <w:rPr>
          <w:color w:val="0BC582"/>
        </w:rPr>
        <w:t>Tyto dvě společnosti</w:t>
      </w:r>
      <w:r>
        <w:t xml:space="preserve">, podobně jako </w:t>
      </w:r>
      <w:r>
        <w:rPr>
          <w:color w:val="FB5514"/>
        </w:rPr>
        <w:t>Fox</w:t>
      </w:r>
      <w:r>
        <w:t xml:space="preserve">, již mají </w:t>
      </w:r>
      <w:r>
        <w:rPr>
          <w:color w:val="B70639"/>
        </w:rPr>
        <w:t>své</w:t>
      </w:r>
      <w:r>
        <w:rPr>
          <w:color w:val="703B01"/>
        </w:rPr>
        <w:t xml:space="preserve"> vlastní televizní stanice</w:t>
      </w:r>
      <w:r>
        <w:t xml:space="preserve">. </w:t>
      </w:r>
      <w:r>
        <w:rPr>
          <w:color w:val="F7F1DF"/>
        </w:rPr>
        <w:t>Společnost MCA</w:t>
      </w:r>
      <w:r>
        <w:t xml:space="preserve"> vlastní v New Yorku firmu WWOR a </w:t>
      </w:r>
      <w:r>
        <w:rPr>
          <w:color w:val="58018B"/>
        </w:rPr>
        <w:t>společnost Paramount</w:t>
      </w:r>
      <w:r>
        <w:t xml:space="preserve"> minulý měsíc souhlasila s nákupem 79% podílu </w:t>
      </w:r>
      <w:r>
        <w:rPr>
          <w:color w:val="118B8A"/>
        </w:rPr>
        <w:t>ve skupině TVX Broadcast Group společnosti Salomon Inc.</w:t>
      </w:r>
      <w:r>
        <w:t xml:space="preserve"> v transakci o hodnotě 140 milionů dolarů. </w:t>
      </w:r>
      <w:r>
        <w:rPr>
          <w:color w:val="118B8A"/>
        </w:rPr>
        <w:t>Společnost TVX</w:t>
      </w:r>
      <w:r>
        <w:t xml:space="preserve"> vlastní pět stanic, </w:t>
      </w:r>
      <w:r>
        <w:rPr>
          <w:color w:val="4AFEFA"/>
        </w:rPr>
        <w:t xml:space="preserve">včetně stanice WTXF, dceřiné společnosti </w:t>
      </w:r>
      <w:r>
        <w:rPr>
          <w:color w:val="FCB164"/>
        </w:rPr>
        <w:t>firmy Fox</w:t>
      </w:r>
      <w:r>
        <w:rPr>
          <w:color w:val="4AFEFA"/>
        </w:rPr>
        <w:t xml:space="preserve"> ve Filadelfii</w:t>
      </w:r>
      <w:r>
        <w:t xml:space="preserve">. </w:t>
      </w:r>
      <w:r>
        <w:rPr>
          <w:color w:val="796EE6"/>
        </w:rPr>
        <w:t xml:space="preserve">Jeden z vedoucích pracovníků pro vysílání, </w:t>
      </w:r>
      <w:r>
        <w:rPr>
          <w:color w:val="000D2C"/>
        </w:rPr>
        <w:t>který</w:t>
      </w:r>
      <w:r>
        <w:rPr>
          <w:color w:val="796EE6"/>
        </w:rPr>
        <w:t xml:space="preserve"> je s projektem dobře obeznámen</w:t>
      </w:r>
      <w:r>
        <w:t xml:space="preserve">, řekl, že </w:t>
      </w:r>
      <w:r>
        <w:rPr>
          <w:color w:val="9E8317"/>
        </w:rPr>
        <w:t>společný podnik</w:t>
      </w:r>
      <w:r>
        <w:t xml:space="preserve"> se asi zaměří na stanice přičleněné </w:t>
      </w:r>
      <w:r>
        <w:rPr>
          <w:color w:val="FB5514"/>
        </w:rPr>
        <w:t>ke společnosti Fox</w:t>
      </w:r>
      <w:r>
        <w:t xml:space="preserve">, protože </w:t>
      </w:r>
      <w:r>
        <w:rPr>
          <w:color w:val="FB5514"/>
        </w:rPr>
        <w:t>společnost Fox</w:t>
      </w:r>
      <w:r>
        <w:t xml:space="preserve"> má potřebné nezávislé stanice ve většině klíčových měst. </w:t>
      </w:r>
      <w:r>
        <w:rPr>
          <w:color w:val="53495F"/>
        </w:rPr>
        <w:t xml:space="preserve">V současné době dodává </w:t>
      </w:r>
      <w:r>
        <w:rPr>
          <w:color w:val="F95475"/>
        </w:rPr>
        <w:t>firma Fox</w:t>
      </w:r>
      <w:r>
        <w:rPr>
          <w:color w:val="53495F"/>
        </w:rPr>
        <w:t xml:space="preserve"> programy na sobotu, neděli a pondělí</w:t>
      </w:r>
      <w:r>
        <w:t xml:space="preserve">, plánuje také rozšíření na ostatní večery v týdnu. Jamie Kellner, prezident </w:t>
      </w:r>
      <w:r>
        <w:rPr>
          <w:color w:val="FB5514"/>
        </w:rPr>
        <w:t>firmy Fox Broadcasting</w:t>
      </w:r>
      <w:r>
        <w:t xml:space="preserve">, řekl: "Věříme, že spolupráce </w:t>
      </w:r>
      <w:r>
        <w:rPr>
          <w:color w:val="FB5514"/>
        </w:rPr>
        <w:t>firmy Fox</w:t>
      </w:r>
      <w:r>
        <w:t xml:space="preserve">, </w:t>
      </w:r>
      <w:r>
        <w:rPr>
          <w:color w:val="61FC03"/>
        </w:rPr>
        <w:t>jejích</w:t>
      </w:r>
      <w:r>
        <w:rPr>
          <w:color w:val="FEB8C8"/>
        </w:rPr>
        <w:t xml:space="preserve"> dceřiných společností</w:t>
      </w:r>
      <w:r>
        <w:t xml:space="preserve"> a inzerentů je úspěšná a stále poroste." </w:t>
      </w:r>
      <w:r>
        <w:rPr>
          <w:color w:val="5D9608"/>
        </w:rPr>
        <w:t xml:space="preserve">Jiný vedoucí pracovník </w:t>
      </w:r>
      <w:r>
        <w:rPr>
          <w:color w:val="DE98FD"/>
        </w:rPr>
        <w:t>firmy Fox</w:t>
      </w:r>
      <w:r>
        <w:rPr>
          <w:color w:val="5D9608"/>
        </w:rPr>
        <w:t xml:space="preserve">, </w:t>
      </w:r>
      <w:r>
        <w:rPr>
          <w:color w:val="98A088"/>
        </w:rPr>
        <w:t>který</w:t>
      </w:r>
      <w:r>
        <w:rPr>
          <w:color w:val="5D9608"/>
        </w:rPr>
        <w:t xml:space="preserve"> odmítl udat </w:t>
      </w:r>
      <w:r>
        <w:rPr>
          <w:color w:val="98A088"/>
        </w:rPr>
        <w:t>své</w:t>
      </w:r>
      <w:r>
        <w:rPr>
          <w:color w:val="5D9608"/>
        </w:rPr>
        <w:t xml:space="preserve"> jméno</w:t>
      </w:r>
      <w:r>
        <w:t xml:space="preserve">, řekl, že </w:t>
      </w:r>
      <w:r>
        <w:rPr>
          <w:color w:val="FB5514"/>
        </w:rPr>
        <w:t>firma Fox</w:t>
      </w:r>
      <w:r>
        <w:t xml:space="preserve"> nebyla potěšena </w:t>
      </w:r>
      <w:r>
        <w:rPr>
          <w:color w:val="9E8317"/>
        </w:rPr>
        <w:t xml:space="preserve">možným riskantním podnikem </w:t>
      </w:r>
      <w:r>
        <w:rPr>
          <w:color w:val="4F584E"/>
        </w:rPr>
        <w:t>společností Paramount</w:t>
      </w:r>
      <w:r>
        <w:rPr>
          <w:color w:val="248AD0"/>
        </w:rPr>
        <w:t xml:space="preserve"> a MCA</w:t>
      </w:r>
      <w:r>
        <w:rPr>
          <w:color w:val="9E8317"/>
        </w:rPr>
        <w:t xml:space="preserve"> v hlavním programovém čase</w:t>
      </w:r>
      <w:r>
        <w:t xml:space="preserve">. "K fungování </w:t>
      </w:r>
      <w:r>
        <w:rPr>
          <w:color w:val="9E8317"/>
        </w:rPr>
        <w:t>tohoto podniku</w:t>
      </w:r>
      <w:r>
        <w:t xml:space="preserve"> potřebují </w:t>
      </w:r>
      <w:r>
        <w:rPr>
          <w:color w:val="FEB8C8"/>
        </w:rPr>
        <w:t xml:space="preserve">dceřiné společnosti </w:t>
      </w:r>
      <w:r>
        <w:rPr>
          <w:color w:val="61FC03"/>
        </w:rPr>
        <w:t>firmy Fox</w:t>
      </w:r>
      <w:r>
        <w:t xml:space="preserve">," řekl. "Věnovali jsme hodně peněz a času </w:t>
      </w:r>
      <w:r>
        <w:rPr>
          <w:color w:val="5C5300"/>
        </w:rPr>
        <w:t xml:space="preserve">na budování </w:t>
      </w:r>
      <w:r>
        <w:rPr>
          <w:color w:val="9F6551"/>
        </w:rPr>
        <w:t>naší</w:t>
      </w:r>
      <w:r>
        <w:rPr>
          <w:color w:val="BCFEC6"/>
        </w:rPr>
        <w:t xml:space="preserve"> skupiny stanic</w:t>
      </w:r>
      <w:r>
        <w:t xml:space="preserve">," řekl a připojil, že </w:t>
      </w:r>
      <w:r>
        <w:rPr>
          <w:color w:val="FB5514"/>
        </w:rPr>
        <w:t>firma Fox</w:t>
      </w:r>
      <w:r>
        <w:t xml:space="preserve"> si nemůže "vážit" </w:t>
      </w:r>
      <w:r>
        <w:rPr>
          <w:color w:val="932C70"/>
        </w:rPr>
        <w:t xml:space="preserve">jiné společnosti, </w:t>
      </w:r>
      <w:r>
        <w:rPr>
          <w:color w:val="2B1B04"/>
        </w:rPr>
        <w:t>která</w:t>
      </w:r>
      <w:r>
        <w:rPr>
          <w:color w:val="932C70"/>
        </w:rPr>
        <w:t xml:space="preserve"> se pokouší přivlastnit si časový rozvrh </w:t>
      </w:r>
      <w:r>
        <w:rPr>
          <w:color w:val="B5AFC4"/>
        </w:rPr>
        <w:t>jejích</w:t>
      </w:r>
      <w:r>
        <w:rPr>
          <w:color w:val="932C70"/>
        </w:rPr>
        <w:t xml:space="preserve"> stanic</w:t>
      </w:r>
      <w:r>
        <w:t xml:space="preserve">. </w:t>
      </w:r>
      <w:r>
        <w:rPr>
          <w:color w:val="FB5514"/>
        </w:rPr>
        <w:t>Firma Fox</w:t>
      </w:r>
      <w:r>
        <w:t xml:space="preserve"> prohlásila, že má někdy v příštím roce v plánu nabídnout </w:t>
      </w:r>
      <w:r>
        <w:rPr>
          <w:color w:val="D4C67A"/>
        </w:rPr>
        <w:t>svým</w:t>
      </w:r>
      <w:r>
        <w:rPr>
          <w:color w:val="AE7AA1"/>
        </w:rPr>
        <w:t xml:space="preserve"> stanicím</w:t>
      </w:r>
      <w:r>
        <w:t xml:space="preserve"> </w:t>
      </w:r>
      <w:r>
        <w:rPr>
          <w:color w:val="C2A393"/>
        </w:rPr>
        <w:t xml:space="preserve">filmy, divadelní představení a programy vyrobené speciálně pro televizi, </w:t>
      </w:r>
      <w:r>
        <w:rPr>
          <w:color w:val="0232FD"/>
        </w:rPr>
        <w:t>které</w:t>
      </w:r>
      <w:r>
        <w:rPr>
          <w:color w:val="C2A393"/>
        </w:rPr>
        <w:t xml:space="preserve"> by měly být vysílány pravděpodobně ve středu</w:t>
      </w:r>
      <w:r>
        <w:t xml:space="preserve">. Plánují také původní seriály na další večer. </w:t>
      </w:r>
      <w:r>
        <w:rPr>
          <w:color w:val="6A3A35"/>
        </w:rPr>
        <w:t>Společnosti Paramount</w:t>
      </w:r>
      <w:r>
        <w:rPr>
          <w:color w:val="0BC582"/>
        </w:rPr>
        <w:t xml:space="preserve"> a MCA</w:t>
      </w:r>
      <w:r>
        <w:t xml:space="preserve"> podle vedoucího pracovníka pro vysílání se chystají nabídnout na středy filmy podle divadelních her produkované samostatně </w:t>
      </w:r>
      <w:r>
        <w:rPr>
          <w:color w:val="6A3A35"/>
        </w:rPr>
        <w:t>společnostmi Paramount</w:t>
      </w:r>
      <w:r>
        <w:rPr>
          <w:color w:val="0BC582"/>
        </w:rPr>
        <w:t xml:space="preserve"> a MCA</w:t>
      </w:r>
      <w:r>
        <w:t xml:space="preserve"> a možná páteční blok původních zábavných pořadů. </w:t>
      </w:r>
      <w:r>
        <w:rPr>
          <w:color w:val="5D9608"/>
        </w:rPr>
        <w:t>Zmíněný vedoucí pracovník</w:t>
      </w:r>
      <w:r>
        <w:t xml:space="preserve"> řekl, že </w:t>
      </w:r>
      <w:r>
        <w:rPr>
          <w:color w:val="6A3A35"/>
        </w:rPr>
        <w:t>společnosti Paramount</w:t>
      </w:r>
      <w:r>
        <w:rPr>
          <w:color w:val="0BC582"/>
        </w:rPr>
        <w:t xml:space="preserve"> a MCA</w:t>
      </w:r>
      <w:r>
        <w:t xml:space="preserve"> také jednaly s vysílacím oddělením </w:t>
      </w:r>
      <w:r>
        <w:rPr>
          <w:color w:val="BA6801"/>
        </w:rPr>
        <w:t xml:space="preserve">společnosti Chris-Craft Industries, </w:t>
      </w:r>
      <w:r>
        <w:rPr>
          <w:color w:val="168E5C"/>
        </w:rPr>
        <w:t>která</w:t>
      </w:r>
      <w:r>
        <w:rPr>
          <w:color w:val="BA6801"/>
        </w:rPr>
        <w:t xml:space="preserve"> vlastní pět nezávislých stanic ve městech, jako je například Los Angeles, San Francisko a Portland v Oregonu</w:t>
      </w:r>
      <w:r>
        <w:t xml:space="preserve">. Manažer stanice </w:t>
      </w:r>
      <w:r>
        <w:rPr>
          <w:color w:val="BA6801"/>
        </w:rPr>
        <w:t>společnosti Chris-Craft</w:t>
      </w:r>
      <w:r>
        <w:t xml:space="preserve"> řekl, že se nejednalo o žádné formální rozhovory. "Myslím, že </w:t>
      </w:r>
      <w:r>
        <w:rPr>
          <w:color w:val="FB5514"/>
        </w:rPr>
        <w:t>pro společnost Fox</w:t>
      </w:r>
      <w:r>
        <w:t xml:space="preserve"> je výhodné být spojován </w:t>
      </w:r>
      <w:r>
        <w:rPr>
          <w:color w:val="9E8317"/>
        </w:rPr>
        <w:t>se společným podnikem Paramount-MCA</w:t>
      </w:r>
      <w:r>
        <w:t xml:space="preserve">," řekl </w:t>
      </w:r>
      <w:r>
        <w:rPr>
          <w:color w:val="16C0D0"/>
        </w:rPr>
        <w:t xml:space="preserve">Michael Conway, manažer </w:t>
      </w:r>
      <w:r>
        <w:rPr>
          <w:color w:val="C62100"/>
        </w:rPr>
        <w:t xml:space="preserve">WTXF, stanice </w:t>
      </w:r>
      <w:r>
        <w:rPr>
          <w:color w:val="014347"/>
        </w:rPr>
        <w:t>společnosti TVX</w:t>
      </w:r>
      <w:r>
        <w:rPr>
          <w:color w:val="C62100"/>
        </w:rPr>
        <w:t xml:space="preserve">, </w:t>
      </w:r>
      <w:r>
        <w:rPr>
          <w:color w:val="233809"/>
        </w:rPr>
        <w:t>která</w:t>
      </w:r>
      <w:r>
        <w:rPr>
          <w:color w:val="C62100"/>
        </w:rPr>
        <w:t xml:space="preserve"> je pobočkou </w:t>
      </w:r>
      <w:r>
        <w:rPr>
          <w:color w:val="42083B"/>
        </w:rPr>
        <w:t>společnosti Fox</w:t>
      </w:r>
      <w:r>
        <w:t xml:space="preserve">. </w:t>
      </w:r>
      <w:r>
        <w:rPr>
          <w:color w:val="16C0D0"/>
        </w:rPr>
        <w:t>Conway</w:t>
      </w:r>
      <w:r>
        <w:t xml:space="preserve"> řekl, že programy </w:t>
      </w:r>
      <w:r>
        <w:rPr>
          <w:color w:val="FB5514"/>
        </w:rPr>
        <w:t>společnosti Fox</w:t>
      </w:r>
      <w:r>
        <w:t xml:space="preserve"> vysílané </w:t>
      </w:r>
      <w:r>
        <w:rPr>
          <w:color w:val="82785D"/>
        </w:rPr>
        <w:t xml:space="preserve">v těch večerech, </w:t>
      </w:r>
      <w:r>
        <w:rPr>
          <w:color w:val="023087"/>
        </w:rPr>
        <w:t>kdy</w:t>
      </w:r>
      <w:r>
        <w:rPr>
          <w:color w:val="82785D"/>
        </w:rPr>
        <w:t xml:space="preserve"> by programy </w:t>
      </w:r>
      <w:r>
        <w:rPr>
          <w:color w:val="B7DAD2"/>
        </w:rPr>
        <w:t>společností Paramount</w:t>
      </w:r>
      <w:r>
        <w:rPr>
          <w:color w:val="196956"/>
        </w:rPr>
        <w:t>-MCA</w:t>
      </w:r>
      <w:r>
        <w:rPr>
          <w:color w:val="82785D"/>
        </w:rPr>
        <w:t xml:space="preserve"> nebyly nabízeny</w:t>
      </w:r>
      <w:r>
        <w:t xml:space="preserve">, mohou být propagovány v programech produkovaných </w:t>
      </w:r>
      <w:r>
        <w:rPr>
          <w:color w:val="6A3A35"/>
        </w:rPr>
        <w:t>společnostmi Paramount</w:t>
      </w:r>
      <w:r>
        <w:rPr>
          <w:color w:val="0BC582"/>
        </w:rPr>
        <w:t>-MCA</w:t>
      </w:r>
      <w:r>
        <w:t xml:space="preserve">. </w:t>
      </w:r>
      <w:r>
        <w:rPr>
          <w:color w:val="8C41BB"/>
        </w:rPr>
        <w:t xml:space="preserve">Michael Fisher, generální ředitel společnosti KTXL, pobočky </w:t>
      </w:r>
      <w:r>
        <w:rPr>
          <w:color w:val="ECEDFE"/>
        </w:rPr>
        <w:t>společnosti Fox</w:t>
      </w:r>
      <w:r>
        <w:rPr>
          <w:color w:val="8C41BB"/>
        </w:rPr>
        <w:t xml:space="preserve"> v Sacramentu v Kalifornii</w:t>
      </w:r>
      <w:r>
        <w:t xml:space="preserve">, řekl: "Faktickou otázkou je, zda je </w:t>
      </w:r>
      <w:r>
        <w:rPr>
          <w:color w:val="2B2D32"/>
        </w:rPr>
        <w:t xml:space="preserve">nabídka </w:t>
      </w:r>
      <w:r>
        <w:rPr>
          <w:color w:val="94C661"/>
        </w:rPr>
        <w:t>Paramount-MCA</w:t>
      </w:r>
      <w:r>
        <w:t xml:space="preserve"> </w:t>
      </w:r>
      <w:r>
        <w:rPr>
          <w:color w:val="F8907D"/>
        </w:rPr>
        <w:t>použitelná</w:t>
      </w:r>
      <w:r>
        <w:t xml:space="preserve"> v praxi. Není.... Proč bych uvažoval o přerušení spolupráce </w:t>
      </w:r>
      <w:r>
        <w:rPr>
          <w:color w:val="FB5514"/>
        </w:rPr>
        <w:t>s osvědčenou společností Fox</w:t>
      </w:r>
      <w:r>
        <w:t xml:space="preserve">" </w:t>
      </w:r>
      <w:r>
        <w:rPr>
          <w:color w:val="9E8317"/>
        </w:rPr>
        <w:t>kvůli neznámému podniku</w:t>
      </w:r>
      <w:r>
        <w:t xml:space="preserve">? </w:t>
      </w:r>
      <w:r>
        <w:rPr>
          <w:color w:val="FB5514"/>
        </w:rPr>
        <w:t>Společnost Fox</w:t>
      </w:r>
      <w:r>
        <w:t xml:space="preserve"> přitahuje mladé diváky takovými pořady, jako je </w:t>
      </w:r>
      <w:r>
        <w:rPr>
          <w:color w:val="FB5514"/>
        </w:rPr>
        <w:t>její</w:t>
      </w:r>
      <w:r>
        <w:t xml:space="preserve"> nejúspěšnější seriál "Ženatý se závazky".</w:t>
      </w:r>
    </w:p>
    <w:p>
      <w:r>
        <w:rPr>
          <w:b/>
        </w:rPr>
        <w:t>Document number 1362</w:t>
      </w:r>
    </w:p>
    <w:p>
      <w:r>
        <w:rPr>
          <w:b/>
        </w:rPr>
        <w:t>Document identifier: wsj1660-001</w:t>
      </w:r>
    </w:p>
    <w:p>
      <w:r>
        <w:rPr>
          <w:color w:val="310106"/>
        </w:rPr>
        <w:t>Společnosti Banco Popular de Puerto Rico a BanPonce Corp.</w:t>
      </w:r>
      <w:r>
        <w:rPr>
          <w:color w:val="04640D"/>
        </w:rPr>
        <w:t xml:space="preserve"> se dohodly, že se sloučí </w:t>
      </w:r>
      <w:r>
        <w:rPr>
          <w:color w:val="FEFB0A"/>
        </w:rPr>
        <w:t>v transakci o hodnotě 324 miliony dolarů</w:t>
      </w:r>
      <w:r>
        <w:t xml:space="preserve">. </w:t>
      </w:r>
      <w:r>
        <w:rPr>
          <w:color w:val="FB5514"/>
        </w:rPr>
        <w:t>Podle této dohody</w:t>
      </w:r>
      <w:r>
        <w:rPr>
          <w:color w:val="E115C0"/>
        </w:rPr>
        <w:t xml:space="preserve"> </w:t>
      </w:r>
      <w:r>
        <w:rPr>
          <w:color w:val="00587F"/>
        </w:rPr>
        <w:t>si</w:t>
      </w:r>
      <w:r>
        <w:rPr>
          <w:color w:val="E115C0"/>
        </w:rPr>
        <w:t xml:space="preserve"> </w:t>
      </w:r>
      <w:r>
        <w:rPr>
          <w:color w:val="00587F"/>
        </w:rPr>
        <w:t xml:space="preserve">akcionáři </w:t>
      </w:r>
      <w:r>
        <w:rPr>
          <w:color w:val="0BC582"/>
        </w:rPr>
        <w:t>společnosti BanPonce</w:t>
      </w:r>
      <w:r>
        <w:rPr>
          <w:color w:val="E115C0"/>
        </w:rPr>
        <w:t xml:space="preserve"> budou moci vyměnit každou ze </w:t>
      </w:r>
      <w:r>
        <w:rPr>
          <w:color w:val="00587F"/>
        </w:rPr>
        <w:t>svých</w:t>
      </w:r>
      <w:r>
        <w:rPr>
          <w:color w:val="E115C0"/>
        </w:rPr>
        <w:t xml:space="preserve"> akcií </w:t>
      </w:r>
      <w:r>
        <w:rPr>
          <w:color w:val="FEB8C8"/>
        </w:rPr>
        <w:t xml:space="preserve">za akcie </w:t>
      </w:r>
      <w:r>
        <w:rPr>
          <w:color w:val="9E8317"/>
        </w:rPr>
        <w:t>nového subjektu</w:t>
      </w:r>
      <w:r>
        <w:rPr>
          <w:color w:val="FEB8C8"/>
        </w:rPr>
        <w:t xml:space="preserve"> i za hotové peníze</w:t>
      </w:r>
      <w:r>
        <w:t xml:space="preserve">. </w:t>
      </w:r>
      <w:r>
        <w:rPr>
          <w:color w:val="01190F"/>
        </w:rPr>
        <w:t>V obou případech</w:t>
      </w:r>
      <w:r>
        <w:t xml:space="preserve"> je </w:t>
      </w:r>
      <w:r>
        <w:rPr>
          <w:color w:val="E115C0"/>
        </w:rPr>
        <w:t>výměna</w:t>
      </w:r>
      <w:r>
        <w:t xml:space="preserve"> oceněna na 56.25 dolaru za akcii. </w:t>
      </w:r>
      <w:r>
        <w:rPr>
          <w:color w:val="847D81"/>
        </w:rPr>
        <w:t>Tyto dvě společnosti</w:t>
      </w:r>
      <w:r>
        <w:t xml:space="preserve">, obě se sídlem v San Juanu, vytvoří </w:t>
      </w:r>
      <w:r>
        <w:rPr>
          <w:color w:val="58018B"/>
        </w:rPr>
        <w:t>bankovní holdingovou společnost s majetkovou hodnotou přes 9 miliard dolarů</w:t>
      </w:r>
      <w:r>
        <w:t xml:space="preserve">. </w:t>
      </w:r>
      <w:r>
        <w:rPr>
          <w:color w:val="58018B"/>
        </w:rPr>
        <w:t>Holdingová společnost</w:t>
      </w:r>
      <w:r>
        <w:t xml:space="preserve"> se bude jmenovat BanPonce Corp. </w:t>
      </w:r>
      <w:r>
        <w:rPr>
          <w:color w:val="B70639"/>
        </w:rPr>
        <w:t>Hlavní dceřiná společnost</w:t>
      </w:r>
      <w:r>
        <w:t xml:space="preserve"> bude sdružovat </w:t>
      </w:r>
      <w:r>
        <w:rPr>
          <w:color w:val="703B01"/>
        </w:rPr>
        <w:t xml:space="preserve">bankovní operace </w:t>
      </w:r>
      <w:r>
        <w:rPr>
          <w:color w:val="F7F1DF"/>
        </w:rPr>
        <w:t>těchto dvou společností</w:t>
      </w:r>
      <w:r>
        <w:t xml:space="preserve"> a ponese název Banco Popular de Puerto Rico. Předsedou </w:t>
      </w:r>
      <w:r>
        <w:rPr>
          <w:color w:val="58018B"/>
        </w:rPr>
        <w:t>holdingové společnosti</w:t>
      </w:r>
      <w:r>
        <w:t xml:space="preserve"> bude </w:t>
      </w:r>
      <w:r>
        <w:rPr>
          <w:color w:val="118B8A"/>
        </w:rPr>
        <w:t xml:space="preserve">Rafael Carrion ml., předseda </w:t>
      </w:r>
      <w:r>
        <w:rPr>
          <w:color w:val="4AFEFA"/>
        </w:rPr>
        <w:t>společnosti Banco Popular</w:t>
      </w:r>
      <w:r>
        <w:t xml:space="preserve">. Alberto M. Paracchini, v současné době předseda </w:t>
      </w:r>
      <w:r>
        <w:rPr>
          <w:color w:val="FCB164"/>
        </w:rPr>
        <w:t>společnosti BanPonce</w:t>
      </w:r>
      <w:r>
        <w:t xml:space="preserve">, bude vykonávat funkci prezidenta </w:t>
      </w:r>
      <w:r>
        <w:rPr>
          <w:color w:val="58018B"/>
        </w:rPr>
        <w:t>této bankovní holdingové společnosti</w:t>
      </w:r>
      <w:r>
        <w:t xml:space="preserve"> a předsedy </w:t>
      </w:r>
      <w:r>
        <w:rPr>
          <w:color w:val="B70639"/>
        </w:rPr>
        <w:t>zmíněné dceřiné společnosti</w:t>
      </w:r>
      <w:r>
        <w:t xml:space="preserve">. </w:t>
      </w:r>
      <w:r>
        <w:rPr>
          <w:color w:val="796EE6"/>
        </w:rPr>
        <w:t>Společnost Banco Popular</w:t>
      </w:r>
      <w:r>
        <w:rPr>
          <w:color w:val="000D2C"/>
        </w:rPr>
        <w:t xml:space="preserve"> původně navrhovala sloučení v červenci, v hotovostní a akciové transakci při ceně 50 dolarů za akcii, čili kolem 293 milionů dolarů</w:t>
      </w:r>
      <w:r>
        <w:t xml:space="preserve">. </w:t>
      </w:r>
      <w:r>
        <w:rPr>
          <w:color w:val="FCB164"/>
        </w:rPr>
        <w:t>Společnost BanPonce</w:t>
      </w:r>
      <w:r>
        <w:t xml:space="preserve"> nejprve reagovala chladně, ale podle analytiků se zdálo, že </w:t>
      </w:r>
      <w:r>
        <w:rPr>
          <w:color w:val="FCB164"/>
        </w:rPr>
        <w:t>ji</w:t>
      </w:r>
      <w:r>
        <w:t xml:space="preserve"> ujištění </w:t>
      </w:r>
      <w:r>
        <w:rPr>
          <w:color w:val="53495F"/>
        </w:rPr>
        <w:t>společnosti Banco Popular</w:t>
      </w:r>
      <w:r>
        <w:t>, že chce jen přátelské vyjednávání, přesvědčila. "</w:t>
      </w:r>
      <w:r>
        <w:rPr>
          <w:color w:val="53495F"/>
        </w:rPr>
        <w:t>Společnost Banco Popular</w:t>
      </w:r>
      <w:r>
        <w:t xml:space="preserve"> jen vyčkávala," řekl </w:t>
      </w:r>
      <w:r>
        <w:rPr>
          <w:color w:val="F95475"/>
        </w:rPr>
        <w:t>Edward Thompson, viceprezident a analytik společnosti Thomson BankWatch Inc. v New Yorku</w:t>
      </w:r>
      <w:r>
        <w:t xml:space="preserve">. "Jedná se </w:t>
      </w:r>
      <w:r>
        <w:rPr>
          <w:color w:val="61FC03"/>
        </w:rPr>
        <w:t xml:space="preserve">o transakci, </w:t>
      </w:r>
      <w:r>
        <w:rPr>
          <w:color w:val="5D9608"/>
        </w:rPr>
        <w:t>která</w:t>
      </w:r>
      <w:r>
        <w:rPr>
          <w:color w:val="61FC03"/>
        </w:rPr>
        <w:t xml:space="preserve"> je výhodná </w:t>
      </w:r>
      <w:r>
        <w:rPr>
          <w:color w:val="DE98FD"/>
        </w:rPr>
        <w:t>pro obě společnosti</w:t>
      </w:r>
      <w:r>
        <w:t xml:space="preserve">." Ukazuje se, že se </w:t>
      </w:r>
      <w:r>
        <w:rPr>
          <w:color w:val="847D81"/>
        </w:rPr>
        <w:t>tyto dvě banky</w:t>
      </w:r>
      <w:r>
        <w:t xml:space="preserve"> </w:t>
      </w:r>
      <w:r>
        <w:rPr>
          <w:color w:val="847D81"/>
        </w:rPr>
        <w:t>k sobě</w:t>
      </w:r>
      <w:r>
        <w:t xml:space="preserve"> hodí. </w:t>
      </w:r>
      <w:r>
        <w:rPr>
          <w:color w:val="FCB164"/>
        </w:rPr>
        <w:t>Společnost BanPonce</w:t>
      </w:r>
      <w:r>
        <w:t xml:space="preserve"> se stará o bohatší klientelu, zatímco </w:t>
      </w:r>
      <w:r>
        <w:rPr>
          <w:color w:val="53495F"/>
        </w:rPr>
        <w:t>Banco Popular</w:t>
      </w:r>
      <w:r>
        <w:t xml:space="preserve"> měla vždy větší zastoupení na trzích zákazníků se středními a nižšími příjmy. </w:t>
      </w:r>
      <w:r>
        <w:rPr>
          <w:color w:val="61FC03"/>
        </w:rPr>
        <w:t>Fúze</w:t>
      </w:r>
      <w:r>
        <w:t xml:space="preserve"> by také měla </w:t>
      </w:r>
      <w:r>
        <w:rPr>
          <w:color w:val="847D81"/>
        </w:rPr>
        <w:t>společnostem</w:t>
      </w:r>
      <w:r>
        <w:t xml:space="preserve"> umožnit snížení nákladů sloučením </w:t>
      </w:r>
      <w:r>
        <w:rPr>
          <w:color w:val="98A088"/>
        </w:rPr>
        <w:t xml:space="preserve">provozoven na mnoha místech </w:t>
      </w:r>
      <w:r>
        <w:rPr>
          <w:color w:val="4F584E"/>
        </w:rPr>
        <w:t>v Portoriku</w:t>
      </w:r>
      <w:r>
        <w:t xml:space="preserve">. "Často jsou jenom přes ulici, </w:t>
      </w:r>
      <w:r>
        <w:rPr>
          <w:color w:val="98A088"/>
        </w:rPr>
        <w:t>naproti sobě</w:t>
      </w:r>
      <w:r>
        <w:t xml:space="preserve">," řekl </w:t>
      </w:r>
      <w:r>
        <w:rPr>
          <w:color w:val="F95475"/>
        </w:rPr>
        <w:t>Thompson</w:t>
      </w:r>
      <w:r>
        <w:t xml:space="preserve">. </w:t>
      </w:r>
      <w:r>
        <w:rPr>
          <w:color w:val="118B8A"/>
        </w:rPr>
        <w:t xml:space="preserve">Richard Carrion, </w:t>
      </w:r>
      <w:r>
        <w:rPr>
          <w:color w:val="248AD0"/>
        </w:rPr>
        <w:t>který</w:t>
      </w:r>
      <w:r>
        <w:rPr>
          <w:color w:val="118B8A"/>
        </w:rPr>
        <w:t xml:space="preserve"> je v současné době prezidentem a generálním ředitelem </w:t>
      </w:r>
      <w:r>
        <w:rPr>
          <w:color w:val="4AFEFA"/>
        </w:rPr>
        <w:t>společnosti Banco Popular</w:t>
      </w:r>
      <w:r>
        <w:t xml:space="preserve">, řekl, že </w:t>
      </w:r>
      <w:r>
        <w:rPr>
          <w:color w:val="61FC03"/>
        </w:rPr>
        <w:t>fúze</w:t>
      </w:r>
      <w:r>
        <w:t xml:space="preserve"> povede k "větší a silnější lokálně působící bance". </w:t>
      </w:r>
      <w:r>
        <w:rPr>
          <w:color w:val="118B8A"/>
        </w:rPr>
        <w:t xml:space="preserve">Carrion, </w:t>
      </w:r>
      <w:r>
        <w:rPr>
          <w:color w:val="248AD0"/>
        </w:rPr>
        <w:t>který</w:t>
      </w:r>
      <w:r>
        <w:rPr>
          <w:color w:val="118B8A"/>
        </w:rPr>
        <w:t xml:space="preserve"> bude nyní zastávat funkci prezidenta a generálního ředitele </w:t>
      </w:r>
      <w:r>
        <w:rPr>
          <w:color w:val="5C5300"/>
        </w:rPr>
        <w:t>dceřiné banky</w:t>
      </w:r>
      <w:r>
        <w:t xml:space="preserve">, dodává: "Budeme schopni lépe konkurovat velkým zahraničním bankám. Ze strategického hlediska je </w:t>
      </w:r>
      <w:r>
        <w:rPr>
          <w:color w:val="61FC03"/>
        </w:rPr>
        <w:t>to</w:t>
      </w:r>
      <w:r>
        <w:t xml:space="preserve"> smysluplné." </w:t>
      </w:r>
      <w:r>
        <w:rPr>
          <w:color w:val="58018B"/>
        </w:rPr>
        <w:t>Nově sloučená společnost</w:t>
      </w:r>
      <w:r>
        <w:t xml:space="preserve"> bude mít 165 poboček </w:t>
      </w:r>
      <w:r>
        <w:rPr>
          <w:color w:val="9F6551"/>
        </w:rPr>
        <w:t>v Portoriku</w:t>
      </w:r>
      <w:r>
        <w:t xml:space="preserve"> a 27 </w:t>
      </w:r>
      <w:r>
        <w:rPr>
          <w:color w:val="9F6551"/>
        </w:rPr>
        <w:t>mimo ostrov</w:t>
      </w:r>
      <w:r>
        <w:t xml:space="preserve">. </w:t>
      </w:r>
      <w:r>
        <w:rPr>
          <w:color w:val="847D81"/>
        </w:rPr>
        <w:t>Banky</w:t>
      </w:r>
      <w:r>
        <w:t xml:space="preserve"> uvedly, že </w:t>
      </w:r>
      <w:r>
        <w:rPr>
          <w:color w:val="61FC03"/>
        </w:rPr>
        <w:t>v souvislosti s fúzí</w:t>
      </w:r>
      <w:r>
        <w:t xml:space="preserve"> nepočítají s regulačními překážkami. </w:t>
      </w:r>
      <w:r>
        <w:rPr>
          <w:color w:val="118B8A"/>
        </w:rPr>
        <w:t>Carrion</w:t>
      </w:r>
      <w:r>
        <w:t xml:space="preserve"> řekl, že </w:t>
      </w:r>
      <w:r>
        <w:rPr>
          <w:color w:val="61FC03"/>
        </w:rPr>
        <w:t>fúze</w:t>
      </w:r>
      <w:r>
        <w:t xml:space="preserve"> by měla být dokončena za šest až devět měsíců.</w:t>
      </w:r>
    </w:p>
    <w:p>
      <w:r>
        <w:rPr>
          <w:b/>
        </w:rPr>
        <w:t>Document number 1363</w:t>
      </w:r>
    </w:p>
    <w:p>
      <w:r>
        <w:rPr>
          <w:b/>
        </w:rPr>
        <w:t>Document identifier: wsj1661-001</w:t>
      </w:r>
    </w:p>
    <w:p>
      <w:r>
        <w:rPr>
          <w:color w:val="310106"/>
        </w:rPr>
        <w:t>Společnost Caterpillar Inc.</w:t>
      </w:r>
      <w:r>
        <w:t xml:space="preserve"> přiznala, že vyšší ceny a nižší prodej ovlivnily </w:t>
      </w:r>
      <w:r>
        <w:rPr>
          <w:color w:val="04640D"/>
        </w:rPr>
        <w:t>její</w:t>
      </w:r>
      <w:r>
        <w:rPr>
          <w:color w:val="FEFB0A"/>
        </w:rPr>
        <w:t xml:space="preserve"> výnosy </w:t>
      </w:r>
      <w:r>
        <w:rPr>
          <w:color w:val="FB5514"/>
        </w:rPr>
        <w:t>za třetí čtvrtletí</w:t>
      </w:r>
      <w:r>
        <w:t xml:space="preserve"> tak, že spadly o 43 %, a výnosy za celý rok nedosáhnou ani výsledků </w:t>
      </w:r>
      <w:r>
        <w:rPr>
          <w:color w:val="E115C0"/>
        </w:rPr>
        <w:t>minulého roku</w:t>
      </w:r>
      <w:r>
        <w:t xml:space="preserve">. </w:t>
      </w:r>
      <w:r>
        <w:rPr>
          <w:color w:val="310106"/>
        </w:rPr>
        <w:t>Tento výrobce konstrukčních zařízení</w:t>
      </w:r>
      <w:r>
        <w:t xml:space="preserve"> uvedl, že zisk </w:t>
      </w:r>
      <w:r>
        <w:rPr>
          <w:color w:val="00587F"/>
        </w:rPr>
        <w:t>za třetí čtvrtletí</w:t>
      </w:r>
      <w:r>
        <w:t xml:space="preserve"> klesl na 108 milionů dolarů, čili 1.07 dolaru za akcii, ze 190 milionů dolarů, čili z 1.87 dolaru za akcii o rok dříve. </w:t>
      </w:r>
      <w:r>
        <w:rPr>
          <w:color w:val="0BC582"/>
        </w:rPr>
        <w:t>Prodej klesl o 6 %, z 2.74 miliardy dolarů na 2.58 miliardy dolarů</w:t>
      </w:r>
      <w:r>
        <w:t xml:space="preserve">, </w:t>
      </w:r>
      <w:r>
        <w:rPr>
          <w:color w:val="0BC582"/>
        </w:rPr>
        <w:t>což</w:t>
      </w:r>
      <w:r>
        <w:t xml:space="preserve"> je také důsledkem menšího počtu pracovních dní </w:t>
      </w:r>
      <w:r>
        <w:rPr>
          <w:color w:val="00587F"/>
        </w:rPr>
        <w:t>v posledním čtvrtletí</w:t>
      </w:r>
      <w:r>
        <w:t xml:space="preserve"> (o osm dní méně). </w:t>
      </w:r>
      <w:r>
        <w:rPr>
          <w:color w:val="310106"/>
        </w:rPr>
        <w:t xml:space="preserve">Společnost, </w:t>
      </w:r>
      <w:r>
        <w:rPr>
          <w:color w:val="FEB8C8"/>
        </w:rPr>
        <w:t>která</w:t>
      </w:r>
      <w:r>
        <w:rPr>
          <w:color w:val="310106"/>
        </w:rPr>
        <w:t xml:space="preserve"> je v nákladném modernizačním programu</w:t>
      </w:r>
      <w:r>
        <w:t xml:space="preserve">, uvedla, že výnosy byly poškozeny vyššími náklady na zavedení do výroby a na nový program, zvýšenými cenami materiálu, vyššími mzdami a rezervou ve výši 11 milionů dolarů na nedobytné pohledávky v Latinské Americe. </w:t>
      </w:r>
      <w:r>
        <w:rPr>
          <w:color w:val="310106"/>
        </w:rPr>
        <w:t>Společnost Caterpillar</w:t>
      </w:r>
      <w:r>
        <w:t xml:space="preserve"> na začátku </w:t>
      </w:r>
      <w:r>
        <w:rPr>
          <w:color w:val="9E8317"/>
        </w:rPr>
        <w:t>roku</w:t>
      </w:r>
      <w:r>
        <w:t xml:space="preserve"> oznámila plán kapitálových výdajů </w:t>
      </w:r>
      <w:r>
        <w:rPr>
          <w:color w:val="9E8317"/>
        </w:rPr>
        <w:t>na rok 1989</w:t>
      </w:r>
      <w:r>
        <w:t xml:space="preserve"> ve výši 950 milionů dolarů a přitom uvedla, že výnosy </w:t>
      </w:r>
      <w:r>
        <w:rPr>
          <w:color w:val="9E8317"/>
        </w:rPr>
        <w:t>za celý rok</w:t>
      </w:r>
      <w:r>
        <w:t xml:space="preserve"> budou zcela srovnatelné s 616 miliony dolarů </w:t>
      </w:r>
      <w:r>
        <w:rPr>
          <w:color w:val="E115C0"/>
        </w:rPr>
        <w:t>z minulého roku</w:t>
      </w:r>
      <w:r>
        <w:t xml:space="preserve">, čili s 6.07 dolaru za akcii. Ale včera </w:t>
      </w:r>
      <w:r>
        <w:rPr>
          <w:color w:val="310106"/>
        </w:rPr>
        <w:t>společnost</w:t>
      </w:r>
      <w:r>
        <w:t xml:space="preserve"> oznámila, že zisk </w:t>
      </w:r>
      <w:r>
        <w:rPr>
          <w:color w:val="9E8317"/>
        </w:rPr>
        <w:t>v tomto roce</w:t>
      </w:r>
      <w:r>
        <w:t xml:space="preserve"> bude nižší. Neřekla o kolik. </w:t>
      </w:r>
      <w:r>
        <w:rPr>
          <w:color w:val="310106"/>
        </w:rPr>
        <w:t>Společnost Caterpillar</w:t>
      </w:r>
      <w:r>
        <w:t xml:space="preserve"> také uvedla, že pociťuje </w:t>
      </w:r>
      <w:r>
        <w:rPr>
          <w:color w:val="01190F"/>
        </w:rPr>
        <w:t xml:space="preserve">pokles výroby těžkých nákladních aut, </w:t>
      </w:r>
      <w:r>
        <w:rPr>
          <w:color w:val="847D81"/>
        </w:rPr>
        <w:t>který</w:t>
      </w:r>
      <w:r>
        <w:rPr>
          <w:color w:val="01190F"/>
        </w:rPr>
        <w:t xml:space="preserve"> snížil objednávky </w:t>
      </w:r>
      <w:r>
        <w:rPr>
          <w:color w:val="58018B"/>
        </w:rPr>
        <w:t>jejích</w:t>
      </w:r>
      <w:r>
        <w:rPr>
          <w:color w:val="01190F"/>
        </w:rPr>
        <w:t xml:space="preserve"> motorů</w:t>
      </w:r>
      <w:r>
        <w:t xml:space="preserve">, a že na neurčitou dobu propustí 325 pracovníků z oblasti Peoria a dočasně uzavře </w:t>
      </w:r>
      <w:r>
        <w:rPr>
          <w:color w:val="310106"/>
        </w:rPr>
        <w:t>svůj</w:t>
      </w:r>
      <w:r>
        <w:t xml:space="preserve"> závod v Yorku v Pensylvánii na dva týdny v listopadu a v prosinci. </w:t>
      </w:r>
      <w:r>
        <w:rPr>
          <w:color w:val="310106"/>
        </w:rPr>
        <w:t>Společnost Caterpillar</w:t>
      </w:r>
      <w:r>
        <w:t xml:space="preserve"> přiznala, že výnosy za prvních devět měsíců </w:t>
      </w:r>
      <w:r>
        <w:rPr>
          <w:color w:val="9E8317"/>
        </w:rPr>
        <w:t>v roce</w:t>
      </w:r>
      <w:r>
        <w:t xml:space="preserve"> klesly o 14 % na 390 milionů dolarů, čili 3.85 dolaru za akcii, z loňských 453 milionů dolarů, čili 4.46 dolaru za akcii. Prodej se ze 7.65 miliardy dolarů zvýšil na 8.19 miliardy dolarů.</w:t>
      </w:r>
    </w:p>
    <w:p>
      <w:r>
        <w:rPr>
          <w:b/>
        </w:rPr>
        <w:t>Document number 1364</w:t>
      </w:r>
    </w:p>
    <w:p>
      <w:r>
        <w:rPr>
          <w:b/>
        </w:rPr>
        <w:t>Document identifier: wsj1662-001</w:t>
      </w:r>
    </w:p>
    <w:p>
      <w:r>
        <w:rPr>
          <w:color w:val="310106"/>
        </w:rPr>
        <w:t>Společnost Millicom Inc.</w:t>
      </w:r>
      <w:r>
        <w:t xml:space="preserve"> uvedla, že je jednou </w:t>
      </w:r>
      <w:r>
        <w:rPr>
          <w:color w:val="04640D"/>
        </w:rPr>
        <w:t xml:space="preserve">ze dvou společností, </w:t>
      </w:r>
      <w:r>
        <w:rPr>
          <w:color w:val="FEFB0A"/>
        </w:rPr>
        <w:t>které</w:t>
      </w:r>
      <w:r>
        <w:rPr>
          <w:color w:val="04640D"/>
        </w:rPr>
        <w:t xml:space="preserve"> dostanou licenci </w:t>
      </w:r>
      <w:r>
        <w:rPr>
          <w:color w:val="FB5514"/>
        </w:rPr>
        <w:t xml:space="preserve">na zavedení a provoz </w:t>
      </w:r>
      <w:r>
        <w:rPr>
          <w:color w:val="E115C0"/>
        </w:rPr>
        <w:t xml:space="preserve">systému mobilních telefonů </w:t>
      </w:r>
      <w:r>
        <w:rPr>
          <w:color w:val="00587F"/>
        </w:rPr>
        <w:t>v Pákistánu</w:t>
      </w:r>
      <w:r>
        <w:t xml:space="preserve">. Během uvádění do provozu je trh odhadován na 25000 účastníků. </w:t>
      </w:r>
      <w:r>
        <w:rPr>
          <w:color w:val="0BC582"/>
        </w:rPr>
        <w:t xml:space="preserve">Mluvčí </w:t>
      </w:r>
      <w:r>
        <w:rPr>
          <w:color w:val="FEB8C8"/>
        </w:rPr>
        <w:t>telekomunikační společnosti Millicom</w:t>
      </w:r>
      <w:r>
        <w:t xml:space="preserve"> prohlásila, že nezná cenu </w:t>
      </w:r>
      <w:r>
        <w:rPr>
          <w:color w:val="9E8317"/>
        </w:rPr>
        <w:t>kontraktu</w:t>
      </w:r>
      <w:r>
        <w:t xml:space="preserve">. Druhou licenci získala britská firma Cable &amp; Wireless PLC. </w:t>
      </w:r>
      <w:r>
        <w:rPr>
          <w:color w:val="310106"/>
        </w:rPr>
        <w:t>Společnost Millicom</w:t>
      </w:r>
      <w:r>
        <w:t xml:space="preserve"> uvedla, že </w:t>
      </w:r>
      <w:r>
        <w:rPr>
          <w:color w:val="01190F"/>
        </w:rPr>
        <w:t>tento systém</w:t>
      </w:r>
      <w:r>
        <w:t xml:space="preserve"> </w:t>
      </w:r>
      <w:r>
        <w:rPr>
          <w:color w:val="847D81"/>
        </w:rPr>
        <w:t>v Pákistánu</w:t>
      </w:r>
      <w:r>
        <w:t xml:space="preserve"> vytvoří a bude provozovat se společnostmi Comvik International AB, částí skupiny Kinnevik se sídlem ve Švédsku, a pákistánskou společností Arfeen International.</w:t>
      </w:r>
    </w:p>
    <w:p>
      <w:r>
        <w:rPr>
          <w:b/>
        </w:rPr>
        <w:t>Document number 1365</w:t>
      </w:r>
    </w:p>
    <w:p>
      <w:r>
        <w:rPr>
          <w:b/>
        </w:rPr>
        <w:t>Document identifier: wsj1663-001</w:t>
      </w:r>
    </w:p>
    <w:p>
      <w:r>
        <w:rPr>
          <w:color w:val="310106"/>
        </w:rPr>
        <w:t>Společnost B. A. T Industries PLC</w:t>
      </w:r>
      <w:r>
        <w:t xml:space="preserve"> získala </w:t>
      </w:r>
      <w:r>
        <w:rPr>
          <w:color w:val="04640D"/>
        </w:rPr>
        <w:t>souhlas většiny akcionářů k defenzivní restrukturalizaci</w:t>
      </w:r>
      <w:r>
        <w:t xml:space="preserve">, aby odvrátila nabídku </w:t>
      </w:r>
      <w:r>
        <w:rPr>
          <w:color w:val="FEFB0A"/>
        </w:rPr>
        <w:t>sira Jamese Goldsmitha</w:t>
      </w:r>
      <w:r>
        <w:t xml:space="preserve"> na převzetí </w:t>
      </w:r>
      <w:r>
        <w:rPr>
          <w:color w:val="310106"/>
        </w:rPr>
        <w:t>firmy</w:t>
      </w:r>
      <w:r>
        <w:t xml:space="preserve"> v hodnotě 13.35 miliardy britských liber (21.23 miliardy dolarů). Na schůzi akcionářů v Londýně uvedl </w:t>
      </w:r>
      <w:r>
        <w:rPr>
          <w:color w:val="310106"/>
        </w:rPr>
        <w:t>tento tabákový, finanční a maloobchodní gigant</w:t>
      </w:r>
      <w:r>
        <w:t xml:space="preserve">, že obdržel od hlasujících držitelů 99.9% </w:t>
      </w:r>
      <w:r>
        <w:rPr>
          <w:color w:val="04640D"/>
        </w:rPr>
        <w:t>svolení pro záměr vyčlenit kolem 6 miliard dolarů v aktivech</w:t>
      </w:r>
      <w:r>
        <w:t xml:space="preserve">. </w:t>
      </w:r>
      <w:r>
        <w:rPr>
          <w:color w:val="310106"/>
        </w:rPr>
        <w:t>Společnost B. A. T</w:t>
      </w:r>
      <w:r>
        <w:t xml:space="preserve">. zamýšlí prodat takové americké maloobchodní celky jako Marshall Field nebo Saks Fifth Avenue a získat podporu pro </w:t>
      </w:r>
      <w:r>
        <w:rPr>
          <w:color w:val="310106"/>
        </w:rPr>
        <w:t>své</w:t>
      </w:r>
      <w:r>
        <w:t xml:space="preserve"> velké papírenské a britské maloobchodní podniky pomocí emisí akcií existujícím držitelům. Výtěžek pomůže zaplatit plánovaný výkup 10 %, čili kolem 153 milionů, </w:t>
      </w:r>
      <w:r>
        <w:rPr>
          <w:color w:val="310106"/>
        </w:rPr>
        <w:t>jejích</w:t>
      </w:r>
      <w:r>
        <w:t xml:space="preserve"> akcií a padesátiprocentní růst dividend. </w:t>
      </w:r>
      <w:r>
        <w:rPr>
          <w:color w:val="310106"/>
        </w:rPr>
        <w:t>Společnost B. A. T</w:t>
      </w:r>
      <w:r>
        <w:t xml:space="preserve"> </w:t>
      </w:r>
      <w:r>
        <w:rPr>
          <w:color w:val="FB5514"/>
        </w:rPr>
        <w:t>včera</w:t>
      </w:r>
      <w:r>
        <w:t xml:space="preserve"> začala vykupovat </w:t>
      </w:r>
      <w:r>
        <w:rPr>
          <w:color w:val="310106"/>
        </w:rPr>
        <w:t>své</w:t>
      </w:r>
      <w:r>
        <w:t xml:space="preserve"> akcie. </w:t>
      </w:r>
      <w:r>
        <w:rPr>
          <w:color w:val="310106"/>
        </w:rPr>
        <w:t>Společnost</w:t>
      </w:r>
      <w:r>
        <w:t xml:space="preserve"> uvedla, že získala 2.5 milionu akcií po 785 pencích (12.48 dolaru), čili za celkovou částku 19.6 milionu liber (31.2 milionu dolarů) od </w:t>
      </w:r>
      <w:r>
        <w:rPr>
          <w:color w:val="310106"/>
        </w:rPr>
        <w:t>svého</w:t>
      </w:r>
      <w:r>
        <w:t xml:space="preserve"> makléře, společnosti Barclays de Zoete Wedd. Záměrem vykupování akcií je pravděpodobně podpořit cenu akcií </w:t>
      </w:r>
      <w:r>
        <w:rPr>
          <w:color w:val="310106"/>
        </w:rPr>
        <w:t>společnosti B. A. T</w:t>
      </w:r>
      <w:r>
        <w:t xml:space="preserve">. </w:t>
      </w:r>
      <w:r>
        <w:rPr>
          <w:color w:val="310106"/>
        </w:rPr>
        <w:t>Společnost B. A. T</w:t>
      </w:r>
      <w:r>
        <w:t xml:space="preserve"> uvedla, že do dnešního uzavření obchodování možná provede více nákupů vlastního majetku podle situace </w:t>
      </w:r>
      <w:r>
        <w:rPr>
          <w:color w:val="E115C0"/>
        </w:rPr>
        <w:t>na trhu</w:t>
      </w:r>
      <w:r>
        <w:t xml:space="preserve">, ale zastaví další nákupy </w:t>
      </w:r>
      <w:r>
        <w:rPr>
          <w:color w:val="00587F"/>
        </w:rPr>
        <w:t xml:space="preserve">až do 22. listopadu, </w:t>
      </w:r>
      <w:r>
        <w:rPr>
          <w:color w:val="0BC582"/>
        </w:rPr>
        <w:t>kdy</w:t>
      </w:r>
      <w:r>
        <w:rPr>
          <w:color w:val="00587F"/>
        </w:rPr>
        <w:t xml:space="preserve"> uveřejní výsledky třetího čtvrtletí</w:t>
      </w:r>
      <w:r>
        <w:t xml:space="preserve">. Akcie </w:t>
      </w:r>
      <w:r>
        <w:rPr>
          <w:color w:val="310106"/>
        </w:rPr>
        <w:t>společnosti B. A. T</w:t>
      </w:r>
      <w:r>
        <w:t xml:space="preserve"> </w:t>
      </w:r>
      <w:r>
        <w:rPr>
          <w:color w:val="FB5514"/>
        </w:rPr>
        <w:t>včera</w:t>
      </w:r>
      <w:r>
        <w:t xml:space="preserve"> na londýnské burze cenných papírů vyrostly o 29 pencí na 783 pencí. </w:t>
      </w:r>
      <w:r>
        <w:rPr>
          <w:color w:val="04640D"/>
        </w:rPr>
        <w:t>Souhlas akcionářů</w:t>
      </w:r>
      <w:r>
        <w:t xml:space="preserve"> vytváří podmínky pro zdlouhavý proces </w:t>
      </w:r>
      <w:r>
        <w:rPr>
          <w:color w:val="FEB8C8"/>
        </w:rPr>
        <w:t xml:space="preserve">restrukturalizace, </w:t>
      </w:r>
      <w:r>
        <w:rPr>
          <w:color w:val="9E8317"/>
        </w:rPr>
        <w:t>která</w:t>
      </w:r>
      <w:r>
        <w:rPr>
          <w:color w:val="FEB8C8"/>
        </w:rPr>
        <w:t xml:space="preserve"> možná nebude dokončena ani do druhé poloviny </w:t>
      </w:r>
      <w:r>
        <w:rPr>
          <w:color w:val="01190F"/>
        </w:rPr>
        <w:t>příštího roku</w:t>
      </w:r>
      <w:r>
        <w:t xml:space="preserve">. Před nedávným rozruchem </w:t>
      </w:r>
      <w:r>
        <w:rPr>
          <w:color w:val="E115C0"/>
        </w:rPr>
        <w:t>na globálním finančním trhu</w:t>
      </w:r>
      <w:r>
        <w:t xml:space="preserve"> očekávali vedoucí pracovníci, vlastníci a analytici </w:t>
      </w:r>
      <w:r>
        <w:rPr>
          <w:color w:val="310106"/>
        </w:rPr>
        <w:t>společnosti B. A. T</w:t>
      </w:r>
      <w:r>
        <w:t xml:space="preserve">, že podstatná část </w:t>
      </w:r>
      <w:r>
        <w:rPr>
          <w:color w:val="FEB8C8"/>
        </w:rPr>
        <w:t>restrukturalizace</w:t>
      </w:r>
      <w:r>
        <w:t xml:space="preserve"> bude hotová koncem </w:t>
      </w:r>
      <w:r>
        <w:rPr>
          <w:color w:val="847D81"/>
        </w:rPr>
        <w:t>jeho</w:t>
      </w:r>
      <w:r>
        <w:t xml:space="preserve"> první poloviny. "Nijak nespěcháme s prodejem" firem Saks, Marshall Field či jiného vlastnictví amerických maloobchodů </w:t>
      </w:r>
      <w:r>
        <w:rPr>
          <w:color w:val="310106"/>
        </w:rPr>
        <w:t>společnosti B. A. T</w:t>
      </w:r>
      <w:r>
        <w:t>., prohlásil předseda Patrick Sheehy. "</w:t>
      </w:r>
      <w:r>
        <w:rPr>
          <w:color w:val="FEB8C8"/>
        </w:rPr>
        <w:t>Tohle</w:t>
      </w:r>
      <w:r>
        <w:t xml:space="preserve"> není prodej v tísni. Jsme odhodláni dosáhnout dobrých cen." Vedení </w:t>
      </w:r>
      <w:r>
        <w:rPr>
          <w:color w:val="310106"/>
        </w:rPr>
        <w:t>společnosti</w:t>
      </w:r>
      <w:r>
        <w:t xml:space="preserve"> říká, že první vydání akcií papírenských a britských maloobchodních podniků je pravděpodobné teprve po prodeji amerických maloobchodů. Mezitím </w:t>
      </w:r>
      <w:r>
        <w:rPr>
          <w:color w:val="FEFB0A"/>
        </w:rPr>
        <w:t>sir James</w:t>
      </w:r>
      <w:r>
        <w:t xml:space="preserve"> stále vyvíjí úsilí, aby získal souhlas amerických pojistných regulátorů pro změnu v kontrole jednotky Farmers Group Inc. </w:t>
      </w:r>
      <w:r>
        <w:rPr>
          <w:color w:val="310106"/>
        </w:rPr>
        <w:t>společnosti B. A. T</w:t>
      </w:r>
      <w:r>
        <w:t xml:space="preserve">. </w:t>
      </w:r>
      <w:r>
        <w:rPr>
          <w:color w:val="FEFB0A"/>
        </w:rPr>
        <w:t>Tento anglicko-francouzský finančník</w:t>
      </w:r>
      <w:r>
        <w:t xml:space="preserve"> dal najevo, že pokud získá souhlas, má v úmyslu se znovu ucházet </w:t>
      </w:r>
      <w:r>
        <w:rPr>
          <w:color w:val="310106"/>
        </w:rPr>
        <w:t>o společnost B. A. T</w:t>
      </w:r>
      <w:r>
        <w:t>.</w:t>
      </w:r>
    </w:p>
    <w:p>
      <w:r>
        <w:rPr>
          <w:b/>
        </w:rPr>
        <w:t>Document number 1366</w:t>
      </w:r>
    </w:p>
    <w:p>
      <w:r>
        <w:rPr>
          <w:b/>
        </w:rPr>
        <w:t>Document identifier: wsj1664-001</w:t>
      </w:r>
    </w:p>
    <w:p>
      <w:r>
        <w:rPr>
          <w:color w:val="310106"/>
        </w:rPr>
        <w:t>Společnost Hasbro Inc., největší výrobce hraček v zemi</w:t>
      </w:r>
      <w:r>
        <w:t xml:space="preserve">, ohlásila, že příjmy ve třetím čtvrtletí vzrostly </w:t>
      </w:r>
      <w:r>
        <w:rPr>
          <w:color w:val="04640D"/>
        </w:rPr>
        <w:t>od loňska</w:t>
      </w:r>
      <w:r>
        <w:t xml:space="preserve"> o 73 % </w:t>
      </w:r>
      <w:r>
        <w:rPr>
          <w:color w:val="FEFB0A"/>
        </w:rPr>
        <w:t xml:space="preserve">při prodejním zisku 9.4 %, </w:t>
      </w:r>
      <w:r>
        <w:rPr>
          <w:color w:val="FB5514"/>
        </w:rPr>
        <w:t>který</w:t>
      </w:r>
      <w:r>
        <w:rPr>
          <w:color w:val="FEFB0A"/>
        </w:rPr>
        <w:t xml:space="preserve"> vyjadřuje zvýšenou marži</w:t>
      </w:r>
      <w:r>
        <w:t xml:space="preserve">. </w:t>
      </w:r>
      <w:r>
        <w:rPr>
          <w:color w:val="310106"/>
        </w:rPr>
        <w:t>Společnost Hasbro</w:t>
      </w:r>
      <w:r>
        <w:t xml:space="preserve"> uvedla, že měla čistý příjem 31.3 milionu dolarů, čili 53 centy na akcii, vysoko nad 18.1 milionu dolarů, čili 31 centem za akcii </w:t>
      </w:r>
      <w:r>
        <w:rPr>
          <w:color w:val="04640D"/>
        </w:rPr>
        <w:t xml:space="preserve">v loňském roce, </w:t>
      </w:r>
      <w:r>
        <w:rPr>
          <w:color w:val="E115C0"/>
        </w:rPr>
        <w:t>kdy</w:t>
      </w:r>
      <w:r>
        <w:rPr>
          <w:color w:val="04640D"/>
        </w:rPr>
        <w:t xml:space="preserve"> měla </w:t>
      </w:r>
      <w:r>
        <w:rPr>
          <w:color w:val="00587F"/>
        </w:rPr>
        <w:t>náklady před zdaněním 10 milionů dolarů</w:t>
      </w:r>
      <w:r>
        <w:rPr>
          <w:color w:val="04640D"/>
        </w:rPr>
        <w:t xml:space="preserve"> po ukončení vývoje interaktivního zábavného videosystému</w:t>
      </w:r>
      <w:r>
        <w:t xml:space="preserve">. Příjem vzrostl z 368.4 milionu dolarů na 403 miliony dolarů. </w:t>
      </w:r>
      <w:r>
        <w:rPr>
          <w:color w:val="310106"/>
        </w:rPr>
        <w:t>Společnost</w:t>
      </w:r>
      <w:r>
        <w:t xml:space="preserve"> uvedla prodejní zisky </w:t>
      </w:r>
      <w:r>
        <w:rPr>
          <w:color w:val="310106"/>
        </w:rPr>
        <w:t>svých</w:t>
      </w:r>
      <w:r>
        <w:t xml:space="preserve"> jednotek Milton Bradley a Playskool a zvýšení příjmu ve </w:t>
      </w:r>
      <w:r>
        <w:rPr>
          <w:color w:val="310106"/>
        </w:rPr>
        <w:t>svých</w:t>
      </w:r>
      <w:r>
        <w:t xml:space="preserve"> zahraničních obchodech. Alan G. Hassenfeld, předseda a výkonný ředitel, dodal, že nová řada bateriových závodních automobilů </w:t>
      </w:r>
      <w:r>
        <w:rPr>
          <w:color w:val="310106"/>
        </w:rPr>
        <w:t>společnosti Hasbro</w:t>
      </w:r>
      <w:r>
        <w:t xml:space="preserve"> s názvem Record Breakers a akvizice značek Cabbage Patch Kids, Scrabble a jiných řad společnosti Coleco Industries Inc. postaví </w:t>
      </w:r>
      <w:r>
        <w:rPr>
          <w:color w:val="310106"/>
        </w:rPr>
        <w:t>společnost</w:t>
      </w:r>
      <w:r>
        <w:t xml:space="preserve"> "do dobré pozice při vstupu do vánoční nákupní sezóny". Za prvních devět měsíců roku vzrostl čistý příjem </w:t>
      </w:r>
      <w:r>
        <w:rPr>
          <w:color w:val="310106"/>
        </w:rPr>
        <w:t>společnosti Hasbro</w:t>
      </w:r>
      <w:r>
        <w:t xml:space="preserve"> z 51.3 milionu dolarů, čili z 88 centů na akcii, o 33 % na 68.2 milionu dolarů, čili na 1.15 dolaru na akcii, při 3.1% růstu příjmu z loňských 963 milionů dolarů na 992.7 milionu dolarů.</w:t>
      </w:r>
    </w:p>
    <w:p>
      <w:r>
        <w:rPr>
          <w:b/>
        </w:rPr>
        <w:t>Document number 1367</w:t>
      </w:r>
    </w:p>
    <w:p>
      <w:r>
        <w:rPr>
          <w:b/>
        </w:rPr>
        <w:t>Document identifier: wsj1665-001</w:t>
      </w:r>
    </w:p>
    <w:p>
      <w:r>
        <w:rPr>
          <w:color w:val="310106"/>
        </w:rPr>
        <w:t>Společnost Reebok International Ltd.</w:t>
      </w:r>
      <w:r>
        <w:t xml:space="preserve"> oznámila nárůst čistého příjmu o 35 % i přes lehký pokles obratu ve třetím čtvrtletí. </w:t>
      </w:r>
      <w:r>
        <w:rPr>
          <w:color w:val="310106"/>
        </w:rPr>
        <w:t>Tento výrobce sportovní obuvi</w:t>
      </w:r>
      <w:r>
        <w:t xml:space="preserve"> uvedl, že čistý příjem vzrostl z loňských 37.1 milionu dolarů, čili 32 centů za akcii, na 49.9 milionu dolarů, čili 44 centy za akcii. Tržba klesla z 539.4 milionu dolarů o 3 % na 524.5 milionu dolarů. Paul Fireman, předseda a generální ředitel </w:t>
      </w:r>
      <w:r>
        <w:rPr>
          <w:color w:val="310106"/>
        </w:rPr>
        <w:t>společnosti Reebok</w:t>
      </w:r>
      <w:r>
        <w:t>, řekl: "</w:t>
      </w:r>
      <w:r>
        <w:rPr>
          <w:color w:val="310106"/>
        </w:rPr>
        <w:t>Náš</w:t>
      </w:r>
      <w:r>
        <w:t xml:space="preserve"> růst zisku je dalším důkazem toho, že </w:t>
      </w:r>
      <w:r>
        <w:rPr>
          <w:color w:val="04640D"/>
        </w:rPr>
        <w:t xml:space="preserve">kontroly, </w:t>
      </w:r>
      <w:r>
        <w:rPr>
          <w:color w:val="FEFB0A"/>
        </w:rPr>
        <w:t>které</w:t>
      </w:r>
      <w:r>
        <w:rPr>
          <w:color w:val="04640D"/>
        </w:rPr>
        <w:t xml:space="preserve"> jsme zavedli</w:t>
      </w:r>
      <w:r>
        <w:rPr>
          <w:color w:val="FB5514"/>
        </w:rPr>
        <w:t>, a sortiment prodávaných výrobků</w:t>
      </w:r>
      <w:r>
        <w:t xml:space="preserve"> pokračují ve zvyšování celkových zisků </w:t>
      </w:r>
      <w:r>
        <w:rPr>
          <w:color w:val="310106"/>
        </w:rPr>
        <w:t>společnosti</w:t>
      </w:r>
      <w:r>
        <w:t xml:space="preserve">." </w:t>
      </w:r>
      <w:r>
        <w:rPr>
          <w:color w:val="310106"/>
        </w:rPr>
        <w:t>Společnost</w:t>
      </w:r>
      <w:r>
        <w:t xml:space="preserve"> uvedla, že očekává zvýšení obratu díky celé řadě nových produktů, </w:t>
      </w:r>
      <w:r>
        <w:rPr>
          <w:color w:val="E115C0"/>
        </w:rPr>
        <w:t xml:space="preserve">včetně basketbalových bot, </w:t>
      </w:r>
      <w:r>
        <w:rPr>
          <w:color w:val="00587F"/>
        </w:rPr>
        <w:t>které</w:t>
      </w:r>
      <w:r>
        <w:rPr>
          <w:color w:val="E115C0"/>
        </w:rPr>
        <w:t xml:space="preserve"> se po nafouknutí "pumpičkou" lépe přizpůsobí noze</w:t>
      </w:r>
      <w:r>
        <w:t xml:space="preserve">. V prvních devíti měsících byl čistý zisk 140 milionů dolarů, čili 1.23 dolaru za akcii, při prodejích za 1.44 miliardy dolarů. </w:t>
      </w:r>
      <w:r>
        <w:rPr>
          <w:color w:val="310106"/>
        </w:rPr>
        <w:t>Společnost Reebok</w:t>
      </w:r>
      <w:r>
        <w:t xml:space="preserve"> také dokončila akvizici </w:t>
      </w:r>
      <w:r>
        <w:rPr>
          <w:color w:val="0BC582"/>
        </w:rPr>
        <w:t xml:space="preserve">jednotky Boston Whaler z </w:t>
      </w:r>
      <w:r>
        <w:rPr>
          <w:color w:val="FEB8C8"/>
        </w:rPr>
        <w:t>CML Group Inc.</w:t>
      </w:r>
      <w:r>
        <w:rPr>
          <w:color w:val="0BC582"/>
        </w:rPr>
        <w:t>, výrobce motorových člunů</w:t>
      </w:r>
      <w:r>
        <w:t xml:space="preserve">. </w:t>
      </w:r>
      <w:r>
        <w:rPr>
          <w:color w:val="9E8317"/>
        </w:rPr>
        <w:t>Společnost CML z Actonu v Massachusetts</w:t>
      </w:r>
      <w:r>
        <w:t xml:space="preserve"> souhlasila s prodejem </w:t>
      </w:r>
      <w:r>
        <w:rPr>
          <w:color w:val="0BC582"/>
        </w:rPr>
        <w:t>této jednotky</w:t>
      </w:r>
      <w:r>
        <w:t xml:space="preserve"> </w:t>
      </w:r>
      <w:r>
        <w:rPr>
          <w:color w:val="310106"/>
        </w:rPr>
        <w:t>společnosti Reebok</w:t>
      </w:r>
      <w:r>
        <w:t xml:space="preserve"> za přibližně 42 miliony dolarů. Dohoda též vyžadovala, aby </w:t>
      </w:r>
      <w:r>
        <w:rPr>
          <w:color w:val="310106"/>
        </w:rPr>
        <w:t>společnost Reebok</w:t>
      </w:r>
      <w:r>
        <w:t xml:space="preserve"> získala oprávnění ke koupi 400000 kmenových akcií </w:t>
      </w:r>
      <w:r>
        <w:rPr>
          <w:color w:val="9E8317"/>
        </w:rPr>
        <w:t>společnosti CML</w:t>
      </w:r>
      <w:r>
        <w:t xml:space="preserve"> za 31.25 dolaru za akcii, </w:t>
      </w:r>
      <w:r>
        <w:rPr>
          <w:color w:val="01190F"/>
        </w:rPr>
        <w:t>které</w:t>
      </w:r>
      <w:r>
        <w:t xml:space="preserve"> lze uplatnit kdykoli do 1. července. </w:t>
      </w:r>
      <w:r>
        <w:rPr>
          <w:color w:val="847D81"/>
        </w:rPr>
        <w:t xml:space="preserve">Externí mluvčí </w:t>
      </w:r>
      <w:r>
        <w:rPr>
          <w:color w:val="58018B"/>
        </w:rPr>
        <w:t>společnosti CML</w:t>
      </w:r>
      <w:r>
        <w:t xml:space="preserve"> řekl, </w:t>
      </w:r>
      <w:r>
        <w:rPr>
          <w:color w:val="B70639"/>
        </w:rPr>
        <w:t>že podmínky byly v menším rozsahu pozměněny</w:t>
      </w:r>
      <w:r>
        <w:t xml:space="preserve">, ale nebude prozrazovat, jaké změny </w:t>
      </w:r>
      <w:r>
        <w:rPr>
          <w:color w:val="B70639"/>
        </w:rPr>
        <w:t>to</w:t>
      </w:r>
      <w:r>
        <w:t xml:space="preserve"> jsou.</w:t>
      </w:r>
    </w:p>
    <w:p>
      <w:r>
        <w:rPr>
          <w:b/>
        </w:rPr>
        <w:t>Document number 1368</w:t>
      </w:r>
    </w:p>
    <w:p>
      <w:r>
        <w:rPr>
          <w:b/>
        </w:rPr>
        <w:t>Document identifier: wsj1666-001</w:t>
      </w:r>
    </w:p>
    <w:p>
      <w:r>
        <w:rPr>
          <w:color w:val="310106"/>
        </w:rPr>
        <w:t xml:space="preserve">Ředitelé </w:t>
      </w:r>
      <w:r>
        <w:rPr>
          <w:color w:val="04640D"/>
        </w:rPr>
        <w:t>společnosti Pitney Bowes Inc.</w:t>
      </w:r>
      <w:r>
        <w:rPr>
          <w:color w:val="310106"/>
        </w:rPr>
        <w:t xml:space="preserve"> povolili </w:t>
      </w:r>
      <w:r>
        <w:rPr>
          <w:color w:val="04640D"/>
        </w:rPr>
        <w:t>společnosti</w:t>
      </w:r>
      <w:r>
        <w:rPr>
          <w:color w:val="310106"/>
        </w:rPr>
        <w:t xml:space="preserve"> hledat kupce </w:t>
      </w:r>
      <w:r>
        <w:rPr>
          <w:color w:val="FEFB0A"/>
        </w:rPr>
        <w:t xml:space="preserve">pro </w:t>
      </w:r>
      <w:r>
        <w:rPr>
          <w:color w:val="FB5514"/>
        </w:rPr>
        <w:t>její</w:t>
      </w:r>
      <w:r>
        <w:rPr>
          <w:color w:val="FEFB0A"/>
        </w:rPr>
        <w:t xml:space="preserve"> dceřinou firmu Wheeler Group Inc., zasilatelský obchod s kancelářskými potřebami</w:t>
      </w:r>
      <w:r>
        <w:t xml:space="preserve">. </w:t>
      </w:r>
      <w:r>
        <w:rPr>
          <w:color w:val="E115C0"/>
        </w:rPr>
        <w:t>Společnost Pitney Bowes</w:t>
      </w:r>
      <w:r>
        <w:t xml:space="preserve"> uvedla, že rozhodnutí bylo založeno na dlouhodobé analýze slučitelnosti marketingového sektoru </w:t>
      </w:r>
      <w:r>
        <w:rPr>
          <w:color w:val="00587F"/>
        </w:rPr>
        <w:t>firmy Wheeler Group</w:t>
      </w:r>
      <w:r>
        <w:t xml:space="preserve"> s jinými provozy </w:t>
      </w:r>
      <w:r>
        <w:rPr>
          <w:color w:val="E115C0"/>
        </w:rPr>
        <w:t>společnosti Pitney Bowes</w:t>
      </w:r>
      <w:r>
        <w:t xml:space="preserve">. </w:t>
      </w:r>
      <w:r>
        <w:rPr>
          <w:color w:val="E115C0"/>
        </w:rPr>
        <w:t>Společnost Pitney Bowes</w:t>
      </w:r>
      <w:r>
        <w:t xml:space="preserve"> získala </w:t>
      </w:r>
      <w:r>
        <w:rPr>
          <w:color w:val="0BC582"/>
        </w:rPr>
        <w:t xml:space="preserve">jádro, </w:t>
      </w:r>
      <w:r>
        <w:rPr>
          <w:color w:val="FEB8C8"/>
        </w:rPr>
        <w:t>z něhož</w:t>
      </w:r>
      <w:r>
        <w:rPr>
          <w:color w:val="0BC582"/>
        </w:rPr>
        <w:t xml:space="preserve"> pak vznikla </w:t>
      </w:r>
      <w:r>
        <w:rPr>
          <w:color w:val="9E8317"/>
        </w:rPr>
        <w:t>Wheeler Group</w:t>
      </w:r>
      <w:r>
        <w:rPr>
          <w:color w:val="0BC582"/>
        </w:rPr>
        <w:t>, v roce 1979 nákupem firmy Dictaphone Corp</w:t>
      </w:r>
      <w:r>
        <w:t xml:space="preserve">. </w:t>
      </w:r>
      <w:r>
        <w:rPr>
          <w:color w:val="01190F"/>
        </w:rPr>
        <w:t>Mluvčí</w:t>
      </w:r>
      <w:r>
        <w:t xml:space="preserve"> nekomentovala, zda </w:t>
      </w:r>
      <w:r>
        <w:rPr>
          <w:color w:val="E115C0"/>
        </w:rPr>
        <w:t>společnost</w:t>
      </w:r>
      <w:r>
        <w:t xml:space="preserve"> hovořila s některými potenciálními kupci </w:t>
      </w:r>
      <w:r>
        <w:rPr>
          <w:color w:val="00587F"/>
        </w:rPr>
        <w:t xml:space="preserve">jednotky z New Hartfordu v Connecticutu, </w:t>
      </w:r>
      <w:r>
        <w:rPr>
          <w:color w:val="847D81"/>
        </w:rPr>
        <w:t>která</w:t>
      </w:r>
      <w:r>
        <w:rPr>
          <w:color w:val="00587F"/>
        </w:rPr>
        <w:t xml:space="preserve"> měla v roce 1988 obrat přibližně 75 milionů dolarů</w:t>
      </w:r>
      <w:r>
        <w:t xml:space="preserve">. Řekla, že </w:t>
      </w:r>
      <w:r>
        <w:rPr>
          <w:color w:val="00587F"/>
        </w:rPr>
        <w:t>společnost Wheeler Group</w:t>
      </w:r>
      <w:r>
        <w:t xml:space="preserve"> je zisková, ale nechtěla uvádět cifry. </w:t>
      </w:r>
      <w:r>
        <w:rPr>
          <w:color w:val="01190F"/>
        </w:rPr>
        <w:t>Mluvčí</w:t>
      </w:r>
      <w:r>
        <w:t xml:space="preserve"> řekla, že </w:t>
      </w:r>
      <w:r>
        <w:rPr>
          <w:color w:val="E115C0"/>
        </w:rPr>
        <w:t>společnost</w:t>
      </w:r>
      <w:r>
        <w:t xml:space="preserve"> nemá </w:t>
      </w:r>
      <w:r>
        <w:rPr>
          <w:color w:val="58018B"/>
        </w:rPr>
        <w:t>pro prodej</w:t>
      </w:r>
      <w:r>
        <w:t xml:space="preserve"> časový plán, a dodala, že rozhodnutím rady hledání kupce právě začalo. </w:t>
      </w:r>
      <w:r>
        <w:rPr>
          <w:color w:val="E115C0"/>
        </w:rPr>
        <w:t>Společnost Pitney Bowes</w:t>
      </w:r>
      <w:r>
        <w:t xml:space="preserve"> nezávisle na tom uvedla, že se </w:t>
      </w:r>
      <w:r>
        <w:rPr>
          <w:color w:val="E115C0"/>
        </w:rPr>
        <w:t>jí</w:t>
      </w:r>
      <w:r>
        <w:t xml:space="preserve"> čistý příjem ve třetím čtvrtletí zvýšil z loňských 54 milionů dolarů, čili 68 centů za akcii, o 15 % na 62 miliony dolarů, čili 78 centů za akcii. Příjem vzrostl ze 650.9 milionu dolarů o 13 % na 734.8 milionu dolarů. </w:t>
      </w:r>
      <w:r>
        <w:rPr>
          <w:color w:val="E115C0"/>
        </w:rPr>
        <w:t>Společnost</w:t>
      </w:r>
      <w:r>
        <w:t xml:space="preserve"> uvedla, že nárůst byl veden </w:t>
      </w:r>
      <w:r>
        <w:rPr>
          <w:color w:val="E115C0"/>
        </w:rPr>
        <w:t>jejími</w:t>
      </w:r>
      <w:r>
        <w:t xml:space="preserve"> hlavními aktivitami, zvláště v poštovních zásilkách, expedici, přepisování a faxování.</w:t>
      </w:r>
    </w:p>
    <w:p>
      <w:r>
        <w:rPr>
          <w:b/>
        </w:rPr>
        <w:t>Document number 1369</w:t>
      </w:r>
    </w:p>
    <w:p>
      <w:r>
        <w:rPr>
          <w:b/>
        </w:rPr>
        <w:t>Document identifier: wsj1667-001</w:t>
      </w:r>
    </w:p>
    <w:p>
      <w:r>
        <w:rPr>
          <w:color w:val="310106"/>
        </w:rPr>
        <w:t>Kalifornské ministerstvo dopravy</w:t>
      </w:r>
      <w:r>
        <w:rPr>
          <w:color w:val="04640D"/>
        </w:rPr>
        <w:t xml:space="preserve"> </w:t>
      </w:r>
      <w:r>
        <w:rPr>
          <w:color w:val="FEFB0A"/>
        </w:rPr>
        <w:t>minulý rok</w:t>
      </w:r>
      <w:r>
        <w:rPr>
          <w:color w:val="04640D"/>
        </w:rPr>
        <w:t xml:space="preserve"> instalovalo </w:t>
      </w:r>
      <w:r>
        <w:rPr>
          <w:color w:val="FB5514"/>
        </w:rPr>
        <w:t xml:space="preserve">alespoň na malém zkušebním úseku </w:t>
      </w:r>
      <w:r>
        <w:rPr>
          <w:color w:val="E115C0"/>
        </w:rPr>
        <w:t>dvouúrovňové dálnice</w:t>
      </w:r>
      <w:r>
        <w:rPr>
          <w:color w:val="04640D"/>
        </w:rPr>
        <w:t xml:space="preserve"> ocelové pláště </w:t>
      </w:r>
      <w:r>
        <w:rPr>
          <w:color w:val="00587F"/>
        </w:rPr>
        <w:t xml:space="preserve">typu, </w:t>
      </w:r>
      <w:r>
        <w:rPr>
          <w:color w:val="0BC582"/>
        </w:rPr>
        <w:t>který</w:t>
      </w:r>
      <w:r>
        <w:rPr>
          <w:color w:val="00587F"/>
        </w:rPr>
        <w:t xml:space="preserve"> možná zabránil zřícení </w:t>
      </w:r>
      <w:r>
        <w:rPr>
          <w:color w:val="FEB8C8"/>
        </w:rPr>
        <w:t>sloupů</w:t>
      </w:r>
      <w:r>
        <w:rPr>
          <w:color w:val="00587F"/>
        </w:rPr>
        <w:t xml:space="preserve"> </w:t>
      </w:r>
      <w:r>
        <w:rPr>
          <w:color w:val="9E8317"/>
        </w:rPr>
        <w:t xml:space="preserve">na 1.5mílovém přímém úseku </w:t>
      </w:r>
      <w:r>
        <w:rPr>
          <w:color w:val="01190F"/>
        </w:rPr>
        <w:t>nimitzské dálnice</w:t>
      </w:r>
      <w:r>
        <w:t xml:space="preserve">, říkají zaměstnanci obeznámení </w:t>
      </w:r>
      <w:r>
        <w:rPr>
          <w:color w:val="04640D"/>
        </w:rPr>
        <w:t>s projektem</w:t>
      </w:r>
      <w:r>
        <w:t xml:space="preserve">. </w:t>
      </w:r>
      <w:r>
        <w:rPr>
          <w:color w:val="04640D"/>
        </w:rPr>
        <w:t xml:space="preserve">Zkušební projekt - </w:t>
      </w:r>
      <w:r>
        <w:rPr>
          <w:color w:val="847D81"/>
        </w:rPr>
        <w:t>který</w:t>
      </w:r>
      <w:r>
        <w:rPr>
          <w:color w:val="04640D"/>
        </w:rPr>
        <w:t xml:space="preserve"> podle hlášení přečkal </w:t>
      </w:r>
      <w:r>
        <w:rPr>
          <w:color w:val="58018B"/>
        </w:rPr>
        <w:t>úterní zemětřesení</w:t>
      </w:r>
      <w:r>
        <w:t xml:space="preserve"> - byl úvodní částí </w:t>
      </w:r>
      <w:r>
        <w:rPr>
          <w:color w:val="B70639"/>
        </w:rPr>
        <w:t xml:space="preserve">státního plánu dodatečně vybavit </w:t>
      </w:r>
      <w:r>
        <w:rPr>
          <w:color w:val="703B01"/>
        </w:rPr>
        <w:t>tento kritický úsek dálnice</w:t>
      </w:r>
      <w:r>
        <w:rPr>
          <w:color w:val="B70639"/>
        </w:rPr>
        <w:t xml:space="preserve"> ocelovými plášti</w:t>
      </w:r>
      <w:r>
        <w:t xml:space="preserve">. </w:t>
      </w:r>
      <w:r>
        <w:rPr>
          <w:color w:val="F7F1DF"/>
        </w:rPr>
        <w:t>Státní inženýři</w:t>
      </w:r>
      <w:r>
        <w:t xml:space="preserve"> dospěli k předběžnému zjištění, že příčinou zřícení bylo selhání betonových sloupů, zkroucených a oddělených od dvouúrovňového silničního spodku. Oaklandské selhání </w:t>
      </w:r>
      <w:r>
        <w:rPr>
          <w:color w:val="118B8A"/>
        </w:rPr>
        <w:t>dálničního úseku, známého jako cypresská stavba</w:t>
      </w:r>
      <w:r>
        <w:t xml:space="preserve">, bylo nejhorším smrtelným důsledkem </w:t>
      </w:r>
      <w:r>
        <w:rPr>
          <w:color w:val="4AFEFA"/>
        </w:rPr>
        <w:t>zemětřesení</w:t>
      </w:r>
      <w:r>
        <w:t xml:space="preserve">, přestože státní úředníci včera pevně doufali, že obětí na životech může být podstatně méně než zpočátku obávaných 250. Předpokládá se, že odstraňování trosek zabere několik dní. Červené traktory opatrně prohrabávaly hromadu trosek, zatímco jeden z mohutných betonových plátů zkoušely rozbít </w:t>
      </w:r>
      <w:r>
        <w:rPr>
          <w:color w:val="FCB164"/>
        </w:rPr>
        <w:t>sbíječky</w:t>
      </w:r>
      <w:r>
        <w:t xml:space="preserve">. Obří žluté jeřáby, připravující se k vyzvedávání velkých kusů trosek, se zvedaly </w:t>
      </w:r>
      <w:r>
        <w:rPr>
          <w:color w:val="118B8A"/>
        </w:rPr>
        <w:t>těsně vedle zříceného úseku</w:t>
      </w:r>
      <w:r>
        <w:t xml:space="preserve">. V Sacramentu </w:t>
      </w:r>
      <w:r>
        <w:rPr>
          <w:color w:val="796EE6"/>
        </w:rPr>
        <w:t xml:space="preserve">mluvčí </w:t>
      </w:r>
      <w:r>
        <w:rPr>
          <w:color w:val="000D2C"/>
        </w:rPr>
        <w:t>ministerstva dopravy</w:t>
      </w:r>
      <w:r>
        <w:t xml:space="preserve"> řekl, že nebude okamžitě potvrzovat ani popírat existenci zkušební činnosti. Prohlásil však, že technologii potřebnou k dodatečnému vybavení </w:t>
      </w:r>
      <w:r>
        <w:rPr>
          <w:color w:val="118B8A"/>
        </w:rPr>
        <w:t>celé cypresské stavby</w:t>
      </w:r>
      <w:r>
        <w:t xml:space="preserve"> </w:t>
      </w:r>
      <w:r>
        <w:rPr>
          <w:color w:val="53495F"/>
        </w:rPr>
        <w:t>ministerstvo</w:t>
      </w:r>
      <w:r>
        <w:t xml:space="preserve"> neovládlo. Další úředníci poznamenali, že </w:t>
      </w:r>
      <w:r>
        <w:rPr>
          <w:color w:val="F95475"/>
        </w:rPr>
        <w:t xml:space="preserve">chaos ve financování dopravy, </w:t>
      </w:r>
      <w:r>
        <w:rPr>
          <w:color w:val="61FC03"/>
        </w:rPr>
        <w:t>který</w:t>
      </w:r>
      <w:r>
        <w:rPr>
          <w:color w:val="F95475"/>
        </w:rPr>
        <w:t xml:space="preserve"> </w:t>
      </w:r>
      <w:r>
        <w:rPr>
          <w:color w:val="5D9608"/>
        </w:rPr>
        <w:t>stát</w:t>
      </w:r>
      <w:r>
        <w:rPr>
          <w:color w:val="F95475"/>
        </w:rPr>
        <w:t xml:space="preserve"> zažívá roky</w:t>
      </w:r>
      <w:r>
        <w:t xml:space="preserve">, možná dokonce omezil dosažitelnost finančních prostředků </w:t>
      </w:r>
      <w:r>
        <w:rPr>
          <w:color w:val="DE98FD"/>
        </w:rPr>
        <w:t>pro takové dodatečné vybavení</w:t>
      </w:r>
      <w:r>
        <w:t xml:space="preserve">, i když bylo technologicky uskutečnitelné. Informovaní zaměstnanci řekli, že vybavení, </w:t>
      </w:r>
      <w:r>
        <w:rPr>
          <w:color w:val="98A088"/>
        </w:rPr>
        <w:t>které</w:t>
      </w:r>
      <w:r>
        <w:t xml:space="preserve"> ještě nemá rozpočet, bylo součástí plánovaného třístupňového vyztužení </w:t>
      </w:r>
      <w:r>
        <w:rPr>
          <w:color w:val="118B8A"/>
        </w:rPr>
        <w:t xml:space="preserve">cypresské stavby, </w:t>
      </w:r>
      <w:r>
        <w:rPr>
          <w:color w:val="4F584E"/>
        </w:rPr>
        <w:t>kterou</w:t>
      </w:r>
      <w:r>
        <w:rPr>
          <w:color w:val="118B8A"/>
        </w:rPr>
        <w:t xml:space="preserve"> </w:t>
      </w:r>
      <w:r>
        <w:rPr>
          <w:color w:val="248AD0"/>
        </w:rPr>
        <w:t>kalifornské ministerstvo dopravy</w:t>
      </w:r>
      <w:r>
        <w:rPr>
          <w:color w:val="118B8A"/>
        </w:rPr>
        <w:t xml:space="preserve"> zahájilo před několika lety</w:t>
      </w:r>
      <w:r>
        <w:t xml:space="preserve">. </w:t>
      </w:r>
      <w:r>
        <w:rPr>
          <w:color w:val="B70639"/>
        </w:rPr>
        <w:t>Samotný cypresský projekt vyztužení</w:t>
      </w:r>
      <w:r>
        <w:t xml:space="preserve"> byl částí každoročního úsilí podepřít konstrukce považované za zranitelné při zemětřeseních. </w:t>
      </w:r>
      <w:r>
        <w:rPr>
          <w:color w:val="5C5300"/>
        </w:rPr>
        <w:t>Stát</w:t>
      </w:r>
      <w:r>
        <w:t xml:space="preserve"> započal podobné práce </w:t>
      </w:r>
      <w:r>
        <w:rPr>
          <w:color w:val="9F6551"/>
        </w:rPr>
        <w:t xml:space="preserve">po zemětřesení v roce 1971 v jižní Kalifornii, </w:t>
      </w:r>
      <w:r>
        <w:rPr>
          <w:color w:val="BCFEC6"/>
        </w:rPr>
        <w:t>kdy</w:t>
      </w:r>
      <w:r>
        <w:rPr>
          <w:color w:val="9F6551"/>
        </w:rPr>
        <w:t xml:space="preserve"> se zřítily četné mosty</w:t>
      </w:r>
      <w:r>
        <w:t xml:space="preserve">. "Právě jsme dokončili </w:t>
      </w:r>
      <w:r>
        <w:rPr>
          <w:color w:val="932C70"/>
        </w:rPr>
        <w:t xml:space="preserve">fázi dvě" </w:t>
      </w:r>
      <w:r>
        <w:rPr>
          <w:color w:val="2B1B04"/>
        </w:rPr>
        <w:t>cypresského projektu</w:t>
      </w:r>
      <w:r>
        <w:rPr>
          <w:color w:val="932C70"/>
        </w:rPr>
        <w:t xml:space="preserve">, </w:t>
      </w:r>
      <w:r>
        <w:rPr>
          <w:color w:val="B5AFC4"/>
        </w:rPr>
        <w:t>která</w:t>
      </w:r>
      <w:r>
        <w:rPr>
          <w:color w:val="932C70"/>
        </w:rPr>
        <w:t xml:space="preserve"> zahrnovala umísťování </w:t>
      </w:r>
      <w:r>
        <w:rPr>
          <w:color w:val="D4C67A"/>
        </w:rPr>
        <w:t>řady zádržných lan zkonstruovaných tak, aby</w:t>
      </w:r>
      <w:r>
        <w:t xml:space="preserve"> chránila části </w:t>
      </w:r>
      <w:r>
        <w:rPr>
          <w:color w:val="AE7AA1"/>
        </w:rPr>
        <w:t>vozovky</w:t>
      </w:r>
      <w:r>
        <w:t xml:space="preserve"> před oddělením následkem seismického šoku, řekl inženýr </w:t>
      </w:r>
      <w:r>
        <w:rPr>
          <w:color w:val="53495F"/>
        </w:rPr>
        <w:t>státního ministerstva dopravy</w:t>
      </w:r>
      <w:r>
        <w:t xml:space="preserve">. </w:t>
      </w:r>
      <w:r>
        <w:rPr>
          <w:color w:val="04640D"/>
        </w:rPr>
        <w:t xml:space="preserve">Po kompletní instalaci plášťů na "jednu konstrukci" dálnice </w:t>
      </w:r>
      <w:r>
        <w:rPr>
          <w:color w:val="FEFB0A"/>
        </w:rPr>
        <w:t>v minulém roce</w:t>
      </w:r>
      <w:r>
        <w:t xml:space="preserve"> předalo </w:t>
      </w:r>
      <w:r>
        <w:rPr>
          <w:color w:val="53495F"/>
        </w:rPr>
        <w:t>státní ministerstvo dopravy</w:t>
      </w:r>
      <w:r>
        <w:t xml:space="preserve"> </w:t>
      </w:r>
      <w:r>
        <w:rPr>
          <w:color w:val="B70639"/>
        </w:rPr>
        <w:t>projekt</w:t>
      </w:r>
      <w:r>
        <w:t xml:space="preserve"> </w:t>
      </w:r>
      <w:r>
        <w:rPr>
          <w:color w:val="C2A393"/>
        </w:rPr>
        <w:t>svým</w:t>
      </w:r>
      <w:r>
        <w:rPr>
          <w:color w:val="0232FD"/>
        </w:rPr>
        <w:t xml:space="preserve"> sakramentským inženýrům</w:t>
      </w:r>
      <w:r>
        <w:t xml:space="preserve">, aby navrhli konečnou podobu. Informovaní zaměstnanci řekli, že </w:t>
      </w:r>
      <w:r>
        <w:rPr>
          <w:color w:val="B70639"/>
        </w:rPr>
        <w:t>projekt</w:t>
      </w:r>
      <w:r>
        <w:t xml:space="preserve"> částečně mařila "obtížnost návrhu" plášťů. Součástí </w:t>
      </w:r>
      <w:r>
        <w:rPr>
          <w:color w:val="B70639"/>
        </w:rPr>
        <w:t>procesu</w:t>
      </w:r>
      <w:r>
        <w:t xml:space="preserve"> je obložení </w:t>
      </w:r>
      <w:r>
        <w:rPr>
          <w:color w:val="6A3A35"/>
        </w:rPr>
        <w:t>betonových sloupů</w:t>
      </w:r>
      <w:r>
        <w:t xml:space="preserve"> ocelí a potom </w:t>
      </w:r>
      <w:r>
        <w:rPr>
          <w:color w:val="6A3A35"/>
        </w:rPr>
        <w:t>jejich</w:t>
      </w:r>
      <w:r>
        <w:t xml:space="preserve"> pevnější připojení k dvouúrovňovému silničnímu spodku. Zaměstnanci také říkali, že </w:t>
      </w:r>
      <w:r>
        <w:rPr>
          <w:color w:val="B70639"/>
        </w:rPr>
        <w:t>projekt</w:t>
      </w:r>
      <w:r>
        <w:t xml:space="preserve"> se možná dostal do rozpočtových problémů. Jeden předběžný návrh rozpočtu předpokládá, že dodatečné vybavení bude stát až 50 milionů dolarů. </w:t>
      </w:r>
      <w:r>
        <w:rPr>
          <w:color w:val="BA6801"/>
        </w:rPr>
        <w:t xml:space="preserve">Zřícení </w:t>
      </w:r>
      <w:r>
        <w:rPr>
          <w:color w:val="168E5C"/>
        </w:rPr>
        <w:t>oblouku mostu</w:t>
      </w:r>
      <w:r>
        <w:t xml:space="preserve"> vyvolalo </w:t>
      </w:r>
      <w:r>
        <w:rPr>
          <w:color w:val="16C0D0"/>
        </w:rPr>
        <w:t>mezi vedoucími státními úředníky</w:t>
      </w:r>
      <w:r>
        <w:t xml:space="preserve"> překvapení a zlobu. </w:t>
      </w:r>
      <w:r>
        <w:rPr>
          <w:color w:val="C62100"/>
        </w:rPr>
        <w:t xml:space="preserve">Guvernér George Deukmejian, </w:t>
      </w:r>
      <w:r>
        <w:rPr>
          <w:color w:val="014347"/>
        </w:rPr>
        <w:t>který</w:t>
      </w:r>
      <w:r>
        <w:rPr>
          <w:color w:val="C62100"/>
        </w:rPr>
        <w:t xml:space="preserve"> řekl, že </w:t>
      </w:r>
      <w:r>
        <w:rPr>
          <w:color w:val="014347"/>
        </w:rPr>
        <w:t>ho</w:t>
      </w:r>
      <w:r>
        <w:rPr>
          <w:color w:val="C62100"/>
        </w:rPr>
        <w:t xml:space="preserve"> vedoucí státní dopravní úředníci ujišťovali, že </w:t>
      </w:r>
      <w:r>
        <w:rPr>
          <w:color w:val="233809"/>
        </w:rPr>
        <w:t>konstrukce</w:t>
      </w:r>
      <w:r>
        <w:rPr>
          <w:color w:val="C62100"/>
        </w:rPr>
        <w:t xml:space="preserve"> odolá ještě větším otřesům</w:t>
      </w:r>
      <w:r>
        <w:t xml:space="preserve">, spustil okamžité vyšetřování. "Chci vědět, kdo rozhodl o tom, že je </w:t>
      </w:r>
      <w:r>
        <w:rPr>
          <w:color w:val="42083B"/>
        </w:rPr>
        <w:t>pro 186000 lidí</w:t>
      </w:r>
      <w:r>
        <w:t xml:space="preserve"> bezpečné používat </w:t>
      </w:r>
      <w:r>
        <w:rPr>
          <w:color w:val="118B8A"/>
        </w:rPr>
        <w:t>ji</w:t>
      </w:r>
      <w:r>
        <w:t xml:space="preserve"> každý den," řekl </w:t>
      </w:r>
      <w:r>
        <w:rPr>
          <w:color w:val="82785D"/>
        </w:rPr>
        <w:t xml:space="preserve">Richard Katz, státní zákonodárce, </w:t>
      </w:r>
      <w:r>
        <w:rPr>
          <w:color w:val="023087"/>
        </w:rPr>
        <w:t>který</w:t>
      </w:r>
      <w:r>
        <w:rPr>
          <w:color w:val="82785D"/>
        </w:rPr>
        <w:t xml:space="preserve"> je předsedou dopravní komise kalifornského zákonodárného shromáždění</w:t>
      </w:r>
      <w:r>
        <w:t xml:space="preserve">. Řekl, že do dvou týdnů svolá slyšení. </w:t>
      </w:r>
      <w:r>
        <w:rPr>
          <w:color w:val="118B8A"/>
        </w:rPr>
        <w:t>Cypresská konstrukce</w:t>
      </w:r>
      <w:r>
        <w:t xml:space="preserve"> se začala používat v červnu 1957 a jako mnoho staveb v oblasti sanfranciského zálivu nesplňovala </w:t>
      </w:r>
      <w:r>
        <w:rPr>
          <w:color w:val="B7DAD2"/>
        </w:rPr>
        <w:t>současné stavební zákony, požadující výrazně silnější ocelovou podpěru</w:t>
      </w:r>
      <w:r>
        <w:t xml:space="preserve">. Severní pilíře </w:t>
      </w:r>
      <w:r>
        <w:rPr>
          <w:color w:val="196956"/>
        </w:rPr>
        <w:t>mostního oblouku</w:t>
      </w:r>
      <w:r>
        <w:t xml:space="preserve"> leží v ústí řeky v naplaveninách </w:t>
      </w:r>
      <w:r>
        <w:rPr>
          <w:color w:val="8C41BB"/>
        </w:rPr>
        <w:t xml:space="preserve">takového typu, </w:t>
      </w:r>
      <w:r>
        <w:rPr>
          <w:color w:val="ECEDFE"/>
        </w:rPr>
        <w:t>který</w:t>
      </w:r>
      <w:r>
        <w:rPr>
          <w:color w:val="8C41BB"/>
        </w:rPr>
        <w:t xml:space="preserve"> se snadno roztekl během zemětřesení v roce 1906</w:t>
      </w:r>
      <w:r>
        <w:t xml:space="preserve">. </w:t>
      </w:r>
      <w:r>
        <w:rPr>
          <w:color w:val="2B2D32"/>
        </w:rPr>
        <w:t xml:space="preserve">Vedoucí pracovníci </w:t>
      </w:r>
      <w:r>
        <w:rPr>
          <w:color w:val="94C661"/>
        </w:rPr>
        <w:t>ministerstva dopravy</w:t>
      </w:r>
      <w:r>
        <w:t xml:space="preserve"> však řekli, že byli </w:t>
      </w:r>
      <w:r>
        <w:rPr>
          <w:color w:val="BA6801"/>
        </w:rPr>
        <w:t>cypresskou zkázou</w:t>
      </w:r>
      <w:r>
        <w:t xml:space="preserve"> překvapeni stejně jako ostatní. Řekli, že podle předchozích zemětřesení </w:t>
      </w:r>
      <w:r>
        <w:rPr>
          <w:color w:val="F8907D"/>
        </w:rPr>
        <w:t>to</w:t>
      </w:r>
      <w:r>
        <w:t xml:space="preserve"> vypadalo, </w:t>
      </w:r>
      <w:r>
        <w:rPr>
          <w:color w:val="F8907D"/>
        </w:rPr>
        <w:t xml:space="preserve">že </w:t>
      </w:r>
      <w:r>
        <w:rPr>
          <w:color w:val="895E6B"/>
        </w:rPr>
        <w:t>vícesloupové viadukty</w:t>
      </w:r>
      <w:r>
        <w:rPr>
          <w:color w:val="F8907D"/>
        </w:rPr>
        <w:t xml:space="preserve"> obstojí dobře</w:t>
      </w:r>
      <w:r>
        <w:t xml:space="preserve">, ačkoli pracovali na způsobu </w:t>
      </w:r>
      <w:r>
        <w:rPr>
          <w:color w:val="788E95"/>
        </w:rPr>
        <w:t>jejich</w:t>
      </w:r>
      <w:r>
        <w:t xml:space="preserve"> zesílení. "Naneštěstí je </w:t>
      </w:r>
      <w:r>
        <w:rPr>
          <w:color w:val="FB6AB8"/>
        </w:rPr>
        <w:t>jenom jedna laboratoř pro vývoj technik, jak odolat zemětřesení</w:t>
      </w:r>
      <w:r>
        <w:t xml:space="preserve">, a </w:t>
      </w:r>
      <w:r>
        <w:rPr>
          <w:color w:val="FB6AB8"/>
        </w:rPr>
        <w:t>tou</w:t>
      </w:r>
      <w:r>
        <w:t xml:space="preserve"> je zemětřesení," řekl </w:t>
      </w:r>
      <w:r>
        <w:rPr>
          <w:color w:val="576094"/>
        </w:rPr>
        <w:t xml:space="preserve">Burch Bachtold, sanfranciský okresní ředitel </w:t>
      </w:r>
      <w:r>
        <w:rPr>
          <w:color w:val="DB1474"/>
        </w:rPr>
        <w:t>ministerstva dopravy</w:t>
      </w:r>
      <w:r>
        <w:t xml:space="preserve">. Řekl: "Neznáme </w:t>
      </w:r>
      <w:r>
        <w:rPr>
          <w:color w:val="8489AE"/>
        </w:rPr>
        <w:t xml:space="preserve">žádnou technologii, </w:t>
      </w:r>
      <w:r>
        <w:rPr>
          <w:color w:val="860E04"/>
        </w:rPr>
        <w:t>která</w:t>
      </w:r>
      <w:r>
        <w:rPr>
          <w:color w:val="8489AE"/>
        </w:rPr>
        <w:t xml:space="preserve"> by existovala kdekoli na světě a </w:t>
      </w:r>
      <w:r>
        <w:rPr>
          <w:color w:val="860E04"/>
        </w:rPr>
        <w:t>která</w:t>
      </w:r>
      <w:r>
        <w:rPr>
          <w:color w:val="8489AE"/>
        </w:rPr>
        <w:t xml:space="preserve"> by </w:t>
      </w:r>
      <w:r>
        <w:rPr>
          <w:color w:val="FBC206"/>
        </w:rPr>
        <w:t>nám</w:t>
      </w:r>
      <w:r>
        <w:rPr>
          <w:color w:val="8489AE"/>
        </w:rPr>
        <w:t xml:space="preserve"> umožnila" sloupy zpevnit</w:t>
      </w:r>
      <w:r>
        <w:t>.</w:t>
      </w:r>
    </w:p>
    <w:p>
      <w:r>
        <w:rPr>
          <w:b/>
        </w:rPr>
        <w:t>Document number 1370</w:t>
      </w:r>
    </w:p>
    <w:p>
      <w:r>
        <w:rPr>
          <w:b/>
        </w:rPr>
        <w:t>Document identifier: wsj1668-001</w:t>
      </w:r>
    </w:p>
    <w:p>
      <w:r>
        <w:rPr>
          <w:color w:val="310106"/>
        </w:rPr>
        <w:t>Společnost Financial Corp. ze Santa Barbary</w:t>
      </w:r>
      <w:r>
        <w:t xml:space="preserve"> uvedla, že na 29. listopad přesunula </w:t>
      </w:r>
      <w:r>
        <w:rPr>
          <w:color w:val="04640D"/>
        </w:rPr>
        <w:t xml:space="preserve">zvláštní schůzi </w:t>
      </w:r>
      <w:r>
        <w:rPr>
          <w:color w:val="FEFB0A"/>
        </w:rPr>
        <w:t>akcionářů</w:t>
      </w:r>
      <w:r>
        <w:rPr>
          <w:color w:val="04640D"/>
        </w:rPr>
        <w:t xml:space="preserve">, </w:t>
      </w:r>
      <w:r>
        <w:rPr>
          <w:color w:val="FB5514"/>
        </w:rPr>
        <w:t>na níž</w:t>
      </w:r>
      <w:r>
        <w:rPr>
          <w:color w:val="04640D"/>
        </w:rPr>
        <w:t xml:space="preserve"> budou hlasovat </w:t>
      </w:r>
      <w:r>
        <w:rPr>
          <w:color w:val="E115C0"/>
        </w:rPr>
        <w:t>o směně dluhu za akcie v hodnotě 75 milionů dolarů</w:t>
      </w:r>
      <w:r>
        <w:t xml:space="preserve">. </w:t>
      </w:r>
      <w:r>
        <w:rPr>
          <w:color w:val="04640D"/>
        </w:rPr>
        <w:t>Schůze</w:t>
      </w:r>
      <w:r>
        <w:t xml:space="preserve"> byla naplánována na 10. listopad, ale </w:t>
      </w:r>
      <w:r>
        <w:rPr>
          <w:color w:val="310106"/>
        </w:rPr>
        <w:t>společnost</w:t>
      </w:r>
      <w:r>
        <w:t xml:space="preserve"> </w:t>
      </w:r>
      <w:r>
        <w:rPr>
          <w:color w:val="04640D"/>
        </w:rPr>
        <w:t>schůzi</w:t>
      </w:r>
      <w:r>
        <w:t xml:space="preserve"> odložila, aby </w:t>
      </w:r>
      <w:r>
        <w:rPr>
          <w:color w:val="00587F"/>
        </w:rPr>
        <w:t>Komisi pro regulaci prodeje cenných papírů</w:t>
      </w:r>
      <w:r>
        <w:t xml:space="preserve"> poskytla čas </w:t>
      </w:r>
      <w:r>
        <w:rPr>
          <w:color w:val="0BC582"/>
        </w:rPr>
        <w:t>návrh</w:t>
      </w:r>
      <w:r>
        <w:t xml:space="preserve"> přezkoumat. Jako část restrukturalizace oznámené již dříve v letošním roce </w:t>
      </w:r>
      <w:r>
        <w:rPr>
          <w:color w:val="310106"/>
        </w:rPr>
        <w:t>společnost</w:t>
      </w:r>
      <w:r>
        <w:t xml:space="preserve"> v srpnu navrhla vyměnit </w:t>
      </w:r>
      <w:r>
        <w:rPr>
          <w:color w:val="FEB8C8"/>
        </w:rPr>
        <w:t>168</w:t>
      </w:r>
      <w:r>
        <w:t xml:space="preserve"> nově vydaných kmenových akcií, každou za 1000 dolarů nominální hodnoty dluhu. </w:t>
      </w:r>
      <w:r>
        <w:rPr>
          <w:color w:val="FEB8C8"/>
        </w:rPr>
        <w:t>Tato cifra</w:t>
      </w:r>
      <w:r>
        <w:t xml:space="preserve"> by však mohla být upravena, uvedla </w:t>
      </w:r>
      <w:r>
        <w:rPr>
          <w:color w:val="310106"/>
        </w:rPr>
        <w:t>společnost Financial Corp</w:t>
      </w:r>
      <w:r>
        <w:t xml:space="preserve">. V současné době má </w:t>
      </w:r>
      <w:r>
        <w:rPr>
          <w:color w:val="310106"/>
        </w:rPr>
        <w:t>společnost</w:t>
      </w:r>
      <w:r>
        <w:t xml:space="preserve"> kolem šesti milionů nesplacených kmenových akcií. Kdyby byl konvertován </w:t>
      </w:r>
      <w:r>
        <w:rPr>
          <w:color w:val="9E8317"/>
        </w:rPr>
        <w:t>celý dluh</w:t>
      </w:r>
      <w:r>
        <w:t xml:space="preserve">, bylo by vydáno kolem 13 milionů nových akcií. Během kompozitního obchodování na Newyorské burze cenných papírů ve středu </w:t>
      </w:r>
      <w:r>
        <w:rPr>
          <w:color w:val="310106"/>
        </w:rPr>
        <w:t>společnost Financial Corp.</w:t>
      </w:r>
      <w:r>
        <w:t xml:space="preserve"> skončila na 1125 dolarech, beze změny. </w:t>
      </w:r>
      <w:r>
        <w:rPr>
          <w:color w:val="9E8317"/>
        </w:rPr>
        <w:t>Dluh</w:t>
      </w:r>
      <w:r>
        <w:t xml:space="preserve"> se skládá z 50 milionů dolarů 13 3/8% podružných cenných papírů pro rok 1998 a z 25 milionů dolarů 9% směnitelných podřízených dluhopisů splatných roku 2012. </w:t>
      </w:r>
      <w:r>
        <w:rPr>
          <w:color w:val="310106"/>
        </w:rPr>
        <w:t>Společnost Financial Corp.</w:t>
      </w:r>
      <w:r>
        <w:t xml:space="preserve"> také navrhuje vyměnit každou ze </w:t>
      </w:r>
      <w:r>
        <w:rPr>
          <w:color w:val="310106"/>
        </w:rPr>
        <w:t>svých</w:t>
      </w:r>
      <w:r>
        <w:t xml:space="preserve"> 130000 nesplacených akcií kumulativního prioritního úpisu série A za dvě kmenové akcie.</w:t>
      </w:r>
    </w:p>
    <w:p>
      <w:r>
        <w:rPr>
          <w:b/>
        </w:rPr>
        <w:t>Document number 1371</w:t>
      </w:r>
    </w:p>
    <w:p>
      <w:r>
        <w:rPr>
          <w:b/>
        </w:rPr>
        <w:t>Document identifier: wsj1669-001</w:t>
      </w:r>
    </w:p>
    <w:p>
      <w:r>
        <w:t xml:space="preserve">Po letech sporů kvůli bonnské "Ostpolitice" se zdá, že </w:t>
      </w:r>
      <w:r>
        <w:rPr>
          <w:color w:val="310106"/>
        </w:rPr>
        <w:t>západní Německo</w:t>
      </w:r>
      <w:r>
        <w:rPr>
          <w:color w:val="04640D"/>
        </w:rPr>
        <w:t xml:space="preserve"> a USA</w:t>
      </w:r>
      <w:r>
        <w:t xml:space="preserve"> udělaly pokrok a budou postupovat vůči východní Evropě jednotně. </w:t>
      </w:r>
      <w:r>
        <w:rPr>
          <w:color w:val="310106"/>
        </w:rPr>
        <w:t>Bonn</w:t>
      </w:r>
      <w:r>
        <w:rPr>
          <w:color w:val="04640D"/>
        </w:rPr>
        <w:t xml:space="preserve"> a </w:t>
      </w:r>
      <w:r>
        <w:rPr>
          <w:color w:val="FEFB0A"/>
        </w:rPr>
        <w:t>Washington</w:t>
      </w:r>
      <w:r>
        <w:t xml:space="preserve"> převzaly v pomoci </w:t>
      </w:r>
      <w:r>
        <w:rPr>
          <w:color w:val="FB5514"/>
        </w:rPr>
        <w:t xml:space="preserve">reformujícím </w:t>
      </w:r>
      <w:r>
        <w:rPr>
          <w:color w:val="E115C0"/>
        </w:rPr>
        <w:t>se</w:t>
      </w:r>
      <w:r>
        <w:rPr>
          <w:color w:val="FB5514"/>
        </w:rPr>
        <w:t xml:space="preserve"> zemím</w:t>
      </w:r>
      <w:r>
        <w:t xml:space="preserve"> vedoucí úlohu tím, že </w:t>
      </w:r>
      <w:r>
        <w:rPr>
          <w:color w:val="FB5514"/>
        </w:rPr>
        <w:t>jim</w:t>
      </w:r>
      <w:r>
        <w:t xml:space="preserve"> slíbily miliardy dolarů nového úvěru a prominuly dluh starý, a přitom naléhaly </w:t>
      </w:r>
      <w:r>
        <w:rPr>
          <w:color w:val="00587F"/>
        </w:rPr>
        <w:t>na další průmyslové země</w:t>
      </w:r>
      <w:r>
        <w:t xml:space="preserve">, aby se přidaly. </w:t>
      </w:r>
      <w:r>
        <w:rPr>
          <w:color w:val="04640D"/>
        </w:rPr>
        <w:t>Obě mocnosti</w:t>
      </w:r>
      <w:r>
        <w:t xml:space="preserve"> doufají, že povzbudí tlak na změnu </w:t>
      </w:r>
      <w:r>
        <w:rPr>
          <w:color w:val="0BC582"/>
        </w:rPr>
        <w:t xml:space="preserve">v zemích </w:t>
      </w:r>
      <w:r>
        <w:rPr>
          <w:color w:val="FEB8C8"/>
        </w:rPr>
        <w:t>východního bloku</w:t>
      </w:r>
      <w:r>
        <w:rPr>
          <w:color w:val="0BC582"/>
        </w:rPr>
        <w:t xml:space="preserve"> stále ovládaných stalinistickými zpátečníky</w:t>
      </w:r>
      <w:r>
        <w:t xml:space="preserve">, když sjednají štědrou peněžní pomoc i obchodní výhody </w:t>
      </w:r>
      <w:r>
        <w:rPr>
          <w:color w:val="9E8317"/>
        </w:rPr>
        <w:t>pro</w:t>
      </w:r>
      <w:r>
        <w:rPr>
          <w:color w:val="01190F"/>
        </w:rPr>
        <w:t xml:space="preserve"> Polsko</w:t>
      </w:r>
      <w:r>
        <w:t xml:space="preserve">, </w:t>
      </w:r>
      <w:r>
        <w:rPr>
          <w:color w:val="847D81"/>
        </w:rPr>
        <w:t>Maďarsko</w:t>
      </w:r>
      <w:r>
        <w:t xml:space="preserve"> a v menší míře </w:t>
      </w:r>
      <w:r>
        <w:rPr>
          <w:color w:val="58018B"/>
        </w:rPr>
        <w:t>i pro Sovětský svaz</w:t>
      </w:r>
      <w:r>
        <w:t xml:space="preserve">. </w:t>
      </w:r>
      <w:r>
        <w:rPr>
          <w:color w:val="B70639"/>
        </w:rPr>
        <w:t xml:space="preserve">Představitelé </w:t>
      </w:r>
      <w:r>
        <w:rPr>
          <w:color w:val="703B01"/>
        </w:rPr>
        <w:t>Západního Německa</w:t>
      </w:r>
      <w:r>
        <w:t xml:space="preserve"> mají také zvláštní cíl udržovat naději pro rodící se reformní směřování </w:t>
      </w:r>
      <w:r>
        <w:rPr>
          <w:color w:val="F7F1DF"/>
        </w:rPr>
        <w:t>Východního Německa</w:t>
      </w:r>
      <w:r>
        <w:t xml:space="preserve">. "Změny odehrávající se </w:t>
      </w:r>
      <w:r>
        <w:rPr>
          <w:color w:val="118B8A"/>
        </w:rPr>
        <w:t>v</w:t>
      </w:r>
      <w:r>
        <w:rPr>
          <w:color w:val="58018B"/>
        </w:rPr>
        <w:t xml:space="preserve"> Sovětském svazu</w:t>
      </w:r>
      <w:r>
        <w:t xml:space="preserve">, </w:t>
      </w:r>
      <w:r>
        <w:rPr>
          <w:color w:val="4AFEFA"/>
        </w:rPr>
        <w:t>Polsku</w:t>
      </w:r>
      <w:r>
        <w:t xml:space="preserve"> a </w:t>
      </w:r>
      <w:r>
        <w:rPr>
          <w:color w:val="847D81"/>
        </w:rPr>
        <w:t>Maďarsku</w:t>
      </w:r>
      <w:r>
        <w:t xml:space="preserve"> vzbudily </w:t>
      </w:r>
      <w:r>
        <w:rPr>
          <w:color w:val="FCB164"/>
        </w:rPr>
        <w:t>v obou německých státech</w:t>
      </w:r>
      <w:r>
        <w:t xml:space="preserve"> novou naději, že (</w:t>
      </w:r>
      <w:r>
        <w:rPr>
          <w:color w:val="F7F1DF"/>
        </w:rPr>
        <w:t>ve Východním Německu</w:t>
      </w:r>
      <w:r>
        <w:t xml:space="preserve">) budou provedeny reformy a že se také zlepší vztahy </w:t>
      </w:r>
      <w:r>
        <w:rPr>
          <w:color w:val="FCB164"/>
        </w:rPr>
        <w:t>mezi oběma německými státy</w:t>
      </w:r>
      <w:r>
        <w:t xml:space="preserve">," řekl </w:t>
      </w:r>
      <w:r>
        <w:rPr>
          <w:color w:val="796EE6"/>
        </w:rPr>
        <w:t>ministr zahraničí Hans-Dietrich Genscher</w:t>
      </w:r>
      <w:r>
        <w:t xml:space="preserve">. </w:t>
      </w:r>
      <w:r>
        <w:rPr>
          <w:color w:val="000D2C"/>
        </w:rPr>
        <w:t>Včera</w:t>
      </w:r>
      <w:r>
        <w:t xml:space="preserve"> při projevu </w:t>
      </w:r>
      <w:r>
        <w:rPr>
          <w:color w:val="53495F"/>
        </w:rPr>
        <w:t>na frankfurtské konferenci Institutu pro studium východně-západní bezpečnosti se sídlem v New Yorku</w:t>
      </w:r>
      <w:r>
        <w:t xml:space="preserve"> </w:t>
      </w:r>
      <w:r>
        <w:rPr>
          <w:color w:val="796EE6"/>
        </w:rPr>
        <w:t>Genscher</w:t>
      </w:r>
      <w:r>
        <w:t xml:space="preserve"> řekl: "Historie </w:t>
      </w:r>
      <w:r>
        <w:rPr>
          <w:color w:val="F95475"/>
        </w:rPr>
        <w:t>nás</w:t>
      </w:r>
      <w:r>
        <w:t xml:space="preserve"> bude soudit podle toho, zda využijeme </w:t>
      </w:r>
      <w:r>
        <w:rPr>
          <w:color w:val="61FC03"/>
        </w:rPr>
        <w:t xml:space="preserve">příležitostí, </w:t>
      </w:r>
      <w:r>
        <w:rPr>
          <w:color w:val="5D9608"/>
        </w:rPr>
        <w:t>které</w:t>
      </w:r>
      <w:r>
        <w:rPr>
          <w:color w:val="61FC03"/>
        </w:rPr>
        <w:t xml:space="preserve"> z reforem vycházejí</w:t>
      </w:r>
      <w:r>
        <w:t xml:space="preserve">." Hlavní cíl západní pomoci reformám </w:t>
      </w:r>
      <w:r>
        <w:rPr>
          <w:color w:val="DE98FD"/>
        </w:rPr>
        <w:t>ve východním bloku</w:t>
      </w:r>
      <w:r>
        <w:t xml:space="preserve">, řekl, je vytvořit "spravedlivý a trvalý mírový řád v Evropě od Atlantiku po Ural". </w:t>
      </w:r>
      <w:r>
        <w:rPr>
          <w:color w:val="796EE6"/>
        </w:rPr>
        <w:t>Genscher</w:t>
      </w:r>
      <w:r>
        <w:t xml:space="preserve"> a </w:t>
      </w:r>
      <w:r>
        <w:rPr>
          <w:color w:val="98A088"/>
        </w:rPr>
        <w:t>americký ministr obchodu Robert A. Mosbacher</w:t>
      </w:r>
      <w:r>
        <w:t xml:space="preserve"> v různých projevech </w:t>
      </w:r>
      <w:r>
        <w:rPr>
          <w:color w:val="53495F"/>
        </w:rPr>
        <w:t>na konferenci</w:t>
      </w:r>
      <w:r>
        <w:t xml:space="preserve"> žádali, aby Západ více přispěl na ekonomické reformy a rozvoj obchodu </w:t>
      </w:r>
      <w:r>
        <w:rPr>
          <w:color w:val="4F584E"/>
        </w:rPr>
        <w:t>v</w:t>
      </w:r>
      <w:r>
        <w:rPr>
          <w:color w:val="248AD0"/>
        </w:rPr>
        <w:t xml:space="preserve"> Maďarsku</w:t>
      </w:r>
      <w:r>
        <w:t xml:space="preserve"> a </w:t>
      </w:r>
      <w:r>
        <w:rPr>
          <w:color w:val="4AFEFA"/>
        </w:rPr>
        <w:t>Polsku</w:t>
      </w:r>
      <w:r>
        <w:t xml:space="preserve">. </w:t>
      </w:r>
      <w:r>
        <w:rPr>
          <w:color w:val="310106"/>
        </w:rPr>
        <w:t>Bonn</w:t>
      </w:r>
      <w:r>
        <w:rPr>
          <w:color w:val="04640D"/>
        </w:rPr>
        <w:t xml:space="preserve"> a </w:t>
      </w:r>
      <w:r>
        <w:rPr>
          <w:color w:val="FEFB0A"/>
        </w:rPr>
        <w:t>Washington</w:t>
      </w:r>
      <w:r>
        <w:t xml:space="preserve"> jsou hlavními podporovateli žádosti </w:t>
      </w:r>
      <w:r>
        <w:rPr>
          <w:color w:val="01190F"/>
        </w:rPr>
        <w:t>Polska</w:t>
      </w:r>
      <w:r>
        <w:t xml:space="preserve"> o 1 miliardu dolarů rezervního úvěru od Mezinárodního peněžního fondu. "Chceme, aby </w:t>
      </w:r>
      <w:r>
        <w:rPr>
          <w:color w:val="5C5300"/>
        </w:rPr>
        <w:t xml:space="preserve">smělé programy rozvoje trhu a politické svobody </w:t>
      </w:r>
      <w:r>
        <w:rPr>
          <w:color w:val="9F6551"/>
        </w:rPr>
        <w:t>v Maďarsku</w:t>
      </w:r>
      <w:r>
        <w:rPr>
          <w:color w:val="5C5300"/>
        </w:rPr>
        <w:t xml:space="preserve"> a </w:t>
      </w:r>
      <w:r>
        <w:rPr>
          <w:color w:val="BCFEC6"/>
        </w:rPr>
        <w:t>v Polsku</w:t>
      </w:r>
      <w:r>
        <w:t xml:space="preserve"> uspěly. Jsme připraveni </w:t>
      </w:r>
      <w:r>
        <w:rPr>
          <w:color w:val="5C5300"/>
        </w:rPr>
        <w:t>tyto změny</w:t>
      </w:r>
      <w:r>
        <w:t xml:space="preserve"> podporovat," řekl </w:t>
      </w:r>
      <w:r>
        <w:rPr>
          <w:color w:val="98A088"/>
        </w:rPr>
        <w:t>Mosbacher</w:t>
      </w:r>
      <w:r>
        <w:t xml:space="preserve">. Nicméně americká omezení exportu citlivých technologií do zemí </w:t>
      </w:r>
      <w:r>
        <w:rPr>
          <w:color w:val="DE98FD"/>
        </w:rPr>
        <w:t>východního bloku</w:t>
      </w:r>
      <w:r>
        <w:t xml:space="preserve"> zůstanou i nadále v platnosti. Mezitím </w:t>
      </w:r>
      <w:r>
        <w:rPr>
          <w:color w:val="932C70"/>
        </w:rPr>
        <w:t>americká sněmovna reprezentantů</w:t>
      </w:r>
      <w:r>
        <w:t xml:space="preserve"> </w:t>
      </w:r>
      <w:r>
        <w:rPr>
          <w:color w:val="000D2C"/>
        </w:rPr>
        <w:t>včera</w:t>
      </w:r>
      <w:r>
        <w:t xml:space="preserve"> </w:t>
      </w:r>
      <w:r>
        <w:rPr>
          <w:color w:val="9E8317"/>
        </w:rPr>
        <w:t>pro</w:t>
      </w:r>
      <w:r>
        <w:rPr>
          <w:color w:val="01190F"/>
        </w:rPr>
        <w:t xml:space="preserve"> Polsko</w:t>
      </w:r>
      <w:r>
        <w:t xml:space="preserve"> a </w:t>
      </w:r>
      <w:r>
        <w:rPr>
          <w:color w:val="847D81"/>
        </w:rPr>
        <w:t>Maďarsko</w:t>
      </w:r>
      <w:r>
        <w:t xml:space="preserve"> schválila </w:t>
      </w:r>
      <w:r>
        <w:rPr>
          <w:color w:val="2B1B04"/>
        </w:rPr>
        <w:t xml:space="preserve">balík pomoci ve výši 837.5 milionu dolarů, </w:t>
      </w:r>
      <w:r>
        <w:rPr>
          <w:color w:val="B5AFC4"/>
        </w:rPr>
        <w:t>který</w:t>
      </w:r>
      <w:r>
        <w:rPr>
          <w:color w:val="2B1B04"/>
        </w:rPr>
        <w:t xml:space="preserve"> je více než dvojnásobkem </w:t>
      </w:r>
      <w:r>
        <w:rPr>
          <w:color w:val="D4C67A"/>
        </w:rPr>
        <w:t xml:space="preserve">částky, </w:t>
      </w:r>
      <w:r>
        <w:rPr>
          <w:color w:val="AE7AA1"/>
        </w:rPr>
        <w:t>o kterou</w:t>
      </w:r>
      <w:r>
        <w:rPr>
          <w:color w:val="D4C67A"/>
        </w:rPr>
        <w:t xml:space="preserve"> žádal prezident Bush</w:t>
      </w:r>
      <w:r>
        <w:t xml:space="preserve">. </w:t>
      </w:r>
      <w:r>
        <w:rPr>
          <w:color w:val="C2A393"/>
        </w:rPr>
        <w:t>Balík</w:t>
      </w:r>
      <w:r>
        <w:rPr>
          <w:color w:val="0232FD"/>
        </w:rPr>
        <w:t xml:space="preserve"> byl doručen </w:t>
      </w:r>
      <w:r>
        <w:rPr>
          <w:color w:val="6A3A35"/>
        </w:rPr>
        <w:t>do sněmovny</w:t>
      </w:r>
      <w:r>
        <w:rPr>
          <w:color w:val="0232FD"/>
        </w:rPr>
        <w:t xml:space="preserve"> jen 15 dnů poté, co byl představen</w:t>
      </w:r>
      <w:r>
        <w:t xml:space="preserve">, </w:t>
      </w:r>
      <w:r>
        <w:rPr>
          <w:color w:val="0232FD"/>
        </w:rPr>
        <w:t>což</w:t>
      </w:r>
      <w:r>
        <w:t xml:space="preserve"> ukazuje, že se Kongres nemůže dočkat odměny </w:t>
      </w:r>
      <w:r>
        <w:rPr>
          <w:color w:val="9E8317"/>
        </w:rPr>
        <w:t>pro</w:t>
      </w:r>
      <w:r>
        <w:rPr>
          <w:color w:val="01190F"/>
        </w:rPr>
        <w:t xml:space="preserve"> Polsko</w:t>
      </w:r>
      <w:r>
        <w:t xml:space="preserve"> a </w:t>
      </w:r>
      <w:r>
        <w:rPr>
          <w:color w:val="847D81"/>
        </w:rPr>
        <w:t>Maďarsko</w:t>
      </w:r>
      <w:r>
        <w:t xml:space="preserve"> za kroky k demokracii a tržně hospodářské reformy. Návrhy zákonů, schválené poměrem 345 ku 47 a poslané do Senátu, zakládají </w:t>
      </w:r>
      <w:r>
        <w:rPr>
          <w:color w:val="BA6801"/>
        </w:rPr>
        <w:t xml:space="preserve">dva podnikové fondy, </w:t>
      </w:r>
      <w:r>
        <w:rPr>
          <w:color w:val="168E5C"/>
        </w:rPr>
        <w:t>které</w:t>
      </w:r>
      <w:r>
        <w:rPr>
          <w:color w:val="BA6801"/>
        </w:rPr>
        <w:t xml:space="preserve"> budou řízeny </w:t>
      </w:r>
      <w:r>
        <w:rPr>
          <w:color w:val="16C0D0"/>
        </w:rPr>
        <w:t xml:space="preserve">nezávislými neziskovými výbory, </w:t>
      </w:r>
      <w:r>
        <w:rPr>
          <w:color w:val="C62100"/>
        </w:rPr>
        <w:t>jež</w:t>
      </w:r>
      <w:r>
        <w:rPr>
          <w:color w:val="16C0D0"/>
        </w:rPr>
        <w:t xml:space="preserve"> budou rozhodovat o půjčkách a investicích do nových obchodních podniků </w:t>
      </w:r>
      <w:r>
        <w:rPr>
          <w:color w:val="014347"/>
        </w:rPr>
        <w:t>v</w:t>
      </w:r>
      <w:r>
        <w:rPr>
          <w:color w:val="233809"/>
        </w:rPr>
        <w:t xml:space="preserve"> Maďarsku</w:t>
      </w:r>
      <w:r>
        <w:rPr>
          <w:color w:val="16C0D0"/>
        </w:rPr>
        <w:t xml:space="preserve"> a </w:t>
      </w:r>
      <w:r>
        <w:rPr>
          <w:color w:val="42083B"/>
        </w:rPr>
        <w:t>Polsku</w:t>
      </w:r>
      <w:r>
        <w:t xml:space="preserve">. Polský fond by byl založen se 160 miliony dolarů, maďarský fond se 40 miliony dolarů. Skupina 24 průmyslových zemí včetně USA a Japonska, koordinovaných Komisí </w:t>
      </w:r>
      <w:r>
        <w:rPr>
          <w:color w:val="82785D"/>
        </w:rPr>
        <w:t>Evropského společenství</w:t>
      </w:r>
      <w:r>
        <w:t xml:space="preserve">, navíc slíbila </w:t>
      </w:r>
      <w:r>
        <w:rPr>
          <w:color w:val="01190F"/>
        </w:rPr>
        <w:t>Polsku</w:t>
      </w:r>
      <w:r>
        <w:t xml:space="preserve"> a </w:t>
      </w:r>
      <w:r>
        <w:rPr>
          <w:color w:val="248AD0"/>
        </w:rPr>
        <w:t>Maďarsku</w:t>
      </w:r>
      <w:r>
        <w:t xml:space="preserve"> obchodní poradenství a řadu úvěrů rovnající se 1.11 miliardy dolarů prostřednictvím Evropské investiční banky, zatímco ES plánuje 222 milionů dolarů přímé pomoci. Až </w:t>
      </w:r>
      <w:r>
        <w:rPr>
          <w:color w:val="023087"/>
        </w:rPr>
        <w:t>kancléř Helmut Kohl</w:t>
      </w:r>
      <w:r>
        <w:t xml:space="preserve"> pocestuje 9. listopadu </w:t>
      </w:r>
      <w:r>
        <w:rPr>
          <w:color w:val="01190F"/>
        </w:rPr>
        <w:t>do Polska</w:t>
      </w:r>
      <w:r>
        <w:t xml:space="preserve">, očekává se, že </w:t>
      </w:r>
      <w:r>
        <w:rPr>
          <w:color w:val="023087"/>
        </w:rPr>
        <w:t>s sebou</w:t>
      </w:r>
      <w:r>
        <w:t xml:space="preserve"> přiveze slib tří miliard západoněmeckých marek (1.6 miliardy dolarů) s novými úvěrovými zárukami pro průmyslové projekty. Minulý týden </w:t>
      </w:r>
      <w:r>
        <w:rPr>
          <w:color w:val="B7DAD2"/>
        </w:rPr>
        <w:t>Bonn</w:t>
      </w:r>
      <w:r>
        <w:t xml:space="preserve"> souhlasil s přeplánováním 2.5 miliardy marek </w:t>
      </w:r>
      <w:r>
        <w:rPr>
          <w:color w:val="196956"/>
        </w:rPr>
        <w:t xml:space="preserve">polského dluhu, </w:t>
      </w:r>
      <w:r>
        <w:rPr>
          <w:color w:val="8C41BB"/>
        </w:rPr>
        <w:t>který</w:t>
      </w:r>
      <w:r>
        <w:rPr>
          <w:color w:val="196956"/>
        </w:rPr>
        <w:t xml:space="preserve"> byl splatný </w:t>
      </w:r>
      <w:r>
        <w:rPr>
          <w:color w:val="ECEDFE"/>
        </w:rPr>
        <w:t>minulý rok</w:t>
      </w:r>
      <w:r>
        <w:t xml:space="preserve">. Odepsán bude navíc úvěr ve výši jedné miliardy marek pocházející z roku 1974. Plán </w:t>
      </w:r>
      <w:r>
        <w:rPr>
          <w:color w:val="01190F"/>
        </w:rPr>
        <w:t>Polska</w:t>
      </w:r>
      <w:r>
        <w:t xml:space="preserve"> přejít na ekonomiku volného trhu do roku 1991 je omezován břemenem zahraničního dluhu ve výši 39.2 miliardy dolarů. </w:t>
      </w:r>
      <w:r>
        <w:rPr>
          <w:color w:val="B7DAD2"/>
        </w:rPr>
        <w:t>Západní Německo</w:t>
      </w:r>
      <w:r>
        <w:t xml:space="preserve"> také zvětšilo úvěrové záruky </w:t>
      </w:r>
      <w:r>
        <w:rPr>
          <w:color w:val="248AD0"/>
        </w:rPr>
        <w:t>Maďarsku</w:t>
      </w:r>
      <w:r>
        <w:t xml:space="preserve"> o 500 milionů marek na 1.5 miliardy marek, protože </w:t>
      </w:r>
      <w:r>
        <w:rPr>
          <w:color w:val="248AD0"/>
        </w:rPr>
        <w:t>tento nově se objevující demokratický stát</w:t>
      </w:r>
      <w:r>
        <w:t xml:space="preserve"> pospíchá se </w:t>
      </w:r>
      <w:r>
        <w:rPr>
          <w:color w:val="248AD0"/>
        </w:rPr>
        <w:t>svými</w:t>
      </w:r>
      <w:r>
        <w:t xml:space="preserve"> vlastními ekonomickými reformami, zahrnujícími širokou privatizaci státem vlastněného průmyslu a daňové pobídky pro průmyslové investice. Dalších 500 milionů marek úvěrové pomoci bylo slíbeno vládami západoněmeckých států Bavorska a Bádenska-Würtemberska. </w:t>
      </w:r>
      <w:r>
        <w:rPr>
          <w:color w:val="2B2D32"/>
        </w:rPr>
        <w:t xml:space="preserve">Společnost Deutsche Bank AG, </w:t>
      </w:r>
      <w:r>
        <w:rPr>
          <w:color w:val="94C661"/>
        </w:rPr>
        <w:t>jež</w:t>
      </w:r>
      <w:r>
        <w:rPr>
          <w:color w:val="2B2D32"/>
        </w:rPr>
        <w:t xml:space="preserve"> </w:t>
      </w:r>
      <w:r>
        <w:rPr>
          <w:color w:val="F8907D"/>
        </w:rPr>
        <w:t>minulý rok</w:t>
      </w:r>
      <w:r>
        <w:rPr>
          <w:color w:val="2B2D32"/>
        </w:rPr>
        <w:t xml:space="preserve"> vyjednala úvěr tří miliard marek </w:t>
      </w:r>
      <w:r>
        <w:rPr>
          <w:color w:val="895E6B"/>
        </w:rPr>
        <w:t>pro Sovětský svaz</w:t>
      </w:r>
      <w:r>
        <w:t xml:space="preserve">, se nyní chystá stát </w:t>
      </w:r>
      <w:r>
        <w:rPr>
          <w:color w:val="788E95"/>
        </w:rPr>
        <w:t xml:space="preserve">první západoněmeckou bankou, </w:t>
      </w:r>
      <w:r>
        <w:rPr>
          <w:color w:val="FB6AB8"/>
        </w:rPr>
        <w:t>která</w:t>
      </w:r>
      <w:r>
        <w:rPr>
          <w:color w:val="788E95"/>
        </w:rPr>
        <w:t xml:space="preserve"> zřídí pobočky </w:t>
      </w:r>
      <w:r>
        <w:rPr>
          <w:color w:val="576094"/>
        </w:rPr>
        <w:t>v</w:t>
      </w:r>
      <w:r>
        <w:rPr>
          <w:color w:val="DB1474"/>
        </w:rPr>
        <w:t xml:space="preserve"> Maďarsku</w:t>
      </w:r>
      <w:r>
        <w:rPr>
          <w:color w:val="8489AE"/>
        </w:rPr>
        <w:t xml:space="preserve"> a </w:t>
      </w:r>
      <w:r>
        <w:rPr>
          <w:color w:val="860E04"/>
        </w:rPr>
        <w:t>Polsku</w:t>
      </w:r>
      <w:r>
        <w:t xml:space="preserve">, zatímco se </w:t>
      </w:r>
      <w:r>
        <w:rPr>
          <w:color w:val="FBC206"/>
        </w:rPr>
        <w:t>tyto státy</w:t>
      </w:r>
      <w:r>
        <w:t xml:space="preserve"> mění na ekonomiky volného obchodu. Frankfurtské bankovnictví se řídí zásadou, že kamkoli jde </w:t>
      </w:r>
      <w:r>
        <w:rPr>
          <w:color w:val="2B2D32"/>
        </w:rPr>
        <w:t>Deutsche Bank</w:t>
      </w:r>
      <w:r>
        <w:t xml:space="preserve">, tam </w:t>
      </w:r>
      <w:r>
        <w:rPr>
          <w:color w:val="2B2D32"/>
        </w:rPr>
        <w:t>ji</w:t>
      </w:r>
      <w:r>
        <w:t xml:space="preserve"> ostatní německé banky následují. A skutečně se zdá, že situaci zkoumají nejméně čtyři další západoněmecké banky.</w:t>
      </w:r>
    </w:p>
    <w:p>
      <w:r>
        <w:rPr>
          <w:b/>
        </w:rPr>
        <w:t>Document number 1372</w:t>
      </w:r>
    </w:p>
    <w:p>
      <w:r>
        <w:rPr>
          <w:b/>
        </w:rPr>
        <w:t>Document identifier: wsj1670-001</w:t>
      </w:r>
    </w:p>
    <w:p>
      <w:r>
        <w:rPr>
          <w:color w:val="310106"/>
        </w:rPr>
        <w:t>Společnost Mattel Inc.</w:t>
      </w:r>
      <w:r>
        <w:t xml:space="preserve"> oznámila, že čistý příjem </w:t>
      </w:r>
      <w:r>
        <w:rPr>
          <w:color w:val="04640D"/>
        </w:rPr>
        <w:t>za třetí čtvrtletí</w:t>
      </w:r>
      <w:r>
        <w:t xml:space="preserve"> stoupl o 73 % z loňských 21.9 milionu dolarů, neboli 45 centů za akcii, na 38 milionů dolarů, neboli za 76 centů na akcii. Příjem stoupl o 34 % z loňských 306.6 milionu dolarů na 410 milionů dolarů. "Celosvětový objem </w:t>
      </w:r>
      <w:r>
        <w:rPr>
          <w:color w:val="310106"/>
        </w:rPr>
        <w:t>společnosti Mattel</w:t>
      </w:r>
      <w:r>
        <w:t xml:space="preserve"> v klimatu relativně mdlých prodejů průmyslu vzrostl o 25 %," řekl </w:t>
      </w:r>
      <w:r>
        <w:rPr>
          <w:color w:val="FEFB0A"/>
        </w:rPr>
        <w:t>předseda představenstva John W. Amerman</w:t>
      </w:r>
      <w:r>
        <w:t xml:space="preserve">. Řekl, že "výhledy pro silné čtvrté čtvrtletí" </w:t>
      </w:r>
      <w:r>
        <w:rPr>
          <w:color w:val="310106"/>
        </w:rPr>
        <w:t>hračkářské společnosti</w:t>
      </w:r>
      <w:r>
        <w:t xml:space="preserve"> jsou také dobré. </w:t>
      </w:r>
      <w:r>
        <w:rPr>
          <w:color w:val="310106"/>
        </w:rPr>
        <w:t>Společnost Mattel</w:t>
      </w:r>
      <w:r>
        <w:t xml:space="preserve"> přisuzovala skok ve čtvrtletním zisku silným celosvětovým prodejům </w:t>
      </w:r>
      <w:r>
        <w:rPr>
          <w:color w:val="310106"/>
        </w:rPr>
        <w:t>své</w:t>
      </w:r>
      <w:r>
        <w:t xml:space="preserve"> panenky Barbie, autíčkům Hot Wheels, Disneyovým hračkám a jiným dobře známým řadám hraček. </w:t>
      </w:r>
      <w:r>
        <w:rPr>
          <w:color w:val="310106"/>
        </w:rPr>
        <w:t>Společnost</w:t>
      </w:r>
      <w:r>
        <w:t xml:space="preserve"> také zmínila maloobchod a poptávku spotřebitelů po nových výrobcích představených tento rok, jako je třešňový veselý muffin a želvičky. Po devíti měsících se zisk </w:t>
      </w:r>
      <w:r>
        <w:rPr>
          <w:color w:val="310106"/>
        </w:rPr>
        <w:t>společnosti Mattel</w:t>
      </w:r>
      <w:r>
        <w:t xml:space="preserve"> více než zdvojnásobil z loňských 25.4 milionu dolarů, neboli 53 centů za akcii, na 58.9 milionu dolarů, neboli na 1.19 dolaru za akcii. Příjem stoupl o 25 %, ze 702.4 milionu dolarů na 877.6 milionu. </w:t>
      </w:r>
      <w:r>
        <w:rPr>
          <w:color w:val="310106"/>
        </w:rPr>
        <w:t>Společnost Mattel</w:t>
      </w:r>
      <w:r>
        <w:t xml:space="preserve"> uvedla, že prodej práv </w:t>
      </w:r>
      <w:r>
        <w:rPr>
          <w:color w:val="310106"/>
        </w:rPr>
        <w:t>společnosti</w:t>
      </w:r>
      <w:r>
        <w:t xml:space="preserve"> na pozemek a budovy v </w:t>
      </w:r>
      <w:r>
        <w:rPr>
          <w:color w:val="310106"/>
        </w:rPr>
        <w:t>jejím</w:t>
      </w:r>
      <w:r>
        <w:t xml:space="preserve"> ústředí v Hawthorne </w:t>
      </w:r>
      <w:r>
        <w:rPr>
          <w:color w:val="FB5514"/>
        </w:rPr>
        <w:t>v Kalifornii</w:t>
      </w:r>
      <w:r>
        <w:t xml:space="preserve"> vyústil </w:t>
      </w:r>
      <w:r>
        <w:rPr>
          <w:color w:val="E115C0"/>
        </w:rPr>
        <w:t xml:space="preserve">v režii 13 milionů dolarů z operačního zisku </w:t>
      </w:r>
      <w:r>
        <w:rPr>
          <w:color w:val="00587F"/>
        </w:rPr>
        <w:t>třetího čtvrtletí</w:t>
      </w:r>
      <w:r>
        <w:t xml:space="preserve">. </w:t>
      </w:r>
      <w:r>
        <w:rPr>
          <w:color w:val="E115C0"/>
        </w:rPr>
        <w:t>Tato režie</w:t>
      </w:r>
      <w:r>
        <w:t xml:space="preserve"> neměla vliv na zisk </w:t>
      </w:r>
      <w:r>
        <w:rPr>
          <w:color w:val="04640D"/>
        </w:rPr>
        <w:t>ve čtvrtletí</w:t>
      </w:r>
      <w:r>
        <w:t xml:space="preserve">, protože byla vyrovnána daňovými zvýhodněními. </w:t>
      </w:r>
      <w:r>
        <w:rPr>
          <w:color w:val="310106"/>
        </w:rPr>
        <w:t>Společnost Mattel</w:t>
      </w:r>
      <w:r>
        <w:t xml:space="preserve"> koupila </w:t>
      </w:r>
      <w:r>
        <w:rPr>
          <w:color w:val="0BC582"/>
        </w:rPr>
        <w:t xml:space="preserve">novou budovu ústředí v El Segundu </w:t>
      </w:r>
      <w:r>
        <w:rPr>
          <w:color w:val="FEB8C8"/>
        </w:rPr>
        <w:t>v Kalifornii</w:t>
      </w:r>
      <w:r>
        <w:t xml:space="preserve"> a obsadí </w:t>
      </w:r>
      <w:r>
        <w:rPr>
          <w:color w:val="0BC582"/>
        </w:rPr>
        <w:t>ji</w:t>
      </w:r>
      <w:r>
        <w:t xml:space="preserve"> do konce příštího roku.</w:t>
      </w:r>
    </w:p>
    <w:p>
      <w:r>
        <w:rPr>
          <w:b/>
        </w:rPr>
        <w:t>Document number 1373</w:t>
      </w:r>
    </w:p>
    <w:p>
      <w:r>
        <w:rPr>
          <w:b/>
        </w:rPr>
        <w:t>Document identifier: wsj1671-001</w:t>
      </w:r>
    </w:p>
    <w:p>
      <w:r>
        <w:rPr>
          <w:color w:val="310106"/>
        </w:rPr>
        <w:t>Demokracie</w:t>
      </w:r>
      <w:r>
        <w:t xml:space="preserve"> dokáže být </w:t>
      </w:r>
      <w:r>
        <w:rPr>
          <w:color w:val="04640D"/>
        </w:rPr>
        <w:t>k politikům</w:t>
      </w:r>
      <w:r>
        <w:t xml:space="preserve"> krutá: někdy </w:t>
      </w:r>
      <w:r>
        <w:rPr>
          <w:color w:val="04640D"/>
        </w:rPr>
        <w:t>je</w:t>
      </w:r>
      <w:r>
        <w:t xml:space="preserve"> postaví před nutnost volby. Když nyní </w:t>
      </w:r>
      <w:r>
        <w:rPr>
          <w:color w:val="FEFB0A"/>
        </w:rPr>
        <w:t>Nejvyšší soud</w:t>
      </w:r>
      <w:r>
        <w:t xml:space="preserve"> otevřel dveře tématu potratů, </w:t>
      </w:r>
      <w:r>
        <w:rPr>
          <w:color w:val="FB5514"/>
        </w:rPr>
        <w:t>politici</w:t>
      </w:r>
      <w:r>
        <w:t xml:space="preserve"> před září demokratického výběru zavírají oči. </w:t>
      </w:r>
      <w:r>
        <w:rPr>
          <w:color w:val="FB5514"/>
        </w:rPr>
        <w:t>Jejich</w:t>
      </w:r>
      <w:r>
        <w:t xml:space="preserve"> rozpaky jsou pro nás ostatní dobrým znamením. </w:t>
      </w:r>
      <w:r>
        <w:rPr>
          <w:color w:val="E115C0"/>
        </w:rPr>
        <w:t>Republikáni</w:t>
      </w:r>
      <w:r>
        <w:rPr>
          <w:color w:val="00587F"/>
        </w:rPr>
        <w:t xml:space="preserve"> mhouří </w:t>
      </w:r>
      <w:r>
        <w:rPr>
          <w:color w:val="0BC582"/>
        </w:rPr>
        <w:t>oči</w:t>
      </w:r>
      <w:r>
        <w:rPr>
          <w:color w:val="00587F"/>
        </w:rPr>
        <w:t xml:space="preserve"> nejbolestněji, alespoň zpočátku</w:t>
      </w:r>
      <w:r>
        <w:t xml:space="preserve">, </w:t>
      </w:r>
      <w:r>
        <w:rPr>
          <w:color w:val="00587F"/>
        </w:rPr>
        <w:t>což</w:t>
      </w:r>
      <w:r>
        <w:t xml:space="preserve"> je jenom spravedlivé, protože byli nejvíce chráněni. Dokud byl </w:t>
      </w:r>
      <w:r>
        <w:rPr>
          <w:color w:val="FEB8C8"/>
        </w:rPr>
        <w:t>potrat</w:t>
      </w:r>
      <w:r>
        <w:t xml:space="preserve"> otázkou soudního sporu a ne legislativy, </w:t>
      </w:r>
      <w:r>
        <w:rPr>
          <w:color w:val="9E8317"/>
        </w:rPr>
        <w:t>republikáni</w:t>
      </w:r>
      <w:r>
        <w:t xml:space="preserve"> mohli najít politickou jistotu v morálním absolutismu. Dokázali přilákat voliče zaměřené </w:t>
      </w:r>
      <w:r>
        <w:rPr>
          <w:color w:val="FEB8C8"/>
        </w:rPr>
        <w:t>pouze na tuto jedinou otázku</w:t>
      </w:r>
      <w:r>
        <w:t xml:space="preserve"> a zaujmout nejsilnější pozici v hnutí za právo na život, dokonce i když republikáni podporující </w:t>
      </w:r>
      <w:r>
        <w:rPr>
          <w:color w:val="01190F"/>
        </w:rPr>
        <w:t>právo volby</w:t>
      </w:r>
      <w:r>
        <w:t xml:space="preserve"> věděli, že </w:t>
      </w:r>
      <w:r>
        <w:rPr>
          <w:color w:val="847D81"/>
        </w:rPr>
        <w:t xml:space="preserve">u problému, </w:t>
      </w:r>
      <w:r>
        <w:rPr>
          <w:color w:val="58018B"/>
        </w:rPr>
        <w:t>na který</w:t>
      </w:r>
      <w:r>
        <w:rPr>
          <w:color w:val="847D81"/>
        </w:rPr>
        <w:t xml:space="preserve"> má monopol soud</w:t>
      </w:r>
      <w:r>
        <w:t xml:space="preserve">, </w:t>
      </w:r>
      <w:r>
        <w:rPr>
          <w:color w:val="01190F"/>
        </w:rPr>
        <w:t>na tom</w:t>
      </w:r>
      <w:r>
        <w:t xml:space="preserve"> záleží jen málo. Nyní </w:t>
      </w:r>
      <w:r>
        <w:rPr>
          <w:color w:val="01190F"/>
        </w:rPr>
        <w:t>na tom</w:t>
      </w:r>
      <w:r>
        <w:t xml:space="preserve"> záleží. </w:t>
      </w:r>
      <w:r>
        <w:rPr>
          <w:color w:val="B70639"/>
        </w:rPr>
        <w:t>Velká část Washingtonu</w:t>
      </w:r>
      <w:r>
        <w:t xml:space="preserve"> si myslela, že </w:t>
      </w:r>
      <w:r>
        <w:rPr>
          <w:color w:val="703B01"/>
        </w:rPr>
        <w:t>minulý týden</w:t>
      </w:r>
      <w:r>
        <w:t xml:space="preserve"> přistihla </w:t>
      </w:r>
      <w:r>
        <w:rPr>
          <w:color w:val="F7F1DF"/>
        </w:rPr>
        <w:t>George Bushe</w:t>
      </w:r>
      <w:r>
        <w:t xml:space="preserve"> při typických neurčitých výrocích o potratech. Ještě před měsícem varoval </w:t>
      </w:r>
      <w:r>
        <w:rPr>
          <w:color w:val="118B8A"/>
        </w:rPr>
        <w:t>Kongres</w:t>
      </w:r>
      <w:r>
        <w:t xml:space="preserve">, aby nepřijímal </w:t>
      </w:r>
      <w:r>
        <w:rPr>
          <w:color w:val="4AFEFA"/>
        </w:rPr>
        <w:t xml:space="preserve">návrh zákona, </w:t>
      </w:r>
      <w:r>
        <w:rPr>
          <w:color w:val="FCB164"/>
        </w:rPr>
        <w:t>podle kterého</w:t>
      </w:r>
      <w:r>
        <w:rPr>
          <w:color w:val="4AFEFA"/>
        </w:rPr>
        <w:t xml:space="preserve"> by se v případě znásilnění a incestu za potraty platilo</w:t>
      </w:r>
      <w:r>
        <w:t xml:space="preserve">. Minulý pátek, poté co </w:t>
      </w:r>
      <w:r>
        <w:rPr>
          <w:color w:val="118B8A"/>
        </w:rPr>
        <w:t>Kongres</w:t>
      </w:r>
      <w:r>
        <w:t xml:space="preserve"> </w:t>
      </w:r>
      <w:r>
        <w:rPr>
          <w:color w:val="4AFEFA"/>
        </w:rPr>
        <w:t>tento návrh</w:t>
      </w:r>
      <w:r>
        <w:t xml:space="preserve"> stejně přijal, naznačil, že hledal kompromis. Změnil </w:t>
      </w:r>
      <w:r>
        <w:rPr>
          <w:color w:val="F7F1DF"/>
        </w:rPr>
        <w:t xml:space="preserve">tento muž, </w:t>
      </w:r>
      <w:r>
        <w:rPr>
          <w:color w:val="796EE6"/>
        </w:rPr>
        <w:t>který</w:t>
      </w:r>
      <w:r>
        <w:rPr>
          <w:color w:val="F7F1DF"/>
        </w:rPr>
        <w:t xml:space="preserve"> byl dříve pro právo volby a později prosazoval právo na život</w:t>
      </w:r>
      <w:r>
        <w:t xml:space="preserve">, opět názor? Ve skutečnosti byl </w:t>
      </w:r>
      <w:r>
        <w:rPr>
          <w:color w:val="000D2C"/>
        </w:rPr>
        <w:t>Bushův</w:t>
      </w:r>
      <w:r>
        <w:rPr>
          <w:color w:val="53495F"/>
        </w:rPr>
        <w:t xml:space="preserve"> tanec</w:t>
      </w:r>
      <w:r>
        <w:t xml:space="preserve"> spíše vykrucováním než tím, že by se nedokázal vyjádřit. Zastánci práva na život říkají, že </w:t>
      </w:r>
      <w:r>
        <w:rPr>
          <w:color w:val="F95475"/>
        </w:rPr>
        <w:t>Bílý dům</w:t>
      </w:r>
      <w:r>
        <w:t xml:space="preserve"> při vetování nikdy nezakolísal. </w:t>
      </w:r>
      <w:r>
        <w:rPr>
          <w:color w:val="61FC03"/>
        </w:rPr>
        <w:t>Christopher Smith (</w:t>
      </w:r>
      <w:r>
        <w:rPr>
          <w:color w:val="5D9608"/>
        </w:rPr>
        <w:t xml:space="preserve">republikán za </w:t>
      </w:r>
      <w:r>
        <w:rPr>
          <w:color w:val="DE98FD"/>
        </w:rPr>
        <w:t>New Jersey</w:t>
      </w:r>
      <w:r>
        <w:rPr>
          <w:color w:val="61FC03"/>
        </w:rPr>
        <w:t xml:space="preserve">), vůdce skupiny prosazující právo na život </w:t>
      </w:r>
      <w:r>
        <w:rPr>
          <w:color w:val="98A088"/>
        </w:rPr>
        <w:t>ve sněmovně</w:t>
      </w:r>
      <w:r>
        <w:t xml:space="preserve">, navrhl </w:t>
      </w:r>
      <w:r>
        <w:rPr>
          <w:color w:val="4F584E"/>
        </w:rPr>
        <w:t xml:space="preserve">kompromis, </w:t>
      </w:r>
      <w:r>
        <w:rPr>
          <w:color w:val="248AD0"/>
        </w:rPr>
        <w:t>který</w:t>
      </w:r>
      <w:r>
        <w:rPr>
          <w:color w:val="4F584E"/>
        </w:rPr>
        <w:t xml:space="preserve"> by převzal restriktivní formulace </w:t>
      </w:r>
      <w:r>
        <w:rPr>
          <w:color w:val="5C5300"/>
        </w:rPr>
        <w:t xml:space="preserve">z výjimek pro znásilnění a incest, </w:t>
      </w:r>
      <w:r>
        <w:rPr>
          <w:color w:val="9F6551"/>
        </w:rPr>
        <w:t>které</w:t>
      </w:r>
      <w:r>
        <w:rPr>
          <w:color w:val="5C5300"/>
        </w:rPr>
        <w:t xml:space="preserve"> platí v jednotlivých státech</w:t>
      </w:r>
      <w:r>
        <w:t xml:space="preserve">. </w:t>
      </w:r>
      <w:r>
        <w:rPr>
          <w:color w:val="BCFEC6"/>
        </w:rPr>
        <w:t xml:space="preserve">Bílý dům, </w:t>
      </w:r>
      <w:r>
        <w:rPr>
          <w:color w:val="932C70"/>
        </w:rPr>
        <w:t>který</w:t>
      </w:r>
      <w:r>
        <w:rPr>
          <w:color w:val="BCFEC6"/>
        </w:rPr>
        <w:t xml:space="preserve"> se nikdy nehrnul do boje</w:t>
      </w:r>
      <w:r>
        <w:rPr>
          <w:color w:val="2B1B04"/>
        </w:rPr>
        <w:t xml:space="preserve">, </w:t>
      </w:r>
      <w:r>
        <w:rPr>
          <w:color w:val="B5AFC4"/>
        </w:rPr>
        <w:t>návrh</w:t>
      </w:r>
      <w:r>
        <w:rPr>
          <w:color w:val="2B1B04"/>
        </w:rPr>
        <w:t xml:space="preserve"> rád přijal</w:t>
      </w:r>
      <w:r>
        <w:t xml:space="preserve">, </w:t>
      </w:r>
      <w:r>
        <w:rPr>
          <w:color w:val="2B1B04"/>
        </w:rPr>
        <w:t>což</w:t>
      </w:r>
      <w:r>
        <w:t xml:space="preserve"> je důvod, proč </w:t>
      </w:r>
      <w:r>
        <w:rPr>
          <w:color w:val="F7F1DF"/>
        </w:rPr>
        <w:t>George Bush</w:t>
      </w:r>
      <w:r>
        <w:t xml:space="preserve"> </w:t>
      </w:r>
      <w:r>
        <w:rPr>
          <w:color w:val="703B01"/>
        </w:rPr>
        <w:t>minulý týden</w:t>
      </w:r>
      <w:r>
        <w:t xml:space="preserve"> řekl, že očekává "pružnost". Když </w:t>
      </w:r>
      <w:r>
        <w:rPr>
          <w:color w:val="D4C67A"/>
        </w:rPr>
        <w:t>demokraté</w:t>
      </w:r>
      <w:r>
        <w:t xml:space="preserve"> odmítli ustoupit, </w:t>
      </w:r>
      <w:r>
        <w:rPr>
          <w:color w:val="AE7AA1"/>
        </w:rPr>
        <w:t>republikáni prosazující právo na život</w:t>
      </w:r>
      <w:r>
        <w:t xml:space="preserve"> se v pondělí setkali </w:t>
      </w:r>
      <w:r>
        <w:rPr>
          <w:color w:val="F95475"/>
        </w:rPr>
        <w:t>v Bílém domě</w:t>
      </w:r>
      <w:r>
        <w:t xml:space="preserve"> s personálním šéfem Johnem Sununuem a </w:t>
      </w:r>
      <w:r>
        <w:rPr>
          <w:color w:val="F7F1DF"/>
        </w:rPr>
        <w:t>Bush</w:t>
      </w:r>
      <w:r>
        <w:t xml:space="preserve"> rychle oznámil veto. </w:t>
      </w:r>
      <w:r>
        <w:rPr>
          <w:color w:val="F7F1DF"/>
        </w:rPr>
        <w:t>Prezident, obklopený obviněními z "ustrašenosti" v kauze Panamy i jinde</w:t>
      </w:r>
      <w:r>
        <w:t xml:space="preserve">, se nechystal urazit </w:t>
      </w:r>
      <w:r>
        <w:rPr>
          <w:color w:val="F7F1DF"/>
        </w:rPr>
        <w:t>své</w:t>
      </w:r>
      <w:r>
        <w:t xml:space="preserve"> nejpevnější voličstvo. Mezi republikány </w:t>
      </w:r>
      <w:r>
        <w:rPr>
          <w:color w:val="118B8A"/>
        </w:rPr>
        <w:t>v Kongresu</w:t>
      </w:r>
      <w:r>
        <w:t xml:space="preserve"> byli pochybovači. </w:t>
      </w:r>
      <w:r>
        <w:rPr>
          <w:color w:val="C2A393"/>
        </w:rPr>
        <w:t xml:space="preserve">Při hlasování </w:t>
      </w:r>
      <w:r>
        <w:rPr>
          <w:color w:val="0232FD"/>
        </w:rPr>
        <w:t>ve sněmovně</w:t>
      </w:r>
      <w:r>
        <w:rPr>
          <w:color w:val="C2A393"/>
        </w:rPr>
        <w:t xml:space="preserve"> </w:t>
      </w:r>
      <w:r>
        <w:rPr>
          <w:color w:val="6A3A35"/>
        </w:rPr>
        <w:t>minulý týden</w:t>
      </w:r>
      <w:r>
        <w:t xml:space="preserve"> hlasovalo s opozicí 41 republikánů. </w:t>
      </w:r>
      <w:r>
        <w:rPr>
          <w:color w:val="C2A393"/>
        </w:rPr>
        <w:t>Po hlasování</w:t>
      </w:r>
      <w:r>
        <w:t xml:space="preserve"> shromáždila </w:t>
      </w:r>
      <w:r>
        <w:rPr>
          <w:color w:val="BA6801"/>
        </w:rPr>
        <w:t>connecticutská poslankyně Nancy Johnsonová</w:t>
      </w:r>
      <w:r>
        <w:t xml:space="preserve"> téměř stejný počet podpisů na dopis </w:t>
      </w:r>
      <w:r>
        <w:rPr>
          <w:color w:val="F7F1DF"/>
        </w:rPr>
        <w:t>prezidentu Bushovi</w:t>
      </w:r>
      <w:r>
        <w:t xml:space="preserve"> s naléhavou žádostí, aby </w:t>
      </w:r>
      <w:r>
        <w:rPr>
          <w:color w:val="4F584E"/>
        </w:rPr>
        <w:t>návrh</w:t>
      </w:r>
      <w:r>
        <w:t xml:space="preserve"> nevetoval. Dokonce takový skalní stoupenec práva na život jako </w:t>
      </w:r>
      <w:r>
        <w:rPr>
          <w:color w:val="168E5C"/>
        </w:rPr>
        <w:t>senátor Orrin Hatch (</w:t>
      </w:r>
      <w:r>
        <w:rPr>
          <w:color w:val="16C0D0"/>
        </w:rPr>
        <w:t>republikán za Utah</w:t>
      </w:r>
      <w:r>
        <w:t xml:space="preserve">) navrhoval nějaký druh kompromisu. Senát včera schválil </w:t>
      </w:r>
      <w:r>
        <w:rPr>
          <w:color w:val="4F584E"/>
        </w:rPr>
        <w:t>týž návrh zákona</w:t>
      </w:r>
      <w:r>
        <w:t xml:space="preserve">, s nevetovatelnou většinou 67 hlasů. Toto manévrování ilustruje </w:t>
      </w:r>
      <w:r>
        <w:rPr>
          <w:color w:val="C62100"/>
        </w:rPr>
        <w:t xml:space="preserve">rodící se republikánskou roztržku, </w:t>
      </w:r>
      <w:r>
        <w:rPr>
          <w:color w:val="014347"/>
        </w:rPr>
        <w:t>která</w:t>
      </w:r>
      <w:r>
        <w:rPr>
          <w:color w:val="C62100"/>
        </w:rPr>
        <w:t xml:space="preserve"> byla od počátku osmdesátých let uklidňována</w:t>
      </w:r>
      <w:r>
        <w:t xml:space="preserve">. Na sjezdu </w:t>
      </w:r>
      <w:r>
        <w:rPr>
          <w:color w:val="233809"/>
        </w:rPr>
        <w:t>republikánů</w:t>
      </w:r>
      <w:r>
        <w:t xml:space="preserve"> </w:t>
      </w:r>
      <w:r>
        <w:rPr>
          <w:color w:val="42083B"/>
        </w:rPr>
        <w:t>v roce 1988</w:t>
      </w:r>
      <w:r>
        <w:t xml:space="preserve"> nebyly potraty téměř probírány, ačkoli delegáti byli v otázce protipotratového dodatku k ústavě rozděleni rovnoměrně. </w:t>
      </w:r>
      <w:r>
        <w:rPr>
          <w:color w:val="BA6801"/>
        </w:rPr>
        <w:t>Johnsonová</w:t>
      </w:r>
      <w:r>
        <w:t xml:space="preserve"> učinila vášnivé prohlášení k programovému výboru, mluvila ale sama </w:t>
      </w:r>
      <w:r>
        <w:rPr>
          <w:color w:val="BA6801"/>
        </w:rPr>
        <w:t>k sobě</w:t>
      </w:r>
      <w:r>
        <w:t xml:space="preserve">. Nyní </w:t>
      </w:r>
      <w:r>
        <w:rPr>
          <w:color w:val="82785D"/>
        </w:rPr>
        <w:t>mnoho republikánů</w:t>
      </w:r>
      <w:r>
        <w:t xml:space="preserve"> poslouchá. Jsou vystrašeni tím, co vidí v </w:t>
      </w:r>
      <w:r>
        <w:rPr>
          <w:color w:val="023087"/>
        </w:rPr>
        <w:t>New Jersey</w:t>
      </w:r>
      <w:r>
        <w:rPr>
          <w:color w:val="B7DAD2"/>
        </w:rPr>
        <w:t xml:space="preserve"> a zvláště </w:t>
      </w:r>
      <w:r>
        <w:rPr>
          <w:color w:val="196956"/>
        </w:rPr>
        <w:t xml:space="preserve">ve Virginii, </w:t>
      </w:r>
      <w:r>
        <w:rPr>
          <w:color w:val="8C41BB"/>
        </w:rPr>
        <w:t>kde</w:t>
      </w:r>
      <w:r>
        <w:rPr>
          <w:color w:val="196956"/>
        </w:rPr>
        <w:t xml:space="preserve"> se </w:t>
      </w:r>
      <w:r>
        <w:rPr>
          <w:color w:val="ECEDFE"/>
        </w:rPr>
        <w:t>na republikánské kandidáty na guvernéra prosazující právo na život</w:t>
      </w:r>
      <w:r>
        <w:rPr>
          <w:color w:val="196956"/>
        </w:rPr>
        <w:t xml:space="preserve"> kvůli potratům útočí</w:t>
      </w:r>
      <w:r>
        <w:t xml:space="preserve">. </w:t>
      </w:r>
      <w:r>
        <w:rPr>
          <w:color w:val="2B2D32"/>
        </w:rPr>
        <w:t>Republikánský konzultant Eddie Mahe</w:t>
      </w:r>
      <w:r>
        <w:t xml:space="preserve"> říká, že </w:t>
      </w:r>
      <w:r>
        <w:rPr>
          <w:color w:val="94C661"/>
        </w:rPr>
        <w:t>oba republikánští kandidáti</w:t>
      </w:r>
      <w:r>
        <w:t xml:space="preserve"> se mohli potížím vyhnout, kdyby problém nejprve zformulovali. (</w:t>
      </w:r>
      <w:r>
        <w:rPr>
          <w:color w:val="F8907D"/>
        </w:rPr>
        <w:t>Marshall Coleman</w:t>
      </w:r>
      <w:r>
        <w:rPr>
          <w:color w:val="94C661"/>
        </w:rPr>
        <w:t xml:space="preserve"> a </w:t>
      </w:r>
      <w:r>
        <w:rPr>
          <w:color w:val="F8907D"/>
        </w:rPr>
        <w:t>jeho</w:t>
      </w:r>
      <w:r>
        <w:rPr>
          <w:color w:val="94C661"/>
        </w:rPr>
        <w:t xml:space="preserve"> spolukandidát Eddy Dalton</w:t>
      </w:r>
      <w:r>
        <w:t xml:space="preserve"> jsou </w:t>
      </w:r>
      <w:r>
        <w:rPr>
          <w:color w:val="895E6B"/>
        </w:rPr>
        <w:t>ve Virginii</w:t>
      </w:r>
      <w:r>
        <w:t xml:space="preserve"> oba v defenzivě, protože se proti potratům stavějí dokonce i v případě znásilnění nebo incestu.) Ale </w:t>
      </w:r>
      <w:r>
        <w:rPr>
          <w:color w:val="2B2D32"/>
        </w:rPr>
        <w:t>Mahe</w:t>
      </w:r>
      <w:r>
        <w:t xml:space="preserve"> dodává: "</w:t>
      </w:r>
      <w:r>
        <w:rPr>
          <w:color w:val="788E95"/>
        </w:rPr>
        <w:t>Strana hájící právo na život</w:t>
      </w:r>
      <w:r>
        <w:t xml:space="preserve"> ztratí v příštích několika málo letech víc, než získá." Darla St. Martinová z Národního výboru pro právo na život říká, </w:t>
      </w:r>
      <w:r>
        <w:rPr>
          <w:color w:val="FB6AB8"/>
        </w:rPr>
        <w:t xml:space="preserve">že podle výsledků dotazování voličů u východů z volebních místností </w:t>
      </w:r>
      <w:r>
        <w:rPr>
          <w:color w:val="576094"/>
        </w:rPr>
        <w:t>v roce 1988</w:t>
      </w:r>
      <w:r>
        <w:rPr>
          <w:color w:val="FB6AB8"/>
        </w:rPr>
        <w:t xml:space="preserve"> </w:t>
      </w:r>
      <w:r>
        <w:rPr>
          <w:color w:val="DB1474"/>
        </w:rPr>
        <w:t xml:space="preserve">voliči, </w:t>
      </w:r>
      <w:r>
        <w:rPr>
          <w:color w:val="8489AE"/>
        </w:rPr>
        <w:t>kteří</w:t>
      </w:r>
      <w:r>
        <w:rPr>
          <w:color w:val="DB1474"/>
        </w:rPr>
        <w:t xml:space="preserve"> se rozhodují pouze podle názoru na potrat a podporují právo na život</w:t>
      </w:r>
      <w:r>
        <w:rPr>
          <w:color w:val="FB6AB8"/>
        </w:rPr>
        <w:t xml:space="preserve">, dali </w:t>
      </w:r>
      <w:r>
        <w:rPr>
          <w:color w:val="860E04"/>
        </w:rPr>
        <w:t>Bushovi</w:t>
      </w:r>
      <w:r>
        <w:rPr>
          <w:color w:val="FB6AB8"/>
        </w:rPr>
        <w:t xml:space="preserve"> </w:t>
      </w:r>
      <w:r>
        <w:rPr>
          <w:color w:val="FBC206"/>
        </w:rPr>
        <w:t>asi o pět procentních bodů</w:t>
      </w:r>
      <w:r>
        <w:rPr>
          <w:color w:val="FB6AB8"/>
        </w:rPr>
        <w:t xml:space="preserve"> víc, než dali voliči obhajující právo volby Michaelu Dukakisovi</w:t>
      </w:r>
      <w:r>
        <w:t xml:space="preserve">. Ale </w:t>
      </w:r>
      <w:r>
        <w:rPr>
          <w:color w:val="FB6AB8"/>
        </w:rPr>
        <w:t>i to</w:t>
      </w:r>
      <w:r>
        <w:t xml:space="preserve"> se po zahájení </w:t>
      </w:r>
      <w:r>
        <w:rPr>
          <w:color w:val="6EAB9B"/>
        </w:rPr>
        <w:t>debaty</w:t>
      </w:r>
      <w:r>
        <w:t xml:space="preserve"> </w:t>
      </w:r>
      <w:r>
        <w:rPr>
          <w:color w:val="FEFB0A"/>
        </w:rPr>
        <w:t>Nejvyšším soudem</w:t>
      </w:r>
      <w:r>
        <w:t xml:space="preserve"> mohlo změnit. </w:t>
      </w:r>
      <w:r>
        <w:rPr>
          <w:color w:val="F2CDFE"/>
        </w:rPr>
        <w:t xml:space="preserve">Neil Newhouse, </w:t>
      </w:r>
      <w:r>
        <w:rPr>
          <w:color w:val="645341"/>
        </w:rPr>
        <w:t>který</w:t>
      </w:r>
      <w:r>
        <w:rPr>
          <w:color w:val="F2CDFE"/>
        </w:rPr>
        <w:t xml:space="preserve"> pro společnost Wirthlin Group provádí výzkum veřejného mínění mezi republikány</w:t>
      </w:r>
      <w:r>
        <w:t xml:space="preserve">, říká, že výzkum letošního léta ukázal, že </w:t>
      </w:r>
      <w:r>
        <w:rPr>
          <w:color w:val="760035"/>
        </w:rPr>
        <w:t>počty voličů rozhodujících se pouze podle názoru na potrat</w:t>
      </w:r>
      <w:r>
        <w:t xml:space="preserve"> se přibližně vyrovnaly. </w:t>
      </w:r>
      <w:r>
        <w:rPr>
          <w:color w:val="647A41"/>
        </w:rPr>
        <w:t>Průzkumy veřejného mínění</w:t>
      </w:r>
      <w:r>
        <w:t xml:space="preserve"> nejsou náhražkou za princip, ale některým politikům stačí. Nebezpečím </w:t>
      </w:r>
      <w:r>
        <w:rPr>
          <w:color w:val="496E76"/>
        </w:rPr>
        <w:t>pro republikány</w:t>
      </w:r>
      <w:r>
        <w:t xml:space="preserve"> je, že </w:t>
      </w:r>
      <w:r>
        <w:rPr>
          <w:color w:val="E3F894"/>
        </w:rPr>
        <w:t>potrat</w:t>
      </w:r>
      <w:r>
        <w:t xml:space="preserve"> by se </w:t>
      </w:r>
      <w:r>
        <w:rPr>
          <w:color w:val="496E76"/>
        </w:rPr>
        <w:t>pro ně</w:t>
      </w:r>
      <w:r>
        <w:t xml:space="preserve"> mohl stát </w:t>
      </w:r>
      <w:r>
        <w:rPr>
          <w:color w:val="F9D7CD"/>
        </w:rPr>
        <w:t>rozdělujícím lakmusovým papírkem</w:t>
      </w:r>
      <w:r>
        <w:t xml:space="preserve">, jako se </w:t>
      </w:r>
      <w:r>
        <w:rPr>
          <w:color w:val="F9D7CD"/>
        </w:rPr>
        <w:t>jím</w:t>
      </w:r>
      <w:r>
        <w:t xml:space="preserve"> již dávno stal pro demokraty. V </w:t>
      </w:r>
      <w:r>
        <w:rPr>
          <w:color w:val="F7F1DF"/>
        </w:rPr>
        <w:t>Bushově</w:t>
      </w:r>
      <w:r>
        <w:t xml:space="preserve"> vládě už </w:t>
      </w:r>
      <w:r>
        <w:rPr>
          <w:color w:val="F9D7CD"/>
        </w:rPr>
        <w:t>jím</w:t>
      </w:r>
      <w:r>
        <w:t xml:space="preserve"> je, </w:t>
      </w:r>
      <w:r>
        <w:rPr>
          <w:color w:val="876128"/>
        </w:rPr>
        <w:t xml:space="preserve">alespoň pro jakoukoli pozici, </w:t>
      </w:r>
      <w:r>
        <w:rPr>
          <w:color w:val="A1A711"/>
        </w:rPr>
        <w:t>která</w:t>
      </w:r>
      <w:r>
        <w:rPr>
          <w:color w:val="876128"/>
        </w:rPr>
        <w:t xml:space="preserve"> s potratem alespoň vzdáleně souvisí</w:t>
      </w:r>
      <w:r>
        <w:t xml:space="preserve">. </w:t>
      </w:r>
      <w:r>
        <w:rPr>
          <w:color w:val="01FB92"/>
        </w:rPr>
        <w:t>Oklahomský státní úředník Robert Fulton</w:t>
      </w:r>
      <w:r>
        <w:t xml:space="preserve"> ztratil šanci na vyšší post </w:t>
      </w:r>
      <w:r>
        <w:rPr>
          <w:color w:val="FD0F31"/>
        </w:rPr>
        <w:t>na ministerstvu zdravotnictví a sociální péče (HHS</w:t>
      </w:r>
      <w:r>
        <w:t xml:space="preserve">) poté, co se </w:t>
      </w:r>
      <w:r>
        <w:rPr>
          <w:color w:val="01FB92"/>
        </w:rPr>
        <w:t>mu</w:t>
      </w:r>
      <w:r>
        <w:t xml:space="preserve"> postavili aktivisté za právo na život. </w:t>
      </w:r>
      <w:r>
        <w:rPr>
          <w:color w:val="BE8485"/>
        </w:rPr>
        <w:t xml:space="preserve">Caldwell Butler, bývalý konzervativní poslanec </w:t>
      </w:r>
      <w:r>
        <w:rPr>
          <w:color w:val="C660FB"/>
        </w:rPr>
        <w:t>Kongresu</w:t>
      </w:r>
      <w:r>
        <w:t xml:space="preserve">, byl vyloučen z místa v organizaci právních služeb poté, co se o potratech nevyjádřil správně. </w:t>
      </w:r>
      <w:r>
        <w:rPr>
          <w:color w:val="120104"/>
        </w:rPr>
        <w:t xml:space="preserve">I </w:t>
      </w:r>
      <w:r>
        <w:rPr>
          <w:color w:val="D48958"/>
        </w:rPr>
        <w:t>prezidentův</w:t>
      </w:r>
      <w:r>
        <w:rPr>
          <w:color w:val="120104"/>
        </w:rPr>
        <w:t xml:space="preserve"> lékař Burton Lee</w:t>
      </w:r>
      <w:r>
        <w:t xml:space="preserve"> řekl do záznamu, že by rád byl vedoucím úřadu pro zdravotnictví, ale testem obhájení práva na život neprošel. </w:t>
      </w:r>
      <w:r>
        <w:rPr>
          <w:color w:val="05AEE8"/>
        </w:rPr>
        <w:t>V případě tajemníka HHS Louise Sullivana</w:t>
      </w:r>
      <w:r>
        <w:t xml:space="preserve"> by mohl lakmusový papírek ještě poškodit oblasti důležité pro ostatní části republikánské koalice. Poté, co </w:t>
      </w:r>
      <w:r>
        <w:rPr>
          <w:color w:val="05AEE8"/>
        </w:rPr>
        <w:t>Sullivan</w:t>
      </w:r>
      <w:r>
        <w:t xml:space="preserve"> loni o potratech mluvil vyhýbavě, uklidnil </w:t>
      </w:r>
      <w:r>
        <w:rPr>
          <w:color w:val="F95475"/>
        </w:rPr>
        <w:t>Bílý dům</w:t>
      </w:r>
      <w:r>
        <w:t xml:space="preserve"> příznivce práva na život tím, že </w:t>
      </w:r>
      <w:r>
        <w:rPr>
          <w:color w:val="05AEE8"/>
        </w:rPr>
        <w:t>jej</w:t>
      </w:r>
      <w:r>
        <w:t xml:space="preserve"> obklopil </w:t>
      </w:r>
      <w:r>
        <w:rPr>
          <w:color w:val="C3C1BE"/>
        </w:rPr>
        <w:t xml:space="preserve">náměstky, </w:t>
      </w:r>
      <w:r>
        <w:rPr>
          <w:color w:val="9F98F8"/>
        </w:rPr>
        <w:t>kteří</w:t>
      </w:r>
      <w:r>
        <w:rPr>
          <w:color w:val="C3C1BE"/>
        </w:rPr>
        <w:t xml:space="preserve"> právo na život podporují</w:t>
      </w:r>
      <w:r>
        <w:t xml:space="preserve">. Na </w:t>
      </w:r>
      <w:r>
        <w:rPr>
          <w:color w:val="C3C1BE"/>
        </w:rPr>
        <w:t>jejich</w:t>
      </w:r>
      <w:r>
        <w:t xml:space="preserve"> názorech </w:t>
      </w:r>
      <w:r>
        <w:rPr>
          <w:color w:val="1167D9"/>
        </w:rPr>
        <w:t>na zdravotní a veřejnou sociální péči</w:t>
      </w:r>
      <w:r>
        <w:t xml:space="preserve"> příliš nezáleželo, i když </w:t>
      </w:r>
      <w:r>
        <w:rPr>
          <w:color w:val="1167D9"/>
        </w:rPr>
        <w:t>na oboje</w:t>
      </w:r>
      <w:r>
        <w:t xml:space="preserve"> vynakládá HHS miliardy ročně. Rozhodnutí souvisejících s potraty udělá jen hrstku. I když z toho mohou mít </w:t>
      </w:r>
      <w:r>
        <w:rPr>
          <w:color w:val="D19012"/>
        </w:rPr>
        <w:t>demokraté</w:t>
      </w:r>
      <w:r>
        <w:t xml:space="preserve"> prozatím škodolibou radost, možná budou chtít </w:t>
      </w:r>
      <w:r>
        <w:rPr>
          <w:color w:val="D19012"/>
        </w:rPr>
        <w:t>své</w:t>
      </w:r>
      <w:r>
        <w:t xml:space="preserve"> veselí potlačit. Pokud jde </w:t>
      </w:r>
      <w:r>
        <w:rPr>
          <w:color w:val="B7D802"/>
        </w:rPr>
        <w:t>o potrat</w:t>
      </w:r>
      <w:r>
        <w:t xml:space="preserve">, </w:t>
      </w:r>
      <w:r>
        <w:rPr>
          <w:color w:val="D19012"/>
        </w:rPr>
        <w:t>jejich</w:t>
      </w:r>
      <w:r>
        <w:t xml:space="preserve"> vlastní den přijde. Nakonec stejně </w:t>
      </w:r>
      <w:r>
        <w:rPr>
          <w:color w:val="826392"/>
        </w:rPr>
        <w:t>republikáni</w:t>
      </w:r>
      <w:r>
        <w:t xml:space="preserve"> naleznou způsob, jak </w:t>
      </w:r>
      <w:r>
        <w:rPr>
          <w:color w:val="B7D802"/>
        </w:rPr>
        <w:t>záležitost</w:t>
      </w:r>
      <w:r>
        <w:t xml:space="preserve"> zformulovat </w:t>
      </w:r>
      <w:r>
        <w:rPr>
          <w:color w:val="5E7A6A"/>
        </w:rPr>
        <w:t xml:space="preserve">způsobem, </w:t>
      </w:r>
      <w:r>
        <w:rPr>
          <w:color w:val="B29869"/>
        </w:rPr>
        <w:t>který</w:t>
      </w:r>
      <w:r>
        <w:rPr>
          <w:color w:val="5E7A6A"/>
        </w:rPr>
        <w:t xml:space="preserve"> odhalí morální absolutismus práva volby</w:t>
      </w:r>
      <w:r>
        <w:t xml:space="preserve">. Podporuje kandidát </w:t>
      </w:r>
      <w:r>
        <w:rPr>
          <w:color w:val="1D0051"/>
        </w:rPr>
        <w:t>rodičovský souhlas</w:t>
      </w:r>
      <w:r>
        <w:t xml:space="preserve"> v případech potratů nezletilých? (</w:t>
      </w:r>
      <w:r>
        <w:rPr>
          <w:color w:val="8BE7FC"/>
        </w:rPr>
        <w:t>Lobby za právo volby</w:t>
      </w:r>
      <w:r>
        <w:t xml:space="preserve"> </w:t>
      </w:r>
      <w:r>
        <w:rPr>
          <w:color w:val="1D0051"/>
        </w:rPr>
        <w:t>jej</w:t>
      </w:r>
      <w:r>
        <w:t xml:space="preserve"> nepodporuje.) A co zákaz potratů ve druhém a třetím trimestru? (</w:t>
      </w:r>
      <w:r>
        <w:rPr>
          <w:color w:val="8BE7FC"/>
        </w:rPr>
        <w:t>Lobby</w:t>
      </w:r>
      <w:r>
        <w:t xml:space="preserve"> odpovídá opět ne.) Demokracie tlačí </w:t>
      </w:r>
      <w:r>
        <w:rPr>
          <w:color w:val="6EAB9B"/>
        </w:rPr>
        <w:t xml:space="preserve">debatu </w:t>
      </w:r>
      <w:r>
        <w:rPr>
          <w:color w:val="76E0C1"/>
        </w:rPr>
        <w:t>o potratech</w:t>
      </w:r>
      <w:r>
        <w:t xml:space="preserve"> ke zdravému kompromisu, k nepolarizovanému středu. </w:t>
      </w:r>
      <w:r>
        <w:rPr>
          <w:color w:val="6EAB9B"/>
        </w:rPr>
        <w:t>Politické debatě</w:t>
      </w:r>
      <w:r>
        <w:t xml:space="preserve"> předcházel spor Roe v. Wade, a tak se rozvinuly extrémy. Nyní se prosazuje rozpolcený střed, dalo by se říci morální většina. Po několika letech </w:t>
      </w:r>
      <w:r>
        <w:rPr>
          <w:color w:val="BACFA7"/>
        </w:rPr>
        <w:t>to</w:t>
      </w:r>
      <w:r>
        <w:t xml:space="preserve"> pravděpodobně ve většině států dopadne </w:t>
      </w:r>
      <w:r>
        <w:rPr>
          <w:color w:val="11BA09"/>
        </w:rPr>
        <w:t xml:space="preserve">tak, že </w:t>
      </w:r>
      <w:r>
        <w:rPr>
          <w:color w:val="462C36"/>
        </w:rPr>
        <w:t>potrat</w:t>
      </w:r>
      <w:r>
        <w:rPr>
          <w:color w:val="11BA09"/>
        </w:rPr>
        <w:t xml:space="preserve"> bude více omezen, ale ne úplně zakázán</w:t>
      </w:r>
      <w:r>
        <w:t xml:space="preserve">. </w:t>
      </w:r>
      <w:r>
        <w:rPr>
          <w:color w:val="11BA09"/>
        </w:rPr>
        <w:t>Takové</w:t>
      </w:r>
      <w:r>
        <w:t xml:space="preserve"> je </w:t>
      </w:r>
      <w:r>
        <w:rPr>
          <w:color w:val="65407D"/>
        </w:rPr>
        <w:t>stanovisko voličů</w:t>
      </w:r>
      <w:r>
        <w:t xml:space="preserve"> a </w:t>
      </w:r>
      <w:r>
        <w:rPr>
          <w:color w:val="65407D"/>
        </w:rPr>
        <w:t>k němu</w:t>
      </w:r>
      <w:r>
        <w:t xml:space="preserve"> obvykle politici dospívají.</w:t>
      </w:r>
    </w:p>
    <w:p>
      <w:r>
        <w:rPr>
          <w:b/>
        </w:rPr>
        <w:t>Document number 1374</w:t>
      </w:r>
    </w:p>
    <w:p>
      <w:r>
        <w:rPr>
          <w:b/>
        </w:rPr>
        <w:t>Document identifier: wsj1672-001</w:t>
      </w:r>
    </w:p>
    <w:p>
      <w:r>
        <w:t xml:space="preserve">Čistý příjem </w:t>
      </w:r>
      <w:r>
        <w:rPr>
          <w:color w:val="310106"/>
        </w:rPr>
        <w:t>společnosti Union Pacific Corp.</w:t>
      </w:r>
      <w:r>
        <w:t xml:space="preserve"> za třetí čtvrtletí spadl o 17 %. Bez výnosů z loňských nedokončených operací šlo o čistý pokles jen o 2 %. </w:t>
      </w:r>
      <w:r>
        <w:rPr>
          <w:color w:val="310106"/>
        </w:rPr>
        <w:t>Tento energetický, surovinový a železniční koncern</w:t>
      </w:r>
      <w:r>
        <w:t xml:space="preserve"> měl zisk 137.4 milionu dolarů, čili 1.35 dolaru na akcii, pokles z loňských 165 milionů dolarů, čili 1.44 dolaru za akcii. Ve třetím čtvrtletí </w:t>
      </w:r>
      <w:r>
        <w:rPr>
          <w:color w:val="04640D"/>
        </w:rPr>
        <w:t>1988</w:t>
      </w:r>
      <w:r>
        <w:t xml:space="preserve"> byl zisk z pokračující výroby celkem 140.1 milionu dolarů. O rok dříve měla </w:t>
      </w:r>
      <w:r>
        <w:rPr>
          <w:color w:val="310106"/>
        </w:rPr>
        <w:t>společnost</w:t>
      </w:r>
      <w:r>
        <w:t xml:space="preserve"> zisk z nedokončených operací 24.9 milionu dolarů z prodeje potrubí, rafinerie a podílu ve druhé rafinerii. Příjem stoupl o 2 % z 1.54 miliardy dolarů na 1.58 miliardy dolarů. V kompozitním obchodování na Newyorské burze cenných papírů </w:t>
      </w:r>
      <w:r>
        <w:rPr>
          <w:color w:val="310106"/>
        </w:rPr>
        <w:t>společnost Union Pacific</w:t>
      </w:r>
      <w:r>
        <w:t xml:space="preserve"> vyskočila o 1375 dolaru na 75 dolarů za akcii. </w:t>
      </w:r>
      <w:r>
        <w:rPr>
          <w:color w:val="310106"/>
        </w:rPr>
        <w:t>Společnost</w:t>
      </w:r>
      <w:r>
        <w:t xml:space="preserve"> oznámila, že </w:t>
      </w:r>
      <w:r>
        <w:rPr>
          <w:color w:val="310106"/>
        </w:rPr>
        <w:t>její</w:t>
      </w:r>
      <w:r>
        <w:t xml:space="preserve"> železnice Union Pacific Railroad měla 3% zvýšení zisku navzdory 14% zvýšení nákladů u pohonných hmot a 4% poklesu vytížení vozů. Přeprava zboží byla vesměs slabá, uvedla </w:t>
      </w:r>
      <w:r>
        <w:rPr>
          <w:color w:val="310106"/>
        </w:rPr>
        <w:t>společnost</w:t>
      </w:r>
      <w:r>
        <w:t xml:space="preserve">. Příjmy z pokračujících operací jednotky Union Pacific Resources se téměř zdvojnásobily, oznámila </w:t>
      </w:r>
      <w:r>
        <w:rPr>
          <w:color w:val="310106"/>
        </w:rPr>
        <w:t>společnost</w:t>
      </w:r>
      <w:r>
        <w:t xml:space="preserve">. Dodala, že vyšší příjmy, silné ceny ropy a vyšší ceny přírodního plynu vyvažují poklesy v produkci nafty, plynu a rostlinných kapalin. </w:t>
      </w:r>
      <w:r>
        <w:rPr>
          <w:color w:val="310106"/>
        </w:rPr>
        <w:t>Firma</w:t>
      </w:r>
      <w:r>
        <w:t xml:space="preserve"> dále uvedla opatření na snižování nákladů a úroky z příjmu. Příjmy společnosti Union Pacific Realty se snížily o 50 % na 3 miliony dolarů. Nepočítaje abstraktní hodnotu </w:t>
      </w:r>
      <w:r>
        <w:rPr>
          <w:color w:val="FEFB0A"/>
        </w:rPr>
        <w:t>firmy</w:t>
      </w:r>
      <w:r>
        <w:t xml:space="preserve"> spadly příjmy </w:t>
      </w:r>
      <w:r>
        <w:rPr>
          <w:color w:val="FEFB0A"/>
        </w:rPr>
        <w:t>společnosti Overnite Transportation</w:t>
      </w:r>
      <w:r>
        <w:t xml:space="preserve"> o 11 % na 15 milionů dolarů, oznámila </w:t>
      </w:r>
      <w:r>
        <w:rPr>
          <w:color w:val="310106"/>
        </w:rPr>
        <w:t>společnost Union Pacific</w:t>
      </w:r>
      <w:r>
        <w:t xml:space="preserve">. Během devíti měsíců byl čistý pokles 6.3 % z loňských 456.4 milionu dolarů, čili 4 dolarů za akcii, na 427.7 milionu dolarů, čili 3.98 dolaru za akcii. Zisk z pokračujících operací byl </w:t>
      </w:r>
      <w:r>
        <w:rPr>
          <w:color w:val="04640D"/>
        </w:rPr>
        <w:t>loni</w:t>
      </w:r>
      <w:r>
        <w:t xml:space="preserve"> 402.7 milionu dolarů. Příjem byl 4.75 miliardy dolarů, vzestup o 6 % z 4.49 miliardy dolarů.</w:t>
      </w:r>
    </w:p>
    <w:p>
      <w:r>
        <w:rPr>
          <w:b/>
        </w:rPr>
        <w:t>Document number 1375</w:t>
      </w:r>
    </w:p>
    <w:p>
      <w:r>
        <w:rPr>
          <w:b/>
        </w:rPr>
        <w:t>Document identifier: wsj1673-001</w:t>
      </w:r>
    </w:p>
    <w:p>
      <w:r>
        <w:rPr>
          <w:color w:val="310106"/>
        </w:rPr>
        <w:t>Federální obchodní komise (FTC</w:t>
      </w:r>
      <w:r>
        <w:t xml:space="preserve">) rozhodla, že </w:t>
      </w:r>
      <w:r>
        <w:rPr>
          <w:color w:val="04640D"/>
        </w:rPr>
        <w:t>pět hlavních pojišťoven zabývajících se pojištěním práv vlastníka</w:t>
      </w:r>
      <w:r>
        <w:t xml:space="preserve"> ilegálně stanovilo pevné ceny za služby průzkumu a prověřování práv vlastníka účastí ve spojených "tarifních výborech" </w:t>
      </w:r>
      <w:r>
        <w:rPr>
          <w:color w:val="FEFB0A"/>
        </w:rPr>
        <w:t>v šesti státech</w:t>
      </w:r>
      <w:r>
        <w:t xml:space="preserve">. </w:t>
      </w:r>
      <w:r>
        <w:rPr>
          <w:color w:val="FB5514"/>
        </w:rPr>
        <w:t xml:space="preserve">FTC přikázala </w:t>
      </w:r>
      <w:r>
        <w:rPr>
          <w:color w:val="E115C0"/>
        </w:rPr>
        <w:t>společnostem</w:t>
      </w:r>
      <w:r>
        <w:rPr>
          <w:color w:val="FB5514"/>
        </w:rPr>
        <w:t xml:space="preserve"> </w:t>
      </w:r>
      <w:r>
        <w:rPr>
          <w:color w:val="00587F"/>
        </w:rPr>
        <w:t>v těchto šesti státech</w:t>
      </w:r>
      <w:r>
        <w:rPr>
          <w:color w:val="FB5514"/>
        </w:rPr>
        <w:t xml:space="preserve"> tarifní výbory nepoužívat</w:t>
      </w:r>
      <w:r>
        <w:t xml:space="preserve">. </w:t>
      </w:r>
      <w:r>
        <w:rPr>
          <w:color w:val="FB5514"/>
        </w:rPr>
        <w:t xml:space="preserve">Příkaz </w:t>
      </w:r>
      <w:r>
        <w:rPr>
          <w:color w:val="0BC582"/>
        </w:rPr>
        <w:t>komise</w:t>
      </w:r>
      <w:r>
        <w:t xml:space="preserve"> jmenoval </w:t>
      </w:r>
      <w:r>
        <w:rPr>
          <w:color w:val="04640D"/>
        </w:rPr>
        <w:t xml:space="preserve">následující společnosti: </w:t>
      </w:r>
      <w:r>
        <w:rPr>
          <w:color w:val="FEB8C8"/>
        </w:rPr>
        <w:t>Ticor Title Insurance Co. z Kalifornie, jednotku losangeleské společnosti Ticor</w:t>
      </w:r>
      <w:r>
        <w:rPr>
          <w:color w:val="04640D"/>
        </w:rPr>
        <w:t xml:space="preserve">; </w:t>
      </w:r>
      <w:r>
        <w:rPr>
          <w:color w:val="9E8317"/>
        </w:rPr>
        <w:t xml:space="preserve">Chicago Title Insurance Co. a </w:t>
      </w:r>
      <w:r>
        <w:rPr>
          <w:color w:val="01190F"/>
        </w:rPr>
        <w:t>Safeco Title Insurance Co.</w:t>
      </w:r>
      <w:r>
        <w:rPr>
          <w:color w:val="04640D"/>
        </w:rPr>
        <w:t xml:space="preserve">, jednotky </w:t>
      </w:r>
      <w:r>
        <w:rPr>
          <w:color w:val="847D81"/>
        </w:rPr>
        <w:t>společnosti Chicago Title &amp; Trust Co.</w:t>
      </w:r>
      <w:r>
        <w:rPr>
          <w:color w:val="04640D"/>
        </w:rPr>
        <w:t xml:space="preserve">; </w:t>
      </w:r>
      <w:r>
        <w:rPr>
          <w:color w:val="58018B"/>
        </w:rPr>
        <w:t>Lawyers Title Insurance Corp., jednotku Universal Corp. z Richmondu ve Virginii</w:t>
      </w:r>
      <w:r>
        <w:rPr>
          <w:color w:val="04640D"/>
        </w:rPr>
        <w:t xml:space="preserve">; a </w:t>
      </w:r>
      <w:r>
        <w:rPr>
          <w:color w:val="B70639"/>
        </w:rPr>
        <w:t>Stewart Title Guaranty Co., jednotku společnosti Stewart Information Services Corp. z Houstonu</w:t>
      </w:r>
      <w:r>
        <w:t xml:space="preserve">. </w:t>
      </w:r>
      <w:r>
        <w:rPr>
          <w:color w:val="703B01"/>
        </w:rPr>
        <w:t>Společnost Chicago Title &amp; Trust</w:t>
      </w:r>
      <w:r>
        <w:t xml:space="preserve"> získala </w:t>
      </w:r>
      <w:r>
        <w:rPr>
          <w:color w:val="F7F1DF"/>
        </w:rPr>
        <w:t>firmu Safeco</w:t>
      </w:r>
      <w:r>
        <w:t xml:space="preserve"> v roce 1987 a změnila jméno </w:t>
      </w:r>
      <w:r>
        <w:rPr>
          <w:color w:val="F7F1DF"/>
        </w:rPr>
        <w:t>této jednotky</w:t>
      </w:r>
      <w:r>
        <w:t xml:space="preserve"> na Security Union Title Insurance Co. FTC stanovila, že </w:t>
      </w:r>
      <w:r>
        <w:rPr>
          <w:color w:val="04640D"/>
        </w:rPr>
        <w:t>společnosti</w:t>
      </w:r>
      <w:r>
        <w:t xml:space="preserve"> porušily federální protimonopolní zákon pevným stanovením tarifů </w:t>
      </w:r>
      <w:r>
        <w:rPr>
          <w:color w:val="FEFB0A"/>
        </w:rPr>
        <w:t>v následujících státech: New Jersey, Pennsylvánie, Connecticut, Wisconsin, Arizona a Montana</w:t>
      </w:r>
      <w:r>
        <w:t xml:space="preserve">. V případu vydala FTC poprvé administrativní stížnost v roce 1985. </w:t>
      </w:r>
      <w:r>
        <w:rPr>
          <w:color w:val="118B8A"/>
        </w:rPr>
        <w:t xml:space="preserve">John Christie, zdejší právník pracující </w:t>
      </w:r>
      <w:r>
        <w:rPr>
          <w:color w:val="4AFEFA"/>
        </w:rPr>
        <w:t xml:space="preserve">pro dvě jednotky </w:t>
      </w:r>
      <w:r>
        <w:rPr>
          <w:color w:val="FCB164"/>
        </w:rPr>
        <w:t>společnosti Chicago Title &amp; Trust</w:t>
      </w:r>
      <w:r>
        <w:t xml:space="preserve">, obvinil FTC ze "zpětného přehodnocování" </w:t>
      </w:r>
      <w:r>
        <w:rPr>
          <w:color w:val="796EE6"/>
        </w:rPr>
        <w:t xml:space="preserve">směrnic na státní úrovni, </w:t>
      </w:r>
      <w:r>
        <w:rPr>
          <w:color w:val="000D2C"/>
        </w:rPr>
        <w:t>kterým</w:t>
      </w:r>
      <w:r>
        <w:rPr>
          <w:color w:val="796EE6"/>
        </w:rPr>
        <w:t xml:space="preserve"> se </w:t>
      </w:r>
      <w:r>
        <w:rPr>
          <w:color w:val="53495F"/>
        </w:rPr>
        <w:t>podle něj</w:t>
      </w:r>
      <w:r>
        <w:rPr>
          <w:color w:val="796EE6"/>
        </w:rPr>
        <w:t xml:space="preserve"> </w:t>
      </w:r>
      <w:r>
        <w:rPr>
          <w:color w:val="F95475"/>
        </w:rPr>
        <w:t>jeho</w:t>
      </w:r>
      <w:r>
        <w:rPr>
          <w:color w:val="61FC03"/>
        </w:rPr>
        <w:t xml:space="preserve"> klienti</w:t>
      </w:r>
      <w:r>
        <w:rPr>
          <w:color w:val="796EE6"/>
        </w:rPr>
        <w:t xml:space="preserve"> přizpůsobili</w:t>
      </w:r>
      <w:r>
        <w:t xml:space="preserve">. "Očekávám, že se </w:t>
      </w:r>
      <w:r>
        <w:rPr>
          <w:color w:val="04640D"/>
        </w:rPr>
        <w:t>všechny společnosti</w:t>
      </w:r>
      <w:r>
        <w:t xml:space="preserve"> odvolají," dodal. Jeden z právníků </w:t>
      </w:r>
      <w:r>
        <w:rPr>
          <w:color w:val="5D9608"/>
        </w:rPr>
        <w:t>firmy Lawyers Title</w:t>
      </w:r>
      <w:r>
        <w:t xml:space="preserve"> řekl, že </w:t>
      </w:r>
      <w:r>
        <w:rPr>
          <w:color w:val="FB5514"/>
        </w:rPr>
        <w:t xml:space="preserve">příkaz </w:t>
      </w:r>
      <w:r>
        <w:rPr>
          <w:color w:val="0BC582"/>
        </w:rPr>
        <w:t>komise</w:t>
      </w:r>
      <w:r>
        <w:t xml:space="preserve"> nebude mít velký praktický vliv, protože </w:t>
      </w:r>
      <w:r>
        <w:rPr>
          <w:color w:val="04640D"/>
        </w:rPr>
        <w:t>jmenované společnosti</w:t>
      </w:r>
      <w:r>
        <w:t xml:space="preserve"> již </w:t>
      </w:r>
      <w:r>
        <w:rPr>
          <w:color w:val="DE98FD"/>
        </w:rPr>
        <w:t xml:space="preserve">typ kooperativních tarifních výborů, </w:t>
      </w:r>
      <w:r>
        <w:rPr>
          <w:color w:val="98A088"/>
        </w:rPr>
        <w:t>který</w:t>
      </w:r>
      <w:r>
        <w:rPr>
          <w:color w:val="DE98FD"/>
        </w:rPr>
        <w:t xml:space="preserve"> FTC napadla</w:t>
      </w:r>
      <w:r>
        <w:t xml:space="preserve">, nepoužívají. Oficiální představitelé </w:t>
      </w:r>
      <w:r>
        <w:rPr>
          <w:color w:val="4F584E"/>
        </w:rPr>
        <w:t>dalších jmenovaných společností</w:t>
      </w:r>
      <w:r>
        <w:t xml:space="preserve"> na telefonáty žádající komentář nereagovali.</w:t>
      </w:r>
    </w:p>
    <w:p>
      <w:r>
        <w:rPr>
          <w:b/>
        </w:rPr>
        <w:t>Document number 1376</w:t>
      </w:r>
    </w:p>
    <w:p>
      <w:r>
        <w:rPr>
          <w:b/>
        </w:rPr>
        <w:t>Document identifier: wsj1674-001</w:t>
      </w:r>
    </w:p>
    <w:p>
      <w:r>
        <w:rPr>
          <w:color w:val="310106"/>
        </w:rPr>
        <w:t>SPOLEČNOST MARK RESOURCES INC. z Calgary v Albertě</w:t>
      </w:r>
      <w:r>
        <w:t xml:space="preserve"> oznámila, že souhlasí s prodejem 75 milionů kanadských dolarů (63.9 milionu amerických dolarů) z 8% konvertibilních dluhopisů skupině obchodníků s cennými papíry. </w:t>
      </w:r>
      <w:r>
        <w:rPr>
          <w:color w:val="310106"/>
        </w:rPr>
        <w:t>Společnost Mark, ropný a plynový koncern,</w:t>
      </w:r>
      <w:r>
        <w:t xml:space="preserve"> uvedla, </w:t>
      </w:r>
      <w:r>
        <w:rPr>
          <w:color w:val="04640D"/>
        </w:rPr>
        <w:t>že</w:t>
      </w:r>
      <w:r>
        <w:t xml:space="preserve"> </w:t>
      </w:r>
      <w:r>
        <w:rPr>
          <w:color w:val="FEFB0A"/>
        </w:rPr>
        <w:t xml:space="preserve">15 leté dluhopisy </w:t>
      </w:r>
      <w:r>
        <w:rPr>
          <w:color w:val="FB5514"/>
        </w:rPr>
        <w:t>společnosti</w:t>
      </w:r>
      <w:r>
        <w:t xml:space="preserve"> jsou převoditelné před splatností za 12.50 kanadského dolaru za každou kmenovou akcii </w:t>
      </w:r>
      <w:r>
        <w:rPr>
          <w:color w:val="310106"/>
        </w:rPr>
        <w:t>společnosti</w:t>
      </w:r>
      <w:r>
        <w:t xml:space="preserve"> a </w:t>
      </w:r>
      <w:r>
        <w:rPr>
          <w:color w:val="E115C0"/>
        </w:rPr>
        <w:t xml:space="preserve">mohou být podle </w:t>
      </w:r>
      <w:r>
        <w:rPr>
          <w:color w:val="00587F"/>
        </w:rPr>
        <w:t>jejího</w:t>
      </w:r>
      <w:r>
        <w:rPr>
          <w:color w:val="E115C0"/>
        </w:rPr>
        <w:t xml:space="preserve"> přání za jistých podmínek vykoupeny po 30.listopadu 1992</w:t>
      </w:r>
      <w:r>
        <w:t>.</w:t>
      </w:r>
    </w:p>
    <w:p>
      <w:r>
        <w:rPr>
          <w:b/>
        </w:rPr>
        <w:t>Document number 1377</w:t>
      </w:r>
    </w:p>
    <w:p>
      <w:r>
        <w:rPr>
          <w:b/>
        </w:rPr>
        <w:t>Document identifier: wsj1675-001</w:t>
      </w:r>
    </w:p>
    <w:p>
      <w:r>
        <w:rPr>
          <w:color w:val="310106"/>
        </w:rPr>
        <w:t>Vláda</w:t>
      </w:r>
      <w:r>
        <w:t xml:space="preserve"> bude zkoušet prodat </w:t>
      </w:r>
      <w:r>
        <w:rPr>
          <w:color w:val="04640D"/>
        </w:rPr>
        <w:t xml:space="preserve">veškerý nemovitý majetek spravovaný </w:t>
      </w:r>
      <w:r>
        <w:rPr>
          <w:color w:val="FEFB0A"/>
        </w:rPr>
        <w:t>Federální majetkovou dispoziční asociací (FADA</w:t>
      </w:r>
      <w:r>
        <w:t xml:space="preserve">) najednou, řekl </w:t>
      </w:r>
      <w:r>
        <w:rPr>
          <w:color w:val="FB5514"/>
        </w:rPr>
        <w:t>William Seidman, předseda korporace Federal Deposit Insurance Corp</w:t>
      </w:r>
      <w:r>
        <w:t xml:space="preserve">. </w:t>
      </w:r>
      <w:r>
        <w:rPr>
          <w:color w:val="04640D"/>
        </w:rPr>
        <w:t>Balíček nemovitého majetku FADA s vyvolávací cenou 428 milionů dolarů</w:t>
      </w:r>
      <w:r>
        <w:t xml:space="preserve"> se skládá ze 150 nemovitostí v Texasu, Kalifornii, Coloradu, Arizoně a na Floridě. Zahrnuje byty, nákupní centra, kancelářské budovy a neobdělávanou půdu. </w:t>
      </w:r>
      <w:r>
        <w:rPr>
          <w:color w:val="FB5514"/>
        </w:rPr>
        <w:t>Seidman</w:t>
      </w:r>
      <w:r>
        <w:t xml:space="preserve"> je předsedou </w:t>
      </w:r>
      <w:r>
        <w:rPr>
          <w:color w:val="E115C0"/>
        </w:rPr>
        <w:t xml:space="preserve">společnosti Resolution Trust Corp., zřízené k prodeji nebo spojování </w:t>
      </w:r>
      <w:r>
        <w:rPr>
          <w:color w:val="00587F"/>
        </w:rPr>
        <w:t>stovek národních insolventních spořících a úvěrových asociací</w:t>
      </w:r>
      <w:r>
        <w:t xml:space="preserve">. </w:t>
      </w:r>
      <w:r>
        <w:rPr>
          <w:color w:val="E115C0"/>
        </w:rPr>
        <w:t>Společnost RTC, vytvořená letošní legislativou o finanční pomoci spořitelním a úvěrovým společnostem</w:t>
      </w:r>
      <w:r>
        <w:t xml:space="preserve">, zkouší prodat síť kanceláří FADA odděleně. FADA, </w:t>
      </w:r>
      <w:r>
        <w:rPr>
          <w:color w:val="0BC582"/>
        </w:rPr>
        <w:t>která</w:t>
      </w:r>
      <w:r>
        <w:t xml:space="preserve"> vlastní problémová aktiva záložen uzavřených před uzákoněním legislativy o finanční pomoci, je v likvidaci. Majetky držené FADA nebudou prodány kus po kusu, řekl </w:t>
      </w:r>
      <w:r>
        <w:rPr>
          <w:color w:val="FB5514"/>
        </w:rPr>
        <w:t>Seidman</w:t>
      </w:r>
      <w:r>
        <w:t xml:space="preserve"> v řeči před obchodní fakultou Jižní metodistické univerzity v Dallasu. "Je třeba koupit </w:t>
      </w:r>
      <w:r>
        <w:rPr>
          <w:color w:val="04640D"/>
        </w:rPr>
        <w:t>celý balík</w:t>
      </w:r>
      <w:r>
        <w:t xml:space="preserve">," řekl </w:t>
      </w:r>
      <w:r>
        <w:rPr>
          <w:color w:val="FB5514"/>
        </w:rPr>
        <w:t>Seidman</w:t>
      </w:r>
      <w:r>
        <w:t xml:space="preserve">, "tak vytáhněte </w:t>
      </w:r>
      <w:r>
        <w:rPr>
          <w:color w:val="FEB8C8"/>
        </w:rPr>
        <w:t>své</w:t>
      </w:r>
      <w:r>
        <w:t xml:space="preserve"> šekové knížky.</w:t>
      </w:r>
    </w:p>
    <w:p>
      <w:r>
        <w:rPr>
          <w:b/>
        </w:rPr>
        <w:t>Document number 1378</w:t>
      </w:r>
    </w:p>
    <w:p>
      <w:r>
        <w:rPr>
          <w:b/>
        </w:rPr>
        <w:t>Document identifier: wsj1676-001</w:t>
      </w:r>
    </w:p>
    <w:p>
      <w:r>
        <w:t xml:space="preserve">Mezi včerejšími nabídkami a cenami na amerických a neamerických investičních trzích, s finančními podmínkami a syndikátovým manažerem, bylo ve Zprávě </w:t>
      </w:r>
      <w:r>
        <w:rPr>
          <w:color w:val="310106"/>
        </w:rPr>
        <w:t>skupiny Dow-Jones</w:t>
      </w:r>
      <w:r>
        <w:t xml:space="preserve"> o kapitálových trzích uvedeno: Firma Sequa Corp. - 150 milionů dolarů v 9 5/8% cenných papírech splatných 15. října </w:t>
      </w:r>
      <w:r>
        <w:rPr>
          <w:color w:val="04640D"/>
        </w:rPr>
        <w:t>1999</w:t>
      </w:r>
      <w:r>
        <w:t xml:space="preserve"> oceněných na 99.75 pro výnos 9664 %. Nevypověditelné cenné papíry byly oceněny na rozpětí 170 bazických bodů nad 10 letou státní obligací. Cenné papíry, ohodnocené </w:t>
      </w:r>
      <w:r>
        <w:rPr>
          <w:color w:val="FEFB0A"/>
        </w:rPr>
        <w:t>firmou Moody's Investors Service Inc.</w:t>
      </w:r>
      <w:r>
        <w:t xml:space="preserve"> na Baa-2 a </w:t>
      </w:r>
      <w:r>
        <w:rPr>
          <w:color w:val="FB5514"/>
        </w:rPr>
        <w:t>firmou Standard &amp; Poor's Corp.</w:t>
      </w:r>
      <w:r>
        <w:t xml:space="preserve"> trojitým B minus, budou prodávány prostřednictvím zajistitelů vedených firmou Merrill Lynch Capital Markets. Firma Virginia Public School Authority - 55.7 milionu dolarů ve školských peněžních dluhopisech, série B </w:t>
      </w:r>
      <w:r>
        <w:rPr>
          <w:color w:val="E115C0"/>
        </w:rPr>
        <w:t>z 1989</w:t>
      </w:r>
      <w:r>
        <w:t xml:space="preserve"> (usnesení z 1987), splatných </w:t>
      </w:r>
      <w:r>
        <w:rPr>
          <w:color w:val="00587F"/>
        </w:rPr>
        <w:t>1992</w:t>
      </w:r>
      <w:r>
        <w:t>,</w:t>
      </w:r>
      <w:r>
        <w:rPr>
          <w:color w:val="0BC582"/>
        </w:rPr>
        <w:t>2000</w:t>
      </w:r>
      <w:r>
        <w:t xml:space="preserve">, </w:t>
      </w:r>
      <w:r>
        <w:rPr>
          <w:color w:val="FEB8C8"/>
        </w:rPr>
        <w:t>2005</w:t>
      </w:r>
      <w:r>
        <w:t xml:space="preserve"> a </w:t>
      </w:r>
      <w:r>
        <w:rPr>
          <w:color w:val="9E8317"/>
        </w:rPr>
        <w:t>2010</w:t>
      </w:r>
      <w:r>
        <w:t xml:space="preserve">, prostřednictvím skupiny BT Securities Corp. Dluhopisy, ohodnocené </w:t>
      </w:r>
      <w:r>
        <w:rPr>
          <w:color w:val="01190F"/>
        </w:rPr>
        <w:t>firmami Moody's a S&amp;P</w:t>
      </w:r>
      <w:r>
        <w:t xml:space="preserve"> na dvojité A, byly oceněny na výnos od 6 % </w:t>
      </w:r>
      <w:r>
        <w:rPr>
          <w:color w:val="00587F"/>
        </w:rPr>
        <w:t>v roce 1991</w:t>
      </w:r>
      <w:r>
        <w:t xml:space="preserve"> do 7.10 % </w:t>
      </w:r>
      <w:r>
        <w:rPr>
          <w:color w:val="9E8317"/>
        </w:rPr>
        <w:t>v roce 2010</w:t>
      </w:r>
      <w:r>
        <w:t xml:space="preserve">. Sériové dluhopisy byly oceněny na výnos až 6.75 % </w:t>
      </w:r>
      <w:r>
        <w:rPr>
          <w:color w:val="0BC582"/>
        </w:rPr>
        <w:t>v roce 2000</w:t>
      </w:r>
      <w:r>
        <w:t xml:space="preserve">. Dluhopisy splatné </w:t>
      </w:r>
      <w:r>
        <w:rPr>
          <w:color w:val="00587F"/>
        </w:rPr>
        <w:t>1991</w:t>
      </w:r>
      <w:r>
        <w:t>-1996 nesou 6.70% kupóny a dluhopisy splatné 1997-</w:t>
      </w:r>
      <w:r>
        <w:rPr>
          <w:color w:val="0BC582"/>
        </w:rPr>
        <w:t>2000</w:t>
      </w:r>
      <w:r>
        <w:t xml:space="preserve"> nesou 6 3/4% kupóny. </w:t>
      </w:r>
      <w:r>
        <w:rPr>
          <w:color w:val="847D81"/>
        </w:rPr>
        <w:t xml:space="preserve">Termínové dluhopisy splatné </w:t>
      </w:r>
      <w:r>
        <w:rPr>
          <w:color w:val="58018B"/>
        </w:rPr>
        <w:t>v roce 2005</w:t>
      </w:r>
      <w:r>
        <w:t xml:space="preserve"> nejsou formálně znovu nabídnuty. Nesou 7% kupón. Termínové dluhopisy splatné </w:t>
      </w:r>
      <w:r>
        <w:rPr>
          <w:color w:val="9E8317"/>
        </w:rPr>
        <w:t>roku 2010</w:t>
      </w:r>
      <w:r>
        <w:t xml:space="preserve"> jsou 7.10% cenné papíry oceněné na nominální hodnotu. Firma St. Johns River Water Management District na Floridě - 50005000 dolarů v pozemkových přírůstkových důchodových dluhopisech série 1989, splatných v letech 1990-2000, 2003, 2006 a 2009, předběžně oceněných skupinou Smith Barney, Harris Upham &amp; Co. na výnos od 6 % v roce 1990 do asi 7.03 % </w:t>
      </w:r>
      <w:r>
        <w:rPr>
          <w:color w:val="B70639"/>
        </w:rPr>
        <w:t>v roce 2003</w:t>
      </w:r>
      <w:r>
        <w:t xml:space="preserve">. 9.76 milionu dolarů je v 7% termínovaných dluhopisech splatných </w:t>
      </w:r>
      <w:r>
        <w:rPr>
          <w:color w:val="B70639"/>
        </w:rPr>
        <w:t>2003</w:t>
      </w:r>
      <w:r>
        <w:t xml:space="preserve">, oceněných na 99 3/4 pro výnos kolem 7.03 %. 11775000 dolarů v termínovaných dluhopisech splatných v roce 2006 a 13865000 dolarů v termínovaných dluhopisech splatných v roce 2009 není formálně znovu nabídnuto. Sériové obligace byly oceněny na nominální hodnotu pro výnos do 6.90 % </w:t>
      </w:r>
      <w:r>
        <w:rPr>
          <w:color w:val="0BC582"/>
        </w:rPr>
        <w:t>v roce 2000</w:t>
      </w:r>
      <w:r>
        <w:t xml:space="preserve">. Dluhopisy jsou pojištěny a ohodnoceny </w:t>
      </w:r>
      <w:r>
        <w:rPr>
          <w:color w:val="01190F"/>
        </w:rPr>
        <w:t>firmami Moody's a S&amp;P</w:t>
      </w:r>
      <w:r>
        <w:t xml:space="preserve"> na trojité A. </w:t>
      </w:r>
      <w:r>
        <w:rPr>
          <w:color w:val="703B01"/>
        </w:rPr>
        <w:t>Firma Federal Home Loan Mortgage Corp.</w:t>
      </w:r>
      <w:r>
        <w:t xml:space="preserve"> - 500 milionů dolarů v hypotečních cenných papírech typu Remic je nabízeno firmou Salomon Brothers Inc. ve 12 třídách. Nabídka série 105 je jištěna 9 1/2% cennými papíry </w:t>
      </w:r>
      <w:r>
        <w:rPr>
          <w:color w:val="703B01"/>
        </w:rPr>
        <w:t>firmy Freddie Mac</w:t>
      </w:r>
      <w:r>
        <w:t xml:space="preserve">. 400 milionů dolarů v hypotečních cenných papírech typu Remic </w:t>
      </w:r>
      <w:r>
        <w:rPr>
          <w:color w:val="703B01"/>
        </w:rPr>
        <w:t>firmy Freddie Mac</w:t>
      </w:r>
      <w:r>
        <w:t xml:space="preserve"> je nabízeno zvlášť v 10 třídách firmou Kidder, Peabody &amp; Co. Nabídka série 106 je jištěna 9 1/2% cennými papíry </w:t>
      </w:r>
      <w:r>
        <w:rPr>
          <w:color w:val="703B01"/>
        </w:rPr>
        <w:t>firmy Freddie Mac</w:t>
      </w:r>
      <w:r>
        <w:t xml:space="preserve">. Podle dostupných podrobností se výnosy pohybují od 8.70 % při rozsahu 80 bazických bodů nad tříleté státní obligace do 10.37 % při rozsahu 230 bazických bodů nad 20 leté státní obligace. Nabídky zvyšují </w:t>
      </w:r>
      <w:r>
        <w:rPr>
          <w:color w:val="F7F1DF"/>
        </w:rPr>
        <w:t xml:space="preserve">emisi cenných papírů typu Remic </w:t>
      </w:r>
      <w:r>
        <w:rPr>
          <w:color w:val="118B8A"/>
        </w:rPr>
        <w:t>firmy Freddie Mac</w:t>
      </w:r>
      <w:r>
        <w:t xml:space="preserve"> na 32.6 miliardy dolarů a </w:t>
      </w:r>
      <w:r>
        <w:rPr>
          <w:color w:val="F7F1DF"/>
        </w:rPr>
        <w:t>její</w:t>
      </w:r>
      <w:r>
        <w:t xml:space="preserve"> celkovou hodnotu na 46.5 miliardy dolarů, protože program začal v únoru 1988. Evropská investiční banka (agentura) - 200 miliard lir v 12% dluhopisech splatných 16. listopadu </w:t>
      </w:r>
      <w:r>
        <w:rPr>
          <w:color w:val="4AFEFA"/>
        </w:rPr>
        <w:t>1995</w:t>
      </w:r>
      <w:r>
        <w:t xml:space="preserve">, ohodnocených na 101 3/4 pro výnos 12 % bez řádných poplatků, prostřednictvím vedoucího správce firmy Banco Commercial Italiana. Poplatky 1 3/4. Firma IBM International Finance (americká mateřská společnost) - 125 milionů evropských měnových jednotek v 9 1/8% dluhopisech splatných 10. listopadu </w:t>
      </w:r>
      <w:r>
        <w:rPr>
          <w:color w:val="FCB164"/>
        </w:rPr>
        <w:t>1994</w:t>
      </w:r>
      <w:r>
        <w:t>, ohodnocených na 101 5/8 pro výnos 9.13 % při doporučené opětně nabídnuté ceně nominální hodnoty, prostřednictvím firmy Banque Paribas Capital Markets. Firma Societe Generale Australia Ltd. (</w:t>
      </w:r>
      <w:r>
        <w:rPr>
          <w:color w:val="796EE6"/>
        </w:rPr>
        <w:t>francouzská mateřská společnost</w:t>
      </w:r>
      <w:r>
        <w:t xml:space="preserve">) - 50 milionů australských dolarů v 17% dluhopisech splatných 20. listopadu </w:t>
      </w:r>
      <w:r>
        <w:rPr>
          <w:color w:val="00587F"/>
        </w:rPr>
        <w:t>1991</w:t>
      </w:r>
      <w:r>
        <w:t xml:space="preserve">, ohodnocených na 101.90 pro výnos 16.59 bez poplatků, prostřednictvím firmy Westpac Banking Corp. Garantováno </w:t>
      </w:r>
      <w:r>
        <w:rPr>
          <w:color w:val="796EE6"/>
        </w:rPr>
        <w:t>společností Societe Generale</w:t>
      </w:r>
      <w:r>
        <w:t xml:space="preserve">. Poplatky 1 1/4. </w:t>
      </w:r>
      <w:r>
        <w:rPr>
          <w:color w:val="000D2C"/>
        </w:rPr>
        <w:t>Firma Mitsubishi Trust &amp; Banking Corp. (Japonsko</w:t>
      </w:r>
      <w:r>
        <w:t xml:space="preserve">) - 200 milionů švýcarských franků v soukromě umístěných převoditelných cenných papírech splatných 31. března </w:t>
      </w:r>
      <w:r>
        <w:rPr>
          <w:color w:val="FCB164"/>
        </w:rPr>
        <w:t>1994</w:t>
      </w:r>
      <w:r>
        <w:t xml:space="preserve"> s pevnou sazbou s 0.75% kupónem v nominální hodnotě, </w:t>
      </w:r>
      <w:r>
        <w:rPr>
          <w:color w:val="53495F"/>
        </w:rPr>
        <w:t>prostřednictvím firmy Union Bank of Switzerland</w:t>
      </w:r>
      <w:r>
        <w:t xml:space="preserve">. Prodejní opce </w:t>
      </w:r>
      <w:r>
        <w:rPr>
          <w:color w:val="F95475"/>
        </w:rPr>
        <w:t xml:space="preserve">31. března </w:t>
      </w:r>
      <w:r>
        <w:rPr>
          <w:color w:val="61FC03"/>
        </w:rPr>
        <w:t>1992</w:t>
      </w:r>
      <w:r>
        <w:t xml:space="preserve"> při pevné sazbě 107 3/4 pro výnos 3.5 %. Vypověditelné </w:t>
      </w:r>
      <w:r>
        <w:rPr>
          <w:color w:val="F95475"/>
        </w:rPr>
        <w:t xml:space="preserve">od 31. března </w:t>
      </w:r>
      <w:r>
        <w:rPr>
          <w:color w:val="61FC03"/>
        </w:rPr>
        <w:t>1992</w:t>
      </w:r>
      <w:r>
        <w:t xml:space="preserve"> při 107 3/4, klesající o dva body pololetně k nominální hodnotě. </w:t>
      </w:r>
      <w:r>
        <w:rPr>
          <w:color w:val="5D9608"/>
        </w:rPr>
        <w:t xml:space="preserve">Každý </w:t>
      </w:r>
      <w:r>
        <w:rPr>
          <w:color w:val="DE98FD"/>
        </w:rPr>
        <w:t>z cenných papírů v hodnotě 50000 švýcarských franků</w:t>
      </w:r>
      <w:r>
        <w:t xml:space="preserve"> je převoditelný </w:t>
      </w:r>
      <w:r>
        <w:rPr>
          <w:color w:val="98A088"/>
        </w:rPr>
        <w:t xml:space="preserve">od 27. listopadu </w:t>
      </w:r>
      <w:r>
        <w:rPr>
          <w:color w:val="4F584E"/>
        </w:rPr>
        <w:t>1989</w:t>
      </w:r>
      <w:r>
        <w:t xml:space="preserve"> do 21. března </w:t>
      </w:r>
      <w:r>
        <w:rPr>
          <w:color w:val="FCB164"/>
        </w:rPr>
        <w:t>1994</w:t>
      </w:r>
      <w:r>
        <w:t xml:space="preserve"> s bonusem nad uzavírací cenu akcie </w:t>
      </w:r>
      <w:r>
        <w:rPr>
          <w:color w:val="248AD0"/>
        </w:rPr>
        <w:t xml:space="preserve">25. října, </w:t>
      </w:r>
      <w:r>
        <w:rPr>
          <w:color w:val="5C5300"/>
        </w:rPr>
        <w:t>kdy</w:t>
      </w:r>
      <w:r>
        <w:rPr>
          <w:color w:val="248AD0"/>
        </w:rPr>
        <w:t xml:space="preserve"> se podle plánu zafixují platební podmínky</w:t>
      </w:r>
      <w:r>
        <w:t xml:space="preserve">. </w:t>
      </w:r>
      <w:r>
        <w:rPr>
          <w:color w:val="000D2C"/>
        </w:rPr>
        <w:t>Společnost</w:t>
      </w:r>
      <w:r>
        <w:t xml:space="preserve"> také vydala 300 milionů marek v převoditelných dluhopisech s uváděným 2 3/4% kupónem splatným 31. března </w:t>
      </w:r>
      <w:r>
        <w:rPr>
          <w:color w:val="4AFEFA"/>
        </w:rPr>
        <w:t>1995</w:t>
      </w:r>
      <w:r>
        <w:t xml:space="preserve"> v nominální hodnotě prostřednictvím firmy Westdeutsche Landesbank Girozentrale Bank. Prodejní opce </w:t>
      </w:r>
      <w:r>
        <w:rPr>
          <w:color w:val="F95475"/>
        </w:rPr>
        <w:t xml:space="preserve">31. března </w:t>
      </w:r>
      <w:r>
        <w:rPr>
          <w:color w:val="61FC03"/>
        </w:rPr>
        <w:t>1992</w:t>
      </w:r>
      <w:r>
        <w:t xml:space="preserve"> při indikovaných 105 pro výnos 4.80 %. Nákupní opce </w:t>
      </w:r>
      <w:r>
        <w:rPr>
          <w:color w:val="F95475"/>
        </w:rPr>
        <w:t xml:space="preserve">počínaje 31. březnem </w:t>
      </w:r>
      <w:r>
        <w:rPr>
          <w:color w:val="61FC03"/>
        </w:rPr>
        <w:t>1992</w:t>
      </w:r>
      <w:r>
        <w:t xml:space="preserve">, pokud </w:t>
      </w:r>
      <w:r>
        <w:rPr>
          <w:color w:val="9F6551"/>
        </w:rPr>
        <w:t>cena akcie</w:t>
      </w:r>
      <w:r>
        <w:t xml:space="preserve"> stoupne více než o 50 % během 30 dnů obchodování, a také nákupní opce z daňových důvodů. Každý dluhopis v ceně 1000 marek a 10000 marek je převoditelný </w:t>
      </w:r>
      <w:r>
        <w:rPr>
          <w:color w:val="98A088"/>
        </w:rPr>
        <w:t xml:space="preserve">od 27. listopadu </w:t>
      </w:r>
      <w:r>
        <w:rPr>
          <w:color w:val="4F584E"/>
        </w:rPr>
        <w:t>1989</w:t>
      </w:r>
      <w:r>
        <w:t xml:space="preserve"> do 21. března </w:t>
      </w:r>
      <w:r>
        <w:rPr>
          <w:color w:val="4AFEFA"/>
        </w:rPr>
        <w:t>1995</w:t>
      </w:r>
      <w:r>
        <w:t xml:space="preserve"> </w:t>
      </w:r>
      <w:r>
        <w:rPr>
          <w:color w:val="BCFEC6"/>
        </w:rPr>
        <w:t xml:space="preserve">v ceně, </w:t>
      </w:r>
      <w:r>
        <w:rPr>
          <w:color w:val="932C70"/>
        </w:rPr>
        <w:t>která</w:t>
      </w:r>
      <w:r>
        <w:rPr>
          <w:color w:val="BCFEC6"/>
        </w:rPr>
        <w:t xml:space="preserve"> bude určena po zafixování podmínek 25. listopadu</w:t>
      </w:r>
      <w:r>
        <w:t xml:space="preserve">. Firma Scandinavian Airlines System (Švédsko) - 100 milionů švýcarských franků v 6 1/8% dluhopisech splatných 24. listopadu </w:t>
      </w:r>
      <w:r>
        <w:rPr>
          <w:color w:val="04640D"/>
        </w:rPr>
        <w:t>1999</w:t>
      </w:r>
      <w:r>
        <w:t xml:space="preserve">, oceněných na 100 3/4 pro výnos 6.03 % </w:t>
      </w:r>
      <w:r>
        <w:rPr>
          <w:color w:val="53495F"/>
        </w:rPr>
        <w:t>prostřednictvím firmy Union Bank of Switzerland</w:t>
      </w:r>
      <w:r>
        <w:t xml:space="preserve">. Poptávka od 24. listopadu </w:t>
      </w:r>
      <w:r>
        <w:rPr>
          <w:color w:val="FCB164"/>
        </w:rPr>
        <w:t>1994</w:t>
      </w:r>
      <w:r>
        <w:t xml:space="preserve">, na 101 1/2, klesá o 1/4 bodu ročně. </w:t>
      </w:r>
      <w:r>
        <w:rPr>
          <w:color w:val="703B01"/>
        </w:rPr>
        <w:t>Firma Federal Home Loan Mortgage Corp.</w:t>
      </w:r>
      <w:r>
        <w:t xml:space="preserve"> - 400 milionů dolarů v 10 letých dluhopisech s kupónovou mírou 8.80 % oceněnou k nominální hodnotě. Dluhopisy, vypověditelné za nominální hodnotu v pěti letech, byly oceněny na výnosové rozpětí kolem 86 bazických bodů nad 10 letou státní obligací. Cenné papíry jsou prodávány prostřednictvím 17 členné skupiny prodávající cenné papíry </w:t>
      </w:r>
      <w:r>
        <w:rPr>
          <w:color w:val="703B01"/>
        </w:rPr>
        <w:t>firmy Freddie Mac</w:t>
      </w:r>
      <w:r>
        <w:t xml:space="preserve">. Dluhopisy jsou splatné k 27. říjnu </w:t>
      </w:r>
      <w:r>
        <w:rPr>
          <w:color w:val="04640D"/>
        </w:rPr>
        <w:t>1999</w:t>
      </w:r>
      <w:r>
        <w:t>. Dluhopisy budou dostupné ve formě účetních položek pouze v minimální výši 5000 dolarů a v dalších přírůstcích 5000 dolarů. Úroky budou vypláceny pololetně.</w:t>
      </w:r>
    </w:p>
    <w:p>
      <w:r>
        <w:rPr>
          <w:b/>
        </w:rPr>
        <w:t>Document number 1379</w:t>
      </w:r>
    </w:p>
    <w:p>
      <w:r>
        <w:rPr>
          <w:b/>
        </w:rPr>
        <w:t>Document identifier: wsj1677-001</w:t>
      </w:r>
    </w:p>
    <w:p>
      <w:r>
        <w:t xml:space="preserve">Nejdříve </w:t>
      </w:r>
      <w:r>
        <w:rPr>
          <w:color w:val="310106"/>
        </w:rPr>
        <w:t>nás</w:t>
      </w:r>
      <w:r>
        <w:t xml:space="preserve"> donutí kupovat počítače, abychom mohli dostávat více informací. Potom </w:t>
      </w:r>
      <w:r>
        <w:rPr>
          <w:color w:val="04640D"/>
        </w:rPr>
        <w:t>nám</w:t>
      </w:r>
      <w:r>
        <w:t xml:space="preserve"> počítače poskytnou </w:t>
      </w:r>
      <w:r>
        <w:rPr>
          <w:color w:val="FEFB0A"/>
        </w:rPr>
        <w:t>více informací, než můžeme vůbec přečíst</w:t>
      </w:r>
      <w:r>
        <w:t xml:space="preserve">. Nyní plánují prodat </w:t>
      </w:r>
      <w:r>
        <w:rPr>
          <w:color w:val="FB5514"/>
        </w:rPr>
        <w:t>nám</w:t>
      </w:r>
      <w:r>
        <w:t xml:space="preserve"> </w:t>
      </w:r>
      <w:r>
        <w:rPr>
          <w:color w:val="E115C0"/>
        </w:rPr>
        <w:t xml:space="preserve">produkty, </w:t>
      </w:r>
      <w:r>
        <w:rPr>
          <w:color w:val="00587F"/>
        </w:rPr>
        <w:t>které</w:t>
      </w:r>
      <w:r>
        <w:rPr>
          <w:color w:val="E115C0"/>
        </w:rPr>
        <w:t xml:space="preserve"> všechny informace protřídí, aby</w:t>
      </w:r>
      <w:r>
        <w:t xml:space="preserve"> </w:t>
      </w:r>
      <w:r>
        <w:rPr>
          <w:color w:val="0BC582"/>
        </w:rPr>
        <w:t>nám</w:t>
      </w:r>
      <w:r>
        <w:rPr>
          <w:color w:val="FEB8C8"/>
        </w:rPr>
        <w:t xml:space="preserve"> poskytly </w:t>
      </w:r>
      <w:r>
        <w:rPr>
          <w:color w:val="9E8317"/>
        </w:rPr>
        <w:t xml:space="preserve">to, </w:t>
      </w:r>
      <w:r>
        <w:rPr>
          <w:color w:val="01190F"/>
        </w:rPr>
        <w:t>co</w:t>
      </w:r>
      <w:r>
        <w:rPr>
          <w:color w:val="9E8317"/>
        </w:rPr>
        <w:t xml:space="preserve"> opravdu chceme vědět</w:t>
      </w:r>
      <w:r>
        <w:t xml:space="preserve">. Sortiment má rozsah od počítačem upravených osobních bulletinů až po </w:t>
      </w:r>
      <w:r>
        <w:rPr>
          <w:color w:val="847D81"/>
        </w:rPr>
        <w:t xml:space="preserve">systémy, </w:t>
      </w:r>
      <w:r>
        <w:rPr>
          <w:color w:val="58018B"/>
        </w:rPr>
        <w:t>které</w:t>
      </w:r>
      <w:r>
        <w:rPr>
          <w:color w:val="847D81"/>
        </w:rPr>
        <w:t xml:space="preserve"> zůstávají v osobních počítačích a sbírají zprávy o vybraných tématech z informačních kanálů</w:t>
      </w:r>
      <w:r>
        <w:t xml:space="preserve">. "Právě filtrované zprávy lidé chtějí," říká Esther Dysonová, editorka </w:t>
      </w:r>
      <w:r>
        <w:rPr>
          <w:color w:val="B70639"/>
        </w:rPr>
        <w:t xml:space="preserve">Release 1.0, průmyslového informačního bulletinu, </w:t>
      </w:r>
      <w:r>
        <w:rPr>
          <w:color w:val="703B01"/>
        </w:rPr>
        <w:t>který</w:t>
      </w:r>
      <w:r>
        <w:rPr>
          <w:color w:val="B70639"/>
        </w:rPr>
        <w:t xml:space="preserve"> přináší nové objevy</w:t>
      </w:r>
      <w:r>
        <w:t>. "</w:t>
      </w:r>
      <w:r>
        <w:rPr>
          <w:color w:val="F7F1DF"/>
        </w:rPr>
        <w:t>Většina lidí</w:t>
      </w:r>
      <w:r>
        <w:t xml:space="preserve"> přečte desetkrát více, než je nutné, aby zjistili to, co skutečně potřebují." </w:t>
      </w:r>
      <w:r>
        <w:rPr>
          <w:color w:val="118B8A"/>
        </w:rPr>
        <w:t xml:space="preserve">Geoffrey Goodfellow, </w:t>
      </w:r>
      <w:r>
        <w:rPr>
          <w:color w:val="4AFEFA"/>
        </w:rPr>
        <w:t>který</w:t>
      </w:r>
      <w:r>
        <w:rPr>
          <w:color w:val="118B8A"/>
        </w:rPr>
        <w:t xml:space="preserve"> v sedmdesátých letech odešel ze střední školy, aby</w:t>
      </w:r>
      <w:r>
        <w:t xml:space="preserve"> řídil počítačovou síť v kalifornské výzkumné firmě, říká: "</w:t>
      </w:r>
      <w:r>
        <w:rPr>
          <w:color w:val="FCB164"/>
        </w:rPr>
        <w:t>Staří síťoví odborníci</w:t>
      </w:r>
      <w:r>
        <w:t xml:space="preserve"> začali vypínat síť, protože neměli čas brodit se žvásty." </w:t>
      </w:r>
      <w:r>
        <w:rPr>
          <w:color w:val="796EE6"/>
        </w:rPr>
        <w:t>Goodfellow</w:t>
      </w:r>
      <w:r>
        <w:t xml:space="preserve"> založil v Menlo Parku v Kalifornii </w:t>
      </w:r>
      <w:r>
        <w:rPr>
          <w:color w:val="000D2C"/>
        </w:rPr>
        <w:t xml:space="preserve">společnost nazvanou Anterior Technology, </w:t>
      </w:r>
      <w:r>
        <w:rPr>
          <w:color w:val="53495F"/>
        </w:rPr>
        <w:t>která</w:t>
      </w:r>
      <w:r>
        <w:rPr>
          <w:color w:val="000D2C"/>
        </w:rPr>
        <w:t xml:space="preserve"> zajišťuje lidské editory pro veřejné elektronické sítě</w:t>
      </w:r>
      <w:r>
        <w:t xml:space="preserve">. "Vidím </w:t>
      </w:r>
      <w:r>
        <w:rPr>
          <w:color w:val="000D2C"/>
        </w:rPr>
        <w:t>to</w:t>
      </w:r>
      <w:r>
        <w:t xml:space="preserve"> jako závod na zpracování odpadu," říká. </w:t>
      </w:r>
      <w:r>
        <w:rPr>
          <w:color w:val="F95475"/>
        </w:rPr>
        <w:t>Nový produkt, NewsEdge</w:t>
      </w:r>
      <w:r>
        <w:t xml:space="preserve">, přenáší do uživatelova počítače současně pět obchodních informačních kanálů a zvukově a světelně signalizuje, kdykoli se objeví něco pro uživatele zajímavého. </w:t>
      </w:r>
      <w:r>
        <w:rPr>
          <w:color w:val="F95475"/>
        </w:rPr>
        <w:t xml:space="preserve">Produkt, vyvinutý </w:t>
      </w:r>
      <w:r>
        <w:rPr>
          <w:color w:val="61FC03"/>
        </w:rPr>
        <w:t>společností Desktop Data Corp.</w:t>
      </w:r>
      <w:r>
        <w:rPr>
          <w:color w:val="F95475"/>
        </w:rPr>
        <w:t xml:space="preserve">, novou firmou založenou ve Walthamu v </w:t>
      </w:r>
      <w:r>
        <w:rPr>
          <w:color w:val="5D9608"/>
        </w:rPr>
        <w:t>Massachusetts</w:t>
      </w:r>
      <w:r>
        <w:t xml:space="preserve">, prohledává kanály a hledá </w:t>
      </w:r>
      <w:r>
        <w:rPr>
          <w:color w:val="DE98FD"/>
        </w:rPr>
        <w:t xml:space="preserve">články, </w:t>
      </w:r>
      <w:r>
        <w:rPr>
          <w:color w:val="98A088"/>
        </w:rPr>
        <w:t>které</w:t>
      </w:r>
      <w:r>
        <w:rPr>
          <w:color w:val="DE98FD"/>
        </w:rPr>
        <w:t xml:space="preserve"> obsahují klíčová slova zadaná uživatelem</w:t>
      </w:r>
      <w:r>
        <w:t xml:space="preserve">. </w:t>
      </w:r>
      <w:r>
        <w:rPr>
          <w:color w:val="4F584E"/>
        </w:rPr>
        <w:t xml:space="preserve">Jeden z prvních uživatelů, David Semmel, chicagský rizikový obchodní investor, </w:t>
      </w:r>
      <w:r>
        <w:rPr>
          <w:color w:val="248AD0"/>
        </w:rPr>
        <w:t>který</w:t>
      </w:r>
      <w:r>
        <w:rPr>
          <w:color w:val="4F584E"/>
        </w:rPr>
        <w:t xml:space="preserve"> investoval i </w:t>
      </w:r>
      <w:r>
        <w:rPr>
          <w:color w:val="5C5300"/>
        </w:rPr>
        <w:t>do společnosti Desktop Data</w:t>
      </w:r>
      <w:r>
        <w:t xml:space="preserve">, říká, že </w:t>
      </w:r>
      <w:r>
        <w:rPr>
          <w:color w:val="F95475"/>
        </w:rPr>
        <w:t>produkt</w:t>
      </w:r>
      <w:r>
        <w:t xml:space="preserve"> používá, aby vystopoval vývoj pokusů o převzetí podniků. Říká, že zadal </w:t>
      </w:r>
      <w:r>
        <w:rPr>
          <w:color w:val="F95475"/>
        </w:rPr>
        <w:t>programu NewsEdge</w:t>
      </w:r>
      <w:r>
        <w:t xml:space="preserve"> hledání článků obsahujících taková slova jako například převzetí, akvizice, získat, akvizice na dluh, soutěžní nabídka, fúze, rizika a pozastavený. "Jsem </w:t>
      </w:r>
      <w:r>
        <w:rPr>
          <w:color w:val="4F584E"/>
        </w:rPr>
        <w:t>si</w:t>
      </w:r>
      <w:r>
        <w:t xml:space="preserve"> celkem jistý, že zachycuji vše," říká. </w:t>
      </w:r>
      <w:r>
        <w:rPr>
          <w:color w:val="F95475"/>
        </w:rPr>
        <w:t>NewsEdge</w:t>
      </w:r>
      <w:r>
        <w:t xml:space="preserve"> je drahý: 7500 dolarů ročně za omezenou verzi, 40000 dolarů ročně, jestliže je zahrnuta cena všech informačních kanálů. A nejlépe pracuje ve vysoce výkonných osobních počítačích. Ale </w:t>
      </w:r>
      <w:r>
        <w:rPr>
          <w:color w:val="9F6551"/>
        </w:rPr>
        <w:t xml:space="preserve">někteří investoři a konzultanti, </w:t>
      </w:r>
      <w:r>
        <w:rPr>
          <w:color w:val="BCFEC6"/>
        </w:rPr>
        <w:t>kteří</w:t>
      </w:r>
      <w:r>
        <w:rPr>
          <w:color w:val="9F6551"/>
        </w:rPr>
        <w:t xml:space="preserve"> </w:t>
      </w:r>
      <w:r>
        <w:rPr>
          <w:color w:val="932C70"/>
        </w:rPr>
        <w:t>ho</w:t>
      </w:r>
      <w:r>
        <w:rPr>
          <w:color w:val="9F6551"/>
        </w:rPr>
        <w:t xml:space="preserve"> vyzkoušeli</w:t>
      </w:r>
      <w:r>
        <w:t xml:space="preserve">, jsou nadšeni. </w:t>
      </w:r>
      <w:r>
        <w:rPr>
          <w:color w:val="2B1B04"/>
        </w:rPr>
        <w:t xml:space="preserve">Jeffrey Tarter, vydavatel </w:t>
      </w:r>
      <w:r>
        <w:rPr>
          <w:color w:val="B5AFC4"/>
        </w:rPr>
        <w:t xml:space="preserve">průmyslového bulletinu SoftLetter z Watertownu v </w:t>
      </w:r>
      <w:r>
        <w:rPr>
          <w:color w:val="D4C67A"/>
        </w:rPr>
        <w:t>Massachusetts</w:t>
      </w:r>
      <w:r>
        <w:t xml:space="preserve">, říká: "Viděl jsem </w:t>
      </w:r>
      <w:r>
        <w:rPr>
          <w:color w:val="AE7AA1"/>
        </w:rPr>
        <w:t>mnoho lidí</w:t>
      </w:r>
      <w:r>
        <w:t xml:space="preserve">, jak si s tématem filtrování informací pohrávají. Teď poprvé jsem viděl </w:t>
      </w:r>
      <w:r>
        <w:rPr>
          <w:color w:val="F95475"/>
        </w:rPr>
        <w:t xml:space="preserve">něco, </w:t>
      </w:r>
      <w:r>
        <w:rPr>
          <w:color w:val="C2A393"/>
        </w:rPr>
        <w:t>o čem</w:t>
      </w:r>
      <w:r>
        <w:rPr>
          <w:color w:val="F95475"/>
        </w:rPr>
        <w:t xml:space="preserve"> si dovedu představit, že </w:t>
      </w:r>
      <w:r>
        <w:rPr>
          <w:color w:val="C2A393"/>
        </w:rPr>
        <w:t>to</w:t>
      </w:r>
      <w:r>
        <w:rPr>
          <w:color w:val="F95475"/>
        </w:rPr>
        <w:t xml:space="preserve"> bude mnoho lidí používat</w:t>
      </w:r>
      <w:r>
        <w:t xml:space="preserve">." </w:t>
      </w:r>
      <w:r>
        <w:rPr>
          <w:color w:val="F95475"/>
        </w:rPr>
        <w:t>NewsEdge</w:t>
      </w:r>
      <w:r>
        <w:t xml:space="preserve"> používá </w:t>
      </w:r>
      <w:r>
        <w:rPr>
          <w:color w:val="0232FD"/>
        </w:rPr>
        <w:t>radiové pásmo velmi krátkých vln</w:t>
      </w:r>
      <w:r>
        <w:t xml:space="preserve"> k přenosu informačních kanálů zajišťovaných společnostmi Reuters, McGraw-Hill a Dow Jones &amp; Co., stejně jako kanál </w:t>
      </w:r>
      <w:r>
        <w:rPr>
          <w:color w:val="6A3A35"/>
        </w:rPr>
        <w:t xml:space="preserve">PR Newswire, </w:t>
      </w:r>
      <w:r>
        <w:rPr>
          <w:color w:val="BA6801"/>
        </w:rPr>
        <w:t>který</w:t>
      </w:r>
      <w:r>
        <w:rPr>
          <w:color w:val="6A3A35"/>
        </w:rPr>
        <w:t xml:space="preserve"> přináší tiskové zprávy firem</w:t>
      </w:r>
      <w:r>
        <w:t xml:space="preserve">. Přijímač velmi krátkých vln připojený k osobnímu počítači uživatele informace přijímá. </w:t>
      </w:r>
      <w:r>
        <w:rPr>
          <w:color w:val="168E5C"/>
        </w:rPr>
        <w:t>Některé organizace</w:t>
      </w:r>
      <w:r>
        <w:t xml:space="preserve"> vymyslely </w:t>
      </w:r>
      <w:r>
        <w:rPr>
          <w:color w:val="168E5C"/>
        </w:rPr>
        <w:t>svůj</w:t>
      </w:r>
      <w:r>
        <w:t xml:space="preserve"> vlastní systém třídění </w:t>
      </w:r>
      <w:r>
        <w:rPr>
          <w:color w:val="16C0D0"/>
        </w:rPr>
        <w:t>položek informačních kanálů</w:t>
      </w:r>
      <w:r>
        <w:t xml:space="preserve"> tak, jak přicházejí. George Goodwin, účetní manažer kanadské Royal Bank, uzpůsobil </w:t>
      </w:r>
      <w:r>
        <w:rPr>
          <w:color w:val="C62100"/>
        </w:rPr>
        <w:t xml:space="preserve">program </w:t>
      </w:r>
      <w:r>
        <w:rPr>
          <w:color w:val="014347"/>
        </w:rPr>
        <w:t>společnosti Lotus Development Corp.</w:t>
      </w:r>
      <w:r>
        <w:rPr>
          <w:color w:val="C62100"/>
        </w:rPr>
        <w:t xml:space="preserve"> nazvaný Agenda</w:t>
      </w:r>
      <w:r>
        <w:t xml:space="preserve"> tak, aby probíral mezinárodní informační kanály. Automaticky vybírá zprávy </w:t>
      </w:r>
      <w:r>
        <w:rPr>
          <w:color w:val="233809"/>
        </w:rPr>
        <w:t>z jednotlivých zemí</w:t>
      </w:r>
      <w:r>
        <w:t xml:space="preserve"> pro mezinárodní bankéře zodpovědné za půjčky </w:t>
      </w:r>
      <w:r>
        <w:rPr>
          <w:color w:val="233809"/>
        </w:rPr>
        <w:t>v těchto oblastech</w:t>
      </w:r>
      <w:r>
        <w:t xml:space="preserve">. Pro ty, </w:t>
      </w:r>
      <w:r>
        <w:rPr>
          <w:color w:val="42083B"/>
        </w:rPr>
        <w:t>kdo</w:t>
      </w:r>
      <w:r>
        <w:t xml:space="preserve"> informace podle </w:t>
      </w:r>
      <w:r>
        <w:rPr>
          <w:color w:val="42083B"/>
        </w:rPr>
        <w:t>svých</w:t>
      </w:r>
      <w:r>
        <w:t xml:space="preserve"> individuálních požadavků nepotřebují okamžitě, nabízejí některé služby informační bulletiny přes noc. </w:t>
      </w:r>
      <w:r>
        <w:rPr>
          <w:color w:val="82785D"/>
        </w:rPr>
        <w:t xml:space="preserve">Individual Inc., nová společnost z Brooklineu v </w:t>
      </w:r>
      <w:r>
        <w:rPr>
          <w:color w:val="023087"/>
        </w:rPr>
        <w:t>Massachusetts</w:t>
      </w:r>
      <w:r>
        <w:t xml:space="preserve">, používá </w:t>
      </w:r>
      <w:r>
        <w:rPr>
          <w:color w:val="B7DAD2"/>
        </w:rPr>
        <w:t>technologii filtrování vyvinutou počítačovým vědcem Gerardem Saltonem z Cornellovy univerzity</w:t>
      </w:r>
      <w:r>
        <w:t xml:space="preserve"> k automatickému vytváření </w:t>
      </w:r>
      <w:r>
        <w:rPr>
          <w:color w:val="196956"/>
        </w:rPr>
        <w:t xml:space="preserve">informačních bulletinů na objednávku, </w:t>
      </w:r>
      <w:r>
        <w:rPr>
          <w:color w:val="8C41BB"/>
        </w:rPr>
        <w:t>které</w:t>
      </w:r>
      <w:r>
        <w:rPr>
          <w:color w:val="196956"/>
        </w:rPr>
        <w:t xml:space="preserve"> do 8 hodin ráno příštího dne elektronicky posílá předplatitelům</w:t>
      </w:r>
      <w:r>
        <w:t xml:space="preserve">. "Řídíme </w:t>
      </w:r>
      <w:r>
        <w:rPr>
          <w:color w:val="B7DAD2"/>
        </w:rPr>
        <w:t xml:space="preserve">informační čistírnu, </w:t>
      </w:r>
      <w:r>
        <w:rPr>
          <w:color w:val="ECEDFE"/>
        </w:rPr>
        <w:t>která</w:t>
      </w:r>
      <w:r>
        <w:rPr>
          <w:color w:val="B7DAD2"/>
        </w:rPr>
        <w:t xml:space="preserve"> vezme široký proud </w:t>
      </w:r>
      <w:r>
        <w:rPr>
          <w:color w:val="2B2D32"/>
        </w:rPr>
        <w:t>nezpracovaných dat</w:t>
      </w:r>
      <w:r>
        <w:t xml:space="preserve"> a změní </w:t>
      </w:r>
      <w:r>
        <w:rPr>
          <w:color w:val="94C661"/>
        </w:rPr>
        <w:t>je</w:t>
      </w:r>
      <w:r>
        <w:t xml:space="preserve"> </w:t>
      </w:r>
      <w:r>
        <w:rPr>
          <w:color w:val="F8907D"/>
        </w:rPr>
        <w:t xml:space="preserve">ve znalosti, </w:t>
      </w:r>
      <w:r>
        <w:rPr>
          <w:color w:val="895E6B"/>
        </w:rPr>
        <w:t>podle kterých</w:t>
      </w:r>
      <w:r>
        <w:rPr>
          <w:color w:val="F8907D"/>
        </w:rPr>
        <w:t xml:space="preserve"> lze jednat</w:t>
      </w:r>
      <w:r>
        <w:t xml:space="preserve">," říká </w:t>
      </w:r>
      <w:r>
        <w:rPr>
          <w:color w:val="788E95"/>
        </w:rPr>
        <w:t>Yosi Amram, zakladatel a prezident</w:t>
      </w:r>
      <w:r>
        <w:t xml:space="preserve">. </w:t>
      </w:r>
      <w:r>
        <w:rPr>
          <w:color w:val="FB6AB8"/>
        </w:rPr>
        <w:t xml:space="preserve">Denní informační bulletin, </w:t>
      </w:r>
      <w:r>
        <w:rPr>
          <w:color w:val="576094"/>
        </w:rPr>
        <w:t>který</w:t>
      </w:r>
      <w:r>
        <w:rPr>
          <w:color w:val="FB6AB8"/>
        </w:rPr>
        <w:t xml:space="preserve"> není ještě široce dostupný</w:t>
      </w:r>
      <w:r>
        <w:t xml:space="preserve">, bude mít základní cenu 2000 dolarů ročně a poskytne úplný text důležitých zpráv v licenci společností Reuters, McGraw Hill, United Press International, dvou tiskových zpravodajských informačních kanálů a japonské zpravodajské agentury Kjodo. Jedním z prvních uživatelů je </w:t>
      </w:r>
      <w:r>
        <w:rPr>
          <w:color w:val="DB1474"/>
        </w:rPr>
        <w:t xml:space="preserve">americká společnost nabízející tiskárny </w:t>
      </w:r>
      <w:r>
        <w:rPr>
          <w:color w:val="8489AE"/>
        </w:rPr>
        <w:t>společnosti NEC Corp</w:t>
      </w:r>
      <w:r>
        <w:t xml:space="preserve">. "Chtějí úplné tiskové zprávy při oznámeních o tiskárnách </w:t>
      </w:r>
      <w:r>
        <w:rPr>
          <w:color w:val="DB1474"/>
        </w:rPr>
        <w:t>své</w:t>
      </w:r>
      <w:r>
        <w:t xml:space="preserve"> konkurence," říká </w:t>
      </w:r>
      <w:r>
        <w:rPr>
          <w:color w:val="788E95"/>
        </w:rPr>
        <w:t>Amram</w:t>
      </w:r>
      <w:r>
        <w:t xml:space="preserve">. </w:t>
      </w:r>
      <w:r>
        <w:rPr>
          <w:color w:val="B7DAD2"/>
        </w:rPr>
        <w:t>Systém</w:t>
      </w:r>
      <w:r>
        <w:t xml:space="preserve"> sleduje také personální a finanční oznámení distributorů a zákazníků </w:t>
      </w:r>
      <w:r>
        <w:rPr>
          <w:color w:val="860E04"/>
        </w:rPr>
        <w:t>společnosti NEC</w:t>
      </w:r>
      <w:r>
        <w:t xml:space="preserve">. </w:t>
      </w:r>
      <w:r>
        <w:rPr>
          <w:color w:val="B7DAD2"/>
        </w:rPr>
        <w:t xml:space="preserve">Technologie </w:t>
      </w:r>
      <w:r>
        <w:rPr>
          <w:color w:val="FBC206"/>
        </w:rPr>
        <w:t>společnosti Individual Inc.</w:t>
      </w:r>
      <w:r>
        <w:t xml:space="preserve"> provádí víc než vyhledávání slov užitím počítačového tezauru. Jestliže </w:t>
      </w:r>
      <w:r>
        <w:rPr>
          <w:color w:val="6EAB9B"/>
        </w:rPr>
        <w:t>klient</w:t>
      </w:r>
      <w:r>
        <w:t xml:space="preserve"> žádá zprávy o "IBM", poskytne počítač také </w:t>
      </w:r>
      <w:r>
        <w:rPr>
          <w:color w:val="F2CDFE"/>
        </w:rPr>
        <w:t xml:space="preserve">články, </w:t>
      </w:r>
      <w:r>
        <w:rPr>
          <w:color w:val="645341"/>
        </w:rPr>
        <w:t>které</w:t>
      </w:r>
      <w:r>
        <w:rPr>
          <w:color w:val="F2CDFE"/>
        </w:rPr>
        <w:t xml:space="preserve"> se zmiňují o "I. B. M., International Business Machines nebo o Velké modré</w:t>
      </w:r>
      <w:r>
        <w:t xml:space="preserve">", říká </w:t>
      </w:r>
      <w:r>
        <w:rPr>
          <w:color w:val="788E95"/>
        </w:rPr>
        <w:t>Amram</w:t>
      </w:r>
      <w:r>
        <w:t xml:space="preserve">. Mimoto mohou </w:t>
      </w:r>
      <w:r>
        <w:rPr>
          <w:color w:val="760035"/>
        </w:rPr>
        <w:t xml:space="preserve">počítače </w:t>
      </w:r>
      <w:r>
        <w:rPr>
          <w:color w:val="647A41"/>
        </w:rPr>
        <w:t>společnosti Individual Inc.</w:t>
      </w:r>
      <w:r>
        <w:t xml:space="preserve"> upravit váhu </w:t>
      </w:r>
      <w:r>
        <w:rPr>
          <w:color w:val="496E76"/>
        </w:rPr>
        <w:t>článku</w:t>
      </w:r>
      <w:r>
        <w:t xml:space="preserve"> podle toho, jak přesně odpovídá oblasti zájmu uživatele. Porovnávají umístění klíčových slov v článku, slova v titulku nebo v prvním odstavci mají vyšší hodnotu. Dále spočítají, jak často se </w:t>
      </w:r>
      <w:r>
        <w:rPr>
          <w:color w:val="E3F894"/>
        </w:rPr>
        <w:t>slova</w:t>
      </w:r>
      <w:r>
        <w:t xml:space="preserve"> objevují v článku ve srovnání s tím, jak často se objevují v celé databázi. Čím vyšší poměr zásahů k celkovému počtu slov, tím vyšší předpokládaná hodnota pro čtenáře. </w:t>
      </w:r>
      <w:r>
        <w:rPr>
          <w:color w:val="F9D7CD"/>
        </w:rPr>
        <w:t xml:space="preserve">Společnost Pinpoint Information Corp. z Chantilly ve Virginii, tvůrce individuálních informačních bulletinů o počítačovém průmyslu po 1800 dolarech ročně, </w:t>
      </w:r>
      <w:r>
        <w:rPr>
          <w:color w:val="876128"/>
        </w:rPr>
        <w:t>která</w:t>
      </w:r>
      <w:r>
        <w:rPr>
          <w:color w:val="F9D7CD"/>
        </w:rPr>
        <w:t xml:space="preserve"> spustila plný provoz minulý měsíc</w:t>
      </w:r>
      <w:r>
        <w:t xml:space="preserve">, se opírá </w:t>
      </w:r>
      <w:r>
        <w:rPr>
          <w:color w:val="A1A711"/>
        </w:rPr>
        <w:t xml:space="preserve">o 12 živých čtenářů, </w:t>
      </w:r>
      <w:r>
        <w:rPr>
          <w:color w:val="01FB92"/>
        </w:rPr>
        <w:t>kteří</w:t>
      </w:r>
      <w:r>
        <w:rPr>
          <w:color w:val="A1A711"/>
        </w:rPr>
        <w:t xml:space="preserve"> třídí zpravodajské články podle témat, aby</w:t>
      </w:r>
      <w:r>
        <w:t xml:space="preserve"> </w:t>
      </w:r>
      <w:r>
        <w:rPr>
          <w:color w:val="FD0F31"/>
        </w:rPr>
        <w:t>se vybraly položky pro každého předplatitele</w:t>
      </w:r>
      <w:r>
        <w:t>. "</w:t>
      </w:r>
      <w:r>
        <w:rPr>
          <w:color w:val="BE8485"/>
        </w:rPr>
        <w:t>Počítače</w:t>
      </w:r>
      <w:r>
        <w:t xml:space="preserve"> najdou všechna klíčová slova, </w:t>
      </w:r>
      <w:r>
        <w:rPr>
          <w:color w:val="C660FB"/>
        </w:rPr>
        <w:t>jaká</w:t>
      </w:r>
      <w:r>
        <w:t xml:space="preserve"> umějí, ale editoři </w:t>
      </w:r>
      <w:r>
        <w:rPr>
          <w:color w:val="C660FB"/>
        </w:rPr>
        <w:t>každé</w:t>
      </w:r>
      <w:r>
        <w:t xml:space="preserve"> potvrdí. Počítačový výběr není dokonalý," říká </w:t>
      </w:r>
      <w:r>
        <w:rPr>
          <w:color w:val="120104"/>
        </w:rPr>
        <w:t xml:space="preserve">Harvey Golomb, prezident a zakladatel </w:t>
      </w:r>
      <w:r>
        <w:rPr>
          <w:color w:val="D48958"/>
        </w:rPr>
        <w:t>společnosti Pinpoint</w:t>
      </w:r>
      <w:r>
        <w:t xml:space="preserve">. Lidé také píší výtahy z článků z asi 200 publikací o počítačovém průmyslu. Jakmile jsou </w:t>
      </w:r>
      <w:r>
        <w:rPr>
          <w:color w:val="05AEE8"/>
        </w:rPr>
        <w:t>všechny články</w:t>
      </w:r>
      <w:r>
        <w:t xml:space="preserve"> roztříděny a vloženy do databáze, vyberou počítače </w:t>
      </w:r>
      <w:r>
        <w:rPr>
          <w:color w:val="F9D7CD"/>
        </w:rPr>
        <w:t>společnosti Pinpoint</w:t>
      </w:r>
      <w:r>
        <w:t xml:space="preserve"> pro každého předplatitele ty nejvíce relevantní a upraví </w:t>
      </w:r>
      <w:r>
        <w:rPr>
          <w:color w:val="05AEE8"/>
        </w:rPr>
        <w:t>je</w:t>
      </w:r>
      <w:r>
        <w:t xml:space="preserve"> na informační bulletin ve tří až pětistránkovém formátu, přičemž každý informační bulletin je poslán přímo z počítače do faxu předplatitele. </w:t>
      </w:r>
      <w:r>
        <w:rPr>
          <w:color w:val="120104"/>
        </w:rPr>
        <w:t>Golomb</w:t>
      </w:r>
      <w:r>
        <w:t xml:space="preserve"> říká, že každý z </w:t>
      </w:r>
      <w:r>
        <w:rPr>
          <w:color w:val="120104"/>
        </w:rPr>
        <w:t>jeho</w:t>
      </w:r>
      <w:r>
        <w:t xml:space="preserve"> počítačů může vytvořit a poslat asi 75 jedinečných informačních bulletinů za noc. </w:t>
      </w:r>
      <w:r>
        <w:rPr>
          <w:color w:val="C3C1BE"/>
        </w:rPr>
        <w:t xml:space="preserve">Mnohým uživatelům počítačových sítí, </w:t>
      </w:r>
      <w:r>
        <w:rPr>
          <w:color w:val="9F98F8"/>
        </w:rPr>
        <w:t>kteří</w:t>
      </w:r>
      <w:r>
        <w:rPr>
          <w:color w:val="C3C1BE"/>
        </w:rPr>
        <w:t xml:space="preserve"> nikdy nečtou informační kanály</w:t>
      </w:r>
      <w:r>
        <w:t xml:space="preserve">, by se líbilo, kdyby </w:t>
      </w:r>
      <w:r>
        <w:rPr>
          <w:color w:val="C3C1BE"/>
        </w:rPr>
        <w:t>jejich</w:t>
      </w:r>
      <w:r>
        <w:t xml:space="preserve"> elektronická pošta byla automaticky tříděna. Tzv. elektronická pošta je soubor interních služebních sdělení, klepů, technických dat, plánů a instrukcí šířených </w:t>
      </w:r>
      <w:r>
        <w:rPr>
          <w:color w:val="1167D9"/>
        </w:rPr>
        <w:t>přes lokální a národní počítačové sítě</w:t>
      </w:r>
      <w:r>
        <w:t>. "</w:t>
      </w:r>
      <w:r>
        <w:rPr>
          <w:color w:val="1167D9"/>
        </w:rPr>
        <w:t>Všechny tyto propojené počítače</w:t>
      </w:r>
      <w:r>
        <w:t xml:space="preserve"> mohou za to, že je obtížné třídit, co je veteš a co je důležité," říká </w:t>
      </w:r>
      <w:r>
        <w:rPr>
          <w:color w:val="D19012"/>
        </w:rPr>
        <w:t xml:space="preserve">Chuck Digate, dřívější vedoucí pracovník </w:t>
      </w:r>
      <w:r>
        <w:rPr>
          <w:color w:val="B7D802"/>
        </w:rPr>
        <w:t>společnosti Lotus Development</w:t>
      </w:r>
      <w:r>
        <w:rPr>
          <w:color w:val="D19012"/>
        </w:rPr>
        <w:t xml:space="preserve">, </w:t>
      </w:r>
      <w:r>
        <w:rPr>
          <w:color w:val="826392"/>
        </w:rPr>
        <w:t>který</w:t>
      </w:r>
      <w:r>
        <w:rPr>
          <w:color w:val="D19012"/>
        </w:rPr>
        <w:t xml:space="preserve"> spustil </w:t>
      </w:r>
      <w:r>
        <w:rPr>
          <w:color w:val="5E7A6A"/>
        </w:rPr>
        <w:t xml:space="preserve">novou společnost, </w:t>
      </w:r>
      <w:r>
        <w:rPr>
          <w:color w:val="B29869"/>
        </w:rPr>
        <w:t>která</w:t>
      </w:r>
      <w:r>
        <w:rPr>
          <w:color w:val="5E7A6A"/>
        </w:rPr>
        <w:t xml:space="preserve"> se má s problémem vypořádat</w:t>
      </w:r>
      <w:r>
        <w:t xml:space="preserve">. </w:t>
      </w:r>
      <w:r>
        <w:rPr>
          <w:color w:val="D19012"/>
        </w:rPr>
        <w:t>Digate</w:t>
      </w:r>
      <w:r>
        <w:t xml:space="preserve"> říká, že </w:t>
      </w:r>
      <w:r>
        <w:rPr>
          <w:color w:val="1D0051"/>
        </w:rPr>
        <w:t>jeho</w:t>
      </w:r>
      <w:r>
        <w:rPr>
          <w:color w:val="8BE7FC"/>
        </w:rPr>
        <w:t xml:space="preserve"> firma, Beyond Inc.</w:t>
      </w:r>
      <w:r>
        <w:t xml:space="preserve">, má licenci </w:t>
      </w:r>
      <w:r>
        <w:rPr>
          <w:color w:val="76E0C1"/>
        </w:rPr>
        <w:t xml:space="preserve">na technologii známou jako informační lupa </w:t>
      </w:r>
      <w:r>
        <w:rPr>
          <w:color w:val="BACFA7"/>
        </w:rPr>
        <w:t>z Massachusettského technologického institutu (MIT</w:t>
      </w:r>
      <w:r>
        <w:t xml:space="preserve">) a plánuje </w:t>
      </w:r>
      <w:r>
        <w:rPr>
          <w:color w:val="76E0C1"/>
        </w:rPr>
        <w:t>ji</w:t>
      </w:r>
      <w:r>
        <w:t xml:space="preserve"> rozvinout ke komerčnímu využití. </w:t>
      </w:r>
      <w:r>
        <w:rPr>
          <w:color w:val="76E0C1"/>
        </w:rPr>
        <w:t>Projekt MIT</w:t>
      </w:r>
      <w:r>
        <w:t xml:space="preserve"> navrhl způsoby, jak </w:t>
      </w:r>
      <w:r>
        <w:rPr>
          <w:color w:val="11BA09"/>
        </w:rPr>
        <w:t>elektronickou poštu</w:t>
      </w:r>
      <w:r>
        <w:t xml:space="preserve"> zařadit do kategorie s nejvyšší prioritou, jestliže přichází od jistých označených odesílatelů nebo vyžaduje reakci v příštích několika dnech. </w:t>
      </w:r>
      <w:r>
        <w:rPr>
          <w:color w:val="D19012"/>
        </w:rPr>
        <w:t>Digate</w:t>
      </w:r>
      <w:r>
        <w:t xml:space="preserve"> říká, že </w:t>
      </w:r>
      <w:r>
        <w:rPr>
          <w:color w:val="8BE7FC"/>
        </w:rPr>
        <w:t>firma Beyond</w:t>
      </w:r>
      <w:r>
        <w:t xml:space="preserve"> zlepší </w:t>
      </w:r>
      <w:r>
        <w:rPr>
          <w:color w:val="76E0C1"/>
        </w:rPr>
        <w:t>produkt</w:t>
      </w:r>
      <w:r>
        <w:t xml:space="preserve"> tak, že "</w:t>
      </w:r>
      <w:r>
        <w:rPr>
          <w:color w:val="462C36"/>
        </w:rPr>
        <w:t>zpráva</w:t>
      </w:r>
      <w:r>
        <w:t xml:space="preserve"> bude natolik chytrá, aby poznala, že se má vrátit a obtěžovat vás znovu příští týden". A jestliže je </w:t>
      </w:r>
      <w:r>
        <w:rPr>
          <w:color w:val="65407D"/>
        </w:rPr>
        <w:t>uživatel</w:t>
      </w:r>
      <w:r>
        <w:t xml:space="preserve"> zaneprázdněn, "může </w:t>
      </w:r>
      <w:r>
        <w:rPr>
          <w:color w:val="76E0C1"/>
        </w:rPr>
        <w:t>produkt</w:t>
      </w:r>
      <w:r>
        <w:t xml:space="preserve"> nastavit do krizového módu: 'Neobtěžujte </w:t>
      </w:r>
      <w:r>
        <w:rPr>
          <w:color w:val="65407D"/>
        </w:rPr>
        <w:t>mě</w:t>
      </w:r>
      <w:r>
        <w:t xml:space="preserve"> se zprávami do pondělí'". Pro třídění elektronické pošty poslané uvnitř pracovních skupin je navržen také </w:t>
      </w:r>
      <w:r>
        <w:rPr>
          <w:color w:val="491803"/>
        </w:rPr>
        <w:t xml:space="preserve">program nazvaný Notes, </w:t>
      </w:r>
      <w:r>
        <w:rPr>
          <w:color w:val="F5D2A8"/>
        </w:rPr>
        <w:t>který</w:t>
      </w:r>
      <w:r>
        <w:rPr>
          <w:color w:val="491803"/>
        </w:rPr>
        <w:t xml:space="preserve"> vyvíjí </w:t>
      </w:r>
      <w:r>
        <w:rPr>
          <w:color w:val="03422C"/>
        </w:rPr>
        <w:t>společnost Lotus</w:t>
      </w:r>
      <w:r>
        <w:t xml:space="preserve">. Jednou </w:t>
      </w:r>
      <w:r>
        <w:rPr>
          <w:color w:val="72A46E"/>
        </w:rPr>
        <w:t xml:space="preserve">z věcí, </w:t>
      </w:r>
      <w:r>
        <w:rPr>
          <w:color w:val="128EAC"/>
        </w:rPr>
        <w:t>která</w:t>
      </w:r>
      <w:r>
        <w:rPr>
          <w:color w:val="72A46E"/>
        </w:rPr>
        <w:t xml:space="preserve"> ztěžuje probírání elektronické pošty</w:t>
      </w:r>
      <w:r>
        <w:t xml:space="preserve">, je to, že každá položka vypadá stejně. </w:t>
      </w:r>
      <w:r>
        <w:rPr>
          <w:color w:val="491803"/>
        </w:rPr>
        <w:t xml:space="preserve">Program Notes, </w:t>
      </w:r>
      <w:r>
        <w:rPr>
          <w:color w:val="F5D2A8"/>
        </w:rPr>
        <w:t>který</w:t>
      </w:r>
      <w:r>
        <w:rPr>
          <w:color w:val="491803"/>
        </w:rPr>
        <w:t xml:space="preserve"> je navržen pro vyspělé počítače zobrazující grafiku</w:t>
      </w:r>
      <w:r>
        <w:t xml:space="preserve">, umožňuje </w:t>
      </w:r>
      <w:r>
        <w:rPr>
          <w:color w:val="47545E"/>
        </w:rPr>
        <w:t>odesilatelům</w:t>
      </w:r>
      <w:r>
        <w:t xml:space="preserve"> vložit do </w:t>
      </w:r>
      <w:r>
        <w:rPr>
          <w:color w:val="47545E"/>
        </w:rPr>
        <w:t>své</w:t>
      </w:r>
      <w:r>
        <w:t xml:space="preserve"> pošty různá loga. Denní výtah zpráv od firemního knihovníka by, například, měl na obrazovce </w:t>
      </w:r>
      <w:r>
        <w:rPr>
          <w:color w:val="B95C69"/>
        </w:rPr>
        <w:t>charakteristický formát</w:t>
      </w:r>
      <w:r>
        <w:t xml:space="preserve">, stejně jako by </w:t>
      </w:r>
      <w:r>
        <w:rPr>
          <w:color w:val="B95C69"/>
        </w:rPr>
        <w:t>ho</w:t>
      </w:r>
      <w:r>
        <w:t xml:space="preserve"> měla papírová verze. "V elektronické poště nemáte </w:t>
      </w:r>
      <w:r>
        <w:rPr>
          <w:color w:val="A14D12"/>
        </w:rPr>
        <w:t>vizuální záchytné body</w:t>
      </w:r>
      <w:r>
        <w:t xml:space="preserve"> jako na papíře," říká </w:t>
      </w:r>
      <w:r>
        <w:rPr>
          <w:color w:val="2B1B04"/>
        </w:rPr>
        <w:t xml:space="preserve">J. Tarter, vydavatel </w:t>
      </w:r>
      <w:r>
        <w:rPr>
          <w:color w:val="B5AFC4"/>
        </w:rPr>
        <w:t>bulletinu SoftLetter</w:t>
      </w:r>
      <w:r>
        <w:t>. "</w:t>
      </w:r>
      <w:r>
        <w:rPr>
          <w:color w:val="491803"/>
        </w:rPr>
        <w:t>V programu Notes</w:t>
      </w:r>
      <w:r>
        <w:t xml:space="preserve"> jsou zprávy vizuálně odlišné.</w:t>
      </w:r>
    </w:p>
    <w:p>
      <w:r>
        <w:rPr>
          <w:b/>
        </w:rPr>
        <w:t>Document number 1380</w:t>
      </w:r>
    </w:p>
    <w:p>
      <w:r>
        <w:rPr>
          <w:b/>
        </w:rPr>
        <w:t>Document identifier: wsj1678-001</w:t>
      </w:r>
    </w:p>
    <w:p>
      <w:r>
        <w:rPr>
          <w:color w:val="310106"/>
        </w:rPr>
        <w:t>Společnost Dean Witter Reynolds Inc.</w:t>
      </w:r>
      <w:r>
        <w:t xml:space="preserve"> prohrála </w:t>
      </w:r>
      <w:r>
        <w:rPr>
          <w:color w:val="310106"/>
        </w:rPr>
        <w:t>svůj</w:t>
      </w:r>
      <w:r>
        <w:t xml:space="preserve"> druhý nedávný arbitrážní případ týkající se </w:t>
      </w:r>
      <w:r>
        <w:rPr>
          <w:color w:val="04640D"/>
        </w:rPr>
        <w:t>bývalého vedoucího pracovníka obchodujícího s dluhopisy</w:t>
      </w:r>
      <w:r>
        <w:t xml:space="preserve">. </w:t>
      </w:r>
      <w:r>
        <w:rPr>
          <w:color w:val="FEFB0A"/>
        </w:rPr>
        <w:t xml:space="preserve">Arbitrážní grémium </w:t>
      </w:r>
      <w:r>
        <w:rPr>
          <w:color w:val="FB5514"/>
        </w:rPr>
        <w:t>Newyorské burzy cenných papírů</w:t>
      </w:r>
      <w:r>
        <w:t xml:space="preserve"> nařídilo </w:t>
      </w:r>
      <w:r>
        <w:rPr>
          <w:color w:val="310106"/>
        </w:rPr>
        <w:t>společnosti Dean Witter</w:t>
      </w:r>
      <w:r>
        <w:t xml:space="preserve"> zaplatit </w:t>
      </w:r>
      <w:r>
        <w:rPr>
          <w:color w:val="E115C0"/>
        </w:rPr>
        <w:t>404294 dolarů nezaplacených prémií</w:t>
      </w:r>
      <w:r>
        <w:t xml:space="preserve"> </w:t>
      </w:r>
      <w:r>
        <w:rPr>
          <w:color w:val="04640D"/>
        </w:rPr>
        <w:t xml:space="preserve">Williamu Kellymu, bývalému odborníkovi </w:t>
      </w:r>
      <w:r>
        <w:rPr>
          <w:color w:val="00587F"/>
        </w:rPr>
        <w:t>společnosti</w:t>
      </w:r>
      <w:r>
        <w:rPr>
          <w:color w:val="04640D"/>
        </w:rPr>
        <w:t xml:space="preserve"> přes obchodování a prodeje vysoce výnosných vysoce rizikových obligací</w:t>
      </w:r>
      <w:r>
        <w:t xml:space="preserve">. Přidělilo také </w:t>
      </w:r>
      <w:r>
        <w:rPr>
          <w:color w:val="0BC582"/>
        </w:rPr>
        <w:t>196785 dolarů nezaplacených prémií</w:t>
      </w:r>
      <w:r>
        <w:t xml:space="preserve"> </w:t>
      </w:r>
      <w:r>
        <w:rPr>
          <w:color w:val="FEB8C8"/>
        </w:rPr>
        <w:t>bývalému obchodníkovi Michaelu Newcombovi</w:t>
      </w:r>
      <w:r>
        <w:t xml:space="preserve"> a 69105 dolarů odměn advokátům </w:t>
      </w:r>
      <w:r>
        <w:rPr>
          <w:color w:val="9E8317"/>
        </w:rPr>
        <w:t>obou mužů</w:t>
      </w:r>
      <w:r>
        <w:t xml:space="preserve">. </w:t>
      </w:r>
      <w:r>
        <w:rPr>
          <w:color w:val="01190F"/>
        </w:rPr>
        <w:t xml:space="preserve">Částky přiznané </w:t>
      </w:r>
      <w:r>
        <w:rPr>
          <w:color w:val="847D81"/>
        </w:rPr>
        <w:t>pánům</w:t>
      </w:r>
      <w:r>
        <w:rPr>
          <w:color w:val="58018B"/>
        </w:rPr>
        <w:t xml:space="preserve"> Kellymu</w:t>
      </w:r>
      <w:r>
        <w:rPr>
          <w:color w:val="B70639"/>
        </w:rPr>
        <w:t xml:space="preserve"> a </w:t>
      </w:r>
      <w:r>
        <w:rPr>
          <w:color w:val="703B01"/>
        </w:rPr>
        <w:t>Newcombovi</w:t>
      </w:r>
      <w:r>
        <w:t xml:space="preserve"> představují </w:t>
      </w:r>
      <w:r>
        <w:rPr>
          <w:color w:val="F7F1DF"/>
        </w:rPr>
        <w:t xml:space="preserve">prémie, </w:t>
      </w:r>
      <w:r>
        <w:rPr>
          <w:color w:val="118B8A"/>
        </w:rPr>
        <w:t>o kterých</w:t>
      </w:r>
      <w:r>
        <w:rPr>
          <w:color w:val="F7F1DF"/>
        </w:rPr>
        <w:t xml:space="preserve"> </w:t>
      </w:r>
      <w:r>
        <w:rPr>
          <w:color w:val="4AFEFA"/>
        </w:rPr>
        <w:t>tito dva muži</w:t>
      </w:r>
      <w:r>
        <w:rPr>
          <w:color w:val="F7F1DF"/>
        </w:rPr>
        <w:t xml:space="preserve"> tvrdili, že si </w:t>
      </w:r>
      <w:r>
        <w:rPr>
          <w:color w:val="118B8A"/>
        </w:rPr>
        <w:t>je</w:t>
      </w:r>
      <w:r>
        <w:rPr>
          <w:color w:val="F7F1DF"/>
        </w:rPr>
        <w:t xml:space="preserve"> zaslouží za první polovinu roku 1988, ale </w:t>
      </w:r>
      <w:r>
        <w:rPr>
          <w:color w:val="118B8A"/>
        </w:rPr>
        <w:t>které</w:t>
      </w:r>
      <w:r>
        <w:rPr>
          <w:color w:val="F7F1DF"/>
        </w:rPr>
        <w:t xml:space="preserve"> nebyly zaplaceny kvůli sporu o výkonový kontrakt</w:t>
      </w:r>
      <w:r>
        <w:t xml:space="preserve">. Jeffrey L. Liddle, právní zástupce </w:t>
      </w:r>
      <w:r>
        <w:rPr>
          <w:color w:val="9E8317"/>
        </w:rPr>
        <w:t>obou mužů</w:t>
      </w:r>
      <w:r>
        <w:t xml:space="preserve"> z firmy Liddle, O'Connor, Finkelstein &amp; Robinson, říká, že </w:t>
      </w:r>
      <w:r>
        <w:rPr>
          <w:color w:val="04640D"/>
        </w:rPr>
        <w:t>Kelly</w:t>
      </w:r>
      <w:r>
        <w:t xml:space="preserve"> začal pracovat </w:t>
      </w:r>
      <w:r>
        <w:rPr>
          <w:color w:val="310106"/>
        </w:rPr>
        <w:t>ve firmě Dean Witter</w:t>
      </w:r>
      <w:r>
        <w:t xml:space="preserve"> </w:t>
      </w:r>
      <w:r>
        <w:rPr>
          <w:color w:val="FCB164"/>
        </w:rPr>
        <w:t>v roce 1987</w:t>
      </w:r>
      <w:r>
        <w:t xml:space="preserve">. </w:t>
      </w:r>
      <w:r>
        <w:rPr>
          <w:color w:val="310106"/>
        </w:rPr>
        <w:t>Pro společnost</w:t>
      </w:r>
      <w:r>
        <w:t xml:space="preserve"> vybudoval </w:t>
      </w:r>
      <w:r>
        <w:rPr>
          <w:color w:val="796EE6"/>
        </w:rPr>
        <w:t xml:space="preserve">skupinu vysoce výnosných dluhopisů, </w:t>
      </w:r>
      <w:r>
        <w:rPr>
          <w:color w:val="000D2C"/>
        </w:rPr>
        <w:t>která</w:t>
      </w:r>
      <w:r>
        <w:rPr>
          <w:color w:val="796EE6"/>
        </w:rPr>
        <w:t xml:space="preserve"> byla na kolbišti rizikových obligací druhořadým hráčem</w:t>
      </w:r>
      <w:r>
        <w:t xml:space="preserve">. </w:t>
      </w:r>
      <w:r>
        <w:rPr>
          <w:color w:val="310106"/>
        </w:rPr>
        <w:t>Společnost Dean Witter</w:t>
      </w:r>
      <w:r>
        <w:t xml:space="preserve"> na začátku roku prohrála jiný případ týkající se bývalého vedoucího pracovníka v oblasti dluhopisů a v srpnu zaplatila </w:t>
      </w:r>
      <w:r>
        <w:rPr>
          <w:color w:val="53495F"/>
        </w:rPr>
        <w:t>666666 dolarů nedoplatků a prémií</w:t>
      </w:r>
      <w:r>
        <w:t xml:space="preserve"> </w:t>
      </w:r>
      <w:r>
        <w:rPr>
          <w:color w:val="F95475"/>
        </w:rPr>
        <w:t>bývalému vedoucímu obchodu podnikových obligací Haroldu Bachmanovi</w:t>
      </w:r>
      <w:r>
        <w:t xml:space="preserve">. </w:t>
      </w:r>
      <w:r>
        <w:rPr>
          <w:color w:val="53495F"/>
        </w:rPr>
        <w:t>Tato odměna</w:t>
      </w:r>
      <w:r>
        <w:t xml:space="preserve"> ukončila spor </w:t>
      </w:r>
      <w:r>
        <w:rPr>
          <w:color w:val="61FC03"/>
        </w:rPr>
        <w:t>mezi</w:t>
      </w:r>
      <w:r>
        <w:rPr>
          <w:color w:val="310106"/>
        </w:rPr>
        <w:t xml:space="preserve"> společností Dean Witter</w:t>
      </w:r>
      <w:r>
        <w:t xml:space="preserve"> a </w:t>
      </w:r>
      <w:r>
        <w:rPr>
          <w:color w:val="5D9608"/>
        </w:rPr>
        <w:t>Bachmanem</w:t>
      </w:r>
      <w:r>
        <w:t xml:space="preserve"> o to, kdo byl zodpovědný za jisté ztráty v obchodování s dluhopisy v době kolem krachu </w:t>
      </w:r>
      <w:r>
        <w:rPr>
          <w:color w:val="DE98FD"/>
        </w:rPr>
        <w:t>na burze cenných papírů</w:t>
      </w:r>
      <w:r>
        <w:t xml:space="preserve"> </w:t>
      </w:r>
      <w:r>
        <w:rPr>
          <w:color w:val="FCB164"/>
        </w:rPr>
        <w:t>v roce 1987</w:t>
      </w:r>
      <w:r>
        <w:t xml:space="preserve">. </w:t>
      </w:r>
      <w:r>
        <w:rPr>
          <w:color w:val="98A088"/>
        </w:rPr>
        <w:t xml:space="preserve">Mluvčí </w:t>
      </w:r>
      <w:r>
        <w:rPr>
          <w:color w:val="4F584E"/>
        </w:rPr>
        <w:t>společnosti Dean Witter, jednotky společnosti Sears, Roebuck &amp; Co.</w:t>
      </w:r>
      <w:r>
        <w:t>, to odmítl komentovat.</w:t>
      </w:r>
    </w:p>
    <w:p>
      <w:r>
        <w:rPr>
          <w:b/>
        </w:rPr>
        <w:t>Document number 1381</w:t>
      </w:r>
    </w:p>
    <w:p>
      <w:r>
        <w:rPr>
          <w:b/>
        </w:rPr>
        <w:t>Document identifier: wsj1679-001</w:t>
      </w:r>
    </w:p>
    <w:p>
      <w:r>
        <w:rPr>
          <w:color w:val="310106"/>
        </w:rPr>
        <w:t>SPOLEČNOST DILLARD DEPARTMENT STORES Inc.</w:t>
      </w:r>
      <w:r>
        <w:t xml:space="preserve"> uvedla, že nabízí 50 milionů dolarů v 9 1/2% dluhopisech splatných v roce 2001 za nominální hodnotu. </w:t>
      </w:r>
      <w:r>
        <w:rPr>
          <w:color w:val="310106"/>
        </w:rPr>
        <w:t>Tento vlastník maloobchodního řetězce obchodních domů z Little Rocku v Arkansasu</w:t>
      </w:r>
      <w:r>
        <w:t xml:space="preserve"> uvedl, že příjmy budou použity ke snížení krátkodobého dluhu. Upisovatelem byla společnost Goldman, Sachs &amp; Co.</w:t>
      </w:r>
    </w:p>
    <w:p>
      <w:r>
        <w:rPr>
          <w:b/>
        </w:rPr>
        <w:t>Document number 1382</w:t>
      </w:r>
    </w:p>
    <w:p>
      <w:r>
        <w:rPr>
          <w:b/>
        </w:rPr>
        <w:t>Document identifier: wsj1680-001</w:t>
      </w:r>
    </w:p>
    <w:p>
      <w:r>
        <w:rPr>
          <w:color w:val="310106"/>
        </w:rPr>
        <w:t>Společnost American Brands Inc.</w:t>
      </w:r>
      <w:r>
        <w:t xml:space="preserve"> oznámila, že čistý příjem </w:t>
      </w:r>
      <w:r>
        <w:rPr>
          <w:color w:val="04640D"/>
        </w:rPr>
        <w:t>za třetí čtvrtletí</w:t>
      </w:r>
      <w:r>
        <w:t xml:space="preserve"> vzrostl o 13 % jako odraz velkých zisků v </w:t>
      </w:r>
      <w:r>
        <w:rPr>
          <w:color w:val="310106"/>
        </w:rPr>
        <w:t>jejích</w:t>
      </w:r>
      <w:r>
        <w:t xml:space="preserve"> obchodech s tabákem a destilovanými lihovinami. </w:t>
      </w:r>
      <w:r>
        <w:rPr>
          <w:color w:val="310106"/>
        </w:rPr>
        <w:t xml:space="preserve">Společnost, </w:t>
      </w:r>
      <w:r>
        <w:rPr>
          <w:color w:val="FEFB0A"/>
        </w:rPr>
        <w:t>která</w:t>
      </w:r>
      <w:r>
        <w:rPr>
          <w:color w:val="310106"/>
        </w:rPr>
        <w:t xml:space="preserve"> má také obchody v životním pojištění, kancelářských produktech a hardwaru a v produktech pro domácnost</w:t>
      </w:r>
      <w:r>
        <w:t xml:space="preserve">, oznámila, že čistý příjem vzrostl z loňských 146.8 milionu dolarů, čili z 1.53 dolaru na akcii, na 166.4 milionu dolarů, čili na 1.71 dolaru na akcii. </w:t>
      </w:r>
      <w:r>
        <w:rPr>
          <w:color w:val="FB5514"/>
        </w:rPr>
        <w:t>Loňské výsledky</w:t>
      </w:r>
      <w:r>
        <w:t xml:space="preserve"> </w:t>
      </w:r>
      <w:r>
        <w:rPr>
          <w:color w:val="E115C0"/>
        </w:rPr>
        <w:t>pro</w:t>
      </w:r>
      <w:r>
        <w:t xml:space="preserve"> stejné čtvrtletí a </w:t>
      </w:r>
      <w:r>
        <w:rPr>
          <w:color w:val="00587F"/>
        </w:rPr>
        <w:t>stejných devět měsíců</w:t>
      </w:r>
      <w:r>
        <w:t xml:space="preserve"> byly přeformulovány, aby odrážely změnu v účetních standardech. Tržby poklesly o 2 % ze 3.13 miliardy dolarů na 3.06 miliardy dolarů v důsledku prodeje společnosti Southland Life v březnu a kvůli silnějšímu americkému dolaru ve výsledcích v zámoří. Provozní zisk pro celosvětové tabákové produkty vzrostl o 10 % na 247.6 milionu dolarů. Pro destilované lihoviny vzrostl provozní zisk o 36 % na 24.8 milionu dolarů. </w:t>
      </w:r>
      <w:r>
        <w:rPr>
          <w:color w:val="0BC582"/>
        </w:rPr>
        <w:t>V prvních devíti měsících</w:t>
      </w:r>
      <w:r>
        <w:t xml:space="preserve"> zisk vzrostl o 1.5 % z loňských 452 milionů dolarů, čili ze 4.50 dolaru na akcii na 458.8 milionu dolarů, čili na 4.76 dolaru na akcii. </w:t>
      </w:r>
      <w:r>
        <w:rPr>
          <w:color w:val="FEB8C8"/>
        </w:rPr>
        <w:t>Loňské období</w:t>
      </w:r>
      <w:r>
        <w:t xml:space="preserve"> zahrnovalo 40.1 milionu dolarů, čili 41 centů na akcii, z přerušených operací. Tržby vzrostly z 8.98 miliardy dolarů na 9.03 miliardy dolarů. Průměrný počet nesplacených akcií vzrostl o 2 % </w:t>
      </w:r>
      <w:r>
        <w:rPr>
          <w:color w:val="04640D"/>
        </w:rPr>
        <w:t>ve třetím čtvrtletí</w:t>
      </w:r>
      <w:r>
        <w:t xml:space="preserve">, ale </w:t>
      </w:r>
      <w:r>
        <w:rPr>
          <w:color w:val="0BC582"/>
        </w:rPr>
        <w:t>za devět měsíců</w:t>
      </w:r>
      <w:r>
        <w:t xml:space="preserve"> klesl o 4 %. Při kompozitním obchodování na Newyorské burze cenných papírů vzrostly akcie </w:t>
      </w:r>
      <w:r>
        <w:rPr>
          <w:color w:val="310106"/>
        </w:rPr>
        <w:t>společnosti American Brands</w:t>
      </w:r>
      <w:r>
        <w:t xml:space="preserve"> o 1.75 dolaru na 73 dolarů.</w:t>
      </w:r>
    </w:p>
    <w:p>
      <w:r>
        <w:rPr>
          <w:b/>
        </w:rPr>
        <w:t>Document number 1383</w:t>
      </w:r>
    </w:p>
    <w:p>
      <w:r>
        <w:rPr>
          <w:b/>
        </w:rPr>
        <w:t>Document identifier: wsj1681-001</w:t>
      </w:r>
    </w:p>
    <w:p>
      <w:r>
        <w:rPr>
          <w:color w:val="310106"/>
        </w:rPr>
        <w:t>SPOLEČNOST SANTA FE PACIFIC PIPELINE PARTNERS, komanditní společnost z Los Angeles</w:t>
      </w:r>
      <w:r>
        <w:t xml:space="preserve">, zvýšila </w:t>
      </w:r>
      <w:r>
        <w:rPr>
          <w:color w:val="310106"/>
        </w:rPr>
        <w:t>svou</w:t>
      </w:r>
      <w:r>
        <w:t xml:space="preserve"> čtvrtletní hotovostní dividendu z 55 centů na 60 centů na jednotku se splatností 14. listopadu pro jednotky zaznamenané k 31. říjnu. </w:t>
      </w:r>
      <w:r>
        <w:rPr>
          <w:color w:val="310106"/>
        </w:rPr>
        <w:t>Společnost</w:t>
      </w:r>
      <w:r>
        <w:t xml:space="preserve"> je nezávislým provozovatelem ropovodu s produkty z čištěné ropy obsluhujícího šest západních států.</w:t>
      </w:r>
    </w:p>
    <w:p>
      <w:r>
        <w:rPr>
          <w:b/>
        </w:rPr>
        <w:t>Document number 1384</w:t>
      </w:r>
    </w:p>
    <w:p>
      <w:r>
        <w:rPr>
          <w:b/>
        </w:rPr>
        <w:t>Document identifier: wsj1682-001</w:t>
      </w:r>
    </w:p>
    <w:p>
      <w:r>
        <w:t xml:space="preserve">WASHINGTON ZŮSTÁVÁ DOLE po jízdě na horské dráze </w:t>
      </w:r>
      <w:r>
        <w:rPr>
          <w:color w:val="310106"/>
        </w:rPr>
        <w:t>trhu cenných papírů</w:t>
      </w:r>
      <w:r>
        <w:t xml:space="preserve">. </w:t>
      </w:r>
      <w:r>
        <w:rPr>
          <w:color w:val="04640D"/>
        </w:rPr>
        <w:t>Zákonodárci</w:t>
      </w:r>
      <w:r>
        <w:t xml:space="preserve">, znepokojeni obviněními, že některé </w:t>
      </w:r>
      <w:r>
        <w:rPr>
          <w:color w:val="04640D"/>
        </w:rPr>
        <w:t>jejich</w:t>
      </w:r>
      <w:r>
        <w:t xml:space="preserve"> komentáře přispěly </w:t>
      </w:r>
      <w:r>
        <w:rPr>
          <w:color w:val="FEFB0A"/>
        </w:rPr>
        <w:t xml:space="preserve">ke krachu </w:t>
      </w:r>
      <w:r>
        <w:rPr>
          <w:color w:val="FB5514"/>
        </w:rPr>
        <w:t>v roce 1987</w:t>
      </w:r>
      <w:r>
        <w:t xml:space="preserve">, všeobecně uhýbají před voláním po zavedení nové legislativy. Ale sněmovní Podvýbor pro energii a obchod vyzpovídá ve středu </w:t>
      </w:r>
      <w:r>
        <w:rPr>
          <w:color w:val="E115C0"/>
        </w:rPr>
        <w:t xml:space="preserve">předsedu </w:t>
      </w:r>
      <w:r>
        <w:rPr>
          <w:color w:val="00587F"/>
        </w:rPr>
        <w:t>Komise pro regulaci prodeje cenných papírů (SEC</w:t>
      </w:r>
      <w:r>
        <w:rPr>
          <w:color w:val="E115C0"/>
        </w:rPr>
        <w:t>) Bredena</w:t>
      </w:r>
      <w:r>
        <w:t xml:space="preserve"> a </w:t>
      </w:r>
      <w:r>
        <w:rPr>
          <w:color w:val="0BC582"/>
        </w:rPr>
        <w:t>ministr financí Brady</w:t>
      </w:r>
      <w:r>
        <w:t xml:space="preserve"> půjde před senátní bankovní zasedání ve čtvrtek. </w:t>
      </w:r>
      <w:r>
        <w:rPr>
          <w:color w:val="FEB8C8"/>
        </w:rPr>
        <w:t>Burzovní divoký týden</w:t>
      </w:r>
      <w:r>
        <w:t xml:space="preserve"> možná popožene dopředu </w:t>
      </w:r>
      <w:r>
        <w:rPr>
          <w:color w:val="9E8317"/>
        </w:rPr>
        <w:t xml:space="preserve">vydávání zákonů pro reformu </w:t>
      </w:r>
      <w:r>
        <w:rPr>
          <w:color w:val="01190F"/>
        </w:rPr>
        <w:t>trhu</w:t>
      </w:r>
      <w:r>
        <w:rPr>
          <w:color w:val="9E8317"/>
        </w:rPr>
        <w:t xml:space="preserve">, </w:t>
      </w:r>
      <w:r>
        <w:rPr>
          <w:color w:val="847D81"/>
        </w:rPr>
        <w:t>které</w:t>
      </w:r>
      <w:r>
        <w:rPr>
          <w:color w:val="9E8317"/>
        </w:rPr>
        <w:t xml:space="preserve"> bylo měsíce odkládáno </w:t>
      </w:r>
      <w:r>
        <w:rPr>
          <w:color w:val="58018B"/>
        </w:rPr>
        <w:t xml:space="preserve">v důsledku krachu </w:t>
      </w:r>
      <w:r>
        <w:rPr>
          <w:color w:val="B70639"/>
        </w:rPr>
        <w:t>v roce 1987</w:t>
      </w:r>
      <w:r>
        <w:t xml:space="preserve">. Možná také urychlí dosud projednávané mírné změny SEC v pravidlech pro zveřejňování rizikových obligací a přiostří pohled ministerstva financí na záměry zavést nové daňové změny pro dividendy a zvýšit daně pro krátkodobé transakce penzijních fondů. </w:t>
      </w:r>
      <w:r>
        <w:rPr>
          <w:color w:val="703B01"/>
        </w:rPr>
        <w:t>Brady</w:t>
      </w:r>
      <w:r>
        <w:rPr>
          <w:color w:val="F7F1DF"/>
        </w:rPr>
        <w:t xml:space="preserve"> a </w:t>
      </w:r>
      <w:r>
        <w:rPr>
          <w:color w:val="118B8A"/>
        </w:rPr>
        <w:t>Breeden</w:t>
      </w:r>
      <w:r>
        <w:t xml:space="preserve"> spolu v době poklesu dobře spolupracují i navzdory skutečnosti, že </w:t>
      </w:r>
      <w:r>
        <w:rPr>
          <w:color w:val="0BC582"/>
        </w:rPr>
        <w:t>ministr financí</w:t>
      </w:r>
      <w:r>
        <w:t xml:space="preserve"> jmenování </w:t>
      </w:r>
      <w:r>
        <w:rPr>
          <w:color w:val="E115C0"/>
        </w:rPr>
        <w:t>Bredena</w:t>
      </w:r>
      <w:r>
        <w:t xml:space="preserve"> na post v SEC bránil. </w:t>
      </w:r>
      <w:r>
        <w:rPr>
          <w:color w:val="4AFEFA"/>
        </w:rPr>
        <w:t>BAKER</w:t>
      </w:r>
      <w:r>
        <w:t xml:space="preserve"> SE POTÁCÍ na Středním východě mezi izraelským ochromením a palestinskými politiky. Navzdory tomu, že </w:t>
      </w:r>
      <w:r>
        <w:rPr>
          <w:color w:val="FCB164"/>
        </w:rPr>
        <w:t>jeho</w:t>
      </w:r>
      <w:r>
        <w:rPr>
          <w:color w:val="796EE6"/>
        </w:rPr>
        <w:t xml:space="preserve"> plán </w:t>
      </w:r>
      <w:r>
        <w:rPr>
          <w:color w:val="000D2C"/>
        </w:rPr>
        <w:t>pro izraelsko-palestinské volby</w:t>
      </w:r>
      <w:r>
        <w:t xml:space="preserve"> evidentně vadne, </w:t>
      </w:r>
      <w:r>
        <w:rPr>
          <w:color w:val="4AFEFA"/>
        </w:rPr>
        <w:t>opatrný ministr zahraničí</w:t>
      </w:r>
      <w:r>
        <w:t xml:space="preserve"> zatím není ochotný omezit americkou ekonomickou a vojenskou pomoc, aby donutil </w:t>
      </w:r>
      <w:r>
        <w:rPr>
          <w:color w:val="53495F"/>
        </w:rPr>
        <w:t>Izrael</w:t>
      </w:r>
      <w:r>
        <w:t xml:space="preserve"> spolupracovat. </w:t>
      </w:r>
      <w:r>
        <w:rPr>
          <w:color w:val="4AFEFA"/>
        </w:rPr>
        <w:t>Baker</w:t>
      </w:r>
      <w:r>
        <w:t xml:space="preserve"> přesto stále zuří jak </w:t>
      </w:r>
      <w:r>
        <w:rPr>
          <w:color w:val="F95475"/>
        </w:rPr>
        <w:t xml:space="preserve">na Šamira, že se stáhl </w:t>
      </w:r>
      <w:r>
        <w:rPr>
          <w:color w:val="61FC03"/>
        </w:rPr>
        <w:t>z voleb</w:t>
      </w:r>
      <w:r>
        <w:t xml:space="preserve">, tak i </w:t>
      </w:r>
      <w:r>
        <w:rPr>
          <w:color w:val="5D9608"/>
        </w:rPr>
        <w:t xml:space="preserve">na </w:t>
      </w:r>
      <w:r>
        <w:rPr>
          <w:color w:val="DE98FD"/>
        </w:rPr>
        <w:t>Šamirova</w:t>
      </w:r>
      <w:r>
        <w:rPr>
          <w:color w:val="5D9608"/>
        </w:rPr>
        <w:t xml:space="preserve"> rivala Perese kvůli politické nevhodnosti vynucování předčasného kabinetního hlasování </w:t>
      </w:r>
      <w:r>
        <w:rPr>
          <w:color w:val="98A088"/>
        </w:rPr>
        <w:t xml:space="preserve">o </w:t>
      </w:r>
      <w:r>
        <w:rPr>
          <w:color w:val="4F584E"/>
        </w:rPr>
        <w:t>Bakerově</w:t>
      </w:r>
      <w:r>
        <w:rPr>
          <w:color w:val="98A088"/>
        </w:rPr>
        <w:t xml:space="preserve"> plánu</w:t>
      </w:r>
      <w:r>
        <w:t xml:space="preserve">. Někteří američtí vysocí úředníci se zatím obávají, že </w:t>
      </w:r>
      <w:r>
        <w:rPr>
          <w:color w:val="248AD0"/>
        </w:rPr>
        <w:t>hlava Organizace pro osvobození Palestiny Arafat</w:t>
      </w:r>
      <w:r>
        <w:t xml:space="preserve"> dostane strach a že může odstoupit od </w:t>
      </w:r>
      <w:r>
        <w:rPr>
          <w:color w:val="248AD0"/>
        </w:rPr>
        <w:t>svého</w:t>
      </w:r>
      <w:r>
        <w:t xml:space="preserve"> nedávného zmírňování a odmítání terorismu. Je pod intenzívní palbou jiných palestinských skupin; Sýrie propaguje jako alternativu </w:t>
      </w:r>
      <w:r>
        <w:rPr>
          <w:color w:val="248AD0"/>
        </w:rPr>
        <w:t>za Arafata</w:t>
      </w:r>
      <w:r>
        <w:t xml:space="preserve"> </w:t>
      </w:r>
      <w:r>
        <w:rPr>
          <w:color w:val="5C5300"/>
        </w:rPr>
        <w:t xml:space="preserve">Ahmeda Džibrila, </w:t>
      </w:r>
      <w:r>
        <w:rPr>
          <w:color w:val="9F6551"/>
        </w:rPr>
        <w:t>jehož</w:t>
      </w:r>
      <w:r>
        <w:rPr>
          <w:color w:val="5C5300"/>
        </w:rPr>
        <w:t xml:space="preserve"> teroristická skupina je obviňována z bombového útoku na let Pan Am 103</w:t>
      </w:r>
      <w:r>
        <w:t xml:space="preserve">. </w:t>
      </w:r>
      <w:r>
        <w:rPr>
          <w:color w:val="BCFEC6"/>
        </w:rPr>
        <w:t>DARMANOVY</w:t>
      </w:r>
      <w:r>
        <w:t xml:space="preserve"> MANÉVRY kolem rozpočtu a kapitálového příjmu </w:t>
      </w:r>
      <w:r>
        <w:rPr>
          <w:color w:val="BCFEC6"/>
        </w:rPr>
        <w:t>ho</w:t>
      </w:r>
      <w:r>
        <w:t xml:space="preserve"> poškozují v Kongresu. Republikáni stejně jako demokraté byli rozzlobeni, protože </w:t>
      </w:r>
      <w:r>
        <w:rPr>
          <w:color w:val="BCFEC6"/>
        </w:rPr>
        <w:t>rozpočtový ředitel</w:t>
      </w:r>
      <w:r>
        <w:t xml:space="preserve"> odmítl </w:t>
      </w:r>
      <w:r>
        <w:rPr>
          <w:color w:val="932C70"/>
        </w:rPr>
        <w:t xml:space="preserve">pokus </w:t>
      </w:r>
      <w:r>
        <w:rPr>
          <w:color w:val="2B1B04"/>
        </w:rPr>
        <w:t xml:space="preserve">předsedy </w:t>
      </w:r>
      <w:r>
        <w:rPr>
          <w:color w:val="B5AFC4"/>
        </w:rPr>
        <w:t>sněmovny</w:t>
      </w:r>
      <w:r>
        <w:rPr>
          <w:color w:val="2B1B04"/>
        </w:rPr>
        <w:t xml:space="preserve"> Foleye</w:t>
      </w:r>
      <w:r>
        <w:rPr>
          <w:color w:val="932C70"/>
        </w:rPr>
        <w:t xml:space="preserve"> urychleně vyřídit opatření ke snižování schodku tím, že by se zbavil omezení daně z kapitálových příjmů stejně jako oblíbených projektů demokratů</w:t>
      </w:r>
      <w:r>
        <w:t xml:space="preserve">. </w:t>
      </w:r>
      <w:r>
        <w:rPr>
          <w:color w:val="BCFEC6"/>
        </w:rPr>
        <w:t>Darman</w:t>
      </w:r>
      <w:r>
        <w:t xml:space="preserve"> nyní viní z konfliktu špatnou komunikaci, ale </w:t>
      </w:r>
      <w:r>
        <w:rPr>
          <w:color w:val="D4C67A"/>
        </w:rPr>
        <w:t xml:space="preserve">představitel republikánů </w:t>
      </w:r>
      <w:r>
        <w:rPr>
          <w:color w:val="AE7AA1"/>
        </w:rPr>
        <w:t>ve sněmovně</w:t>
      </w:r>
      <w:r>
        <w:rPr>
          <w:color w:val="D4C67A"/>
        </w:rPr>
        <w:t xml:space="preserve"> Michel, </w:t>
      </w:r>
      <w:r>
        <w:rPr>
          <w:color w:val="C2A393"/>
        </w:rPr>
        <w:t>který</w:t>
      </w:r>
      <w:r>
        <w:rPr>
          <w:color w:val="D4C67A"/>
        </w:rPr>
        <w:t xml:space="preserve"> </w:t>
      </w:r>
      <w:r>
        <w:rPr>
          <w:color w:val="0232FD"/>
        </w:rPr>
        <w:t>mu</w:t>
      </w:r>
      <w:r>
        <w:rPr>
          <w:color w:val="D4C67A"/>
        </w:rPr>
        <w:t xml:space="preserve"> předložil </w:t>
      </w:r>
      <w:r>
        <w:rPr>
          <w:color w:val="6A3A35"/>
        </w:rPr>
        <w:t>návrh</w:t>
      </w:r>
      <w:r>
        <w:t xml:space="preserve">, podotýká: "Mluvil jsem tehdy anglicky a docela hlasitě, takže </w:t>
      </w:r>
      <w:r>
        <w:rPr>
          <w:color w:val="D4C67A"/>
        </w:rPr>
        <w:t>mi</w:t>
      </w:r>
      <w:r>
        <w:t xml:space="preserve"> mohlo být rozumět." Senátní lídr republikánů Dole se </w:t>
      </w:r>
      <w:r>
        <w:rPr>
          <w:color w:val="BCFEC6"/>
        </w:rPr>
        <w:t>rozpočtovému řediteli</w:t>
      </w:r>
      <w:r>
        <w:t xml:space="preserve"> na senátní půdě posmívá. Když byl </w:t>
      </w:r>
      <w:r>
        <w:rPr>
          <w:color w:val="BA6801"/>
        </w:rPr>
        <w:t>demokratický protějšek Mitchell</w:t>
      </w:r>
      <w:r>
        <w:t xml:space="preserve"> požádán o vysvětlení </w:t>
      </w:r>
      <w:r>
        <w:rPr>
          <w:color w:val="BCFEC6"/>
        </w:rPr>
        <w:t>Darmanovy</w:t>
      </w:r>
      <w:r>
        <w:t xml:space="preserve"> hrozby, že změní </w:t>
      </w:r>
      <w:r>
        <w:rPr>
          <w:color w:val="168E5C"/>
        </w:rPr>
        <w:t xml:space="preserve">paušální Grammova-Rudmanova omezení, </w:t>
      </w:r>
      <w:r>
        <w:rPr>
          <w:color w:val="16C0D0"/>
        </w:rPr>
        <w:t>která</w:t>
      </w:r>
      <w:r>
        <w:rPr>
          <w:color w:val="168E5C"/>
        </w:rPr>
        <w:t xml:space="preserve"> vstoupí v platnost tento týden</w:t>
      </w:r>
      <w:r>
        <w:t xml:space="preserve">, na trvalá, řekl: "Nebudu se ani obtěžovat </w:t>
      </w:r>
      <w:r>
        <w:rPr>
          <w:color w:val="168E5C"/>
        </w:rPr>
        <w:t>je</w:t>
      </w:r>
      <w:r>
        <w:t xml:space="preserve"> vysvětlovat." Ale </w:t>
      </w:r>
      <w:r>
        <w:rPr>
          <w:color w:val="BCFEC6"/>
        </w:rPr>
        <w:t>Darman</w:t>
      </w:r>
      <w:r>
        <w:t xml:space="preserve"> si myslí, že toto napětí rychle zmizí. "Pokud </w:t>
      </w:r>
      <w:r>
        <w:rPr>
          <w:color w:val="BCFEC6"/>
        </w:rPr>
        <w:t>já</w:t>
      </w:r>
      <w:r>
        <w:t xml:space="preserve"> mohu vykazovat </w:t>
      </w:r>
      <w:r>
        <w:rPr>
          <w:color w:val="C62100"/>
        </w:rPr>
        <w:t>známky vyzrálosti</w:t>
      </w:r>
      <w:r>
        <w:t xml:space="preserve">, může již téměř kdokoli," žertuje. ČINITELÉ MINISTERSTVA ZDRAVOTNICTVÍ A SOCIÁLNÍCH SLUŽEB (HHS) očekávají, že </w:t>
      </w:r>
      <w:r>
        <w:rPr>
          <w:color w:val="014347"/>
        </w:rPr>
        <w:t>ministr Sullivan</w:t>
      </w:r>
      <w:r>
        <w:t xml:space="preserve"> bude pokračovat v zákazu výzkumu s využíváním zárodečné tkáně. Dříve, než byl ve </w:t>
      </w:r>
      <w:r>
        <w:rPr>
          <w:color w:val="014347"/>
        </w:rPr>
        <w:t>své</w:t>
      </w:r>
      <w:r>
        <w:t xml:space="preserve"> funkci potvrzen, řekl </w:t>
      </w:r>
      <w:r>
        <w:rPr>
          <w:color w:val="014347"/>
        </w:rPr>
        <w:t>Sullivan</w:t>
      </w:r>
      <w:r>
        <w:t xml:space="preserve">, že má "výhrady proti jakýmkoli ochranným zákazům pro medicínský výzkum". </w:t>
      </w:r>
      <w:r>
        <w:rPr>
          <w:color w:val="233809"/>
        </w:rPr>
        <w:t xml:space="preserve">Ale nyní, jak tvrdí jistý státní úředník, je "obklopen </w:t>
      </w:r>
      <w:r>
        <w:rPr>
          <w:color w:val="42083B"/>
        </w:rPr>
        <w:t xml:space="preserve">stoupenci práva na život", </w:t>
      </w:r>
      <w:r>
        <w:rPr>
          <w:color w:val="82785D"/>
        </w:rPr>
        <w:t>kteří</w:t>
      </w:r>
      <w:r>
        <w:rPr>
          <w:color w:val="42083B"/>
        </w:rPr>
        <w:t xml:space="preserve"> prohlašují, že prudký pokrok ve výzkumu zárodečných tkání by mohl zvýšit poptávku po potratech</w:t>
      </w:r>
      <w:r>
        <w:t xml:space="preserve">. SPOLUPRÁCE </w:t>
      </w:r>
      <w:r>
        <w:rPr>
          <w:color w:val="023087"/>
        </w:rPr>
        <w:t>mezi</w:t>
      </w:r>
      <w:r>
        <w:rPr>
          <w:color w:val="B7DAD2"/>
        </w:rPr>
        <w:t xml:space="preserve"> USA</w:t>
      </w:r>
      <w:r>
        <w:t xml:space="preserve"> a </w:t>
      </w:r>
      <w:r>
        <w:rPr>
          <w:color w:val="196956"/>
        </w:rPr>
        <w:t>Evropou</w:t>
      </w:r>
      <w:r>
        <w:t xml:space="preserve"> ve vývoji zbraní slábne. Británie, Francie a Itálie se stahují z návrhu na postavení nových fregat NATO; USA a západní Německo odstoupily od raketových projektů. </w:t>
      </w:r>
      <w:r>
        <w:rPr>
          <w:color w:val="8C41BB"/>
        </w:rPr>
        <w:t>Experti na obranu</w:t>
      </w:r>
      <w:r>
        <w:t xml:space="preserve"> říkají, že společné projekty jsou stále více svírány rozpočtovými tlaky a touhou chránit domácí pracovní místa, a někteří </w:t>
      </w:r>
      <w:r>
        <w:rPr>
          <w:color w:val="8C41BB"/>
        </w:rPr>
        <w:t>z nich</w:t>
      </w:r>
      <w:r>
        <w:t xml:space="preserve"> se také obávají narůstajícího protekcionismu, jak se blíží sjednocení </w:t>
      </w:r>
      <w:r>
        <w:rPr>
          <w:color w:val="ECEDFE"/>
        </w:rPr>
        <w:t>Evropy</w:t>
      </w:r>
      <w:r>
        <w:t xml:space="preserve">. NYNÍ OBĚ STRANY: </w:t>
      </w:r>
      <w:r>
        <w:rPr>
          <w:color w:val="2B2D32"/>
        </w:rPr>
        <w:t>Virginská republikánská kandidátka na viceguvernéra Eddy Daltonová</w:t>
      </w:r>
      <w:r>
        <w:t xml:space="preserve"> zkouší v otázce potratů sedět na dvou židlích. I když se skoro ve všech případech staví proti potratu, vysílá televizní reklamu používající hesla oblíbená stoupenci práva na volbu. "</w:t>
      </w:r>
      <w:r>
        <w:rPr>
          <w:color w:val="94C661"/>
        </w:rPr>
        <w:t>Žena</w:t>
      </w:r>
      <w:r>
        <w:t xml:space="preserve"> by měla mít na výběr </w:t>
      </w:r>
      <w:r>
        <w:rPr>
          <w:color w:val="F8907D"/>
        </w:rPr>
        <w:t xml:space="preserve">v případech, </w:t>
      </w:r>
      <w:r>
        <w:rPr>
          <w:color w:val="895E6B"/>
        </w:rPr>
        <w:t>kdy</w:t>
      </w:r>
      <w:r>
        <w:rPr>
          <w:color w:val="F8907D"/>
        </w:rPr>
        <w:t xml:space="preserve"> je ohrožen </w:t>
      </w:r>
      <w:r>
        <w:rPr>
          <w:color w:val="788E95"/>
        </w:rPr>
        <w:t>její</w:t>
      </w:r>
      <w:r>
        <w:rPr>
          <w:color w:val="F8907D"/>
        </w:rPr>
        <w:t xml:space="preserve"> život nebo zdraví</w:t>
      </w:r>
      <w:r>
        <w:t xml:space="preserve">, a v případech znásilnění nebo incestu," prohlašuje. HORKÉ TÉMA: Zájem o potratovou problematiku je tak velký, že deník Hotline, počítačově šířený politický informační bulletin, přišel s vedlejším produktem zvaným Zpráva </w:t>
      </w:r>
      <w:r>
        <w:rPr>
          <w:color w:val="FB6AB8"/>
        </w:rPr>
        <w:t>o potratech</w:t>
      </w:r>
      <w:r>
        <w:t xml:space="preserve"> pojednávajícím výhradně o </w:t>
      </w:r>
      <w:r>
        <w:rPr>
          <w:color w:val="FB6AB8"/>
        </w:rPr>
        <w:t>jejich</w:t>
      </w:r>
      <w:r>
        <w:t xml:space="preserve"> politických důsledcích. </w:t>
      </w:r>
      <w:r>
        <w:rPr>
          <w:color w:val="576094"/>
        </w:rPr>
        <w:t>KONZERVATIVCI</w:t>
      </w:r>
      <w:r>
        <w:t xml:space="preserve"> OČEKÁVAJÍ </w:t>
      </w:r>
      <w:r>
        <w:rPr>
          <w:color w:val="DB1474"/>
        </w:rPr>
        <w:t>od Bushe</w:t>
      </w:r>
      <w:r>
        <w:t xml:space="preserve"> upevnění </w:t>
      </w:r>
      <w:r>
        <w:rPr>
          <w:color w:val="576094"/>
        </w:rPr>
        <w:t>své</w:t>
      </w:r>
      <w:r>
        <w:t xml:space="preserve"> většiny </w:t>
      </w:r>
      <w:r>
        <w:rPr>
          <w:color w:val="8489AE"/>
        </w:rPr>
        <w:t>na klíčovém soudu</w:t>
      </w:r>
      <w:r>
        <w:t xml:space="preserve">. </w:t>
      </w:r>
      <w:r>
        <w:rPr>
          <w:color w:val="DB1474"/>
        </w:rPr>
        <w:t>Bush</w:t>
      </w:r>
      <w:r>
        <w:t xml:space="preserve"> má naplnit tři volná místa </w:t>
      </w:r>
      <w:r>
        <w:rPr>
          <w:color w:val="8489AE"/>
        </w:rPr>
        <w:t xml:space="preserve">prestižního oblastního soudu v D. C., </w:t>
      </w:r>
      <w:r>
        <w:rPr>
          <w:color w:val="860E04"/>
        </w:rPr>
        <w:t>který</w:t>
      </w:r>
      <w:r>
        <w:rPr>
          <w:color w:val="8489AE"/>
        </w:rPr>
        <w:t xml:space="preserve"> řeší mnoho důležitých regulačních problémů a je často považován za startovní pozici pro budoucí soudce jmenované do Nejvyššího soudu</w:t>
      </w:r>
      <w:r>
        <w:t xml:space="preserve">. Konzervativci nyní drží jen těsný poměr 5:4. Očekává se, že jedno místo připadne </w:t>
      </w:r>
      <w:r>
        <w:rPr>
          <w:color w:val="FBC206"/>
        </w:rPr>
        <w:t>předsedovi EEOC Clarenci Thomasovi, černému konzervativci</w:t>
      </w:r>
      <w:r>
        <w:t xml:space="preserve">, jelikož nyní po nezdařené bitvě </w:t>
      </w:r>
      <w:r>
        <w:rPr>
          <w:color w:val="FBC206"/>
        </w:rPr>
        <w:t>proti němu</w:t>
      </w:r>
      <w:r>
        <w:t xml:space="preserve"> liberálové pravděpodobně nebudou organizovat velký boj. </w:t>
      </w:r>
      <w:r>
        <w:rPr>
          <w:color w:val="6EAB9B"/>
        </w:rPr>
        <w:t xml:space="preserve">Mezi další konzervativce, </w:t>
      </w:r>
      <w:r>
        <w:rPr>
          <w:color w:val="F2CDFE"/>
        </w:rPr>
        <w:t>o kterých</w:t>
      </w:r>
      <w:r>
        <w:rPr>
          <w:color w:val="6EAB9B"/>
        </w:rPr>
        <w:t xml:space="preserve"> se předpokládá, že budou na vládním nominačním seznamu</w:t>
      </w:r>
      <w:r>
        <w:t xml:space="preserve">, patří </w:t>
      </w:r>
      <w:r>
        <w:rPr>
          <w:color w:val="645341"/>
        </w:rPr>
        <w:t xml:space="preserve">washingtonský právník Michael Uhlmann, </w:t>
      </w:r>
      <w:r>
        <w:rPr>
          <w:color w:val="760035"/>
        </w:rPr>
        <w:t>který</w:t>
      </w:r>
      <w:r>
        <w:rPr>
          <w:color w:val="645341"/>
        </w:rPr>
        <w:t xml:space="preserve"> byl přeskočen při nominaci na pracovní pozici číslo dvě </w:t>
      </w:r>
      <w:r>
        <w:rPr>
          <w:color w:val="647A41"/>
        </w:rPr>
        <w:t>na ministerstvu spravedlnosti</w:t>
      </w:r>
      <w:r>
        <w:t xml:space="preserve">, a Marshall Breger, předseda americké agentury pro vládní záležitosti. </w:t>
      </w:r>
      <w:r>
        <w:rPr>
          <w:color w:val="DB1474"/>
        </w:rPr>
        <w:t>Bushova</w:t>
      </w:r>
      <w:r>
        <w:t xml:space="preserve"> administrativa by také ráda nominovala ženu, přičemž jednou možností je bývalá vysoká úřednice </w:t>
      </w:r>
      <w:r>
        <w:rPr>
          <w:color w:val="496E76"/>
        </w:rPr>
        <w:t>ministerstva spravedlnosti</w:t>
      </w:r>
      <w:r>
        <w:t xml:space="preserve"> Victoria Toensingová. MENŠÍ POZNÁMKY: Po neúspěšném panamském převratu se objevuje nálepka na náraznících: "Ollie by ho dostal."... </w:t>
      </w:r>
      <w:r>
        <w:rPr>
          <w:color w:val="E3F894"/>
        </w:rPr>
        <w:t>Poslanec Garcia, souzený za korupci a vydírání</w:t>
      </w:r>
      <w:r>
        <w:t xml:space="preserve">, se vyjádřil v kongresové zprávě, že přičítá chybějící hlasy "plánování konfliktů"... </w:t>
      </w:r>
      <w:r>
        <w:rPr>
          <w:color w:val="F9D7CD"/>
        </w:rPr>
        <w:t xml:space="preserve">Dopis pro získávání sponzorských peněz pro republikány v Senátu </w:t>
      </w:r>
      <w:r>
        <w:rPr>
          <w:color w:val="876128"/>
        </w:rPr>
        <w:t>od senátora Burnse z Montany</w:t>
      </w:r>
      <w:r>
        <w:t xml:space="preserve"> má vypadat, jako by byl napsán osobně, a v </w:t>
      </w:r>
      <w:r>
        <w:rPr>
          <w:color w:val="F9D7CD"/>
        </w:rPr>
        <w:t>jeho</w:t>
      </w:r>
      <w:r>
        <w:t xml:space="preserve"> úvodním řádku se píše: "Prosím, omluvte </w:t>
      </w:r>
      <w:r>
        <w:rPr>
          <w:color w:val="A1A711"/>
        </w:rPr>
        <w:t>můj</w:t>
      </w:r>
      <w:r>
        <w:rPr>
          <w:color w:val="01FB92"/>
        </w:rPr>
        <w:t xml:space="preserve"> rukopis</w:t>
      </w:r>
      <w:r>
        <w:t xml:space="preserve">." Ale </w:t>
      </w:r>
      <w:r>
        <w:rPr>
          <w:color w:val="FD0F31"/>
        </w:rPr>
        <w:t>Burns</w:t>
      </w:r>
      <w:r>
        <w:t xml:space="preserve"> v rozhovoru přiznává: "Není </w:t>
      </w:r>
      <w:r>
        <w:rPr>
          <w:color w:val="01FB92"/>
        </w:rPr>
        <w:t>to</w:t>
      </w:r>
      <w:r>
        <w:t xml:space="preserve"> </w:t>
      </w:r>
      <w:r>
        <w:rPr>
          <w:color w:val="FD0F31"/>
        </w:rPr>
        <w:t>můj</w:t>
      </w:r>
      <w:r>
        <w:t xml:space="preserve"> rukopis.</w:t>
      </w:r>
    </w:p>
    <w:p>
      <w:r>
        <w:rPr>
          <w:b/>
        </w:rPr>
        <w:t>Document number 1385</w:t>
      </w:r>
    </w:p>
    <w:p>
      <w:r>
        <w:rPr>
          <w:b/>
        </w:rPr>
        <w:t>Document identifier: wsj1683-001</w:t>
      </w:r>
    </w:p>
    <w:p>
      <w:r>
        <w:rPr>
          <w:color w:val="310106"/>
        </w:rPr>
        <w:t>SPOLEČNOST MC SHIPPING Inc. z New Yorku</w:t>
      </w:r>
      <w:r>
        <w:rPr>
          <w:color w:val="04640D"/>
        </w:rPr>
        <w:t xml:space="preserve"> oznámila, </w:t>
      </w:r>
      <w:r>
        <w:rPr>
          <w:color w:val="FEFB0A"/>
        </w:rPr>
        <w:t>že počátečních čtvrtletních 60 centů na akcii je splatných 15. listopadu pro akcie zaznamenané k 30. říjnu</w:t>
      </w:r>
      <w:r>
        <w:t xml:space="preserve">. Oznámení posílilo </w:t>
      </w:r>
      <w:r>
        <w:rPr>
          <w:color w:val="FB5514"/>
        </w:rPr>
        <w:t xml:space="preserve">akcie </w:t>
      </w:r>
      <w:r>
        <w:rPr>
          <w:color w:val="E115C0"/>
        </w:rPr>
        <w:t>této nájemní dodavatelské společnosti</w:t>
      </w:r>
      <w:r>
        <w:rPr>
          <w:color w:val="FB5514"/>
        </w:rPr>
        <w:t xml:space="preserve">, </w:t>
      </w:r>
      <w:r>
        <w:rPr>
          <w:color w:val="00587F"/>
        </w:rPr>
        <w:t>které</w:t>
      </w:r>
      <w:r>
        <w:rPr>
          <w:color w:val="0BC582"/>
        </w:rPr>
        <w:t xml:space="preserve"> při kompozitním obchodování na Americké burze cenných papírů uzavřely na 15125 dolaru</w:t>
      </w:r>
      <w:r>
        <w:rPr>
          <w:color w:val="FB5514"/>
        </w:rPr>
        <w:t xml:space="preserve">, </w:t>
      </w:r>
      <w:r>
        <w:rPr>
          <w:color w:val="0BC582"/>
        </w:rPr>
        <w:t>což</w:t>
      </w:r>
      <w:r>
        <w:rPr>
          <w:color w:val="FB5514"/>
        </w:rPr>
        <w:t xml:space="preserve"> je o 1.25 dolaru na akcii výše</w:t>
      </w:r>
      <w:r>
        <w:t xml:space="preserve">. </w:t>
      </w:r>
      <w:r>
        <w:rPr>
          <w:color w:val="FEB8C8"/>
        </w:rPr>
        <w:t xml:space="preserve">Společnost, </w:t>
      </w:r>
      <w:r>
        <w:rPr>
          <w:color w:val="9E8317"/>
        </w:rPr>
        <w:t>která</w:t>
      </w:r>
      <w:r>
        <w:rPr>
          <w:color w:val="FEB8C8"/>
        </w:rPr>
        <w:t xml:space="preserve"> se stala veřejně obchodovatelnou v květnu</w:t>
      </w:r>
      <w:r>
        <w:t xml:space="preserve">, hodlá vyplácet dividendy </w:t>
      </w:r>
      <w:r>
        <w:rPr>
          <w:color w:val="01190F"/>
        </w:rPr>
        <w:t xml:space="preserve">z hotovostního toku, </w:t>
      </w:r>
      <w:r>
        <w:rPr>
          <w:color w:val="847D81"/>
        </w:rPr>
        <w:t>který</w:t>
      </w:r>
      <w:r>
        <w:rPr>
          <w:color w:val="01190F"/>
        </w:rPr>
        <w:t xml:space="preserve"> má k dispozici</w:t>
      </w:r>
      <w:r>
        <w:t>, přičemž částka může v jednotlivých čtvrtletích kolísat.</w:t>
      </w:r>
    </w:p>
    <w:p>
      <w:r>
        <w:rPr>
          <w:b/>
        </w:rPr>
        <w:t>Document number 1386</w:t>
      </w:r>
    </w:p>
    <w:p>
      <w:r>
        <w:rPr>
          <w:b/>
        </w:rPr>
        <w:t>Document identifier: wsj1684-001</w:t>
      </w:r>
    </w:p>
    <w:p>
      <w:r>
        <w:t xml:space="preserve">Od horkého klání </w:t>
      </w:r>
      <w:r>
        <w:rPr>
          <w:color w:val="310106"/>
        </w:rPr>
        <w:t>Amerického poháru</w:t>
      </w:r>
      <w:r>
        <w:t xml:space="preserve"> minulý rok se </w:t>
      </w:r>
      <w:r>
        <w:rPr>
          <w:color w:val="310106"/>
        </w:rPr>
        <w:t>tento slavný jachtařský závod</w:t>
      </w:r>
      <w:r>
        <w:t xml:space="preserve"> stal </w:t>
      </w:r>
      <w:r>
        <w:rPr>
          <w:color w:val="04640D"/>
        </w:rPr>
        <w:t xml:space="preserve">bouřlivější plavbou </w:t>
      </w:r>
      <w:r>
        <w:rPr>
          <w:color w:val="FEFB0A"/>
        </w:rPr>
        <w:t>mimo vodu</w:t>
      </w:r>
      <w:r>
        <w:rPr>
          <w:color w:val="04640D"/>
        </w:rPr>
        <w:t xml:space="preserve"> než </w:t>
      </w:r>
      <w:r>
        <w:rPr>
          <w:color w:val="FEFB0A"/>
        </w:rPr>
        <w:t>v ní</w:t>
      </w:r>
      <w:r>
        <w:t xml:space="preserve">. Nyní, když odchází </w:t>
      </w:r>
      <w:r>
        <w:rPr>
          <w:color w:val="FB5514"/>
        </w:rPr>
        <w:t xml:space="preserve">klíčový člen </w:t>
      </w:r>
      <w:r>
        <w:rPr>
          <w:color w:val="E115C0"/>
        </w:rPr>
        <w:t xml:space="preserve">týmu </w:t>
      </w:r>
      <w:r>
        <w:rPr>
          <w:color w:val="00587F"/>
        </w:rPr>
        <w:t xml:space="preserve">Jachtařského klubu ze </w:t>
      </w:r>
      <w:r>
        <w:rPr>
          <w:color w:val="0BC582"/>
        </w:rPr>
        <w:t>San Diega</w:t>
      </w:r>
      <w:r>
        <w:t xml:space="preserve">, aby vytvořil </w:t>
      </w:r>
      <w:r>
        <w:rPr>
          <w:color w:val="FEB8C8"/>
        </w:rPr>
        <w:t>svůj</w:t>
      </w:r>
      <w:r>
        <w:rPr>
          <w:color w:val="9E8317"/>
        </w:rPr>
        <w:t xml:space="preserve"> vlastní tým</w:t>
      </w:r>
      <w:r>
        <w:t xml:space="preserve">, před námi leží ještě větší konkurence. </w:t>
      </w:r>
      <w:r>
        <w:rPr>
          <w:color w:val="01190F"/>
        </w:rPr>
        <w:t>Peter Isler, vítězný navigátor v uplynulých dvou Amerických pohárech vyzyvatelů</w:t>
      </w:r>
      <w:r>
        <w:rPr>
          <w:color w:val="847D81"/>
        </w:rPr>
        <w:t xml:space="preserve">, se oddělil </w:t>
      </w:r>
      <w:r>
        <w:rPr>
          <w:color w:val="58018B"/>
        </w:rPr>
        <w:t xml:space="preserve">od týmu vedeného </w:t>
      </w:r>
      <w:r>
        <w:rPr>
          <w:color w:val="B70639"/>
        </w:rPr>
        <w:t>Dennisem Connerem, kapitánem vítězného týmu Stars &amp; Stripes</w:t>
      </w:r>
      <w:r>
        <w:rPr>
          <w:color w:val="847D81"/>
        </w:rPr>
        <w:t>, aby</w:t>
      </w:r>
      <w:r>
        <w:t xml:space="preserve"> vytvořil </w:t>
      </w:r>
      <w:r>
        <w:rPr>
          <w:color w:val="FEB8C8"/>
        </w:rPr>
        <w:t>svůj</w:t>
      </w:r>
      <w:r>
        <w:rPr>
          <w:color w:val="9E8317"/>
        </w:rPr>
        <w:t xml:space="preserve"> vlastní tým pro příští závod v roce 1992</w:t>
      </w:r>
      <w:r>
        <w:t xml:space="preserve">. A navíc, kromě skvělého týmu námořníků, sehnal </w:t>
      </w:r>
      <w:r>
        <w:rPr>
          <w:color w:val="FB5514"/>
        </w:rPr>
        <w:t>Isler</w:t>
      </w:r>
      <w:r>
        <w:t xml:space="preserve"> </w:t>
      </w:r>
      <w:r>
        <w:rPr>
          <w:color w:val="703B01"/>
        </w:rPr>
        <w:t xml:space="preserve">opravdový balík peněz, </w:t>
      </w:r>
      <w:r>
        <w:rPr>
          <w:color w:val="F7F1DF"/>
        </w:rPr>
        <w:t>který</w:t>
      </w:r>
      <w:r>
        <w:rPr>
          <w:color w:val="703B01"/>
        </w:rPr>
        <w:t xml:space="preserve"> </w:t>
      </w:r>
      <w:r>
        <w:rPr>
          <w:color w:val="118B8A"/>
        </w:rPr>
        <w:t>mu</w:t>
      </w:r>
      <w:r>
        <w:rPr>
          <w:color w:val="703B01"/>
        </w:rPr>
        <w:t xml:space="preserve"> pomůže </w:t>
      </w:r>
      <w:r>
        <w:rPr>
          <w:color w:val="4AFEFA"/>
        </w:rPr>
        <w:t>syndikát</w:t>
      </w:r>
      <w:r>
        <w:rPr>
          <w:color w:val="703B01"/>
        </w:rPr>
        <w:t xml:space="preserve"> financovat</w:t>
      </w:r>
      <w:r>
        <w:t xml:space="preserve">. V dozorčí radě </w:t>
      </w:r>
      <w:r>
        <w:rPr>
          <w:color w:val="9E8317"/>
        </w:rPr>
        <w:t>společnosti Isler Sailing International</w:t>
      </w:r>
      <w:r>
        <w:t xml:space="preserve"> zasedá Ted Turner, předseda společnosti Turner Broadcasting a dřívější vítěz </w:t>
      </w:r>
      <w:r>
        <w:rPr>
          <w:color w:val="310106"/>
        </w:rPr>
        <w:t>Poháru</w:t>
      </w:r>
      <w:r>
        <w:t xml:space="preserve">, Peter G. Diamandis, ředitel společnosti Diamandis Communications, a Joseph B. Vittoria, předseda a výkonný ředitel společnosti Avis Inc. </w:t>
      </w:r>
      <w:r>
        <w:rPr>
          <w:color w:val="9E8317"/>
        </w:rPr>
        <w:t>Jeho</w:t>
      </w:r>
      <w:r>
        <w:t xml:space="preserve"> řídící výbor zahrnuje další významné obchodníky včetně kalifornského investora a zkušeného námořníka Roye E. Disneye. "Máme strukturu, lidi a plán," řekl </w:t>
      </w:r>
      <w:r>
        <w:rPr>
          <w:color w:val="FB5514"/>
        </w:rPr>
        <w:t>Isler</w:t>
      </w:r>
      <w:r>
        <w:t xml:space="preserve"> v prohlášení. Dnes je hlavním obchodním pravidlem opatřit </w:t>
      </w:r>
      <w:r>
        <w:rPr>
          <w:color w:val="FCB164"/>
        </w:rPr>
        <w:t>si</w:t>
      </w:r>
      <w:r>
        <w:t xml:space="preserve"> dost peněz k udržení týmu na vodě - nová jachta bude sama stát okolo 3 milionů dolarů a rozpočty plavebních syndikátů mohou pro vyzyvatele </w:t>
      </w:r>
      <w:r>
        <w:rPr>
          <w:color w:val="310106"/>
        </w:rPr>
        <w:t>Poháru</w:t>
      </w:r>
      <w:r>
        <w:t xml:space="preserve"> snadno dosáhnout 25 milionů dolarů. Rozdělení přichází </w:t>
      </w:r>
      <w:r>
        <w:rPr>
          <w:color w:val="796EE6"/>
        </w:rPr>
        <w:t xml:space="preserve">uprostřed soudního boje o to, zda by </w:t>
      </w:r>
      <w:r>
        <w:rPr>
          <w:color w:val="000D2C"/>
        </w:rPr>
        <w:t xml:space="preserve">Jachtařskému klubu v </w:t>
      </w:r>
      <w:r>
        <w:rPr>
          <w:color w:val="53495F"/>
        </w:rPr>
        <w:t>San Diegu</w:t>
      </w:r>
      <w:r>
        <w:rPr>
          <w:color w:val="796EE6"/>
        </w:rPr>
        <w:t xml:space="preserve"> mělo být dovoleno držet mezinárodní trofej za plavbu katamaranem v souboji s 90 stopou jednotrupou lodí </w:t>
      </w:r>
      <w:r>
        <w:rPr>
          <w:color w:val="F95475"/>
        </w:rPr>
        <w:t>novozélandského vyzývatele</w:t>
      </w:r>
      <w:r>
        <w:t xml:space="preserve">. </w:t>
      </w:r>
      <w:r>
        <w:rPr>
          <w:color w:val="61FC03"/>
        </w:rPr>
        <w:t xml:space="preserve">V září newyorský odvolací soud zvrátil rozhodnutí </w:t>
      </w:r>
      <w:r>
        <w:rPr>
          <w:color w:val="5D9608"/>
        </w:rPr>
        <w:t xml:space="preserve">státního soudce, </w:t>
      </w:r>
      <w:r>
        <w:rPr>
          <w:color w:val="DE98FD"/>
        </w:rPr>
        <w:t>který</w:t>
      </w:r>
      <w:r>
        <w:rPr>
          <w:color w:val="98A088"/>
        </w:rPr>
        <w:t xml:space="preserve"> udělil </w:t>
      </w:r>
      <w:r>
        <w:rPr>
          <w:color w:val="4F584E"/>
        </w:rPr>
        <w:t>Pohár</w:t>
      </w:r>
      <w:r>
        <w:rPr>
          <w:color w:val="98A088"/>
        </w:rPr>
        <w:t xml:space="preserve"> </w:t>
      </w:r>
      <w:r>
        <w:rPr>
          <w:color w:val="248AD0"/>
        </w:rPr>
        <w:t>týmu z Nového Zélandu</w:t>
      </w:r>
      <w:r>
        <w:t xml:space="preserve">. V závislosti na vyřízení odvolání </w:t>
      </w:r>
      <w:r>
        <w:rPr>
          <w:color w:val="5C5300"/>
        </w:rPr>
        <w:t>novozélandského týmu, vedeného Michaelem Fayem</w:t>
      </w:r>
      <w:r>
        <w:t xml:space="preserve">, je finále </w:t>
      </w:r>
      <w:r>
        <w:rPr>
          <w:color w:val="9F6551"/>
        </w:rPr>
        <w:t>příštího Poháru</w:t>
      </w:r>
      <w:r>
        <w:t xml:space="preserve"> naplánováno na polovinu roku 1992 v </w:t>
      </w:r>
      <w:r>
        <w:rPr>
          <w:color w:val="BCFEC6"/>
        </w:rPr>
        <w:t>San Diegu</w:t>
      </w:r>
      <w:r>
        <w:t xml:space="preserve">. Protože je ale výsledek </w:t>
      </w:r>
      <w:r>
        <w:rPr>
          <w:color w:val="796EE6"/>
        </w:rPr>
        <w:t>soudního sporu</w:t>
      </w:r>
      <w:r>
        <w:t xml:space="preserve"> nejistý, </w:t>
      </w:r>
      <w:r>
        <w:rPr>
          <w:color w:val="932C70"/>
        </w:rPr>
        <w:t>Connerův</w:t>
      </w:r>
      <w:r>
        <w:rPr>
          <w:color w:val="2B1B04"/>
        </w:rPr>
        <w:t xml:space="preserve"> tým</w:t>
      </w:r>
      <w:r>
        <w:t xml:space="preserve"> se příliš nesnažil začít s přípravami na obranu titulu. "Jestliže nevíte, jaká jsou pravidla hry, je těžké začít sbírat peníze nebo navrhovat loď," řekl </w:t>
      </w:r>
      <w:r>
        <w:rPr>
          <w:color w:val="B5AFC4"/>
        </w:rPr>
        <w:t xml:space="preserve">Dana Smith, oficiální představitel </w:t>
      </w:r>
      <w:r>
        <w:rPr>
          <w:color w:val="D4C67A"/>
        </w:rPr>
        <w:t xml:space="preserve">týmu </w:t>
      </w:r>
      <w:r>
        <w:rPr>
          <w:color w:val="AE7AA1"/>
        </w:rPr>
        <w:t>Dennise Connera</w:t>
      </w:r>
      <w:r>
        <w:t xml:space="preserve">. </w:t>
      </w:r>
      <w:r>
        <w:rPr>
          <w:color w:val="932C70"/>
        </w:rPr>
        <w:t>Connerův</w:t>
      </w:r>
      <w:r>
        <w:rPr>
          <w:color w:val="2B1B04"/>
        </w:rPr>
        <w:t xml:space="preserve"> tým</w:t>
      </w:r>
      <w:r>
        <w:t xml:space="preserve"> nebude moci vyjednávat s firemními sponzory, dokud nebude </w:t>
      </w:r>
      <w:r>
        <w:rPr>
          <w:color w:val="796EE6"/>
        </w:rPr>
        <w:t>spor</w:t>
      </w:r>
      <w:r>
        <w:t xml:space="preserve"> vyřešen a nebude určeno místo </w:t>
      </w:r>
      <w:r>
        <w:rPr>
          <w:color w:val="9F6551"/>
        </w:rPr>
        <w:t>závodu</w:t>
      </w:r>
      <w:r>
        <w:t xml:space="preserve">, řekl </w:t>
      </w:r>
      <w:r>
        <w:rPr>
          <w:color w:val="B5AFC4"/>
        </w:rPr>
        <w:t>Smith</w:t>
      </w:r>
      <w:r>
        <w:t xml:space="preserve">, a rozpočet </w:t>
      </w:r>
      <w:r>
        <w:rPr>
          <w:color w:val="2B1B04"/>
        </w:rPr>
        <w:t>syndikátu</w:t>
      </w:r>
      <w:r>
        <w:t xml:space="preserve"> může snadno dosáhnout 30 milionů dolarů. Ale </w:t>
      </w:r>
      <w:r>
        <w:rPr>
          <w:color w:val="C2A393"/>
        </w:rPr>
        <w:t>Islerův</w:t>
      </w:r>
      <w:r>
        <w:rPr>
          <w:color w:val="0232FD"/>
        </w:rPr>
        <w:t xml:space="preserve"> i </w:t>
      </w:r>
      <w:r>
        <w:rPr>
          <w:color w:val="6A3A35"/>
        </w:rPr>
        <w:t>Connerův</w:t>
      </w:r>
      <w:r>
        <w:t xml:space="preserve"> mluvčí říkají, že sestavení </w:t>
      </w:r>
      <w:r>
        <w:rPr>
          <w:color w:val="9E8317"/>
        </w:rPr>
        <w:t>nového syndikátu</w:t>
      </w:r>
      <w:r>
        <w:t xml:space="preserve"> má co dělat s </w:t>
      </w:r>
      <w:r>
        <w:rPr>
          <w:color w:val="FB5514"/>
        </w:rPr>
        <w:t>Islerovým</w:t>
      </w:r>
      <w:r>
        <w:t xml:space="preserve"> přáním dělat kapitána </w:t>
      </w:r>
      <w:r>
        <w:rPr>
          <w:color w:val="FB5514"/>
        </w:rPr>
        <w:t>svému</w:t>
      </w:r>
      <w:r>
        <w:t xml:space="preserve"> vlastnímu týmu a začít nyní plánovat spíše než s hádkami </w:t>
      </w:r>
      <w:r>
        <w:rPr>
          <w:color w:val="0232FD"/>
        </w:rPr>
        <w:t>mezi těmito dvěma sportovci</w:t>
      </w:r>
      <w:r>
        <w:t xml:space="preserve">. </w:t>
      </w:r>
      <w:r>
        <w:rPr>
          <w:color w:val="B5AFC4"/>
        </w:rPr>
        <w:t>Smith</w:t>
      </w:r>
      <w:r>
        <w:t xml:space="preserve"> a mluvčí Organizačního výboru </w:t>
      </w:r>
      <w:r>
        <w:rPr>
          <w:color w:val="310106"/>
        </w:rPr>
        <w:t>Amerického poháru</w:t>
      </w:r>
      <w:r>
        <w:t xml:space="preserve"> trvají na tom, že dodatečná konkurence pro obhájce bude </w:t>
      </w:r>
      <w:r>
        <w:rPr>
          <w:color w:val="9F6551"/>
        </w:rPr>
        <w:t>závod</w:t>
      </w:r>
      <w:r>
        <w:t xml:space="preserve"> jen zkvalitňovat.</w:t>
      </w:r>
    </w:p>
    <w:p>
      <w:r>
        <w:rPr>
          <w:b/>
        </w:rPr>
        <w:t>Document number 1387</w:t>
      </w:r>
    </w:p>
    <w:p>
      <w:r>
        <w:rPr>
          <w:b/>
        </w:rPr>
        <w:t>Document identifier: wsj1685-001</w:t>
      </w:r>
    </w:p>
    <w:p>
      <w:r>
        <w:rPr>
          <w:color w:val="310106"/>
        </w:rPr>
        <w:t xml:space="preserve">Farmář </w:t>
      </w:r>
      <w:r>
        <w:rPr>
          <w:color w:val="04640D"/>
        </w:rPr>
        <w:t>z Missouri</w:t>
      </w:r>
      <w:r>
        <w:rPr>
          <w:color w:val="310106"/>
        </w:rPr>
        <w:t xml:space="preserve"> Blake Hurst</w:t>
      </w:r>
      <w:r>
        <w:t xml:space="preserve"> píše v podzimním vydání Zprávy o politice nadace Heritage o navrhovaném umístění spalovny nebezpečných odpadů </w:t>
      </w:r>
      <w:r>
        <w:rPr>
          <w:color w:val="FEFB0A"/>
        </w:rPr>
        <w:t xml:space="preserve">ve </w:t>
      </w:r>
      <w:r>
        <w:rPr>
          <w:color w:val="FB5514"/>
        </w:rPr>
        <w:t>svém</w:t>
      </w:r>
      <w:r>
        <w:rPr>
          <w:color w:val="FEFB0A"/>
        </w:rPr>
        <w:t xml:space="preserve"> kraji</w:t>
      </w:r>
      <w:r>
        <w:t xml:space="preserve">: Samozřejmě bych měl raději za humny počítačovou softwarovou firmu než spalovnu nebezpečných odpadů. Ale raději bych také žil vedle spalovny než </w:t>
      </w:r>
      <w:r>
        <w:rPr>
          <w:color w:val="E115C0"/>
        </w:rPr>
        <w:t xml:space="preserve">vedle některých prasečích farem, </w:t>
      </w:r>
      <w:r>
        <w:rPr>
          <w:color w:val="00587F"/>
        </w:rPr>
        <w:t>které</w:t>
      </w:r>
      <w:r>
        <w:rPr>
          <w:color w:val="E115C0"/>
        </w:rPr>
        <w:t xml:space="preserve"> jsem viděl (a cítil) </w:t>
      </w:r>
      <w:r>
        <w:rPr>
          <w:color w:val="0BC582"/>
        </w:rPr>
        <w:t>v těchto končinách</w:t>
      </w:r>
      <w:r>
        <w:t xml:space="preserve">. Spalovna je také pravděpodobně lepší než nemít žádného souseda - </w:t>
      </w:r>
      <w:r>
        <w:rPr>
          <w:color w:val="FEB8C8"/>
        </w:rPr>
        <w:t>na naší farmě</w:t>
      </w:r>
      <w:r>
        <w:t xml:space="preserve"> jsou čtyři neobsazené domy. Během </w:t>
      </w:r>
      <w:r>
        <w:rPr>
          <w:color w:val="310106"/>
        </w:rPr>
        <w:t>své</w:t>
      </w:r>
      <w:r>
        <w:t xml:space="preserve"> čtyřmílové cesty na ústředí </w:t>
      </w:r>
      <w:r>
        <w:rPr>
          <w:color w:val="FEB8C8"/>
        </w:rPr>
        <w:t>farmy</w:t>
      </w:r>
      <w:r>
        <w:t xml:space="preserve"> jedu každé ráno kolem jiných čtyř prázdných domů. Společenství opuštěných hospodářských stavení, neúspěšných obchodů a rozpadajících se cest a mostů je sotva </w:t>
      </w:r>
      <w:r>
        <w:rPr>
          <w:color w:val="9E8317"/>
        </w:rPr>
        <w:t xml:space="preserve">něco, </w:t>
      </w:r>
      <w:r>
        <w:rPr>
          <w:color w:val="01190F"/>
        </w:rPr>
        <w:t>co</w:t>
      </w:r>
      <w:r>
        <w:rPr>
          <w:color w:val="9E8317"/>
        </w:rPr>
        <w:t xml:space="preserve"> bychom si přáli</w:t>
      </w:r>
      <w:r>
        <w:t xml:space="preserve">... Ztráta 40 pracovních míst </w:t>
      </w:r>
      <w:r>
        <w:rPr>
          <w:color w:val="FEFB0A"/>
        </w:rPr>
        <w:t xml:space="preserve">ve sklíčeném kraji </w:t>
      </w:r>
      <w:r>
        <w:rPr>
          <w:color w:val="847D81"/>
        </w:rPr>
        <w:t>ve venkovském Missouri</w:t>
      </w:r>
      <w:r>
        <w:t xml:space="preserve"> je stěží celospolečensky významná, až na toto: Jestliže ekologicky nejbezpečnější způsob nakládání s národním problémem nemůže být postaven </w:t>
      </w:r>
      <w:r>
        <w:rPr>
          <w:color w:val="FEFB0A"/>
        </w:rPr>
        <w:t>v atchinsonském kraji</w:t>
      </w:r>
      <w:r>
        <w:t xml:space="preserve">, jakou naději máme pro nakládání </w:t>
      </w:r>
      <w:r>
        <w:rPr>
          <w:color w:val="58018B"/>
        </w:rPr>
        <w:t xml:space="preserve">s odpady, </w:t>
      </w:r>
      <w:r>
        <w:rPr>
          <w:color w:val="B70639"/>
        </w:rPr>
        <w:t>které</w:t>
      </w:r>
      <w:r>
        <w:rPr>
          <w:color w:val="58018B"/>
        </w:rPr>
        <w:t xml:space="preserve"> naše hospodářství produkuje</w:t>
      </w:r>
      <w:r>
        <w:t xml:space="preserve">? Konec konců, farmáři </w:t>
      </w:r>
      <w:r>
        <w:rPr>
          <w:color w:val="FEFB0A"/>
        </w:rPr>
        <w:t>zde</w:t>
      </w:r>
      <w:r>
        <w:t xml:space="preserve"> pracují </w:t>
      </w:r>
      <w:r>
        <w:rPr>
          <w:color w:val="703B01"/>
        </w:rPr>
        <w:t>s "nebezpečnými" chemikáliemi</w:t>
      </w:r>
      <w:r>
        <w:t xml:space="preserve"> každý den, mnohé </w:t>
      </w:r>
      <w:r>
        <w:rPr>
          <w:color w:val="703B01"/>
        </w:rPr>
        <w:t>z nich</w:t>
      </w:r>
      <w:r>
        <w:t xml:space="preserve"> jsou </w:t>
      </w:r>
      <w:r>
        <w:rPr>
          <w:color w:val="F7F1DF"/>
        </w:rPr>
        <w:t xml:space="preserve">tytéž chemikálie, </w:t>
      </w:r>
      <w:r>
        <w:rPr>
          <w:color w:val="118B8A"/>
        </w:rPr>
        <w:t>které</w:t>
      </w:r>
      <w:r>
        <w:rPr>
          <w:color w:val="F7F1DF"/>
        </w:rPr>
        <w:t xml:space="preserve"> by byly ve spalovně likvidovány</w:t>
      </w:r>
      <w:r>
        <w:t xml:space="preserve">. Víme, že jsou nebezpečné, ale když </w:t>
      </w:r>
      <w:r>
        <w:rPr>
          <w:color w:val="703B01"/>
        </w:rPr>
        <w:t>s nimi</w:t>
      </w:r>
      <w:r>
        <w:t xml:space="preserve"> zacházíme opatrně, </w:t>
      </w:r>
      <w:r>
        <w:rPr>
          <w:color w:val="703B01"/>
        </w:rPr>
        <w:t>jejich</w:t>
      </w:r>
      <w:r>
        <w:t xml:space="preserve"> užitek značně převažuje jakékoli riziko pro životní prostředí.</w:t>
      </w:r>
    </w:p>
    <w:p>
      <w:r>
        <w:rPr>
          <w:b/>
        </w:rPr>
        <w:t>Document number 1388</w:t>
      </w:r>
    </w:p>
    <w:p>
      <w:r>
        <w:rPr>
          <w:b/>
        </w:rPr>
        <w:t>Document identifier: wsj1686-001</w:t>
      </w:r>
    </w:p>
    <w:p>
      <w:r>
        <w:t xml:space="preserve">Pouze to, že </w:t>
      </w:r>
      <w:r>
        <w:rPr>
          <w:color w:val="310106"/>
        </w:rPr>
        <w:t xml:space="preserve">střední škola </w:t>
      </w:r>
      <w:r>
        <w:rPr>
          <w:color w:val="04640D"/>
        </w:rPr>
        <w:t>ve Stamfordu v Connecticutu</w:t>
      </w:r>
      <w:r>
        <w:t xml:space="preserve"> neudělala nic, když byly </w:t>
      </w:r>
      <w:r>
        <w:rPr>
          <w:color w:val="FEFB0A"/>
        </w:rPr>
        <w:t>její</w:t>
      </w:r>
      <w:r>
        <w:rPr>
          <w:color w:val="FB5514"/>
        </w:rPr>
        <w:t xml:space="preserve"> cenné nástěnné malby z třicátých let</w:t>
      </w:r>
      <w:r>
        <w:t xml:space="preserve"> vyhozeny </w:t>
      </w:r>
      <w:r>
        <w:rPr>
          <w:color w:val="E115C0"/>
        </w:rPr>
        <w:t>do odpadu</w:t>
      </w:r>
      <w:r>
        <w:t xml:space="preserve">, neznamená, že </w:t>
      </w:r>
      <w:r>
        <w:rPr>
          <w:color w:val="00587F"/>
        </w:rPr>
        <w:t>město</w:t>
      </w:r>
      <w:r>
        <w:t xml:space="preserve"> již </w:t>
      </w:r>
      <w:r>
        <w:rPr>
          <w:color w:val="FB5514"/>
        </w:rPr>
        <w:t>toto umělecké dílo</w:t>
      </w:r>
      <w:r>
        <w:t xml:space="preserve"> nevlastní, rozhodl </w:t>
      </w:r>
      <w:r>
        <w:rPr>
          <w:color w:val="0BC582"/>
        </w:rPr>
        <w:t>federální soud</w:t>
      </w:r>
      <w:r>
        <w:t xml:space="preserve">. </w:t>
      </w:r>
      <w:r>
        <w:rPr>
          <w:color w:val="FB5514"/>
        </w:rPr>
        <w:t>Nástěnné malby, nyní oceněné odhadci na 1.3 milionu dolarů</w:t>
      </w:r>
      <w:r>
        <w:t xml:space="preserve">, odhodili </w:t>
      </w:r>
      <w:r>
        <w:rPr>
          <w:color w:val="E115C0"/>
        </w:rPr>
        <w:t>na hromadu odpadu</w:t>
      </w:r>
      <w:r>
        <w:t xml:space="preserve"> v roce 1971 </w:t>
      </w:r>
      <w:r>
        <w:rPr>
          <w:color w:val="FEB8C8"/>
        </w:rPr>
        <w:t xml:space="preserve">pracovníci, </w:t>
      </w:r>
      <w:r>
        <w:rPr>
          <w:color w:val="9E8317"/>
        </w:rPr>
        <w:t>kteří</w:t>
      </w:r>
      <w:r>
        <w:rPr>
          <w:color w:val="FEB8C8"/>
        </w:rPr>
        <w:t xml:space="preserve"> </w:t>
      </w:r>
      <w:r>
        <w:rPr>
          <w:color w:val="01190F"/>
        </w:rPr>
        <w:t>stavbu</w:t>
      </w:r>
      <w:r>
        <w:rPr>
          <w:color w:val="FEB8C8"/>
        </w:rPr>
        <w:t xml:space="preserve"> opravovali</w:t>
      </w:r>
      <w:r>
        <w:t xml:space="preserve">. </w:t>
      </w:r>
      <w:r>
        <w:rPr>
          <w:color w:val="FB5514"/>
        </w:rPr>
        <w:t xml:space="preserve">Nástěnné malby dlouhé 100 stop, </w:t>
      </w:r>
      <w:r>
        <w:rPr>
          <w:color w:val="847D81"/>
        </w:rPr>
        <w:t>které</w:t>
      </w:r>
      <w:r>
        <w:rPr>
          <w:color w:val="FB5514"/>
        </w:rPr>
        <w:t xml:space="preserve"> namaloval James Daugherty v roce 1934</w:t>
      </w:r>
      <w:r>
        <w:t xml:space="preserve">, </w:t>
      </w:r>
      <w:r>
        <w:rPr>
          <w:color w:val="58018B"/>
        </w:rPr>
        <w:t>si</w:t>
      </w:r>
      <w:r>
        <w:t xml:space="preserve"> objednala </w:t>
      </w:r>
      <w:r>
        <w:rPr>
          <w:color w:val="58018B"/>
        </w:rPr>
        <w:t>federální Správa pracovních projektů</w:t>
      </w:r>
      <w:r>
        <w:t xml:space="preserve">. Poté, co </w:t>
      </w:r>
      <w:r>
        <w:rPr>
          <w:color w:val="FB5514"/>
        </w:rPr>
        <w:t>odhozené nástěnné malby</w:t>
      </w:r>
      <w:r>
        <w:t xml:space="preserve"> nalezl </w:t>
      </w:r>
      <w:r>
        <w:rPr>
          <w:color w:val="310106"/>
        </w:rPr>
        <w:t>mimo školu</w:t>
      </w:r>
      <w:r>
        <w:t xml:space="preserve"> všímavý stamfordský absolvent, byly nakonec předány </w:t>
      </w:r>
      <w:r>
        <w:rPr>
          <w:color w:val="B70639"/>
        </w:rPr>
        <w:t>Hiramu Hoelzerovi, profesionálnímu uměleckému restaurátorovi</w:t>
      </w:r>
      <w:r>
        <w:t xml:space="preserve">. Během celých sedmdesátých let se </w:t>
      </w:r>
      <w:r>
        <w:rPr>
          <w:color w:val="703B01"/>
        </w:rPr>
        <w:t>stamfordská škola</w:t>
      </w:r>
      <w:r>
        <w:rPr>
          <w:color w:val="F7F1DF"/>
        </w:rPr>
        <w:t xml:space="preserve"> ani městští úředníci</w:t>
      </w:r>
      <w:r>
        <w:t xml:space="preserve"> o vypátrání </w:t>
      </w:r>
      <w:r>
        <w:rPr>
          <w:color w:val="FB5514"/>
        </w:rPr>
        <w:t>nástěnných maleb</w:t>
      </w:r>
      <w:r>
        <w:t xml:space="preserve"> nepokusili. Úředníci očividně ani nevěděli, že </w:t>
      </w:r>
      <w:r>
        <w:rPr>
          <w:color w:val="FB5514"/>
        </w:rPr>
        <w:t>nástěnné malby</w:t>
      </w:r>
      <w:r>
        <w:t xml:space="preserve"> chybí, až </w:t>
      </w:r>
      <w:r>
        <w:rPr>
          <w:color w:val="118B8A"/>
        </w:rPr>
        <w:t xml:space="preserve">do roku 1980, </w:t>
      </w:r>
      <w:r>
        <w:rPr>
          <w:color w:val="4AFEFA"/>
        </w:rPr>
        <w:t>kdy</w:t>
      </w:r>
      <w:r>
        <w:rPr>
          <w:color w:val="118B8A"/>
        </w:rPr>
        <w:t xml:space="preserve"> </w:t>
      </w:r>
      <w:r>
        <w:rPr>
          <w:color w:val="FCB164"/>
        </w:rPr>
        <w:t>malby</w:t>
      </w:r>
      <w:r>
        <w:rPr>
          <w:color w:val="118B8A"/>
        </w:rPr>
        <w:t xml:space="preserve"> objevil jistý badatel v </w:t>
      </w:r>
      <w:r>
        <w:rPr>
          <w:color w:val="796EE6"/>
        </w:rPr>
        <w:t>Hoelzerově</w:t>
      </w:r>
      <w:r>
        <w:rPr>
          <w:color w:val="118B8A"/>
        </w:rPr>
        <w:t xml:space="preserve"> ateliéru a zeptal se </w:t>
      </w:r>
      <w:r>
        <w:rPr>
          <w:color w:val="FCB164"/>
        </w:rPr>
        <w:t>na ně</w:t>
      </w:r>
      <w:r>
        <w:rPr>
          <w:color w:val="118B8A"/>
        </w:rPr>
        <w:t xml:space="preserve"> úředníků </w:t>
      </w:r>
      <w:r>
        <w:rPr>
          <w:color w:val="000D2C"/>
        </w:rPr>
        <w:t>školy</w:t>
      </w:r>
      <w:r>
        <w:t xml:space="preserve">. </w:t>
      </w:r>
      <w:r>
        <w:rPr>
          <w:color w:val="53495F"/>
        </w:rPr>
        <w:t>V roce 1986</w:t>
      </w:r>
      <w:r>
        <w:t xml:space="preserve"> </w:t>
      </w:r>
      <w:r>
        <w:rPr>
          <w:color w:val="F95475"/>
        </w:rPr>
        <w:t>stamfordští úředníci</w:t>
      </w:r>
      <w:r>
        <w:t xml:space="preserve"> </w:t>
      </w:r>
      <w:r>
        <w:rPr>
          <w:color w:val="B70639"/>
        </w:rPr>
        <w:t>Hoelzerovi</w:t>
      </w:r>
      <w:r>
        <w:t xml:space="preserve"> poděkovali za to, že </w:t>
      </w:r>
      <w:r>
        <w:rPr>
          <w:color w:val="FB5514"/>
        </w:rPr>
        <w:t>o nástěnné malby</w:t>
      </w:r>
      <w:r>
        <w:t xml:space="preserve"> pečoval - a požádali </w:t>
      </w:r>
      <w:r>
        <w:rPr>
          <w:color w:val="B70639"/>
        </w:rPr>
        <w:t>ho</w:t>
      </w:r>
      <w:r>
        <w:t xml:space="preserve">, aby </w:t>
      </w:r>
      <w:r>
        <w:rPr>
          <w:color w:val="61FC03"/>
        </w:rPr>
        <w:t>je</w:t>
      </w:r>
      <w:r>
        <w:rPr>
          <w:color w:val="5D9608"/>
        </w:rPr>
        <w:t xml:space="preserve"> co nejdříve vrátil</w:t>
      </w:r>
      <w:r>
        <w:t xml:space="preserve">. </w:t>
      </w:r>
      <w:r>
        <w:rPr>
          <w:color w:val="B70639"/>
        </w:rPr>
        <w:t>Hoelzer</w:t>
      </w:r>
      <w:r>
        <w:t xml:space="preserve"> nicméně zažaloval </w:t>
      </w:r>
      <w:r>
        <w:rPr>
          <w:color w:val="00587F"/>
        </w:rPr>
        <w:t>Stamford</w:t>
      </w:r>
      <w:r>
        <w:t xml:space="preserve">, přičemž tvrdil, že se </w:t>
      </w:r>
      <w:r>
        <w:rPr>
          <w:color w:val="00587F"/>
        </w:rPr>
        <w:t>město</w:t>
      </w:r>
      <w:r>
        <w:t xml:space="preserve"> zřeklo </w:t>
      </w:r>
      <w:r>
        <w:rPr>
          <w:color w:val="FB5514"/>
        </w:rPr>
        <w:t>uměleckých děl</w:t>
      </w:r>
      <w:r>
        <w:t xml:space="preserve"> a čekalo příliš dlouho, aby </w:t>
      </w:r>
      <w:r>
        <w:rPr>
          <w:color w:val="FB5514"/>
        </w:rPr>
        <w:t>je</w:t>
      </w:r>
      <w:r>
        <w:t xml:space="preserve"> mohlo žádat zpět. </w:t>
      </w:r>
      <w:r>
        <w:rPr>
          <w:color w:val="DE98FD"/>
        </w:rPr>
        <w:t xml:space="preserve">Ale </w:t>
      </w:r>
      <w:r>
        <w:rPr>
          <w:color w:val="98A088"/>
        </w:rPr>
        <w:t xml:space="preserve">soudce Louis L. Stanton </w:t>
      </w:r>
      <w:r>
        <w:rPr>
          <w:color w:val="4F584E"/>
        </w:rPr>
        <w:t>z federálního soudu v Manhattanu</w:t>
      </w:r>
      <w:r>
        <w:rPr>
          <w:color w:val="DE98FD"/>
        </w:rPr>
        <w:t xml:space="preserve"> rozhodl, že </w:t>
      </w:r>
      <w:r>
        <w:rPr>
          <w:color w:val="248AD0"/>
        </w:rPr>
        <w:t>město</w:t>
      </w:r>
      <w:r>
        <w:rPr>
          <w:color w:val="DE98FD"/>
        </w:rPr>
        <w:t xml:space="preserve"> nelze kritizovat za příliš dlouhé čekání, protože si až </w:t>
      </w:r>
      <w:r>
        <w:rPr>
          <w:color w:val="5C5300"/>
        </w:rPr>
        <w:t>do roku 1986</w:t>
      </w:r>
      <w:r>
        <w:rPr>
          <w:color w:val="DE98FD"/>
        </w:rPr>
        <w:t xml:space="preserve"> neuvědomilo, že </w:t>
      </w:r>
      <w:r>
        <w:rPr>
          <w:color w:val="248AD0"/>
        </w:rPr>
        <w:t>jeho</w:t>
      </w:r>
      <w:r>
        <w:rPr>
          <w:color w:val="DE98FD"/>
        </w:rPr>
        <w:t xml:space="preserve"> vlastnictví </w:t>
      </w:r>
      <w:r>
        <w:rPr>
          <w:color w:val="9F6551"/>
        </w:rPr>
        <w:t>maleb</w:t>
      </w:r>
      <w:r>
        <w:rPr>
          <w:color w:val="DE98FD"/>
        </w:rPr>
        <w:t xml:space="preserve"> je sporné</w:t>
      </w:r>
      <w:r>
        <w:t xml:space="preserve">. </w:t>
      </w:r>
      <w:r>
        <w:rPr>
          <w:color w:val="BCFEC6"/>
        </w:rPr>
        <w:t>Soudce</w:t>
      </w:r>
      <w:r>
        <w:rPr>
          <w:color w:val="932C70"/>
        </w:rPr>
        <w:t xml:space="preserve"> také rozhodl, že </w:t>
      </w:r>
      <w:r>
        <w:rPr>
          <w:color w:val="2B1B04"/>
        </w:rPr>
        <w:t>město</w:t>
      </w:r>
      <w:r>
        <w:rPr>
          <w:color w:val="932C70"/>
        </w:rPr>
        <w:t xml:space="preserve"> se </w:t>
      </w:r>
      <w:r>
        <w:rPr>
          <w:color w:val="B5AFC4"/>
        </w:rPr>
        <w:t>maleb</w:t>
      </w:r>
      <w:r>
        <w:rPr>
          <w:color w:val="932C70"/>
        </w:rPr>
        <w:t xml:space="preserve"> nezřeklo, protože </w:t>
      </w:r>
      <w:r>
        <w:rPr>
          <w:color w:val="D4C67A"/>
        </w:rPr>
        <w:t>úředníci</w:t>
      </w:r>
      <w:r>
        <w:rPr>
          <w:color w:val="932C70"/>
        </w:rPr>
        <w:t xml:space="preserve"> neměli v úmyslu </w:t>
      </w:r>
      <w:r>
        <w:rPr>
          <w:color w:val="B5AFC4"/>
        </w:rPr>
        <w:t>je</w:t>
      </w:r>
      <w:r>
        <w:rPr>
          <w:color w:val="932C70"/>
        </w:rPr>
        <w:t xml:space="preserve"> vyhodit a nevěděli o tom, že </w:t>
      </w:r>
      <w:r>
        <w:rPr>
          <w:color w:val="B5AFC4"/>
        </w:rPr>
        <w:t>je</w:t>
      </w:r>
      <w:r>
        <w:rPr>
          <w:color w:val="932C70"/>
        </w:rPr>
        <w:t xml:space="preserve"> </w:t>
      </w:r>
      <w:r>
        <w:rPr>
          <w:color w:val="AE7AA1"/>
        </w:rPr>
        <w:t>dělníci</w:t>
      </w:r>
      <w:r>
        <w:rPr>
          <w:color w:val="932C70"/>
        </w:rPr>
        <w:t xml:space="preserve"> vyhodili</w:t>
      </w:r>
      <w:r>
        <w:t xml:space="preserve">. </w:t>
      </w:r>
      <w:r>
        <w:rPr>
          <w:color w:val="B70639"/>
        </w:rPr>
        <w:t>Hoelzer</w:t>
      </w:r>
      <w:r>
        <w:t xml:space="preserve"> na telefonáty žádající komentář </w:t>
      </w:r>
      <w:r>
        <w:rPr>
          <w:color w:val="C2A393"/>
        </w:rPr>
        <w:t xml:space="preserve">k </w:t>
      </w:r>
      <w:r>
        <w:rPr>
          <w:color w:val="0232FD"/>
        </w:rPr>
        <w:t>soudcovu</w:t>
      </w:r>
      <w:r>
        <w:rPr>
          <w:color w:val="C2A393"/>
        </w:rPr>
        <w:t xml:space="preserve"> rozhodnutí</w:t>
      </w:r>
      <w:r>
        <w:t xml:space="preserve"> nereagoval. </w:t>
      </w:r>
      <w:r>
        <w:rPr>
          <w:color w:val="6A3A35"/>
        </w:rPr>
        <w:t>Soudce</w:t>
      </w:r>
      <w:r>
        <w:t xml:space="preserve"> nařídil, že se 17. listopadu bude konat </w:t>
      </w:r>
      <w:r>
        <w:rPr>
          <w:color w:val="BA6801"/>
        </w:rPr>
        <w:t xml:space="preserve">slyšení, </w:t>
      </w:r>
      <w:r>
        <w:rPr>
          <w:color w:val="168E5C"/>
        </w:rPr>
        <w:t>které</w:t>
      </w:r>
      <w:r>
        <w:rPr>
          <w:color w:val="BA6801"/>
        </w:rPr>
        <w:t xml:space="preserve"> určí, kolik má </w:t>
      </w:r>
      <w:r>
        <w:rPr>
          <w:color w:val="16C0D0"/>
        </w:rPr>
        <w:t>město</w:t>
      </w:r>
      <w:r>
        <w:rPr>
          <w:color w:val="BA6801"/>
        </w:rPr>
        <w:t xml:space="preserve"> </w:t>
      </w:r>
      <w:r>
        <w:rPr>
          <w:color w:val="C62100"/>
        </w:rPr>
        <w:t>Hoelzerovi</w:t>
      </w:r>
      <w:r>
        <w:rPr>
          <w:color w:val="BA6801"/>
        </w:rPr>
        <w:t xml:space="preserve"> zaplatit za </w:t>
      </w:r>
      <w:r>
        <w:rPr>
          <w:color w:val="C62100"/>
        </w:rPr>
        <w:t>jeho</w:t>
      </w:r>
      <w:r>
        <w:rPr>
          <w:color w:val="BA6801"/>
        </w:rPr>
        <w:t xml:space="preserve"> služby</w:t>
      </w:r>
      <w:r>
        <w:t xml:space="preserve">. </w:t>
      </w:r>
      <w:r>
        <w:rPr>
          <w:color w:val="014347"/>
        </w:rPr>
        <w:t xml:space="preserve">Mary E. Sommerová, právní zástupce </w:t>
      </w:r>
      <w:r>
        <w:rPr>
          <w:color w:val="233809"/>
        </w:rPr>
        <w:t>Stamfordu</w:t>
      </w:r>
      <w:r>
        <w:t xml:space="preserve">, prohlásila, že </w:t>
      </w:r>
      <w:r>
        <w:rPr>
          <w:color w:val="00587F"/>
        </w:rPr>
        <w:t>město</w:t>
      </w:r>
      <w:r>
        <w:t xml:space="preserve"> prodiskutovává několik možných plánů na vystavování </w:t>
      </w:r>
      <w:r>
        <w:rPr>
          <w:color w:val="FB5514"/>
        </w:rPr>
        <w:t xml:space="preserve">nástěnných maleb, </w:t>
      </w:r>
      <w:r>
        <w:rPr>
          <w:color w:val="42083B"/>
        </w:rPr>
        <w:t>které</w:t>
      </w:r>
      <w:r>
        <w:rPr>
          <w:color w:val="82785D"/>
        </w:rPr>
        <w:t xml:space="preserve"> znázorňují různé výjevy z Velké ekonomické krize</w:t>
      </w:r>
      <w:r>
        <w:t xml:space="preserve">. Uvedla, že </w:t>
      </w:r>
      <w:r>
        <w:rPr>
          <w:color w:val="FB5514"/>
        </w:rPr>
        <w:t>nástěnné malby</w:t>
      </w:r>
      <w:r>
        <w:t xml:space="preserve"> "uchovávají </w:t>
      </w:r>
      <w:r>
        <w:rPr>
          <w:color w:val="023087"/>
        </w:rPr>
        <w:t xml:space="preserve">jedno období </w:t>
      </w:r>
      <w:r>
        <w:rPr>
          <w:color w:val="B7DAD2"/>
        </w:rPr>
        <w:t>Stamfordu</w:t>
      </w:r>
      <w:r>
        <w:rPr>
          <w:color w:val="023087"/>
        </w:rPr>
        <w:t xml:space="preserve"> a naší země, </w:t>
      </w:r>
      <w:r>
        <w:rPr>
          <w:color w:val="196956"/>
        </w:rPr>
        <w:t>kdy</w:t>
      </w:r>
      <w:r>
        <w:rPr>
          <w:color w:val="023087"/>
        </w:rPr>
        <w:t xml:space="preserve"> byla tvořena díla </w:t>
      </w:r>
      <w:r>
        <w:rPr>
          <w:color w:val="8C41BB"/>
        </w:rPr>
        <w:t>tohoto typu</w:t>
      </w:r>
      <w:r>
        <w:t>.</w:t>
      </w:r>
    </w:p>
    <w:p>
      <w:r>
        <w:rPr>
          <w:b/>
        </w:rPr>
        <w:t>Document number 1389</w:t>
      </w:r>
    </w:p>
    <w:p>
      <w:r>
        <w:rPr>
          <w:b/>
        </w:rPr>
        <w:t>Document identifier: wsj1687-001</w:t>
      </w:r>
    </w:p>
    <w:p>
      <w:r>
        <w:t xml:space="preserve">Ceny smluv o termínových obchodech s obilím prudce stouply </w:t>
      </w:r>
      <w:r>
        <w:rPr>
          <w:color w:val="310106"/>
        </w:rPr>
        <w:t xml:space="preserve">kvůli zprávám, že </w:t>
      </w:r>
      <w:r>
        <w:rPr>
          <w:color w:val="04640D"/>
        </w:rPr>
        <w:t>Sovětský svaz</w:t>
      </w:r>
      <w:r>
        <w:rPr>
          <w:color w:val="310106"/>
        </w:rPr>
        <w:t xml:space="preserve"> pokračuje ve </w:t>
      </w:r>
      <w:r>
        <w:rPr>
          <w:color w:val="04640D"/>
        </w:rPr>
        <w:t>své</w:t>
      </w:r>
      <w:r>
        <w:rPr>
          <w:color w:val="310106"/>
        </w:rPr>
        <w:t xml:space="preserve"> závratné říjnové nákupní horečce skupování amerického obilí</w:t>
      </w:r>
      <w:r>
        <w:t xml:space="preserve">. </w:t>
      </w:r>
      <w:r>
        <w:rPr>
          <w:color w:val="310106"/>
        </w:rPr>
        <w:t>Zvěsti</w:t>
      </w:r>
      <w:r>
        <w:t xml:space="preserve"> se potvrdily po skončení včerejšího obchodování, když </w:t>
      </w:r>
      <w:r>
        <w:rPr>
          <w:color w:val="FEFB0A"/>
        </w:rPr>
        <w:t>americké ministerstvo zemědělství</w:t>
      </w:r>
      <w:r>
        <w:t xml:space="preserve"> oznámilo, </w:t>
      </w:r>
      <w:r>
        <w:rPr>
          <w:color w:val="FB5514"/>
        </w:rPr>
        <w:t xml:space="preserve">že </w:t>
      </w:r>
      <w:r>
        <w:rPr>
          <w:color w:val="E115C0"/>
        </w:rPr>
        <w:t>Sověti</w:t>
      </w:r>
      <w:r>
        <w:rPr>
          <w:color w:val="FB5514"/>
        </w:rPr>
        <w:t xml:space="preserve"> koupili 1.2 milionu metrických tun amerického obilí</w:t>
      </w:r>
      <w:r>
        <w:t xml:space="preserve">, </w:t>
      </w:r>
      <w:r>
        <w:rPr>
          <w:color w:val="FB5514"/>
        </w:rPr>
        <w:t>čímž</w:t>
      </w:r>
      <w:r>
        <w:t xml:space="preserve"> ve </w:t>
      </w:r>
      <w:r>
        <w:rPr>
          <w:color w:val="00587F"/>
        </w:rPr>
        <w:t>svých</w:t>
      </w:r>
      <w:r>
        <w:t xml:space="preserve"> nákupech amerického obilí zatím potvrzených za tento měsíc dosáhli asi pěti milionů metrických tun. Při obchodování v Chicagské obchodní komoře vyskočila smlouva o prosincové dodávce obilí o 5.75 centu za bušl a ustálila se na 2.44 dolaru za bušl. Sovětské nákupy již téměř překračují </w:t>
      </w:r>
      <w:r>
        <w:rPr>
          <w:color w:val="0BC582"/>
        </w:rPr>
        <w:t xml:space="preserve">množství, </w:t>
      </w:r>
      <w:r>
        <w:rPr>
          <w:color w:val="FEB8C8"/>
        </w:rPr>
        <w:t>které</w:t>
      </w:r>
      <w:r>
        <w:rPr>
          <w:color w:val="0BC582"/>
        </w:rPr>
        <w:t xml:space="preserve"> měl podle předpokladů některých analytiků </w:t>
      </w:r>
      <w:r>
        <w:rPr>
          <w:color w:val="9E8317"/>
        </w:rPr>
        <w:t>Sovětský svaz</w:t>
      </w:r>
      <w:r>
        <w:rPr>
          <w:color w:val="0BC582"/>
        </w:rPr>
        <w:t xml:space="preserve"> nakupovat </w:t>
      </w:r>
      <w:r>
        <w:rPr>
          <w:color w:val="01190F"/>
        </w:rPr>
        <w:t xml:space="preserve">tento podzim, v období, </w:t>
      </w:r>
      <w:r>
        <w:rPr>
          <w:color w:val="847D81"/>
        </w:rPr>
        <w:t>v němž</w:t>
      </w:r>
      <w:r>
        <w:rPr>
          <w:color w:val="01190F"/>
        </w:rPr>
        <w:t xml:space="preserve"> obvykle kupuje velkou část </w:t>
      </w:r>
      <w:r>
        <w:rPr>
          <w:color w:val="58018B"/>
        </w:rPr>
        <w:t xml:space="preserve">obilí, </w:t>
      </w:r>
      <w:r>
        <w:rPr>
          <w:color w:val="B70639"/>
        </w:rPr>
        <w:t>které</w:t>
      </w:r>
      <w:r>
        <w:rPr>
          <w:color w:val="58018B"/>
        </w:rPr>
        <w:t xml:space="preserve"> dováží z USA</w:t>
      </w:r>
      <w:r>
        <w:t xml:space="preserve">. Toto tempo nutí </w:t>
      </w:r>
      <w:r>
        <w:rPr>
          <w:color w:val="703B01"/>
        </w:rPr>
        <w:t>některé analytiky</w:t>
      </w:r>
      <w:r>
        <w:t xml:space="preserve"> spekulovat, že </w:t>
      </w:r>
      <w:r>
        <w:rPr>
          <w:color w:val="00587F"/>
        </w:rPr>
        <w:t>Sovětský svaz</w:t>
      </w:r>
      <w:r>
        <w:t xml:space="preserve"> možná brzy nakoupí další dva miliony metrických tun. Jednou ze známek, že další sovětské nákupy jsou možné, je </w:t>
      </w:r>
      <w:r>
        <w:rPr>
          <w:color w:val="F7F1DF"/>
        </w:rPr>
        <w:t xml:space="preserve">to, že </w:t>
      </w:r>
      <w:r>
        <w:rPr>
          <w:color w:val="118B8A"/>
        </w:rPr>
        <w:t>americké obilné společnosti</w:t>
      </w:r>
      <w:r>
        <w:rPr>
          <w:color w:val="F7F1DF"/>
        </w:rPr>
        <w:t xml:space="preserve"> </w:t>
      </w:r>
      <w:r>
        <w:rPr>
          <w:color w:val="4AFEFA"/>
        </w:rPr>
        <w:t>včera</w:t>
      </w:r>
      <w:r>
        <w:rPr>
          <w:color w:val="F7F1DF"/>
        </w:rPr>
        <w:t xml:space="preserve"> koupily nezvykle velké množství smluv o termínových obchodech s obilím</w:t>
      </w:r>
      <w:r>
        <w:t xml:space="preserve">. </w:t>
      </w:r>
      <w:r>
        <w:rPr>
          <w:color w:val="F7F1DF"/>
        </w:rPr>
        <w:t>To</w:t>
      </w:r>
      <w:r>
        <w:t xml:space="preserve"> někdy signalizuje, že připravují plány na vývoz obilí. Podle některých odhadů koupilo </w:t>
      </w:r>
      <w:r>
        <w:rPr>
          <w:color w:val="FCB164"/>
        </w:rPr>
        <w:t>několik obilných společností</w:t>
      </w:r>
      <w:r>
        <w:t xml:space="preserve"> dohromady smlouvy o vlastnictví zhruba jednoho milionu metrických tun obilí. Zakoupením smluv o termínových obchodech </w:t>
      </w:r>
      <w:r>
        <w:rPr>
          <w:color w:val="FCB164"/>
        </w:rPr>
        <w:t>se</w:t>
      </w:r>
      <w:r>
        <w:t xml:space="preserve"> </w:t>
      </w:r>
      <w:r>
        <w:rPr>
          <w:color w:val="FCB164"/>
        </w:rPr>
        <w:t>tyto společnosti</w:t>
      </w:r>
      <w:r>
        <w:t xml:space="preserve"> pokusily ochránit před výkyvy cen </w:t>
      </w:r>
      <w:r>
        <w:rPr>
          <w:color w:val="796EE6"/>
        </w:rPr>
        <w:t xml:space="preserve">obilí, </w:t>
      </w:r>
      <w:r>
        <w:rPr>
          <w:color w:val="000D2C"/>
        </w:rPr>
        <w:t>které</w:t>
      </w:r>
      <w:r>
        <w:rPr>
          <w:color w:val="796EE6"/>
        </w:rPr>
        <w:t xml:space="preserve"> jsou povinny dodat</w:t>
      </w:r>
      <w:r>
        <w:t xml:space="preserve">. Zvěsti o sovětském zájmu také zvedly ceny smluv o termínových obchodech se sójovými boby. Kromě jiného panuje všeobecný názor, že </w:t>
      </w:r>
      <w:r>
        <w:rPr>
          <w:color w:val="FEFB0A"/>
        </w:rPr>
        <w:t>ministerstvo zemědělství</w:t>
      </w:r>
      <w:r>
        <w:t xml:space="preserve"> uvažuje o tom, zda dotovat prodej sójového oleje </w:t>
      </w:r>
      <w:r>
        <w:rPr>
          <w:color w:val="00587F"/>
        </w:rPr>
        <w:t>Sovětskému svazu</w:t>
      </w:r>
      <w:r>
        <w:t xml:space="preserve">. Ceny obilí a sójových bobů navíc stouply po zprávách, že středozápadní sklizeň byla přerušena </w:t>
      </w:r>
      <w:r>
        <w:rPr>
          <w:color w:val="53495F"/>
        </w:rPr>
        <w:t xml:space="preserve">abnormálně časnou sněhovou bouří, </w:t>
      </w:r>
      <w:r>
        <w:rPr>
          <w:color w:val="F95475"/>
        </w:rPr>
        <w:t>která</w:t>
      </w:r>
      <w:r>
        <w:rPr>
          <w:color w:val="53495F"/>
        </w:rPr>
        <w:t xml:space="preserve"> nasněžila několik palců ve státech Indiana a Ohio</w:t>
      </w:r>
      <w:r>
        <w:t xml:space="preserve">. Předpokládá se nicméně, že zdržení sklizně je dočasné. Na příští týden jsou předpovídány mírné teploty, řekl Robert Lekberg, analytik společnosti Farmers Grain &amp; Livestock Corp. v Chicagu. </w:t>
      </w:r>
      <w:r>
        <w:rPr>
          <w:color w:val="61FC03"/>
        </w:rPr>
        <w:t>Mnoho farmářů</w:t>
      </w:r>
      <w:r>
        <w:t xml:space="preserve"> využilo cenový skok k prodeji </w:t>
      </w:r>
      <w:r>
        <w:rPr>
          <w:color w:val="5D9608"/>
        </w:rPr>
        <w:t>svých</w:t>
      </w:r>
      <w:r>
        <w:rPr>
          <w:color w:val="DE98FD"/>
        </w:rPr>
        <w:t xml:space="preserve"> nedávno sklizených plodin</w:t>
      </w:r>
      <w:r>
        <w:t xml:space="preserve"> </w:t>
      </w:r>
      <w:r>
        <w:rPr>
          <w:color w:val="98A088"/>
        </w:rPr>
        <w:t>společnostem provozujícím obilná sila</w:t>
      </w:r>
      <w:r>
        <w:t xml:space="preserve">. Protože farmáři intenzívně prodávali, růst cen se zbrzdil. Ceny termínových obchodů s pšenicí stouply nepatrně. </w:t>
      </w:r>
      <w:r>
        <w:rPr>
          <w:color w:val="4F584E"/>
        </w:rPr>
        <w:t>Včera</w:t>
      </w:r>
      <w:r>
        <w:t xml:space="preserve"> na ostatních komoditních trzích: DRAHÉ KOVY: Ceny termínových obchodů klesly. Mnohé vývojové trendy </w:t>
      </w:r>
      <w:r>
        <w:rPr>
          <w:color w:val="248AD0"/>
        </w:rPr>
        <w:t>si</w:t>
      </w:r>
      <w:r>
        <w:t xml:space="preserve"> </w:t>
      </w:r>
      <w:r>
        <w:rPr>
          <w:color w:val="248AD0"/>
        </w:rPr>
        <w:t>obchodníci</w:t>
      </w:r>
      <w:r>
        <w:t xml:space="preserve"> vyložili negativně. Zlato dodávané v prosinci spadlo o 1.80 dolaru na 370.60 dolaru za unci. Prosincové stříbro kleslo o 2.7 centu na 5133 dolaru za unci. Lednová platina klesla o 3.60 dolaru na 491.10 dolaru za unci. Jeden z vlivů stlačujících ceny byl nižší než očekávaný nárůst pouze o 0.2 % v zákaznickém cenovém indexu za září, uvedl </w:t>
      </w:r>
      <w:r>
        <w:rPr>
          <w:color w:val="5C5300"/>
        </w:rPr>
        <w:t>jistý analytik</w:t>
      </w:r>
      <w:r>
        <w:t xml:space="preserve">. Poznamenal, že "míra jádra inflace", s vyloučením potravin a energií, byla také nízká na 0.2 %. </w:t>
      </w:r>
      <w:r>
        <w:rPr>
          <w:color w:val="9F6551"/>
        </w:rPr>
        <w:t xml:space="preserve">Jiné zprávy, </w:t>
      </w:r>
      <w:r>
        <w:rPr>
          <w:color w:val="BCFEC6"/>
        </w:rPr>
        <w:t>které</w:t>
      </w:r>
      <w:r>
        <w:rPr>
          <w:color w:val="9F6551"/>
        </w:rPr>
        <w:t xml:space="preserve"> měly význam pro trh</w:t>
      </w:r>
      <w:r>
        <w:t xml:space="preserve">: počáteční ohlášení nezaměstnanosti vzrostla minulý týden o 62000, </w:t>
      </w:r>
      <w:r>
        <w:rPr>
          <w:color w:val="932C70"/>
        </w:rPr>
        <w:t>společnost American Telephone &amp; Telegraph Co.</w:t>
      </w:r>
      <w:r>
        <w:t xml:space="preserve"> bude snižovat počet </w:t>
      </w:r>
      <w:r>
        <w:rPr>
          <w:color w:val="932C70"/>
        </w:rPr>
        <w:t>svých</w:t>
      </w:r>
      <w:r>
        <w:t xml:space="preserve"> řídících pracovníků o 15000 kvůli úbytku pracovních sil, trh s ropou oslabil, nebyla žádná investorská poptávka po drahých kovech a </w:t>
      </w:r>
      <w:r>
        <w:rPr>
          <w:color w:val="2B1B04"/>
        </w:rPr>
        <w:t>dolar během dne posílil</w:t>
      </w:r>
      <w:r>
        <w:t xml:space="preserve">, </w:t>
      </w:r>
      <w:r>
        <w:rPr>
          <w:color w:val="2B1B04"/>
        </w:rPr>
        <w:t>čímž</w:t>
      </w:r>
      <w:r>
        <w:t xml:space="preserve"> vyvíjel nátlak na zlato. </w:t>
      </w:r>
      <w:r>
        <w:rPr>
          <w:color w:val="5C5300"/>
        </w:rPr>
        <w:t>Analytik</w:t>
      </w:r>
      <w:r>
        <w:t xml:space="preserve"> také řekl, že ekonomická situace nutí </w:t>
      </w:r>
      <w:r>
        <w:rPr>
          <w:color w:val="B5AFC4"/>
        </w:rPr>
        <w:t>Jižní Afriku</w:t>
      </w:r>
      <w:r>
        <w:rPr>
          <w:color w:val="D4C67A"/>
        </w:rPr>
        <w:t xml:space="preserve"> i </w:t>
      </w:r>
      <w:r>
        <w:rPr>
          <w:color w:val="AE7AA1"/>
        </w:rPr>
        <w:t>Sovětský svaz</w:t>
      </w:r>
      <w:r>
        <w:rPr>
          <w:color w:val="D4C67A"/>
        </w:rPr>
        <w:t>, hlavní producenty zlata a platiny</w:t>
      </w:r>
      <w:r>
        <w:t xml:space="preserve">, pokračovat v prodávání kovů. </w:t>
      </w:r>
      <w:r>
        <w:rPr>
          <w:color w:val="D4C67A"/>
        </w:rPr>
        <w:t>Oba</w:t>
      </w:r>
      <w:r>
        <w:t xml:space="preserve"> velmi potřebují valuty a </w:t>
      </w:r>
      <w:r>
        <w:rPr>
          <w:color w:val="C2A393"/>
        </w:rPr>
        <w:t>Jižní Afrika</w:t>
      </w:r>
      <w:r>
        <w:t xml:space="preserve"> je rovněž pod tlakem, aby uhradila závazky zahraničních půjček, řekl. "Dáme-li </w:t>
      </w:r>
      <w:r>
        <w:rPr>
          <w:color w:val="0232FD"/>
        </w:rPr>
        <w:t>si</w:t>
      </w:r>
      <w:r>
        <w:t xml:space="preserve"> to všechno dohromady, máme </w:t>
      </w:r>
      <w:r>
        <w:rPr>
          <w:color w:val="6A3A35"/>
        </w:rPr>
        <w:t xml:space="preserve">negativní scénář, </w:t>
      </w:r>
      <w:r>
        <w:rPr>
          <w:color w:val="BA6801"/>
        </w:rPr>
        <w:t>který</w:t>
      </w:r>
      <w:r>
        <w:rPr>
          <w:color w:val="6A3A35"/>
        </w:rPr>
        <w:t xml:space="preserve"> nevypadá, že by se přes noc zlepšil</w:t>
      </w:r>
      <w:r>
        <w:t xml:space="preserve">," řekl. MĚĎ: Ceny termínových obchodů se zotavily ve vyrovnaném obchodování. </w:t>
      </w:r>
      <w:r>
        <w:rPr>
          <w:color w:val="168E5C"/>
        </w:rPr>
        <w:t>Prosincová smlouva</w:t>
      </w:r>
      <w:r>
        <w:t xml:space="preserve"> vzrostla o 1.50 centu na 12795 dolaru za libru. </w:t>
      </w:r>
      <w:r>
        <w:rPr>
          <w:color w:val="168E5C"/>
        </w:rPr>
        <w:t>Tato smlouva</w:t>
      </w:r>
      <w:r>
        <w:t xml:space="preserve"> spadla během prvních tří dní tohoto týdne celkem o 5.75 centu, většinou v reakci </w:t>
      </w:r>
      <w:r>
        <w:rPr>
          <w:color w:val="16C0D0"/>
        </w:rPr>
        <w:t xml:space="preserve">na prudký pokles na burze cenných papírů minulý pátek, </w:t>
      </w:r>
      <w:r>
        <w:rPr>
          <w:color w:val="C62100"/>
        </w:rPr>
        <w:t>který</w:t>
      </w:r>
      <w:r>
        <w:rPr>
          <w:color w:val="16C0D0"/>
        </w:rPr>
        <w:t xml:space="preserve"> vzbudil obavy, že může signalizovat podobné prudké zvolnění americké ekonomiky a tedy zmenšenou poptávku po mědi, hlavním průmyslovém kovu</w:t>
      </w:r>
      <w:r>
        <w:t xml:space="preserve">. Nicméně v posledních dnech se v Londýně </w:t>
      </w:r>
      <w:r>
        <w:rPr>
          <w:color w:val="014347"/>
        </w:rPr>
        <w:t>nakupování mědi</w:t>
      </w:r>
      <w:r>
        <w:t xml:space="preserve"> zvýšilo, řekl jeden z analytiků. </w:t>
      </w:r>
      <w:r>
        <w:rPr>
          <w:color w:val="014347"/>
        </w:rPr>
        <w:t>Některé tyto nákupy</w:t>
      </w:r>
      <w:r>
        <w:t xml:space="preserve"> uskutečnilo </w:t>
      </w:r>
      <w:r>
        <w:rPr>
          <w:color w:val="233809"/>
        </w:rPr>
        <w:t xml:space="preserve">Japonsko, </w:t>
      </w:r>
      <w:r>
        <w:rPr>
          <w:color w:val="42083B"/>
        </w:rPr>
        <w:t>jehož</w:t>
      </w:r>
      <w:r>
        <w:rPr>
          <w:color w:val="233809"/>
        </w:rPr>
        <w:t xml:space="preserve"> zásoby se prudce zmenšily dlouhým zastavením těžby </w:t>
      </w:r>
      <w:r>
        <w:rPr>
          <w:color w:val="82785D"/>
        </w:rPr>
        <w:t xml:space="preserve">v dole v Bougainville na Papui-Nové Guineji, </w:t>
      </w:r>
      <w:r>
        <w:rPr>
          <w:color w:val="023087"/>
        </w:rPr>
        <w:t>v dole v Highland Valley v Britské Kolumbii</w:t>
      </w:r>
      <w:r>
        <w:rPr>
          <w:color w:val="82785D"/>
        </w:rPr>
        <w:t xml:space="preserve"> a </w:t>
      </w:r>
      <w:r>
        <w:rPr>
          <w:color w:val="B7DAD2"/>
        </w:rPr>
        <w:t>v dole v Cananeji v Mexiku</w:t>
      </w:r>
      <w:r>
        <w:rPr>
          <w:color w:val="233809"/>
        </w:rPr>
        <w:t xml:space="preserve">, </w:t>
      </w:r>
      <w:r>
        <w:rPr>
          <w:color w:val="82785D"/>
        </w:rPr>
        <w:t>což</w:t>
      </w:r>
      <w:r>
        <w:rPr>
          <w:color w:val="233809"/>
        </w:rPr>
        <w:t xml:space="preserve"> jsou </w:t>
      </w:r>
      <w:r>
        <w:rPr>
          <w:color w:val="42083B"/>
        </w:rPr>
        <w:t>pro Japonsko</w:t>
      </w:r>
      <w:r>
        <w:rPr>
          <w:color w:val="233809"/>
        </w:rPr>
        <w:t xml:space="preserve"> hlavní exportéři</w:t>
      </w:r>
      <w:r>
        <w:t xml:space="preserve">. Zvětšující se pravděpodobnost, že </w:t>
      </w:r>
      <w:r>
        <w:rPr>
          <w:color w:val="196956"/>
        </w:rPr>
        <w:t>Cananea</w:t>
      </w:r>
      <w:r>
        <w:t xml:space="preserve"> a </w:t>
      </w:r>
      <w:r>
        <w:rPr>
          <w:color w:val="8C41BB"/>
        </w:rPr>
        <w:t>Highland Valley</w:t>
      </w:r>
      <w:r>
        <w:t xml:space="preserve"> se brzy navrátí k těžbě, možná omezila některé </w:t>
      </w:r>
      <w:r>
        <w:rPr>
          <w:color w:val="014347"/>
        </w:rPr>
        <w:t>z těchto nákupů</w:t>
      </w:r>
      <w:r>
        <w:t xml:space="preserve">, ale dokonce i pokud </w:t>
      </w:r>
      <w:r>
        <w:rPr>
          <w:color w:val="ECEDFE"/>
        </w:rPr>
        <w:t xml:space="preserve">kterýkoli z těchto </w:t>
      </w:r>
      <w:r>
        <w:rPr>
          <w:color w:val="2B2D32"/>
        </w:rPr>
        <w:t>dolů</w:t>
      </w:r>
      <w:r>
        <w:t xml:space="preserve"> brzy spustí provoz, nebude </w:t>
      </w:r>
      <w:r>
        <w:rPr>
          <w:color w:val="ECEDFE"/>
        </w:rPr>
        <w:t>jeho</w:t>
      </w:r>
      <w:r>
        <w:t xml:space="preserve"> výtěžek významný přinejmenším až do konce roku, poznamenávají analytici. Takže, řekl jeden analytik, i když dlouhotrvající těžební problémy možná polevují, bude ještě po tři měsíce </w:t>
      </w:r>
      <w:r>
        <w:rPr>
          <w:color w:val="94C661"/>
        </w:rPr>
        <w:t xml:space="preserve">významná nouze o měď, </w:t>
      </w:r>
      <w:r>
        <w:rPr>
          <w:color w:val="F8907D"/>
        </w:rPr>
        <w:t>kdy</w:t>
      </w:r>
      <w:r>
        <w:rPr>
          <w:color w:val="94C661"/>
        </w:rPr>
        <w:t xml:space="preserve"> zásoby zůstanou poměrně malé</w:t>
      </w:r>
      <w:r>
        <w:t xml:space="preserve">. ENERGIE: Ceny ropy skončily se smíšenými výsledky. </w:t>
      </w:r>
      <w:r>
        <w:rPr>
          <w:color w:val="895E6B"/>
        </w:rPr>
        <w:t>Společnost West Texas Intermediate (WTI</w:t>
      </w:r>
      <w:r>
        <w:t xml:space="preserve">) v listopadových dodávkách snížila cenu o 14 centů na barel na 20.42 dolaru. Ale tzv. smlouvy mimo měsíc skončily výše. Například prosincové smlouvy </w:t>
      </w:r>
      <w:r>
        <w:rPr>
          <w:color w:val="895E6B"/>
        </w:rPr>
        <w:t>pro společnost WTI</w:t>
      </w:r>
      <w:r>
        <w:t xml:space="preserve"> vzrostly o 17 centů na 20.42 dolaru. Většina termínových obchodů s energiemi v důsledku středečního poklesu na trhu otevírala na nižších hodnotách. Ale náhlý příval včerejších pozdních obchodů ceny zvedl. Termínové obchody topnými oleji a benzínem rovněž skončily výše.</w:t>
      </w:r>
    </w:p>
    <w:p>
      <w:r>
        <w:rPr>
          <w:b/>
        </w:rPr>
        <w:t>Document number 1390</w:t>
      </w:r>
    </w:p>
    <w:p>
      <w:r>
        <w:rPr>
          <w:b/>
        </w:rPr>
        <w:t>Document identifier: wsj1688-001</w:t>
      </w:r>
    </w:p>
    <w:p>
      <w:r>
        <w:rPr>
          <w:color w:val="310106"/>
        </w:rPr>
        <w:t xml:space="preserve">Právnické kanceláře </w:t>
      </w:r>
      <w:r>
        <w:rPr>
          <w:color w:val="04640D"/>
        </w:rPr>
        <w:t>Melvina Belliho</w:t>
      </w:r>
      <w:r>
        <w:rPr>
          <w:color w:val="310106"/>
        </w:rPr>
        <w:t xml:space="preserve"> v </w:t>
      </w:r>
      <w:r>
        <w:rPr>
          <w:color w:val="FEFB0A"/>
        </w:rPr>
        <w:t>San Francisku</w:t>
      </w:r>
      <w:r>
        <w:t xml:space="preserve"> možná byly epicentrem právní činnosti </w:t>
      </w:r>
      <w:r>
        <w:rPr>
          <w:color w:val="FB5514"/>
        </w:rPr>
        <w:t>po úterním zemětřesení</w:t>
      </w:r>
      <w:r>
        <w:t xml:space="preserve">. Během prvních 25 minut po obnovení telefonního spojení do </w:t>
      </w:r>
      <w:r>
        <w:rPr>
          <w:color w:val="E115C0"/>
        </w:rPr>
        <w:t>jeho</w:t>
      </w:r>
      <w:r>
        <w:t xml:space="preserve"> úřadu </w:t>
      </w:r>
      <w:r>
        <w:rPr>
          <w:color w:val="00587F"/>
        </w:rPr>
        <w:t>včera ráno</w:t>
      </w:r>
      <w:r>
        <w:t xml:space="preserve"> volalo 17 potenciálních klientů a požadovalo služby </w:t>
      </w:r>
      <w:r>
        <w:rPr>
          <w:color w:val="E115C0"/>
        </w:rPr>
        <w:t xml:space="preserve">krále občanskoprávních deliktů, </w:t>
      </w:r>
      <w:r>
        <w:rPr>
          <w:color w:val="0BC582"/>
        </w:rPr>
        <w:t>za nějž</w:t>
      </w:r>
      <w:r>
        <w:rPr>
          <w:color w:val="E115C0"/>
        </w:rPr>
        <w:t xml:space="preserve"> </w:t>
      </w:r>
      <w:r>
        <w:rPr>
          <w:color w:val="0BC582"/>
        </w:rPr>
        <w:t>se</w:t>
      </w:r>
      <w:r>
        <w:rPr>
          <w:color w:val="E115C0"/>
        </w:rPr>
        <w:t xml:space="preserve"> sám prohlásil</w:t>
      </w:r>
      <w:r>
        <w:t xml:space="preserve">. </w:t>
      </w:r>
      <w:r>
        <w:rPr>
          <w:color w:val="E115C0"/>
        </w:rPr>
        <w:t>Belli</w:t>
      </w:r>
      <w:r>
        <w:t xml:space="preserve"> se jako mnoho jiných úrazových právníků domnívá, </w:t>
      </w:r>
      <w:r>
        <w:rPr>
          <w:color w:val="FEB8C8"/>
        </w:rPr>
        <w:t xml:space="preserve">že </w:t>
      </w:r>
      <w:r>
        <w:rPr>
          <w:color w:val="9E8317"/>
        </w:rPr>
        <w:t xml:space="preserve">zemětřesení, </w:t>
      </w:r>
      <w:r>
        <w:rPr>
          <w:color w:val="01190F"/>
        </w:rPr>
        <w:t>které</w:t>
      </w:r>
      <w:r>
        <w:rPr>
          <w:color w:val="9E8317"/>
        </w:rPr>
        <w:t xml:space="preserve"> dosáhlo na Richterově stupnici stupně 6.9</w:t>
      </w:r>
      <w:r>
        <w:rPr>
          <w:color w:val="FEB8C8"/>
        </w:rPr>
        <w:t xml:space="preserve">, vyvolá tolik soudních pří, že </w:t>
      </w:r>
      <w:r>
        <w:rPr>
          <w:color w:val="847D81"/>
        </w:rPr>
        <w:t>úrazoví a stavební právníci</w:t>
      </w:r>
      <w:r>
        <w:rPr>
          <w:color w:val="FEB8C8"/>
        </w:rPr>
        <w:t xml:space="preserve"> budou mít dost dlouho co dělat</w:t>
      </w:r>
      <w:r>
        <w:t xml:space="preserve">. Pravděpodobně budou podány žaloby proti inženýrským firmám, dodavatelům a developerům a rovněž proti místním vládním institucím. Ale </w:t>
      </w:r>
      <w:r>
        <w:rPr>
          <w:color w:val="58018B"/>
        </w:rPr>
        <w:t xml:space="preserve">právníci, </w:t>
      </w:r>
      <w:r>
        <w:rPr>
          <w:color w:val="B70639"/>
        </w:rPr>
        <w:t>kteří</w:t>
      </w:r>
      <w:r>
        <w:rPr>
          <w:color w:val="58018B"/>
        </w:rPr>
        <w:t xml:space="preserve"> očekávají, že </w:t>
      </w:r>
      <w:r>
        <w:rPr>
          <w:color w:val="703B01"/>
        </w:rPr>
        <w:t>na zemětřesení</w:t>
      </w:r>
      <w:r>
        <w:rPr>
          <w:color w:val="58018B"/>
        </w:rPr>
        <w:t xml:space="preserve"> vydělají</w:t>
      </w:r>
      <w:r>
        <w:t xml:space="preserve">, mohou mít těžké časy, jakmile se </w:t>
      </w:r>
      <w:r>
        <w:rPr>
          <w:color w:val="F7F1DF"/>
        </w:rPr>
        <w:t>jejich</w:t>
      </w:r>
      <w:r>
        <w:rPr>
          <w:color w:val="118B8A"/>
        </w:rPr>
        <w:t xml:space="preserve"> případy</w:t>
      </w:r>
      <w:r>
        <w:t xml:space="preserve"> dostanou před soudce. Experti na kalifornské deliktové právo říkají, že ochrana poskytnutá </w:t>
      </w:r>
      <w:r>
        <w:rPr>
          <w:color w:val="118B8A"/>
        </w:rPr>
        <w:t>v takových případech</w:t>
      </w:r>
      <w:r>
        <w:t xml:space="preserve"> vládním institucím je dost pevná. I nároky proti jednotlivcům a společnostem čelí závažným překážkám. Závažnou právní překážkou je pravidlo, že nikdo nemůže být činěn odpovědným za případy "vyšší moci". Prozatím, říká </w:t>
      </w:r>
      <w:r>
        <w:rPr>
          <w:color w:val="4AFEFA"/>
        </w:rPr>
        <w:t xml:space="preserve">Laurence Drivon, nově zvolený prezident </w:t>
      </w:r>
      <w:r>
        <w:rPr>
          <w:color w:val="FCB164"/>
        </w:rPr>
        <w:t>6000 členné kalifornské Asociace soudních advokátů</w:t>
      </w:r>
      <w:r>
        <w:t>, "</w:t>
      </w:r>
      <w:r>
        <w:rPr>
          <w:color w:val="796EE6"/>
        </w:rPr>
        <w:t xml:space="preserve">poslední věc, </w:t>
      </w:r>
      <w:r>
        <w:rPr>
          <w:color w:val="000D2C"/>
        </w:rPr>
        <w:t>kvůli které</w:t>
      </w:r>
      <w:r>
        <w:rPr>
          <w:color w:val="796EE6"/>
        </w:rPr>
        <w:t xml:space="preserve"> se opravdu musíme znepokojovat</w:t>
      </w:r>
      <w:r>
        <w:t xml:space="preserve">, je, zda bude </w:t>
      </w:r>
      <w:r>
        <w:rPr>
          <w:color w:val="53495F"/>
        </w:rPr>
        <w:t>někdo</w:t>
      </w:r>
      <w:r>
        <w:t xml:space="preserve"> zažalován nebo zda má </w:t>
      </w:r>
      <w:r>
        <w:rPr>
          <w:color w:val="F95475"/>
        </w:rPr>
        <w:t>někdo</w:t>
      </w:r>
      <w:r>
        <w:t xml:space="preserve"> odpovědnost, či nikoli. </w:t>
      </w:r>
      <w:r>
        <w:rPr>
          <w:color w:val="61FC03"/>
        </w:rPr>
        <w:t xml:space="preserve">Stále ještě máme </w:t>
      </w:r>
      <w:r>
        <w:rPr>
          <w:color w:val="5D9608"/>
        </w:rPr>
        <w:t xml:space="preserve">lidi potulující se v </w:t>
      </w:r>
      <w:r>
        <w:rPr>
          <w:color w:val="DE98FD"/>
        </w:rPr>
        <w:t>San Francisku</w:t>
      </w:r>
      <w:r>
        <w:rPr>
          <w:color w:val="5D9608"/>
        </w:rPr>
        <w:t xml:space="preserve"> sem a tam jako v mrákotách, </w:t>
      </w:r>
      <w:r>
        <w:rPr>
          <w:color w:val="98A088"/>
        </w:rPr>
        <w:t>které</w:t>
      </w:r>
      <w:r>
        <w:rPr>
          <w:color w:val="5D9608"/>
        </w:rPr>
        <w:t xml:space="preserve"> trápí, zda bude v noci pršet</w:t>
      </w:r>
      <w:r>
        <w:t xml:space="preserve">". Ale </w:t>
      </w:r>
      <w:r>
        <w:rPr>
          <w:color w:val="61FC03"/>
        </w:rPr>
        <w:t>to</w:t>
      </w:r>
      <w:r>
        <w:t xml:space="preserve"> nezastaví </w:t>
      </w:r>
      <w:r>
        <w:rPr>
          <w:color w:val="4F584E"/>
        </w:rPr>
        <w:t>právníky žalujících stran</w:t>
      </w:r>
      <w:r>
        <w:t xml:space="preserve">, aby nehledali trochu prostoru pro manévrování. V </w:t>
      </w:r>
      <w:r>
        <w:rPr>
          <w:color w:val="248AD0"/>
        </w:rPr>
        <w:t>San Francisku</w:t>
      </w:r>
      <w:r>
        <w:t xml:space="preserve">, argumentují, bylo </w:t>
      </w:r>
      <w:r>
        <w:rPr>
          <w:color w:val="FB5514"/>
        </w:rPr>
        <w:t>zemětřesení</w:t>
      </w:r>
      <w:r>
        <w:t xml:space="preserve"> téměř jisté. Proto mohou být </w:t>
      </w:r>
      <w:r>
        <w:rPr>
          <w:color w:val="5C5300"/>
        </w:rPr>
        <w:t>inženýrské firmy, stavební dodavatelé a developeři</w:t>
      </w:r>
      <w:r>
        <w:t xml:space="preserve"> žalováni za nedodržení stavebních norem a </w:t>
      </w:r>
      <w:r>
        <w:rPr>
          <w:color w:val="9F6551"/>
        </w:rPr>
        <w:t>vládní instituce</w:t>
      </w:r>
      <w:r>
        <w:t xml:space="preserve"> mohou být obviněny z toho, že nedokázaly řádně chránit občany před tak předvídatelnou katastrofou, pokud lze nedbalost dokázat. "</w:t>
      </w:r>
      <w:r>
        <w:rPr>
          <w:color w:val="BCFEC6"/>
        </w:rPr>
        <w:t>Já</w:t>
      </w:r>
      <w:r>
        <w:t xml:space="preserve"> předpovídám, že bude spousta procesů kvůli chybám a opomenutím v technickém zpracování a ve smlouvách," říká </w:t>
      </w:r>
      <w:r>
        <w:rPr>
          <w:color w:val="BCFEC6"/>
        </w:rPr>
        <w:t>Stanley Chesley, známý právník žalujících stran z Cincinnati</w:t>
      </w:r>
      <w:r>
        <w:t xml:space="preserve">. Z toho, co viděl v televizi, poukazuje </w:t>
      </w:r>
      <w:r>
        <w:rPr>
          <w:color w:val="BCFEC6"/>
        </w:rPr>
        <w:t>Chesley</w:t>
      </w:r>
      <w:r>
        <w:t xml:space="preserve"> </w:t>
      </w:r>
      <w:r>
        <w:rPr>
          <w:color w:val="932C70"/>
        </w:rPr>
        <w:t xml:space="preserve">na mezistátní silnici 880, </w:t>
      </w:r>
      <w:r>
        <w:rPr>
          <w:color w:val="2B1B04"/>
        </w:rPr>
        <w:t>která</w:t>
      </w:r>
      <w:r>
        <w:rPr>
          <w:color w:val="932C70"/>
        </w:rPr>
        <w:t xml:space="preserve"> se zhroutila a zabila více než 200 dojíždějících, přičemž utrpěla vážné škody, zatímco </w:t>
      </w:r>
      <w:r>
        <w:rPr>
          <w:color w:val="B5AFC4"/>
        </w:rPr>
        <w:t>okolní stavby</w:t>
      </w:r>
      <w:r>
        <w:rPr>
          <w:color w:val="932C70"/>
        </w:rPr>
        <w:t xml:space="preserve"> vypadaly, že škodám naprosto odolaly</w:t>
      </w:r>
      <w:r>
        <w:t xml:space="preserve">. Dodává: "Byli </w:t>
      </w:r>
      <w:r>
        <w:rPr>
          <w:color w:val="D4C67A"/>
        </w:rPr>
        <w:t>si</w:t>
      </w:r>
      <w:r>
        <w:t xml:space="preserve"> vědomi náchylnosti k zemětřesení a zlomu San Andreas." </w:t>
      </w:r>
      <w:r>
        <w:rPr>
          <w:color w:val="E115C0"/>
        </w:rPr>
        <w:t>Okázale vystupující Belli, citlivý na mínění veřejnosti</w:t>
      </w:r>
      <w:r>
        <w:t xml:space="preserve">, říká, že již má vyšetřovatele prošetřující, </w:t>
      </w:r>
      <w:r>
        <w:rPr>
          <w:color w:val="AE7AA1"/>
        </w:rPr>
        <w:t xml:space="preserve">kdo by mohl být činěn odpovědným za škodu </w:t>
      </w:r>
      <w:r>
        <w:rPr>
          <w:color w:val="C2A393"/>
        </w:rPr>
        <w:t xml:space="preserve">na mostu </w:t>
      </w:r>
      <w:r>
        <w:rPr>
          <w:color w:val="0232FD"/>
        </w:rPr>
        <w:t>přes záliv</w:t>
      </w:r>
      <w:r>
        <w:rPr>
          <w:color w:val="AE7AA1"/>
        </w:rPr>
        <w:t xml:space="preserve"> a přístupové silnici</w:t>
      </w:r>
      <w:r>
        <w:t xml:space="preserve">. "Nebudeme vědět, dokud se nerozptýlí kouř - ale ano, prošetřujeme </w:t>
      </w:r>
      <w:r>
        <w:rPr>
          <w:color w:val="AE7AA1"/>
        </w:rPr>
        <w:t>to</w:t>
      </w:r>
      <w:r>
        <w:t xml:space="preserve">," říká. </w:t>
      </w:r>
      <w:r>
        <w:rPr>
          <w:color w:val="E115C0"/>
        </w:rPr>
        <w:t>Belli</w:t>
      </w:r>
      <w:r>
        <w:t xml:space="preserve"> dodává, že chce vědět, zda státní nebo federální inženýři nebo soukromé společnosti mohli škodám zabránit. </w:t>
      </w:r>
      <w:r>
        <w:rPr>
          <w:color w:val="E115C0"/>
        </w:rPr>
        <w:t xml:space="preserve">Belli, </w:t>
      </w:r>
      <w:r>
        <w:rPr>
          <w:color w:val="0BC582"/>
        </w:rPr>
        <w:t>který</w:t>
      </w:r>
      <w:r>
        <w:rPr>
          <w:color w:val="E115C0"/>
        </w:rPr>
        <w:t xml:space="preserve"> byl v úterý večer v Candlestick Parku na zápase Světové série</w:t>
      </w:r>
      <w:r>
        <w:t xml:space="preserve">, říká, že najal </w:t>
      </w:r>
      <w:r>
        <w:rPr>
          <w:color w:val="6A3A35"/>
        </w:rPr>
        <w:t>stavební inženýry</w:t>
      </w:r>
      <w:r>
        <w:t xml:space="preserve">, aby zkontrolovali </w:t>
      </w:r>
      <w:r>
        <w:rPr>
          <w:color w:val="E115C0"/>
        </w:rPr>
        <w:t>jeho</w:t>
      </w:r>
      <w:r>
        <w:t xml:space="preserve"> vlastní mírně poškozenou budovu a vyšetřili zřícení </w:t>
      </w:r>
      <w:r>
        <w:rPr>
          <w:color w:val="BA6801"/>
        </w:rPr>
        <w:t>mostu</w:t>
      </w:r>
      <w:r>
        <w:t xml:space="preserve">. Je snad pochopitelné, že </w:t>
      </w:r>
      <w:r>
        <w:rPr>
          <w:color w:val="168E5C"/>
        </w:rPr>
        <w:t>právníci žalovaných stran</w:t>
      </w:r>
      <w:r>
        <w:t xml:space="preserve"> říkají, že </w:t>
      </w:r>
      <w:r>
        <w:rPr>
          <w:color w:val="16C0D0"/>
        </w:rPr>
        <w:t>právníci žalujících</w:t>
      </w:r>
      <w:r>
        <w:t xml:space="preserve"> budou mít při takovém přístupu jen mizivé úspěchy ve vymáhání </w:t>
      </w:r>
      <w:r>
        <w:rPr>
          <w:color w:val="16C0D0"/>
        </w:rPr>
        <w:t>svých</w:t>
      </w:r>
      <w:r>
        <w:t xml:space="preserve"> žalob, ačkoli dodávají, že fakta každého případu musí být posuzována individuálně. "Hodně z toho bude klasifikováno podle platných norem," říká </w:t>
      </w:r>
      <w:r>
        <w:rPr>
          <w:color w:val="C62100"/>
        </w:rPr>
        <w:t xml:space="preserve">Ignazio J. Ruvolo, specialista na stavební právo u společnosti Bronson, Bronson &amp; McKinnon, právní firmy ze </w:t>
      </w:r>
      <w:r>
        <w:rPr>
          <w:color w:val="014347"/>
        </w:rPr>
        <w:t>San Franciska</w:t>
      </w:r>
      <w:r>
        <w:t xml:space="preserve">. Žalující, říká, budou argumentovat tím, že zničené stavby nebyly postaveny podle náležitých projektových norem. Ale </w:t>
      </w:r>
      <w:r>
        <w:rPr>
          <w:color w:val="233809"/>
        </w:rPr>
        <w:t xml:space="preserve">pokud </w:t>
      </w:r>
      <w:r>
        <w:rPr>
          <w:color w:val="42083B"/>
        </w:rPr>
        <w:t>žalované strany</w:t>
      </w:r>
      <w:r>
        <w:rPr>
          <w:color w:val="233809"/>
        </w:rPr>
        <w:t xml:space="preserve"> mohou dokázat, že splnily sanfranciské striktní stavební zákony</w:t>
      </w:r>
      <w:r>
        <w:t xml:space="preserve">, "pravděpodobně </w:t>
      </w:r>
      <w:r>
        <w:rPr>
          <w:color w:val="82785D"/>
        </w:rPr>
        <w:t>je</w:t>
      </w:r>
      <w:r>
        <w:t xml:space="preserve"> </w:t>
      </w:r>
      <w:r>
        <w:rPr>
          <w:color w:val="233809"/>
        </w:rPr>
        <w:t>to</w:t>
      </w:r>
      <w:r>
        <w:t xml:space="preserve"> ochrání", říká </w:t>
      </w:r>
      <w:r>
        <w:rPr>
          <w:color w:val="C62100"/>
        </w:rPr>
        <w:t>Ruvolo</w:t>
      </w:r>
      <w:r>
        <w:t xml:space="preserve">. Státní instituce, pokračuje </w:t>
      </w:r>
      <w:r>
        <w:rPr>
          <w:color w:val="C62100"/>
        </w:rPr>
        <w:t>Ruvolo</w:t>
      </w:r>
      <w:r>
        <w:t>, by mohly být ochráněny kalifornským vládním dokumentem o trestní odpovědnosti. Státním institucím je poskytována ze zákona "</w:t>
      </w:r>
      <w:r>
        <w:rPr>
          <w:color w:val="023087"/>
        </w:rPr>
        <w:t xml:space="preserve">ochrana, </w:t>
      </w:r>
      <w:r>
        <w:rPr>
          <w:color w:val="B7DAD2"/>
        </w:rPr>
        <w:t>která</w:t>
      </w:r>
      <w:r>
        <w:rPr>
          <w:color w:val="023087"/>
        </w:rPr>
        <w:t xml:space="preserve"> normálně není v soukromém sektoru dostupná</w:t>
      </w:r>
      <w:r>
        <w:t xml:space="preserve">", říká </w:t>
      </w:r>
      <w:r>
        <w:rPr>
          <w:color w:val="C62100"/>
        </w:rPr>
        <w:t>Ruvolo</w:t>
      </w:r>
      <w:r>
        <w:t>. "</w:t>
      </w:r>
      <w:r>
        <w:rPr>
          <w:color w:val="196956"/>
        </w:rPr>
        <w:t>Zákonodárné orgány</w:t>
      </w:r>
      <w:r>
        <w:t xml:space="preserve"> nechtějí brzdit jedinečné vládní aktivity vystavením veřejných subjektů odpovědnosti." </w:t>
      </w:r>
      <w:r>
        <w:rPr>
          <w:color w:val="8C41BB"/>
        </w:rPr>
        <w:t>Podle</w:t>
      </w:r>
      <w:r>
        <w:rPr>
          <w:color w:val="C62100"/>
        </w:rPr>
        <w:t xml:space="preserve"> Ruvola</w:t>
      </w:r>
      <w:r>
        <w:t xml:space="preserve"> a </w:t>
      </w:r>
      <w:r>
        <w:rPr>
          <w:color w:val="ECEDFE"/>
        </w:rPr>
        <w:t xml:space="preserve">Richarda Coverta, </w:t>
      </w:r>
      <w:r>
        <w:rPr>
          <w:color w:val="2B2D32"/>
        </w:rPr>
        <w:t xml:space="preserve">právníka z kalifornského ministerstva dopravy, </w:t>
      </w:r>
      <w:r>
        <w:rPr>
          <w:color w:val="94C661"/>
        </w:rPr>
        <w:t>který</w:t>
      </w:r>
      <w:r>
        <w:rPr>
          <w:color w:val="2B2D32"/>
        </w:rPr>
        <w:t xml:space="preserve"> kontroluje škody </w:t>
      </w:r>
      <w:r>
        <w:rPr>
          <w:color w:val="F8907D"/>
        </w:rPr>
        <w:t xml:space="preserve">na mostu </w:t>
      </w:r>
      <w:r>
        <w:rPr>
          <w:color w:val="895E6B"/>
        </w:rPr>
        <w:t>přes záliv</w:t>
      </w:r>
      <w:r>
        <w:t xml:space="preserve">, jsou do zákona zabudovány </w:t>
      </w:r>
      <w:r>
        <w:rPr>
          <w:color w:val="788E95"/>
        </w:rPr>
        <w:t xml:space="preserve">tzv. projektové imunity, </w:t>
      </w:r>
      <w:r>
        <w:rPr>
          <w:color w:val="FB6AB8"/>
        </w:rPr>
        <w:t>které</w:t>
      </w:r>
      <w:r>
        <w:rPr>
          <w:color w:val="788E95"/>
        </w:rPr>
        <w:t xml:space="preserve"> pravděpodobně vládní instituce ochrání</w:t>
      </w:r>
      <w:r>
        <w:t xml:space="preserve">. Stát je chráněn, když plány a projekty veřejných staveb byly schváleny již před určitým časem nebo když stavby splnily dříve schválené normy, říká </w:t>
      </w:r>
      <w:r>
        <w:rPr>
          <w:color w:val="576094"/>
        </w:rPr>
        <w:t>Covert</w:t>
      </w:r>
      <w:r>
        <w:t xml:space="preserve">. Věří, že tyto argumenty obhajoby mohou být dobře uplatněny na zhroucení </w:t>
      </w:r>
      <w:r>
        <w:rPr>
          <w:color w:val="BA6801"/>
        </w:rPr>
        <w:t xml:space="preserve">mostu </w:t>
      </w:r>
      <w:r>
        <w:rPr>
          <w:color w:val="DB1474"/>
        </w:rPr>
        <w:t>přes záliv</w:t>
      </w:r>
      <w:r>
        <w:t xml:space="preserve">. Přesto dodává: "Nebyl bych úplně šokován, kdybychom </w:t>
      </w:r>
      <w:r>
        <w:rPr>
          <w:color w:val="BA6801"/>
        </w:rPr>
        <w:t xml:space="preserve">z mostu </w:t>
      </w:r>
      <w:r>
        <w:rPr>
          <w:color w:val="DB1474"/>
        </w:rPr>
        <w:t>přes záliv</w:t>
      </w:r>
      <w:r>
        <w:t xml:space="preserve"> měli nějaké soudní pře." Pokud se budou konat </w:t>
      </w:r>
      <w:r>
        <w:rPr>
          <w:color w:val="8489AE"/>
        </w:rPr>
        <w:t>závody k soudní budově</w:t>
      </w:r>
      <w:r>
        <w:t xml:space="preserve">, pak ještě neodstartovaly. </w:t>
      </w:r>
      <w:r>
        <w:rPr>
          <w:color w:val="576094"/>
        </w:rPr>
        <w:t>Covert</w:t>
      </w:r>
      <w:r>
        <w:t xml:space="preserve"> musel </w:t>
      </w:r>
      <w:r>
        <w:rPr>
          <w:color w:val="00587F"/>
        </w:rPr>
        <w:t>včera</w:t>
      </w:r>
      <w:r>
        <w:t xml:space="preserve"> hledat mezi právnickými knihami rozházenými po podlaze kanceláře a </w:t>
      </w:r>
      <w:r>
        <w:rPr>
          <w:color w:val="E115C0"/>
        </w:rPr>
        <w:t>Belliho</w:t>
      </w:r>
      <w:r>
        <w:t xml:space="preserve"> dvůr byl posetý cihlami. Ve středu </w:t>
      </w:r>
      <w:r>
        <w:rPr>
          <w:color w:val="860E04"/>
        </w:rPr>
        <w:t>městští úředníci</w:t>
      </w:r>
      <w:r>
        <w:t xml:space="preserve"> nepustili </w:t>
      </w:r>
      <w:r>
        <w:rPr>
          <w:color w:val="FBC206"/>
        </w:rPr>
        <w:t xml:space="preserve">tým </w:t>
      </w:r>
      <w:r>
        <w:rPr>
          <w:color w:val="6EAB9B"/>
        </w:rPr>
        <w:t>Belliho</w:t>
      </w:r>
      <w:r>
        <w:rPr>
          <w:color w:val="FBC206"/>
        </w:rPr>
        <w:t xml:space="preserve"> zaměstnanců</w:t>
      </w:r>
      <w:r>
        <w:t xml:space="preserve"> </w:t>
      </w:r>
      <w:r>
        <w:rPr>
          <w:color w:val="310106"/>
        </w:rPr>
        <w:t xml:space="preserve">do </w:t>
      </w:r>
      <w:r>
        <w:rPr>
          <w:color w:val="04640D"/>
        </w:rPr>
        <w:t>jeho</w:t>
      </w:r>
      <w:r>
        <w:rPr>
          <w:color w:val="310106"/>
        </w:rPr>
        <w:t xml:space="preserve"> kanceláře</w:t>
      </w:r>
      <w:r>
        <w:t xml:space="preserve">, protože se obávali o </w:t>
      </w:r>
      <w:r>
        <w:rPr>
          <w:color w:val="FBC206"/>
        </w:rPr>
        <w:t>jejich</w:t>
      </w:r>
      <w:r>
        <w:t xml:space="preserve"> bezpečnost. </w:t>
      </w:r>
      <w:r>
        <w:rPr>
          <w:color w:val="E115C0"/>
        </w:rPr>
        <w:t>Belli</w:t>
      </w:r>
      <w:r>
        <w:t xml:space="preserve"> řekl, že </w:t>
      </w:r>
      <w:r>
        <w:rPr>
          <w:color w:val="E115C0"/>
        </w:rPr>
        <w:t>si</w:t>
      </w:r>
      <w:r>
        <w:t xml:space="preserve"> postavil pracoviště na chodníku naproti radnici a pomáhal </w:t>
      </w:r>
      <w:r>
        <w:rPr>
          <w:color w:val="F2CDFE"/>
        </w:rPr>
        <w:t>obětem</w:t>
      </w:r>
      <w:r>
        <w:t xml:space="preserve"> žádat o federální pomoc - zdarma. </w:t>
      </w:r>
      <w:r>
        <w:rPr>
          <w:color w:val="645341"/>
        </w:rPr>
        <w:t xml:space="preserve">Podle tiskové zprávy, </w:t>
      </w:r>
      <w:r>
        <w:rPr>
          <w:color w:val="760035"/>
        </w:rPr>
        <w:t>kterou</w:t>
      </w:r>
      <w:r>
        <w:rPr>
          <w:color w:val="645341"/>
        </w:rPr>
        <w:t xml:space="preserve"> vydal </w:t>
      </w:r>
      <w:r>
        <w:rPr>
          <w:color w:val="647A41"/>
        </w:rPr>
        <w:t>prezident Drivon</w:t>
      </w:r>
      <w:r>
        <w:t xml:space="preserve">, slíbila bezplatnou pomoc obětem také </w:t>
      </w:r>
      <w:r>
        <w:rPr>
          <w:color w:val="496E76"/>
        </w:rPr>
        <w:t>asociace soudních právníků</w:t>
      </w:r>
      <w:r>
        <w:t xml:space="preserve">. </w:t>
      </w:r>
      <w:r>
        <w:rPr>
          <w:color w:val="496E76"/>
        </w:rPr>
        <w:t>Asociace</w:t>
      </w:r>
      <w:r>
        <w:t xml:space="preserve"> uvedla, že bude sledovat chování právníků, a upozornila, že takovéto získávání zakázek je nemorální.</w:t>
      </w:r>
    </w:p>
    <w:p>
      <w:r>
        <w:rPr>
          <w:b/>
        </w:rPr>
        <w:t>Document number 1391</w:t>
      </w:r>
    </w:p>
    <w:p>
      <w:r>
        <w:rPr>
          <w:b/>
        </w:rPr>
        <w:t>Document identifier: wsj1689-001</w:t>
      </w:r>
    </w:p>
    <w:p>
      <w:r>
        <w:t xml:space="preserve">Záleží </w:t>
      </w:r>
      <w:r>
        <w:rPr>
          <w:color w:val="310106"/>
        </w:rPr>
        <w:t>na jméně</w:t>
      </w:r>
      <w:r>
        <w:t xml:space="preserve">? </w:t>
      </w:r>
      <w:r>
        <w:rPr>
          <w:color w:val="04640D"/>
        </w:rPr>
        <w:t>Podle britské firmy Deloitte</w:t>
      </w:r>
      <w:r>
        <w:rPr>
          <w:color w:val="FEFB0A"/>
        </w:rPr>
        <w:t>, Haskins &amp; Sells</w:t>
      </w:r>
      <w:r>
        <w:t xml:space="preserve"> očividně dost. </w:t>
      </w:r>
      <w:r>
        <w:rPr>
          <w:color w:val="FB5514"/>
        </w:rPr>
        <w:t>Tato britská firma</w:t>
      </w:r>
      <w:r>
        <w:t xml:space="preserve"> zahájila v Londýně </w:t>
      </w:r>
      <w:r>
        <w:rPr>
          <w:color w:val="E115C0"/>
        </w:rPr>
        <w:t>soudní jednání</w:t>
      </w:r>
      <w:r>
        <w:t xml:space="preserve">, aby zamezila používání </w:t>
      </w:r>
      <w:r>
        <w:rPr>
          <w:color w:val="00587F"/>
        </w:rPr>
        <w:t>jména "Deloitte</w:t>
      </w:r>
      <w:r>
        <w:t xml:space="preserve">" </w:t>
      </w:r>
      <w:r>
        <w:rPr>
          <w:color w:val="0BC582"/>
        </w:rPr>
        <w:t>společnostmi Deloitte, Haskins &amp; Sells</w:t>
      </w:r>
      <w:r>
        <w:t xml:space="preserve"> a Touche Ross &amp; Co. </w:t>
      </w:r>
      <w:r>
        <w:rPr>
          <w:color w:val="FEB8C8"/>
        </w:rPr>
        <w:t>v Anglii</w:t>
      </w:r>
      <w:r>
        <w:t xml:space="preserve"> a zbytku světa. </w:t>
      </w:r>
      <w:r>
        <w:rPr>
          <w:color w:val="FB5514"/>
        </w:rPr>
        <w:t>Britská firma Deloitte</w:t>
      </w:r>
      <w:r>
        <w:t xml:space="preserve"> nedávno odstoupila </w:t>
      </w:r>
      <w:r>
        <w:rPr>
          <w:color w:val="9E8317"/>
        </w:rPr>
        <w:t xml:space="preserve">od celosvětového sloučení </w:t>
      </w:r>
      <w:r>
        <w:rPr>
          <w:color w:val="01190F"/>
        </w:rPr>
        <w:t>společností Deloitte</w:t>
      </w:r>
      <w:r>
        <w:rPr>
          <w:color w:val="847D81"/>
        </w:rPr>
        <w:t xml:space="preserve"> a Touche</w:t>
      </w:r>
      <w:r>
        <w:t xml:space="preserve"> a spojila se </w:t>
      </w:r>
      <w:r>
        <w:rPr>
          <w:color w:val="58018B"/>
        </w:rPr>
        <w:t>s firmou Coopers &amp; Lybrand</w:t>
      </w:r>
      <w:r>
        <w:t xml:space="preserve">. </w:t>
      </w:r>
      <w:r>
        <w:rPr>
          <w:color w:val="B70639"/>
        </w:rPr>
        <w:t xml:space="preserve">John Bullock, hlavní společník </w:t>
      </w:r>
      <w:r>
        <w:rPr>
          <w:color w:val="703B01"/>
        </w:rPr>
        <w:t>společnosti Deloitte</w:t>
      </w:r>
      <w:r>
        <w:rPr>
          <w:color w:val="B70639"/>
        </w:rPr>
        <w:t xml:space="preserve"> </w:t>
      </w:r>
      <w:r>
        <w:rPr>
          <w:color w:val="F7F1DF"/>
        </w:rPr>
        <w:t>ve Spojeném království</w:t>
      </w:r>
      <w:r>
        <w:t xml:space="preserve">, řekl: "Rozhodnutí zahájit </w:t>
      </w:r>
      <w:r>
        <w:rPr>
          <w:color w:val="E115C0"/>
        </w:rPr>
        <w:t>tato jednání</w:t>
      </w:r>
      <w:r>
        <w:t xml:space="preserve"> nebylo přijato snadno." </w:t>
      </w:r>
      <w:r>
        <w:rPr>
          <w:color w:val="B70639"/>
        </w:rPr>
        <w:t>Bullock</w:t>
      </w:r>
      <w:r>
        <w:t xml:space="preserve"> dodal, že </w:t>
      </w:r>
      <w:r>
        <w:rPr>
          <w:color w:val="FB5514"/>
        </w:rPr>
        <w:t>britská firma</w:t>
      </w:r>
      <w:r>
        <w:t xml:space="preserve"> používala </w:t>
      </w:r>
      <w:r>
        <w:rPr>
          <w:color w:val="00587F"/>
        </w:rPr>
        <w:t>jméno "Deloitte</w:t>
      </w:r>
      <w:r>
        <w:t xml:space="preserve">" od roku 1845. V USA byla </w:t>
      </w:r>
      <w:r>
        <w:rPr>
          <w:color w:val="0BC582"/>
        </w:rPr>
        <w:t>společnost Deloitte, Haskins &amp; Sells</w:t>
      </w:r>
      <w:r>
        <w:t xml:space="preserve"> známa do roku 1978 jako Haskins &amp; Sells, pak k názvu přidala </w:t>
      </w:r>
      <w:r>
        <w:rPr>
          <w:color w:val="00587F"/>
        </w:rPr>
        <w:t xml:space="preserve">jméno </w:t>
      </w:r>
      <w:r>
        <w:rPr>
          <w:color w:val="118B8A"/>
        </w:rPr>
        <w:t>britské pobočky</w:t>
      </w:r>
      <w:r>
        <w:rPr>
          <w:color w:val="00587F"/>
        </w:rPr>
        <w:t xml:space="preserve"> "Deloitte</w:t>
      </w:r>
      <w:r>
        <w:t xml:space="preserve">". </w:t>
      </w:r>
      <w:r>
        <w:rPr>
          <w:color w:val="4AFEFA"/>
        </w:rPr>
        <w:t>John C. Burton, profesor účetnictví na Postgraduální ekonomické škole Kolumbijské univerzity</w:t>
      </w:r>
      <w:r>
        <w:t>, řekl: "</w:t>
      </w:r>
      <w:r>
        <w:rPr>
          <w:color w:val="00587F"/>
        </w:rPr>
        <w:t xml:space="preserve">Ve jménu </w:t>
      </w:r>
      <w:r>
        <w:rPr>
          <w:color w:val="118B8A"/>
        </w:rPr>
        <w:t xml:space="preserve">účetní firmy s dlouhou historií a s kořeny </w:t>
      </w:r>
      <w:r>
        <w:rPr>
          <w:color w:val="FCB164"/>
        </w:rPr>
        <w:t xml:space="preserve">v Anglii, </w:t>
      </w:r>
      <w:r>
        <w:rPr>
          <w:color w:val="796EE6"/>
        </w:rPr>
        <w:t>kde</w:t>
      </w:r>
      <w:r>
        <w:rPr>
          <w:color w:val="FCB164"/>
        </w:rPr>
        <w:t xml:space="preserve"> je účetnictví starší než USA</w:t>
      </w:r>
      <w:r>
        <w:t xml:space="preserve">, je obsaženo hodně emocí." Ačkoli </w:t>
      </w:r>
      <w:r>
        <w:rPr>
          <w:color w:val="000D2C"/>
        </w:rPr>
        <w:t>o účetních</w:t>
      </w:r>
      <w:r>
        <w:t xml:space="preserve"> se říká, že nejsou "</w:t>
      </w:r>
      <w:r>
        <w:rPr>
          <w:color w:val="53495F"/>
        </w:rPr>
        <w:t>příliš citově</w:t>
      </w:r>
      <w:r>
        <w:t xml:space="preserve"> založení, ve skutečnosti </w:t>
      </w:r>
      <w:r>
        <w:rPr>
          <w:color w:val="53495F"/>
        </w:rPr>
        <w:t>to vše</w:t>
      </w:r>
      <w:r>
        <w:t xml:space="preserve"> drží </w:t>
      </w:r>
      <w:r>
        <w:rPr>
          <w:color w:val="000D2C"/>
        </w:rPr>
        <w:t>v sobě</w:t>
      </w:r>
      <w:r>
        <w:t xml:space="preserve">", řekl </w:t>
      </w:r>
      <w:r>
        <w:rPr>
          <w:color w:val="4AFEFA"/>
        </w:rPr>
        <w:t>Burton, bývalý hlavní účetní Komise pro regulaci prodeje cenných papírů</w:t>
      </w:r>
      <w:r>
        <w:t xml:space="preserve">. </w:t>
      </w:r>
      <w:r>
        <w:rPr>
          <w:color w:val="F95475"/>
        </w:rPr>
        <w:t xml:space="preserve">J. Michael Cook, předseda </w:t>
      </w:r>
      <w:r>
        <w:rPr>
          <w:color w:val="61FC03"/>
        </w:rPr>
        <w:t>společnosti Deloitte, Haskins &amp; Sells International</w:t>
      </w:r>
      <w:r>
        <w:t xml:space="preserve">, řekl, že považuje žalobu </w:t>
      </w:r>
      <w:r>
        <w:rPr>
          <w:color w:val="FB5514"/>
        </w:rPr>
        <w:t>britské firmy</w:t>
      </w:r>
      <w:r>
        <w:t xml:space="preserve"> "za neopodstatněnou". </w:t>
      </w:r>
      <w:r>
        <w:rPr>
          <w:color w:val="F95475"/>
        </w:rPr>
        <w:t>Cook</w:t>
      </w:r>
      <w:r>
        <w:t xml:space="preserve"> dodal, že minulý červen se </w:t>
      </w:r>
      <w:r>
        <w:rPr>
          <w:color w:val="5D9608"/>
        </w:rPr>
        <w:t xml:space="preserve">mezinárodní výkonné výbory </w:t>
      </w:r>
      <w:r>
        <w:rPr>
          <w:color w:val="DE98FD"/>
        </w:rPr>
        <w:t>společností Deloitte</w:t>
      </w:r>
      <w:r>
        <w:rPr>
          <w:color w:val="98A088"/>
        </w:rPr>
        <w:t xml:space="preserve"> a Touche</w:t>
      </w:r>
      <w:r>
        <w:t xml:space="preserve"> dohodly </w:t>
      </w:r>
      <w:r>
        <w:rPr>
          <w:color w:val="9E8317"/>
        </w:rPr>
        <w:t>na celosvětovém sloučení</w:t>
      </w:r>
      <w:r>
        <w:t xml:space="preserve">. "Sloučení probíhá podle plánu až na to, že se stáhla </w:t>
      </w:r>
      <w:r>
        <w:rPr>
          <w:color w:val="FB5514"/>
        </w:rPr>
        <w:t xml:space="preserve">firma Deloitte se sídlem </w:t>
      </w:r>
      <w:r>
        <w:rPr>
          <w:color w:val="4F584E"/>
        </w:rPr>
        <w:t>ve Spojeném království</w:t>
      </w:r>
      <w:r>
        <w:t xml:space="preserve">," řekl. Společníci v jiných účetních firmách říkají, že </w:t>
      </w:r>
      <w:r>
        <w:rPr>
          <w:color w:val="FB5514"/>
        </w:rPr>
        <w:t xml:space="preserve">firma Deloitte </w:t>
      </w:r>
      <w:r>
        <w:rPr>
          <w:color w:val="4F584E"/>
        </w:rPr>
        <w:t>ve Spojeném království</w:t>
      </w:r>
      <w:r>
        <w:t xml:space="preserve"> podává žalobu, aby si vyrovnala účty </w:t>
      </w:r>
      <w:r>
        <w:rPr>
          <w:color w:val="248AD0"/>
        </w:rPr>
        <w:t>se sloučenou firmou Deloitte-Touche</w:t>
      </w:r>
      <w:r>
        <w:t xml:space="preserve"> za vedení hlavní auditorské práce </w:t>
      </w:r>
      <w:r>
        <w:rPr>
          <w:color w:val="FEB8C8"/>
        </w:rPr>
        <w:t>v Anglii</w:t>
      </w:r>
      <w:r>
        <w:t xml:space="preserve">. </w:t>
      </w:r>
      <w:r>
        <w:rPr>
          <w:color w:val="5C5300"/>
        </w:rPr>
        <w:t xml:space="preserve">Například </w:t>
      </w:r>
      <w:r>
        <w:rPr>
          <w:color w:val="9F6551"/>
        </w:rPr>
        <w:t xml:space="preserve">společnost General Motors Corp., klient auditu </w:t>
      </w:r>
      <w:r>
        <w:rPr>
          <w:color w:val="BCFEC6"/>
        </w:rPr>
        <w:t>společnosti Deloitte</w:t>
      </w:r>
      <w:r>
        <w:rPr>
          <w:color w:val="5C5300"/>
        </w:rPr>
        <w:t xml:space="preserve">, souhlasila s tím, že </w:t>
      </w:r>
      <w:r>
        <w:rPr>
          <w:color w:val="9F6551"/>
        </w:rPr>
        <w:t>si</w:t>
      </w:r>
      <w:r>
        <w:rPr>
          <w:color w:val="5C5300"/>
        </w:rPr>
        <w:t xml:space="preserve"> i nadále nechá vést </w:t>
      </w:r>
      <w:r>
        <w:rPr>
          <w:color w:val="932C70"/>
        </w:rPr>
        <w:t>celosvětový audit v hodnotě 18 milionů dolarů</w:t>
      </w:r>
      <w:r>
        <w:rPr>
          <w:color w:val="5C5300"/>
        </w:rPr>
        <w:t xml:space="preserve"> a </w:t>
      </w:r>
      <w:r>
        <w:rPr>
          <w:color w:val="932C70"/>
        </w:rPr>
        <w:t>s tím</w:t>
      </w:r>
      <w:r>
        <w:rPr>
          <w:color w:val="5C5300"/>
        </w:rPr>
        <w:t xml:space="preserve"> spojené daňové práce </w:t>
      </w:r>
      <w:r>
        <w:rPr>
          <w:color w:val="2B1B04"/>
        </w:rPr>
        <w:t xml:space="preserve">u sloučené firmy Deloitte-Touche, </w:t>
      </w:r>
      <w:r>
        <w:rPr>
          <w:color w:val="B5AFC4"/>
        </w:rPr>
        <w:t>která</w:t>
      </w:r>
      <w:r>
        <w:rPr>
          <w:color w:val="2B1B04"/>
        </w:rPr>
        <w:t xml:space="preserve"> bude v USA známa jako Deloitte &amp; Touche</w:t>
      </w:r>
      <w:r>
        <w:t xml:space="preserve">. </w:t>
      </w:r>
      <w:r>
        <w:rPr>
          <w:color w:val="FEB8C8"/>
        </w:rPr>
        <w:t>V Anglii</w:t>
      </w:r>
      <w:r>
        <w:t xml:space="preserve"> by </w:t>
      </w:r>
      <w:r>
        <w:rPr>
          <w:color w:val="5C5300"/>
        </w:rPr>
        <w:t>to</w:t>
      </w:r>
      <w:r>
        <w:t xml:space="preserve"> znamenalo, že </w:t>
      </w:r>
      <w:r>
        <w:rPr>
          <w:color w:val="FB5514"/>
        </w:rPr>
        <w:t>britská společnost Deloitte</w:t>
      </w:r>
      <w:r>
        <w:t xml:space="preserve"> by ztratila příjem za účetní audit jednotky Vauxhill </w:t>
      </w:r>
      <w:r>
        <w:rPr>
          <w:color w:val="D4C67A"/>
        </w:rPr>
        <w:t>společnosti GM</w:t>
      </w:r>
      <w:r>
        <w:t xml:space="preserve">. Po přechodu poboček </w:t>
      </w:r>
      <w:r>
        <w:rPr>
          <w:color w:val="FB5514"/>
        </w:rPr>
        <w:t>Deloitte</w:t>
      </w:r>
      <w:r>
        <w:t xml:space="preserve"> </w:t>
      </w:r>
      <w:r>
        <w:rPr>
          <w:color w:val="FEB8C8"/>
        </w:rPr>
        <w:t>v Británii</w:t>
      </w:r>
      <w:r>
        <w:t xml:space="preserve"> a Nizozemí </w:t>
      </w:r>
      <w:r>
        <w:rPr>
          <w:color w:val="58018B"/>
        </w:rPr>
        <w:t>ke společnosti Coopers &amp; Lybrand</w:t>
      </w:r>
      <w:r>
        <w:t xml:space="preserve"> se </w:t>
      </w:r>
      <w:r>
        <w:rPr>
          <w:color w:val="58018B"/>
        </w:rPr>
        <w:t>společnost Coopers</w:t>
      </w:r>
      <w:r>
        <w:t xml:space="preserve"> stane jednou z největších účetních firem v Evropě a vyrovná se tam společnosti KPMG Peat Marwick. Ačkoli </w:t>
      </w:r>
      <w:r>
        <w:rPr>
          <w:color w:val="58018B"/>
        </w:rPr>
        <w:t>firmu Coopers</w:t>
      </w:r>
      <w:r>
        <w:t xml:space="preserve"> </w:t>
      </w:r>
      <w:r>
        <w:rPr>
          <w:color w:val="AE7AA1"/>
        </w:rPr>
        <w:t>jiné významné účetní firmy</w:t>
      </w:r>
      <w:r>
        <w:t xml:space="preserve"> za účelem sloučení nevyhledávaly, okolnosti sloučení </w:t>
      </w:r>
      <w:r>
        <w:rPr>
          <w:color w:val="C2A393"/>
        </w:rPr>
        <w:t>firem Deloitte-Touche</w:t>
      </w:r>
      <w:r>
        <w:t xml:space="preserve"> </w:t>
      </w:r>
      <w:r>
        <w:rPr>
          <w:color w:val="58018B"/>
        </w:rPr>
        <w:t>jí</w:t>
      </w:r>
      <w:r>
        <w:t xml:space="preserve"> velmi prospěly. V New Yorku uvedl </w:t>
      </w:r>
      <w:r>
        <w:rPr>
          <w:color w:val="0232FD"/>
        </w:rPr>
        <w:t xml:space="preserve">Harris Amhowitz, generální rada </w:t>
      </w:r>
      <w:r>
        <w:rPr>
          <w:color w:val="6A3A35"/>
        </w:rPr>
        <w:t>společnosti Coopers</w:t>
      </w:r>
      <w:r>
        <w:t xml:space="preserve">, že </w:t>
      </w:r>
      <w:r>
        <w:rPr>
          <w:color w:val="58018B"/>
        </w:rPr>
        <w:t>společnost Coopers</w:t>
      </w:r>
      <w:r>
        <w:t xml:space="preserve"> "si je vědoma sporu", ale odmítl poskytnout další komentář. Také se odmítl vyjádřit </w:t>
      </w:r>
      <w:r>
        <w:rPr>
          <w:color w:val="BA6801"/>
        </w:rPr>
        <w:t xml:space="preserve">ke jménu, </w:t>
      </w:r>
      <w:r>
        <w:rPr>
          <w:color w:val="168E5C"/>
        </w:rPr>
        <w:t>které</w:t>
      </w:r>
      <w:r>
        <w:rPr>
          <w:color w:val="BA6801"/>
        </w:rPr>
        <w:t xml:space="preserve"> by </w:t>
      </w:r>
      <w:r>
        <w:rPr>
          <w:color w:val="16C0D0"/>
        </w:rPr>
        <w:t>společnost Coopers</w:t>
      </w:r>
      <w:r>
        <w:rPr>
          <w:color w:val="BA6801"/>
        </w:rPr>
        <w:t xml:space="preserve"> používala </w:t>
      </w:r>
      <w:r>
        <w:rPr>
          <w:color w:val="C62100"/>
        </w:rPr>
        <w:t>v Anglii</w:t>
      </w:r>
      <w:r>
        <w:rPr>
          <w:color w:val="BA6801"/>
        </w:rPr>
        <w:t>, kdyby</w:t>
      </w:r>
      <w:r>
        <w:t xml:space="preserve"> </w:t>
      </w:r>
      <w:r>
        <w:rPr>
          <w:color w:val="014347"/>
        </w:rPr>
        <w:t>společnost Deloitte UK</w:t>
      </w:r>
      <w:r>
        <w:rPr>
          <w:color w:val="233809"/>
        </w:rPr>
        <w:t xml:space="preserve"> vyhrála soudní spor o udržení </w:t>
      </w:r>
      <w:r>
        <w:rPr>
          <w:color w:val="42083B"/>
        </w:rPr>
        <w:t>jména</w:t>
      </w:r>
      <w:r>
        <w:t xml:space="preserve">. </w:t>
      </w:r>
      <w:r>
        <w:rPr>
          <w:color w:val="58018B"/>
        </w:rPr>
        <w:t>Společnost Coopers</w:t>
      </w:r>
      <w:r>
        <w:t xml:space="preserve"> používá celosvětově jméno Coopers &amp; Lybrand.</w:t>
      </w:r>
    </w:p>
    <w:p>
      <w:r>
        <w:rPr>
          <w:b/>
        </w:rPr>
        <w:t>Document number 1392</w:t>
      </w:r>
    </w:p>
    <w:p>
      <w:r>
        <w:rPr>
          <w:b/>
        </w:rPr>
        <w:t>Document identifier: wsj1690-001</w:t>
      </w:r>
    </w:p>
    <w:p>
      <w:r>
        <w:rPr>
          <w:color w:val="310106"/>
        </w:rPr>
        <w:t>William Bennett, ředitel protidrogové politiky v Bílém domě</w:t>
      </w:r>
      <w:r>
        <w:t xml:space="preserve">, obvinil </w:t>
      </w:r>
      <w:r>
        <w:rPr>
          <w:color w:val="04640D"/>
        </w:rPr>
        <w:t>místní úředníky ve washingtonské oblasti</w:t>
      </w:r>
      <w:r>
        <w:t xml:space="preserve"> z blokování výstavby vězeňských zařízení pro odsouzené drogové dealery. "Politika v podstatě postavila silniční zátaras" pro hledání míst pro nové federální věznice, řekl </w:t>
      </w:r>
      <w:r>
        <w:rPr>
          <w:color w:val="310106"/>
        </w:rPr>
        <w:t>Bennett</w:t>
      </w:r>
      <w:r>
        <w:t xml:space="preserve"> na tiskové konferenci svolané za účelem oznámení "krizového podpůrného programu" </w:t>
      </w:r>
      <w:r>
        <w:rPr>
          <w:color w:val="FEFB0A"/>
        </w:rPr>
        <w:t>pro hlavní město</w:t>
      </w:r>
      <w:r>
        <w:t xml:space="preserve">. Nebudeme-li mít více místa pro uvěznění odsouzených kriminálníků, dodal, "válku s drogami nevyhrajeme". </w:t>
      </w:r>
      <w:r>
        <w:rPr>
          <w:color w:val="310106"/>
        </w:rPr>
        <w:t>Bennett</w:t>
      </w:r>
      <w:r>
        <w:t xml:space="preserve"> v dubnu uvedl, že by udělal </w:t>
      </w:r>
      <w:r>
        <w:rPr>
          <w:color w:val="FEFB0A"/>
        </w:rPr>
        <w:t>Washington</w:t>
      </w:r>
      <w:r>
        <w:t xml:space="preserve"> "testovacím případem" toho, jak by </w:t>
      </w:r>
      <w:r>
        <w:rPr>
          <w:color w:val="FB5514"/>
        </w:rPr>
        <w:t>Bushova</w:t>
      </w:r>
      <w:r>
        <w:rPr>
          <w:color w:val="E115C0"/>
        </w:rPr>
        <w:t xml:space="preserve"> administrativa</w:t>
      </w:r>
      <w:r>
        <w:t xml:space="preserve"> měla pomáhat městům postiženým intenzivním drogovým obchodem a násilím. </w:t>
      </w:r>
      <w:r>
        <w:rPr>
          <w:color w:val="310106"/>
        </w:rPr>
        <w:t>Protidrogový šéf</w:t>
      </w:r>
      <w:r>
        <w:t xml:space="preserve"> tvrdil, že </w:t>
      </w:r>
      <w:r>
        <w:rPr>
          <w:color w:val="00587F"/>
        </w:rPr>
        <w:t>snahy o vymáhání práva</w:t>
      </w:r>
      <w:r>
        <w:t xml:space="preserve"> fungují, "i když </w:t>
      </w:r>
      <w:r>
        <w:rPr>
          <w:color w:val="0BC582"/>
        </w:rPr>
        <w:t>pomalejším a více stagnujícím tempem, než bychom chtěli</w:t>
      </w:r>
      <w:r>
        <w:t xml:space="preserve">". Připustil však, že "počet vražd souvisejících s drogami </w:t>
      </w:r>
      <w:r>
        <w:rPr>
          <w:color w:val="FEFB0A"/>
        </w:rPr>
        <w:t>ve Washingtonu</w:t>
      </w:r>
      <w:r>
        <w:t xml:space="preserve"> je nesnesitelně vysoký. Věznice jsou přeplněné. Otevřeně se pokračuje v prodeji drog okolo škol, parků a sídlišť". </w:t>
      </w:r>
      <w:r>
        <w:rPr>
          <w:color w:val="310106"/>
        </w:rPr>
        <w:t>Bennett</w:t>
      </w:r>
      <w:r>
        <w:t xml:space="preserve"> odmítl jmenovat </w:t>
      </w:r>
      <w:r>
        <w:rPr>
          <w:color w:val="04640D"/>
        </w:rPr>
        <w:t xml:space="preserve">oblastní úředníky, </w:t>
      </w:r>
      <w:r>
        <w:rPr>
          <w:color w:val="FEB8C8"/>
        </w:rPr>
        <w:t>kteří</w:t>
      </w:r>
      <w:r>
        <w:rPr>
          <w:color w:val="04640D"/>
        </w:rPr>
        <w:t xml:space="preserve"> podle </w:t>
      </w:r>
      <w:r>
        <w:rPr>
          <w:color w:val="9E8317"/>
        </w:rPr>
        <w:t>jeho</w:t>
      </w:r>
      <w:r>
        <w:rPr>
          <w:color w:val="04640D"/>
        </w:rPr>
        <w:t xml:space="preserve"> názoru bránili plánům na vybudování </w:t>
      </w:r>
      <w:r>
        <w:rPr>
          <w:color w:val="01190F"/>
        </w:rPr>
        <w:t xml:space="preserve">dalších federálních věznic, </w:t>
      </w:r>
      <w:r>
        <w:rPr>
          <w:color w:val="847D81"/>
        </w:rPr>
        <w:t>které</w:t>
      </w:r>
      <w:r>
        <w:rPr>
          <w:color w:val="01190F"/>
        </w:rPr>
        <w:t xml:space="preserve"> by ulevily washingtonskému problému</w:t>
      </w:r>
      <w:r>
        <w:t xml:space="preserve">. Ale jiní úředníci </w:t>
      </w:r>
      <w:r>
        <w:rPr>
          <w:color w:val="FB5514"/>
        </w:rPr>
        <w:t>Bushovy</w:t>
      </w:r>
      <w:r>
        <w:rPr>
          <w:color w:val="E115C0"/>
        </w:rPr>
        <w:t xml:space="preserve"> administrativy</w:t>
      </w:r>
      <w:r>
        <w:t xml:space="preserve"> kritizovali za blokování využití možných míst </w:t>
      </w:r>
      <w:r>
        <w:rPr>
          <w:color w:val="58018B"/>
        </w:rPr>
        <w:t>ve státě Maryland</w:t>
      </w:r>
      <w:r>
        <w:t xml:space="preserve"> </w:t>
      </w:r>
      <w:r>
        <w:rPr>
          <w:color w:val="B70639"/>
        </w:rPr>
        <w:t>jeho</w:t>
      </w:r>
      <w:r>
        <w:rPr>
          <w:color w:val="703B01"/>
        </w:rPr>
        <w:t xml:space="preserve"> guvernéra Williama Schaefera</w:t>
      </w:r>
      <w:r>
        <w:t xml:space="preserve">. Představitelé </w:t>
      </w:r>
      <w:r>
        <w:rPr>
          <w:color w:val="E115C0"/>
        </w:rPr>
        <w:t>administrativy</w:t>
      </w:r>
      <w:r>
        <w:t xml:space="preserve"> také uvedli, že washingtonský starosta Marion Barry zdržoval úvahy o místech </w:t>
      </w:r>
      <w:r>
        <w:rPr>
          <w:color w:val="FEFB0A"/>
        </w:rPr>
        <w:t>ve městě</w:t>
      </w:r>
      <w:r>
        <w:t xml:space="preserve">. V dopise </w:t>
      </w:r>
      <w:r>
        <w:rPr>
          <w:color w:val="310106"/>
        </w:rPr>
        <w:t>Bennettově</w:t>
      </w:r>
      <w:r>
        <w:t xml:space="preserve"> kanceláři, zveřejněném včera, si stěžovala </w:t>
      </w:r>
      <w:r>
        <w:rPr>
          <w:color w:val="F7F1DF"/>
        </w:rPr>
        <w:t xml:space="preserve">správkyně </w:t>
      </w:r>
      <w:r>
        <w:rPr>
          <w:color w:val="118B8A"/>
        </w:rPr>
        <w:t>města Washington</w:t>
      </w:r>
      <w:r>
        <w:rPr>
          <w:color w:val="F7F1DF"/>
        </w:rPr>
        <w:t>, Carol Thompsonová</w:t>
      </w:r>
      <w:r>
        <w:t xml:space="preserve">, že </w:t>
      </w:r>
      <w:r>
        <w:rPr>
          <w:color w:val="310106"/>
        </w:rPr>
        <w:t>protidrogový šéf</w:t>
      </w:r>
      <w:r>
        <w:t xml:space="preserve"> nadsadil čísla o federální drogové pomoci poskytnuté </w:t>
      </w:r>
      <w:r>
        <w:rPr>
          <w:color w:val="FEFB0A"/>
        </w:rPr>
        <w:t>hlavnímu městu</w:t>
      </w:r>
      <w:r>
        <w:t xml:space="preserve">. V odkazu na </w:t>
      </w:r>
      <w:r>
        <w:rPr>
          <w:color w:val="310106"/>
        </w:rPr>
        <w:t>Bennettovo</w:t>
      </w:r>
      <w:r>
        <w:t xml:space="preserve"> tvrzení, že </w:t>
      </w:r>
      <w:r>
        <w:rPr>
          <w:color w:val="E115C0"/>
        </w:rPr>
        <w:t>federální vláda</w:t>
      </w:r>
      <w:r>
        <w:t xml:space="preserve"> poskytne </w:t>
      </w:r>
      <w:r>
        <w:rPr>
          <w:color w:val="4AFEFA"/>
        </w:rPr>
        <w:t>97 milionů dolarů</w:t>
      </w:r>
      <w:r>
        <w:t xml:space="preserve"> v rámci krizové federální podpory, </w:t>
      </w:r>
      <w:r>
        <w:rPr>
          <w:color w:val="F7F1DF"/>
        </w:rPr>
        <w:t>Thompsonová</w:t>
      </w:r>
      <w:r>
        <w:t xml:space="preserve"> napsala: "</w:t>
      </w:r>
      <w:r>
        <w:rPr>
          <w:color w:val="FCB164"/>
        </w:rPr>
        <w:t>Naše</w:t>
      </w:r>
      <w:r>
        <w:rPr>
          <w:color w:val="796EE6"/>
        </w:rPr>
        <w:t xml:space="preserve"> analýza</w:t>
      </w:r>
      <w:r>
        <w:t xml:space="preserve"> se dokonce ani nedokázala přiblížit k hodnotě dokazující </w:t>
      </w:r>
      <w:r>
        <w:rPr>
          <w:color w:val="4AFEFA"/>
        </w:rPr>
        <w:t>toto číslo</w:t>
      </w:r>
      <w:r>
        <w:t xml:space="preserve">." Ze </w:t>
      </w:r>
      <w:r>
        <w:rPr>
          <w:color w:val="310106"/>
        </w:rPr>
        <w:t>svých</w:t>
      </w:r>
      <w:r>
        <w:t xml:space="preserve"> úspěchů </w:t>
      </w:r>
      <w:r>
        <w:rPr>
          <w:color w:val="FEFB0A"/>
        </w:rPr>
        <w:t>ve Washingtonu</w:t>
      </w:r>
      <w:r>
        <w:t xml:space="preserve"> </w:t>
      </w:r>
      <w:r>
        <w:rPr>
          <w:color w:val="310106"/>
        </w:rPr>
        <w:t>Bennett</w:t>
      </w:r>
      <w:r>
        <w:t xml:space="preserve"> zdůraznil, že existující federální věznice převzaly 375 místních vězňů. Také poznamenal, že federální Agentura pro boj s narkotiky zřídila </w:t>
      </w:r>
      <w:r>
        <w:rPr>
          <w:color w:val="000D2C"/>
        </w:rPr>
        <w:t>federálně místní pracovní skupinu odpovědnou od dubna za 106 zatčení a více než 2 miliony dolarů v zabaveném majetku drogových dealerů</w:t>
      </w:r>
      <w:r>
        <w:t>. Ministerstvo obrany půjčilo washingtonskému generálnímu prokurátorovi USA 10 prokurátorů a Federální úřad pro vyšetřování poskytl zařízení a zaškolení pro kriminalistickou laboratoř, dodal.</w:t>
      </w:r>
    </w:p>
    <w:p>
      <w:r>
        <w:rPr>
          <w:b/>
        </w:rPr>
        <w:t>Document number 1393</w:t>
      </w:r>
    </w:p>
    <w:p>
      <w:r>
        <w:rPr>
          <w:b/>
        </w:rPr>
        <w:t>Document identifier: wsj1691-001</w:t>
      </w:r>
    </w:p>
    <w:p>
      <w:r>
        <w:t xml:space="preserve">Co kdyby se </w:t>
      </w:r>
      <w:r>
        <w:rPr>
          <w:color w:val="310106"/>
        </w:rPr>
        <w:t>to</w:t>
      </w:r>
      <w:r>
        <w:t xml:space="preserve"> stalo nám? Bezprostředně </w:t>
      </w:r>
      <w:r>
        <w:rPr>
          <w:color w:val="04640D"/>
        </w:rPr>
        <w:t xml:space="preserve">po zemětřesení </w:t>
      </w:r>
      <w:r>
        <w:rPr>
          <w:color w:val="FEFB0A"/>
        </w:rPr>
        <w:t>v Kalifornii</w:t>
      </w:r>
      <w:r>
        <w:t xml:space="preserve"> a po pustošivém řádění </w:t>
      </w:r>
      <w:r>
        <w:rPr>
          <w:color w:val="FB5514"/>
        </w:rPr>
        <w:t>hurikánu Hugo</w:t>
      </w:r>
      <w:r>
        <w:t xml:space="preserve"> zvažuje </w:t>
      </w:r>
      <w:r>
        <w:rPr>
          <w:color w:val="E115C0"/>
        </w:rPr>
        <w:t>mnoho společností</w:t>
      </w:r>
      <w:r>
        <w:t xml:space="preserve"> v oblastech často postihovaných </w:t>
      </w:r>
      <w:r>
        <w:rPr>
          <w:color w:val="310106"/>
        </w:rPr>
        <w:t>přírodními katastrofami</w:t>
      </w:r>
      <w:r>
        <w:t xml:space="preserve"> problém připravenosti. Některé, zvláště v zónách zemětřesení u západního pobřeží, oprašují </w:t>
      </w:r>
      <w:r>
        <w:rPr>
          <w:color w:val="E115C0"/>
        </w:rPr>
        <w:t>své</w:t>
      </w:r>
      <w:r>
        <w:t xml:space="preserve"> evakuační plány, kontrolují zásoby potravin a připomínají </w:t>
      </w:r>
      <w:r>
        <w:rPr>
          <w:color w:val="00587F"/>
        </w:rPr>
        <w:t>zaměstnancům</w:t>
      </w:r>
      <w:r>
        <w:t xml:space="preserve">, co mají dělat, jestliže udeří nepředvídaná událost. Ostatní prohlašují, že jsou přesvědčeny, že </w:t>
      </w:r>
      <w:r>
        <w:rPr>
          <w:color w:val="0BC582"/>
        </w:rPr>
        <w:t xml:space="preserve">kroky, </w:t>
      </w:r>
      <w:r>
        <w:rPr>
          <w:color w:val="FEB8C8"/>
        </w:rPr>
        <w:t>které</w:t>
      </w:r>
      <w:r>
        <w:rPr>
          <w:color w:val="0BC582"/>
        </w:rPr>
        <w:t xml:space="preserve"> již podnikly</w:t>
      </w:r>
      <w:r>
        <w:t xml:space="preserve">, </w:t>
      </w:r>
      <w:r>
        <w:rPr>
          <w:color w:val="E115C0"/>
        </w:rPr>
        <w:t>jim</w:t>
      </w:r>
      <w:r>
        <w:t xml:space="preserve"> pomohou čelit katastrofě. Připravenost dnes znamená více než výstražná světla a požární poplachy. Některé velké společnosti mají </w:t>
      </w:r>
      <w:r>
        <w:rPr>
          <w:color w:val="9E8317"/>
        </w:rPr>
        <w:t>týmy vnitropodnikových expertů soustřeďujících se na bezpečnost a opětovné zahájení obchodů</w:t>
      </w:r>
      <w:r>
        <w:t xml:space="preserve">. </w:t>
      </w:r>
      <w:r>
        <w:rPr>
          <w:color w:val="01190F"/>
        </w:rPr>
        <w:t>Mnoho společností ohrožených potenciální katastrofou</w:t>
      </w:r>
      <w:r>
        <w:rPr>
          <w:color w:val="847D81"/>
        </w:rPr>
        <w:t xml:space="preserve"> zřídilo záložní kanceláře </w:t>
      </w:r>
      <w:r>
        <w:rPr>
          <w:color w:val="58018B"/>
        </w:rPr>
        <w:t>v bezpečných regionech</w:t>
      </w:r>
      <w:r>
        <w:rPr>
          <w:color w:val="847D81"/>
        </w:rPr>
        <w:t xml:space="preserve"> v naději, že </w:t>
      </w:r>
      <w:r>
        <w:rPr>
          <w:color w:val="58018B"/>
        </w:rPr>
        <w:t>tam</w:t>
      </w:r>
      <w:r>
        <w:rPr>
          <w:color w:val="847D81"/>
        </w:rPr>
        <w:t xml:space="preserve"> mohou převést zaměstnance a rychle obnovit podnikání</w:t>
      </w:r>
      <w:r>
        <w:t xml:space="preserve">. Znamená </w:t>
      </w:r>
      <w:r>
        <w:rPr>
          <w:color w:val="847D81"/>
        </w:rPr>
        <w:t>to</w:t>
      </w:r>
      <w:r>
        <w:t xml:space="preserve"> zajistit, aby kopie nejdůležitějšího počítačového softwaru a záznamy společnosti byly mimo dosah škod. </w:t>
      </w:r>
      <w:r>
        <w:rPr>
          <w:color w:val="B70639"/>
        </w:rPr>
        <w:t xml:space="preserve">Některé společnosti - jako </w:t>
      </w:r>
      <w:r>
        <w:rPr>
          <w:color w:val="703B01"/>
        </w:rPr>
        <w:t>Disneyland</w:t>
      </w:r>
      <w:r>
        <w:t xml:space="preserve"> - tvrdí, že dokonce i kdyby se během krize dostaly do izolace, byly by schopny </w:t>
      </w:r>
      <w:r>
        <w:rPr>
          <w:color w:val="F7F1DF"/>
        </w:rPr>
        <w:t>své</w:t>
      </w:r>
      <w:r>
        <w:rPr>
          <w:color w:val="118B8A"/>
        </w:rPr>
        <w:t xml:space="preserve"> lidi</w:t>
      </w:r>
      <w:r>
        <w:t xml:space="preserve"> živit a starat se </w:t>
      </w:r>
      <w:r>
        <w:rPr>
          <w:color w:val="118B8A"/>
        </w:rPr>
        <w:t>o ně</w:t>
      </w:r>
      <w:r>
        <w:t xml:space="preserve"> po dobu pěti dnů. "Soběstačnost musí být základním kamenem vašeho plánu," říká </w:t>
      </w:r>
      <w:r>
        <w:rPr>
          <w:color w:val="4AFEFA"/>
        </w:rPr>
        <w:t xml:space="preserve">Stephanie Masaki-Schatzová, manažerka firemního krizového plánování </w:t>
      </w:r>
      <w:r>
        <w:rPr>
          <w:color w:val="FCB164"/>
        </w:rPr>
        <w:t xml:space="preserve">v korporaci Atlantic Richfield Co. v </w:t>
      </w:r>
      <w:r>
        <w:rPr>
          <w:color w:val="796EE6"/>
        </w:rPr>
        <w:t>Los Angeles</w:t>
      </w:r>
      <w:r>
        <w:t xml:space="preserve">. "Jestliže neochráníte </w:t>
      </w:r>
      <w:r>
        <w:rPr>
          <w:color w:val="000D2C"/>
        </w:rPr>
        <w:t>své</w:t>
      </w:r>
      <w:r>
        <w:t xml:space="preserve"> nepostradatelné lidi, nedokážete obnovit nezbytné obchodní funkce." Ačkoliv hlavní kancelář </w:t>
      </w:r>
      <w:r>
        <w:rPr>
          <w:color w:val="53495F"/>
        </w:rPr>
        <w:t>společnosti ARCO</w:t>
      </w:r>
      <w:r>
        <w:t xml:space="preserve">, více než 300 mil od epicentra, nebyla </w:t>
      </w:r>
      <w:r>
        <w:rPr>
          <w:color w:val="04640D"/>
        </w:rPr>
        <w:t xml:space="preserve">otřesy </w:t>
      </w:r>
      <w:r>
        <w:rPr>
          <w:color w:val="F95475"/>
        </w:rPr>
        <w:t>z tohoto týdne</w:t>
      </w:r>
      <w:r>
        <w:t xml:space="preserve"> dotčena, </w:t>
      </w:r>
      <w:r>
        <w:rPr>
          <w:color w:val="4AFEFA"/>
        </w:rPr>
        <w:t>Masaki-Schatzová</w:t>
      </w:r>
      <w:r>
        <w:t xml:space="preserve"> </w:t>
      </w:r>
      <w:r>
        <w:rPr>
          <w:color w:val="04640D"/>
        </w:rPr>
        <w:t>této příležitosti</w:t>
      </w:r>
      <w:r>
        <w:t xml:space="preserve"> využila k distribuci </w:t>
      </w:r>
      <w:r>
        <w:rPr>
          <w:color w:val="61FC03"/>
        </w:rPr>
        <w:t xml:space="preserve">třístránkových poznámek "Tipy </w:t>
      </w:r>
      <w:r>
        <w:rPr>
          <w:color w:val="5D9608"/>
        </w:rPr>
        <w:t>při zemětřesení</w:t>
      </w:r>
      <w:r>
        <w:t xml:space="preserve">" tisíci dvěma stům zaměstnanců </w:t>
      </w:r>
      <w:r>
        <w:rPr>
          <w:color w:val="53495F"/>
        </w:rPr>
        <w:t>společnosti ARCO</w:t>
      </w:r>
      <w:r>
        <w:t>. "</w:t>
      </w:r>
      <w:r>
        <w:rPr>
          <w:color w:val="04640D"/>
        </w:rPr>
        <w:t xml:space="preserve">Těchto momentů, </w:t>
      </w:r>
      <w:r>
        <w:rPr>
          <w:color w:val="DE98FD"/>
        </w:rPr>
        <w:t>kdy</w:t>
      </w:r>
      <w:r>
        <w:rPr>
          <w:color w:val="04640D"/>
        </w:rPr>
        <w:t xml:space="preserve"> každý zpozorní</w:t>
      </w:r>
      <w:r>
        <w:t xml:space="preserve">, je třeba využít," říká. "Byla </w:t>
      </w:r>
      <w:r>
        <w:rPr>
          <w:color w:val="04640D"/>
        </w:rPr>
        <w:t>to</w:t>
      </w:r>
      <w:r>
        <w:t xml:space="preserve"> dobrá připomínka, že </w:t>
      </w:r>
      <w:r>
        <w:rPr>
          <w:color w:val="98A088"/>
        </w:rPr>
        <w:t>my všichni</w:t>
      </w:r>
      <w:r>
        <w:t xml:space="preserve"> se potřebujeme připravit, ještě než k něčemu dojde." </w:t>
      </w:r>
      <w:r>
        <w:rPr>
          <w:color w:val="61FC03"/>
        </w:rPr>
        <w:t xml:space="preserve">Poznámky </w:t>
      </w:r>
      <w:r>
        <w:rPr>
          <w:color w:val="4F584E"/>
        </w:rPr>
        <w:t>společnosti ARCO</w:t>
      </w:r>
      <w:r>
        <w:t xml:space="preserve"> připomínají </w:t>
      </w:r>
      <w:r>
        <w:rPr>
          <w:color w:val="248AD0"/>
        </w:rPr>
        <w:t>zaměstnancům</w:t>
      </w:r>
      <w:r>
        <w:t xml:space="preserve">, aby </w:t>
      </w:r>
      <w:r>
        <w:rPr>
          <w:color w:val="248AD0"/>
        </w:rPr>
        <w:t>si</w:t>
      </w:r>
      <w:r>
        <w:t xml:space="preserve"> v práci shromáždili určité zásoby, např. pevné boty a "silné rukavice na úklid trosek". Doporučují také, aby </w:t>
      </w:r>
      <w:r>
        <w:rPr>
          <w:color w:val="5C5300"/>
        </w:rPr>
        <w:t>zaměstnanci</w:t>
      </w:r>
      <w:r>
        <w:t xml:space="preserve"> byli informováni </w:t>
      </w:r>
      <w:r>
        <w:rPr>
          <w:color w:val="9F6551"/>
        </w:rPr>
        <w:t xml:space="preserve">o všedních kancelářských potřebách, </w:t>
      </w:r>
      <w:r>
        <w:rPr>
          <w:color w:val="BCFEC6"/>
        </w:rPr>
        <w:t>které</w:t>
      </w:r>
      <w:r>
        <w:rPr>
          <w:color w:val="9F6551"/>
        </w:rPr>
        <w:t xml:space="preserve"> mohou být použity k nouzové péči nebo jako přístřeší</w:t>
      </w:r>
      <w:r>
        <w:t xml:space="preserve">. Mezi doporučeními: punčocháče a pánské kravaty mohou být použity na výrobu smyček, zatímco vyjímatelné dřevěné police by mohly pomoci při "prorážení kancelářských zdí". </w:t>
      </w:r>
      <w:r>
        <w:rPr>
          <w:color w:val="53495F"/>
        </w:rPr>
        <w:t>Společnost ARCO</w:t>
      </w:r>
      <w:r>
        <w:t xml:space="preserve"> udržuje </w:t>
      </w:r>
      <w:r>
        <w:rPr>
          <w:color w:val="932C70"/>
        </w:rPr>
        <w:t xml:space="preserve">kanceláře v Dallasu, </w:t>
      </w:r>
      <w:r>
        <w:rPr>
          <w:color w:val="2B1B04"/>
        </w:rPr>
        <w:t>které</w:t>
      </w:r>
      <w:r>
        <w:rPr>
          <w:color w:val="932C70"/>
        </w:rPr>
        <w:t xml:space="preserve"> by převzaly zodpovědnost, kdyby</w:t>
      </w:r>
      <w:r>
        <w:t xml:space="preserve"> </w:t>
      </w:r>
      <w:r>
        <w:rPr>
          <w:color w:val="B5AFC4"/>
        </w:rPr>
        <w:t>byly narušeny mzdové operace v Pasadeně</w:t>
      </w:r>
      <w:r>
        <w:t xml:space="preserve">. Před dvěma měsíci </w:t>
      </w:r>
      <w:r>
        <w:rPr>
          <w:color w:val="53495F"/>
        </w:rPr>
        <w:t>společnost</w:t>
      </w:r>
      <w:r>
        <w:t xml:space="preserve"> zřídila bezplatné číslo se základnou </w:t>
      </w:r>
      <w:r>
        <w:rPr>
          <w:color w:val="D4C67A"/>
        </w:rPr>
        <w:t>mimo Kalifornii</w:t>
      </w:r>
      <w:r>
        <w:t xml:space="preserve"> pro vyřizování </w:t>
      </w:r>
      <w:r>
        <w:rPr>
          <w:color w:val="AE7AA1"/>
        </w:rPr>
        <w:t xml:space="preserve">dotazů </w:t>
      </w:r>
      <w:r>
        <w:rPr>
          <w:color w:val="C2A393"/>
        </w:rPr>
        <w:t>zaměstnanců</w:t>
      </w:r>
      <w:r>
        <w:rPr>
          <w:color w:val="AE7AA1"/>
        </w:rPr>
        <w:t xml:space="preserve">, </w:t>
      </w:r>
      <w:r>
        <w:rPr>
          <w:color w:val="0232FD"/>
        </w:rPr>
        <w:t>kdy</w:t>
      </w:r>
      <w:r>
        <w:rPr>
          <w:color w:val="AE7AA1"/>
        </w:rPr>
        <w:t xml:space="preserve"> by se měli po zemětřesení nebo jiné katastrofě dostavit zpět do práce</w:t>
      </w:r>
      <w:r>
        <w:t xml:space="preserve">. Plán </w:t>
      </w:r>
      <w:r>
        <w:rPr>
          <w:color w:val="53495F"/>
        </w:rPr>
        <w:t>společnosti ARCO</w:t>
      </w:r>
      <w:r>
        <w:t xml:space="preserve"> bere v potaz i takové podrobnosti, jako </w:t>
      </w:r>
      <w:r>
        <w:rPr>
          <w:color w:val="6A3A35"/>
        </w:rPr>
        <w:t>které aspekty podnikání jsou v určitých obdobích roku vytíženější</w:t>
      </w:r>
      <w:r>
        <w:t xml:space="preserve">. </w:t>
      </w:r>
      <w:r>
        <w:rPr>
          <w:color w:val="6A3A35"/>
        </w:rPr>
        <w:t>Podle toho</w:t>
      </w:r>
      <w:r>
        <w:t xml:space="preserve"> a v závislosti na tom, kdy by zemětřesení mohlo udeřit, mohou být </w:t>
      </w:r>
      <w:r>
        <w:rPr>
          <w:color w:val="BA6801"/>
        </w:rPr>
        <w:t xml:space="preserve">oddělením, </w:t>
      </w:r>
      <w:r>
        <w:rPr>
          <w:color w:val="168E5C"/>
        </w:rPr>
        <w:t>která</w:t>
      </w:r>
      <w:r>
        <w:rPr>
          <w:color w:val="BA6801"/>
        </w:rPr>
        <w:t xml:space="preserve"> by měla být uvedena zpět do provozu nejdříve</w:t>
      </w:r>
      <w:r>
        <w:t xml:space="preserve">, přiřazeny priority. </w:t>
      </w:r>
      <w:r>
        <w:rPr>
          <w:color w:val="16C0D0"/>
        </w:rPr>
        <w:t>U společnosti Hewlett-Packard</w:t>
      </w:r>
      <w:r>
        <w:t xml:space="preserve"> přišlo </w:t>
      </w:r>
      <w:r>
        <w:rPr>
          <w:color w:val="04640D"/>
        </w:rPr>
        <w:t>zemětřesení</w:t>
      </w:r>
      <w:r>
        <w:t xml:space="preserve"> právě tehdy, když </w:t>
      </w:r>
      <w:r>
        <w:rPr>
          <w:color w:val="16C0D0"/>
        </w:rPr>
        <w:t>společnost</w:t>
      </w:r>
      <w:r>
        <w:t xml:space="preserve"> posuzovala </w:t>
      </w:r>
      <w:r>
        <w:rPr>
          <w:color w:val="16C0D0"/>
        </w:rPr>
        <w:t>své</w:t>
      </w:r>
      <w:r>
        <w:t xml:space="preserve"> vlastní nouzové postupy. "Mluvili jsme o plánování </w:t>
      </w:r>
      <w:r>
        <w:rPr>
          <w:color w:val="C62100"/>
        </w:rPr>
        <w:t>praktického cvičení</w:t>
      </w:r>
      <w:r>
        <w:t xml:space="preserve"> na listopad," řekla </w:t>
      </w:r>
      <w:r>
        <w:rPr>
          <w:color w:val="014347"/>
        </w:rPr>
        <w:t>mluvčí Joan Tharpová</w:t>
      </w:r>
      <w:r>
        <w:t xml:space="preserve">. "Pak jsme </w:t>
      </w:r>
      <w:r>
        <w:rPr>
          <w:color w:val="C62100"/>
        </w:rPr>
        <w:t>to</w:t>
      </w:r>
      <w:r>
        <w:t xml:space="preserve"> odpoledne absolvovali ve skutečnosti." </w:t>
      </w:r>
      <w:r>
        <w:rPr>
          <w:color w:val="16C0D0"/>
        </w:rPr>
        <w:t xml:space="preserve">Tento výrobce počítačů z města Palo Alto </w:t>
      </w:r>
      <w:r>
        <w:rPr>
          <w:color w:val="233809"/>
        </w:rPr>
        <w:t>v Kalifornii</w:t>
      </w:r>
      <w:r>
        <w:t xml:space="preserve"> spěšně zřizoval </w:t>
      </w:r>
      <w:r>
        <w:rPr>
          <w:color w:val="42083B"/>
        </w:rPr>
        <w:t xml:space="preserve">speciální telefonní linku, </w:t>
      </w:r>
      <w:r>
        <w:rPr>
          <w:color w:val="82785D"/>
        </w:rPr>
        <w:t>kterou</w:t>
      </w:r>
      <w:r>
        <w:rPr>
          <w:color w:val="42083B"/>
        </w:rPr>
        <w:t xml:space="preserve"> oznámil </w:t>
      </w:r>
      <w:r>
        <w:rPr>
          <w:color w:val="023087"/>
        </w:rPr>
        <w:t>zaměstnancům ve výrobě a technické podpoře</w:t>
      </w:r>
      <w:r>
        <w:rPr>
          <w:color w:val="42083B"/>
        </w:rPr>
        <w:t>, aby</w:t>
      </w:r>
      <w:r>
        <w:t xml:space="preserve"> zůstali ve středu doma. </w:t>
      </w:r>
      <w:r>
        <w:rPr>
          <w:color w:val="B7DAD2"/>
        </w:rPr>
        <w:t>Zaměstnanci prodeje a služeb</w:t>
      </w:r>
      <w:r>
        <w:t xml:space="preserve"> byli požádáni, aby se vrátili zpět do práce a pomohli </w:t>
      </w:r>
      <w:r>
        <w:rPr>
          <w:color w:val="196956"/>
        </w:rPr>
        <w:t xml:space="preserve">zákazníkům </w:t>
      </w:r>
      <w:r>
        <w:rPr>
          <w:color w:val="8C41BB"/>
        </w:rPr>
        <w:t>v oblasti zálivu</w:t>
      </w:r>
      <w:r>
        <w:rPr>
          <w:color w:val="196956"/>
        </w:rPr>
        <w:t xml:space="preserve">, </w:t>
      </w:r>
      <w:r>
        <w:rPr>
          <w:color w:val="ECEDFE"/>
        </w:rPr>
        <w:t>kteří</w:t>
      </w:r>
      <w:r>
        <w:rPr>
          <w:color w:val="196956"/>
        </w:rPr>
        <w:t xml:space="preserve"> volali ohledně počítačových problémů</w:t>
      </w:r>
      <w:r>
        <w:t xml:space="preserve">. </w:t>
      </w:r>
      <w:r>
        <w:rPr>
          <w:color w:val="16C0D0"/>
        </w:rPr>
        <w:t>Společnost Hewlett-Packard</w:t>
      </w:r>
      <w:r>
        <w:t xml:space="preserve"> také povolala </w:t>
      </w:r>
      <w:r>
        <w:rPr>
          <w:color w:val="16C0D0"/>
        </w:rPr>
        <w:t>své</w:t>
      </w:r>
      <w:r>
        <w:t xml:space="preserve"> systémové odborníky, aby obnovila vlastní počítačový provoz. "</w:t>
      </w:r>
      <w:r>
        <w:rPr>
          <w:color w:val="2B2D32"/>
        </w:rPr>
        <w:t>To</w:t>
      </w:r>
      <w:r>
        <w:t xml:space="preserve"> znamená, že můžeme přijímat objednávky" a začít se vracet zpět do normálu, říká </w:t>
      </w:r>
      <w:r>
        <w:rPr>
          <w:color w:val="014347"/>
        </w:rPr>
        <w:t>Tharpová</w:t>
      </w:r>
      <w:r>
        <w:t xml:space="preserve">. </w:t>
      </w:r>
      <w:r>
        <w:rPr>
          <w:color w:val="94C661"/>
        </w:rPr>
        <w:t>Společnost Great Western Bank</w:t>
      </w:r>
      <w:r>
        <w:t xml:space="preserve">, inspirována dřívějším zemětřesením </w:t>
      </w:r>
      <w:r>
        <w:rPr>
          <w:color w:val="D4C67A"/>
        </w:rPr>
        <w:t>v Kalifornii</w:t>
      </w:r>
      <w:r>
        <w:t xml:space="preserve"> a také požárem v kancelářském věžáku v </w:t>
      </w:r>
      <w:r>
        <w:rPr>
          <w:color w:val="F8907D"/>
        </w:rPr>
        <w:t>Los Angeles</w:t>
      </w:r>
      <w:r>
        <w:t xml:space="preserve">, </w:t>
      </w:r>
      <w:r>
        <w:rPr>
          <w:color w:val="94C661"/>
        </w:rPr>
        <w:t>si</w:t>
      </w:r>
      <w:r>
        <w:t xml:space="preserve"> v minulém roce najala tři plánovače pro krizové situace a utratila 75000 dolarů za vybavení </w:t>
      </w:r>
      <w:r>
        <w:rPr>
          <w:color w:val="895E6B"/>
        </w:rPr>
        <w:t>přívěsného vozu</w:t>
      </w:r>
      <w:r>
        <w:t xml:space="preserve"> komunikačními potřebami, aby sloužil jako nouzové hlavní ústředí. Ačkoliv </w:t>
      </w:r>
      <w:r>
        <w:rPr>
          <w:color w:val="788E95"/>
        </w:rPr>
        <w:t xml:space="preserve">vedoucí pracovníci </w:t>
      </w:r>
      <w:r>
        <w:rPr>
          <w:color w:val="FB6AB8"/>
        </w:rPr>
        <w:t>této spořitelní a úvěrové jednotky společnosti Great Western Financial Corp.</w:t>
      </w:r>
      <w:r>
        <w:t xml:space="preserve"> použili </w:t>
      </w:r>
      <w:r>
        <w:rPr>
          <w:color w:val="04640D"/>
        </w:rPr>
        <w:t xml:space="preserve">během zemětřesení </w:t>
      </w:r>
      <w:r>
        <w:rPr>
          <w:color w:val="F95475"/>
        </w:rPr>
        <w:t>v tomto týdnu</w:t>
      </w:r>
      <w:r>
        <w:t xml:space="preserve"> některé </w:t>
      </w:r>
      <w:r>
        <w:rPr>
          <w:color w:val="576094"/>
        </w:rPr>
        <w:t xml:space="preserve">ze </w:t>
      </w:r>
      <w:r>
        <w:rPr>
          <w:color w:val="DB1474"/>
        </w:rPr>
        <w:t>svých</w:t>
      </w:r>
      <w:r>
        <w:rPr>
          <w:color w:val="576094"/>
        </w:rPr>
        <w:t xml:space="preserve"> nových plánů a zařízení</w:t>
      </w:r>
      <w:r>
        <w:t>, stále ještě na více než 24 hodin ztratili spojení s 15 pobočkami v postiženém území, aniž by věděli, zda nebyli zraněni zaměstnanci nebo nebyly poškozeny trezory. "</w:t>
      </w:r>
      <w:r>
        <w:rPr>
          <w:color w:val="8489AE"/>
        </w:rPr>
        <w:t>Někteří lidé</w:t>
      </w:r>
      <w:r>
        <w:t xml:space="preserve"> vůbec nevěděli, co dělat," říká </w:t>
      </w:r>
      <w:r>
        <w:rPr>
          <w:color w:val="860E04"/>
        </w:rPr>
        <w:t xml:space="preserve">Robert G. Lee, viceprezident pro krizové plánování a firemní bezpečnost v </w:t>
      </w:r>
      <w:r>
        <w:rPr>
          <w:color w:val="FBC206"/>
        </w:rPr>
        <w:t>Great Western</w:t>
      </w:r>
      <w:r>
        <w:t xml:space="preserve">. Jak se ukázalo, bankovní zaměstnanci nebyli zraněni a trezory otřesům odolaly. "Potřebujeme naučit </w:t>
      </w:r>
      <w:r>
        <w:rPr>
          <w:color w:val="6EAB9B"/>
        </w:rPr>
        <w:t>lidi</w:t>
      </w:r>
      <w:r>
        <w:t xml:space="preserve">, že se nějak potřebují dostat k telefonu, nějakou cestou, aby dali vědět, jaký je </w:t>
      </w:r>
      <w:r>
        <w:rPr>
          <w:color w:val="6EAB9B"/>
        </w:rPr>
        <w:t>jejich</w:t>
      </w:r>
      <w:r>
        <w:t xml:space="preserve"> stav," říká přesto </w:t>
      </w:r>
      <w:r>
        <w:rPr>
          <w:color w:val="860E04"/>
        </w:rPr>
        <w:t>Lee</w:t>
      </w:r>
      <w:r>
        <w:t xml:space="preserve">. </w:t>
      </w:r>
      <w:r>
        <w:rPr>
          <w:color w:val="F2CDFE"/>
        </w:rPr>
        <w:t>Některé společnosti</w:t>
      </w:r>
      <w:r>
        <w:t xml:space="preserve"> jsou přesvědčené, že jsou připraveny. </w:t>
      </w:r>
      <w:r>
        <w:rPr>
          <w:color w:val="645341"/>
        </w:rPr>
        <w:t>Společnost Occidental Petroleum Corp.</w:t>
      </w:r>
      <w:r>
        <w:t xml:space="preserve"> provádí pravidelná evakuační cvičení a na kontrolních stanovištích ve </w:t>
      </w:r>
      <w:r>
        <w:rPr>
          <w:color w:val="645341"/>
        </w:rPr>
        <w:t>své</w:t>
      </w:r>
      <w:r>
        <w:t xml:space="preserve"> 16 podlažní centrále skladuje zásoby potravin, kyslíku a volně prodejných léků. </w:t>
      </w:r>
      <w:r>
        <w:rPr>
          <w:color w:val="645341"/>
        </w:rPr>
        <w:t>Společnost</w:t>
      </w:r>
      <w:r>
        <w:t xml:space="preserve"> udržuje v kancelářích nabíjecí výstražná světla a každé tři měsíce mění rezervní zásoby pitné vody. "Cítíme, že děláme všechno, </w:t>
      </w:r>
      <w:r>
        <w:rPr>
          <w:color w:val="760035"/>
        </w:rPr>
        <w:t>co</w:t>
      </w:r>
      <w:r>
        <w:t xml:space="preserve"> můžeme," říká mluvčí </w:t>
      </w:r>
      <w:r>
        <w:rPr>
          <w:color w:val="645341"/>
        </w:rPr>
        <w:t>společnosti Occidental</w:t>
      </w:r>
      <w:r>
        <w:t xml:space="preserve">. </w:t>
      </w:r>
      <w:r>
        <w:rPr>
          <w:color w:val="647A41"/>
        </w:rPr>
        <w:t xml:space="preserve">Disneyland společnosti Walt Disney Co. v Anaheimu </w:t>
      </w:r>
      <w:r>
        <w:rPr>
          <w:color w:val="496E76"/>
        </w:rPr>
        <w:t>v Kalifornii</w:t>
      </w:r>
      <w:r>
        <w:t xml:space="preserve"> skladuje vybavení pro první pomoc, zásoby léků a dostatek jídla a vody pro obživu nejméně 10000 návštěvníků po dobu až pěti dnů pro případ, že by </w:t>
      </w:r>
      <w:r>
        <w:rPr>
          <w:color w:val="647A41"/>
        </w:rPr>
        <w:t>zábavní park</w:t>
      </w:r>
      <w:r>
        <w:t xml:space="preserve"> izolovala kalamita. </w:t>
      </w:r>
      <w:r>
        <w:rPr>
          <w:color w:val="647A41"/>
        </w:rPr>
        <w:t>Park</w:t>
      </w:r>
      <w:r>
        <w:t xml:space="preserve"> má také </w:t>
      </w:r>
      <w:r>
        <w:rPr>
          <w:color w:val="E3F894"/>
        </w:rPr>
        <w:t xml:space="preserve">nouzová centra, </w:t>
      </w:r>
      <w:r>
        <w:rPr>
          <w:color w:val="F9D7CD"/>
        </w:rPr>
        <w:t>odkud</w:t>
      </w:r>
      <w:r>
        <w:rPr>
          <w:color w:val="E3F894"/>
        </w:rPr>
        <w:t xml:space="preserve"> by speciálně trénovaní zaměstnanci koordinovali evakuaci a záchranné plány pomocí vysílaček, mobilních telefonů a místního rozhlasu</w:t>
      </w:r>
      <w:r>
        <w:t xml:space="preserve">. </w:t>
      </w:r>
      <w:r>
        <w:rPr>
          <w:color w:val="E3F894"/>
        </w:rPr>
        <w:t>Tato centra</w:t>
      </w:r>
      <w:r>
        <w:t xml:space="preserve"> jsou vybavena mapami podrobně znázorňujícími inženýrské sítě pod cestami a "</w:t>
      </w:r>
      <w:r>
        <w:rPr>
          <w:color w:val="876128"/>
        </w:rPr>
        <w:t xml:space="preserve">nouzovými kryty", </w:t>
      </w:r>
      <w:r>
        <w:rPr>
          <w:color w:val="A1A711"/>
        </w:rPr>
        <w:t>kde</w:t>
      </w:r>
      <w:r>
        <w:rPr>
          <w:color w:val="876128"/>
        </w:rPr>
        <w:t xml:space="preserve"> mohou být lidé shromažďováni stranou od větších staveb</w:t>
      </w:r>
      <w:r>
        <w:t xml:space="preserve">. </w:t>
      </w:r>
      <w:r>
        <w:rPr>
          <w:color w:val="01FB92"/>
        </w:rPr>
        <w:t>Společnost Vista Chemical Co. se třemi chemickými závody v Lake Charles v Lousianě a okolí</w:t>
      </w:r>
      <w:r>
        <w:t xml:space="preserve"> "se připravuje </w:t>
      </w:r>
      <w:r>
        <w:rPr>
          <w:color w:val="FD0F31"/>
        </w:rPr>
        <w:t xml:space="preserve">na každý hurikán, </w:t>
      </w:r>
      <w:r>
        <w:rPr>
          <w:color w:val="BE8485"/>
        </w:rPr>
        <w:t>který</w:t>
      </w:r>
      <w:r>
        <w:rPr>
          <w:color w:val="FD0F31"/>
        </w:rPr>
        <w:t xml:space="preserve"> vstoupí </w:t>
      </w:r>
      <w:r>
        <w:rPr>
          <w:color w:val="C660FB"/>
        </w:rPr>
        <w:t>do Mexického zálivu</w:t>
      </w:r>
      <w:r>
        <w:t xml:space="preserve">", říká </w:t>
      </w:r>
      <w:r>
        <w:rPr>
          <w:color w:val="120104"/>
        </w:rPr>
        <w:t xml:space="preserve">Keith L. Fogg, ředitel bezpečnosti </w:t>
      </w:r>
      <w:r>
        <w:rPr>
          <w:color w:val="D48958"/>
        </w:rPr>
        <w:t>společnosti</w:t>
      </w:r>
      <w:r>
        <w:t xml:space="preserve">. </w:t>
      </w:r>
      <w:r>
        <w:rPr>
          <w:color w:val="FB5514"/>
        </w:rPr>
        <w:t>Hurikán Hugo, atlantická bouře</w:t>
      </w:r>
      <w:r>
        <w:t xml:space="preserve">, </w:t>
      </w:r>
      <w:r>
        <w:rPr>
          <w:color w:val="01FB92"/>
        </w:rPr>
        <w:t>společnost Vista</w:t>
      </w:r>
      <w:r>
        <w:t xml:space="preserve"> nijak neovlivnil. Ale tento rok zatím výrobu ohrozily </w:t>
      </w:r>
      <w:r>
        <w:rPr>
          <w:color w:val="05AEE8"/>
        </w:rPr>
        <w:t xml:space="preserve">dvě jiné význačné bouře, </w:t>
      </w:r>
      <w:r>
        <w:rPr>
          <w:color w:val="C3C1BE"/>
        </w:rPr>
        <w:t>z nich</w:t>
      </w:r>
      <w:r>
        <w:rPr>
          <w:color w:val="05AEE8"/>
        </w:rPr>
        <w:t xml:space="preserve"> nejčerstvější je hurikán Jerry </w:t>
      </w:r>
      <w:r>
        <w:rPr>
          <w:color w:val="9F98F8"/>
        </w:rPr>
        <w:t>tento týden</w:t>
      </w:r>
      <w:r>
        <w:t xml:space="preserve">. Poněvadž hurikán může rychle měnit směr, </w:t>
      </w:r>
      <w:r>
        <w:rPr>
          <w:color w:val="01FB92"/>
        </w:rPr>
        <w:t>společnost</w:t>
      </w:r>
      <w:r>
        <w:t xml:space="preserve"> posílá zaměstnance domů a provoz ukončuje postupně - čím těsněji se bouře dostane, tím je zastavení provozu větší. </w:t>
      </w:r>
      <w:r>
        <w:rPr>
          <w:color w:val="01FB92"/>
        </w:rPr>
        <w:t>Společnost</w:t>
      </w:r>
      <w:r>
        <w:t xml:space="preserve"> nečeká s přípravou na hurikán na poslední chvíli. "Existuje určitě spousta </w:t>
      </w:r>
      <w:r>
        <w:rPr>
          <w:color w:val="1167D9"/>
        </w:rPr>
        <w:t xml:space="preserve">věcí, </w:t>
      </w:r>
      <w:r>
        <w:rPr>
          <w:color w:val="D19012"/>
        </w:rPr>
        <w:t>které</w:t>
      </w:r>
      <w:r>
        <w:rPr>
          <w:color w:val="1167D9"/>
        </w:rPr>
        <w:t xml:space="preserve"> je třeba brát v úvahu</w:t>
      </w:r>
      <w:r>
        <w:t xml:space="preserve">," říká </w:t>
      </w:r>
      <w:r>
        <w:rPr>
          <w:color w:val="120104"/>
        </w:rPr>
        <w:t>Fogg</w:t>
      </w:r>
      <w:r>
        <w:t xml:space="preserve">. "Jestliže přijdou </w:t>
      </w:r>
      <w:r>
        <w:rPr>
          <w:color w:val="B7D802"/>
        </w:rPr>
        <w:t>velké přílivové vlny</w:t>
      </w:r>
      <w:r>
        <w:t xml:space="preserve">, vrhnou na vás prázdné cisternové vozy." Vedení </w:t>
      </w:r>
      <w:r>
        <w:rPr>
          <w:color w:val="01FB92"/>
        </w:rPr>
        <w:t>společnosti Vista</w:t>
      </w:r>
      <w:r>
        <w:t xml:space="preserve"> si nicméně uvědomuje, že mají poměrně štěstí. "</w:t>
      </w:r>
      <w:r>
        <w:rPr>
          <w:color w:val="826392"/>
        </w:rPr>
        <w:t>O hurikánu</w:t>
      </w:r>
      <w:r>
        <w:t xml:space="preserve"> víte, že přichází. Máte čas připravit preventivní mechanizmy," poznamenává mluvčí </w:t>
      </w:r>
      <w:r>
        <w:rPr>
          <w:color w:val="01FB92"/>
        </w:rPr>
        <w:t>Visty</w:t>
      </w:r>
      <w:r>
        <w:t>. "Situace jako v San Francisku je tak hrozivá právě proto, že neexistuje žádné varování.</w:t>
      </w:r>
    </w:p>
    <w:p>
      <w:r>
        <w:rPr>
          <w:b/>
        </w:rPr>
        <w:t>Document number 1394</w:t>
      </w:r>
    </w:p>
    <w:p>
      <w:r>
        <w:rPr>
          <w:b/>
        </w:rPr>
        <w:t>Document identifier: wsj1692-001</w:t>
      </w:r>
    </w:p>
    <w:p>
      <w:r>
        <w:rPr>
          <w:color w:val="310106"/>
        </w:rPr>
        <w:t xml:space="preserve">Thomas M. Gaubert, v minulosti pověřený získáváním finančních prostředků pro Demokratickou stranu, </w:t>
      </w:r>
      <w:r>
        <w:rPr>
          <w:color w:val="04640D"/>
        </w:rPr>
        <w:t>jemuž</w:t>
      </w:r>
      <w:r>
        <w:rPr>
          <w:color w:val="310106"/>
        </w:rPr>
        <w:t xml:space="preserve"> </w:t>
      </w:r>
      <w:r>
        <w:rPr>
          <w:color w:val="FEFB0A"/>
        </w:rPr>
        <w:t>federální regulátoři záložen</w:t>
      </w:r>
      <w:r>
        <w:rPr>
          <w:color w:val="310106"/>
        </w:rPr>
        <w:t xml:space="preserve"> násilím odňali kontrolu </w:t>
      </w:r>
      <w:r>
        <w:rPr>
          <w:color w:val="FB5514"/>
        </w:rPr>
        <w:t>nad spořitelní a úvěrovou společností</w:t>
      </w:r>
      <w:r>
        <w:t xml:space="preserve">, dostal povolení </w:t>
      </w:r>
      <w:r>
        <w:rPr>
          <w:color w:val="E115C0"/>
        </w:rPr>
        <w:t>soudu</w:t>
      </w:r>
      <w:r>
        <w:t xml:space="preserve"> k podání žaloby </w:t>
      </w:r>
      <w:r>
        <w:rPr>
          <w:color w:val="00587F"/>
        </w:rPr>
        <w:t>na regulátory</w:t>
      </w:r>
      <w:r>
        <w:t xml:space="preserve">. </w:t>
      </w:r>
      <w:r>
        <w:rPr>
          <w:color w:val="0BC582"/>
        </w:rPr>
        <w:t xml:space="preserve">Rozhodnutím </w:t>
      </w:r>
      <w:r>
        <w:rPr>
          <w:color w:val="FEB8C8"/>
        </w:rPr>
        <w:t>Pátého amerického odvolacího obvodního soudu v New Orleans</w:t>
      </w:r>
      <w:r>
        <w:t xml:space="preserve"> obdržel </w:t>
      </w:r>
      <w:r>
        <w:rPr>
          <w:color w:val="310106"/>
        </w:rPr>
        <w:t>Gaubert</w:t>
      </w:r>
      <w:r>
        <w:t xml:space="preserve"> pokyn k uplatnění </w:t>
      </w:r>
      <w:r>
        <w:rPr>
          <w:color w:val="310106"/>
        </w:rPr>
        <w:t>svého</w:t>
      </w:r>
      <w:r>
        <w:t xml:space="preserve"> nároku na náhradu </w:t>
      </w:r>
      <w:r>
        <w:rPr>
          <w:color w:val="9E8317"/>
        </w:rPr>
        <w:t>škody</w:t>
      </w:r>
      <w:r>
        <w:t xml:space="preserve"> </w:t>
      </w:r>
      <w:r>
        <w:rPr>
          <w:color w:val="00587F"/>
        </w:rPr>
        <w:t>u Federální bankovní rady pro domácí úvěry (FHLBB</w:t>
      </w:r>
      <w:r>
        <w:t xml:space="preserve">) a u pobočky Federální banky pro domácí úvěry </w:t>
      </w:r>
      <w:r>
        <w:rPr>
          <w:color w:val="01190F"/>
        </w:rPr>
        <w:t>v Dallasu</w:t>
      </w:r>
      <w:r>
        <w:t xml:space="preserve"> za ztráty způsobené rozhodnutím správní rady o uzavření </w:t>
      </w:r>
      <w:r>
        <w:rPr>
          <w:color w:val="847D81"/>
        </w:rPr>
        <w:t xml:space="preserve">společnosti Independent American Savings Association se sídlem v Irvingu </w:t>
      </w:r>
      <w:r>
        <w:rPr>
          <w:color w:val="58018B"/>
        </w:rPr>
        <w:t>ve státě Texas</w:t>
      </w:r>
      <w:r>
        <w:t xml:space="preserve">. </w:t>
      </w:r>
      <w:r>
        <w:rPr>
          <w:color w:val="310106"/>
        </w:rPr>
        <w:t xml:space="preserve">Gaubert, </w:t>
      </w:r>
      <w:r>
        <w:rPr>
          <w:color w:val="04640D"/>
        </w:rPr>
        <w:t>který</w:t>
      </w:r>
      <w:r>
        <w:rPr>
          <w:color w:val="310106"/>
        </w:rPr>
        <w:t xml:space="preserve"> byl předsedou a majoritním akcionářem </w:t>
      </w:r>
      <w:r>
        <w:rPr>
          <w:color w:val="FB5514"/>
        </w:rPr>
        <w:t>společnosti Independent American</w:t>
      </w:r>
      <w:r>
        <w:t xml:space="preserve">, se vzdal </w:t>
      </w:r>
      <w:r>
        <w:rPr>
          <w:color w:val="847D81"/>
        </w:rPr>
        <w:t>její</w:t>
      </w:r>
      <w:r>
        <w:t xml:space="preserve"> kontroly výměnou za souhlas </w:t>
      </w:r>
      <w:r>
        <w:rPr>
          <w:color w:val="00587F"/>
        </w:rPr>
        <w:t>federálních regulátorů</w:t>
      </w:r>
      <w:r>
        <w:t xml:space="preserve"> upustit od zkoumání </w:t>
      </w:r>
      <w:r>
        <w:rPr>
          <w:color w:val="310106"/>
        </w:rPr>
        <w:t>jeho</w:t>
      </w:r>
      <w:r>
        <w:t xml:space="preserve"> činnosti v jiné spořitelní a úvěrové společnosti. Jako součást dohody přispěl </w:t>
      </w:r>
      <w:r>
        <w:rPr>
          <w:color w:val="310106"/>
        </w:rPr>
        <w:t>Gaubert</w:t>
      </w:r>
      <w:r>
        <w:t xml:space="preserve"> </w:t>
      </w:r>
      <w:r>
        <w:rPr>
          <w:color w:val="B70639"/>
        </w:rPr>
        <w:t xml:space="preserve">nemovitým majetkem v hodnotě 25 milionů dolarů přidaným </w:t>
      </w:r>
      <w:r>
        <w:rPr>
          <w:color w:val="703B01"/>
        </w:rPr>
        <w:t xml:space="preserve">k aktivům </w:t>
      </w:r>
      <w:r>
        <w:rPr>
          <w:color w:val="F7F1DF"/>
        </w:rPr>
        <w:t>společnosti Independent American</w:t>
      </w:r>
      <w:r>
        <w:t xml:space="preserve">. </w:t>
      </w:r>
      <w:r>
        <w:rPr>
          <w:color w:val="118B8A"/>
        </w:rPr>
        <w:t xml:space="preserve">Pod kontrolou </w:t>
      </w:r>
      <w:r>
        <w:rPr>
          <w:color w:val="4AFEFA"/>
        </w:rPr>
        <w:t>federálních regulátorů</w:t>
      </w:r>
      <w:r>
        <w:rPr>
          <w:color w:val="118B8A"/>
        </w:rPr>
        <w:t xml:space="preserve"> klesla čistá hodnota </w:t>
      </w:r>
      <w:r>
        <w:rPr>
          <w:color w:val="FCB164"/>
        </w:rPr>
        <w:t>společnosti Independent American</w:t>
      </w:r>
      <w:r>
        <w:rPr>
          <w:color w:val="118B8A"/>
        </w:rPr>
        <w:t xml:space="preserve"> ze 75 milionů dolarů do ztráty 400 milionů dolarů</w:t>
      </w:r>
      <w:r>
        <w:t xml:space="preserve">, </w:t>
      </w:r>
      <w:r>
        <w:rPr>
          <w:color w:val="118B8A"/>
        </w:rPr>
        <w:t>což</w:t>
      </w:r>
      <w:r>
        <w:t xml:space="preserve"> anulovalo hodnotu </w:t>
      </w:r>
      <w:r>
        <w:rPr>
          <w:color w:val="796EE6"/>
        </w:rPr>
        <w:t>Gaubertova</w:t>
      </w:r>
      <w:r>
        <w:rPr>
          <w:color w:val="B70639"/>
        </w:rPr>
        <w:t xml:space="preserve"> nemovitého příspěvku</w:t>
      </w:r>
      <w:r>
        <w:t xml:space="preserve"> i </w:t>
      </w:r>
      <w:r>
        <w:rPr>
          <w:color w:val="310106"/>
        </w:rPr>
        <w:t>jeho</w:t>
      </w:r>
      <w:r>
        <w:t xml:space="preserve"> akcií </w:t>
      </w:r>
      <w:r>
        <w:rPr>
          <w:color w:val="847D81"/>
        </w:rPr>
        <w:t>v této instituci</w:t>
      </w:r>
      <w:r>
        <w:t xml:space="preserve">. </w:t>
      </w:r>
      <w:r>
        <w:rPr>
          <w:color w:val="310106"/>
        </w:rPr>
        <w:t>Gaubertova</w:t>
      </w:r>
      <w:r>
        <w:t xml:space="preserve"> žaloba o náhradu </w:t>
      </w:r>
      <w:r>
        <w:rPr>
          <w:color w:val="9E8317"/>
        </w:rPr>
        <w:t>škody</w:t>
      </w:r>
      <w:r>
        <w:t xml:space="preserve"> byla v loňském roce </w:t>
      </w:r>
      <w:r>
        <w:rPr>
          <w:color w:val="000D2C"/>
        </w:rPr>
        <w:t>okresním soudcem Robertem Maloneym</w:t>
      </w:r>
      <w:r>
        <w:t xml:space="preserve"> </w:t>
      </w:r>
      <w:r>
        <w:rPr>
          <w:color w:val="01190F"/>
        </w:rPr>
        <w:t>v Dallasu</w:t>
      </w:r>
      <w:r>
        <w:t xml:space="preserve"> zamítnuta </w:t>
      </w:r>
      <w:r>
        <w:rPr>
          <w:color w:val="53495F"/>
        </w:rPr>
        <w:t xml:space="preserve">na základě federálního zákona o občanskoprávních deliktech, </w:t>
      </w:r>
      <w:r>
        <w:rPr>
          <w:color w:val="F95475"/>
        </w:rPr>
        <w:t>který</w:t>
      </w:r>
      <w:r>
        <w:rPr>
          <w:color w:val="53495F"/>
        </w:rPr>
        <w:t xml:space="preserve"> činnosti </w:t>
      </w:r>
      <w:r>
        <w:rPr>
          <w:color w:val="61FC03"/>
        </w:rPr>
        <w:t>státních orgánů</w:t>
      </w:r>
      <w:r>
        <w:rPr>
          <w:color w:val="53495F"/>
        </w:rPr>
        <w:t xml:space="preserve"> a </w:t>
      </w:r>
      <w:r>
        <w:rPr>
          <w:color w:val="61FC03"/>
        </w:rPr>
        <w:t>jejich</w:t>
      </w:r>
      <w:r>
        <w:rPr>
          <w:color w:val="53495F"/>
        </w:rPr>
        <w:t xml:space="preserve"> zaměstnanců poskytuje značnou ochranu</w:t>
      </w:r>
      <w:r>
        <w:t xml:space="preserve">. Začátkem tohoto týdne potvrdila </w:t>
      </w:r>
      <w:r>
        <w:rPr>
          <w:color w:val="5D9608"/>
        </w:rPr>
        <w:t xml:space="preserve">odvolací porota </w:t>
      </w:r>
      <w:r>
        <w:rPr>
          <w:color w:val="DE98FD"/>
        </w:rPr>
        <w:t>Pátého obvodního soudu</w:t>
      </w:r>
      <w:r>
        <w:t xml:space="preserve"> zamítavé rozhodnutí soudce </w:t>
      </w:r>
      <w:r>
        <w:rPr>
          <w:color w:val="000D2C"/>
        </w:rPr>
        <w:t>Maloneyho</w:t>
      </w:r>
      <w:r>
        <w:t xml:space="preserve"> týkající se </w:t>
      </w:r>
      <w:r>
        <w:rPr>
          <w:color w:val="98A088"/>
        </w:rPr>
        <w:t>Gaubertova</w:t>
      </w:r>
      <w:r>
        <w:rPr>
          <w:color w:val="4F584E"/>
        </w:rPr>
        <w:t xml:space="preserve"> nároku jako akcionáře</w:t>
      </w:r>
      <w:r>
        <w:t xml:space="preserve">, ale uvedla, že </w:t>
      </w:r>
      <w:r>
        <w:rPr>
          <w:color w:val="000D2C"/>
        </w:rPr>
        <w:t>soudce</w:t>
      </w:r>
      <w:r>
        <w:t xml:space="preserve"> by měl znovu zvážit </w:t>
      </w:r>
      <w:r>
        <w:rPr>
          <w:color w:val="310106"/>
        </w:rPr>
        <w:t>Gaubertův</w:t>
      </w:r>
      <w:r>
        <w:t xml:space="preserve"> nárok na náhradu škody způsobené na majetku. "To může záviset na tom, zda se jednalo o výslovný nebo naznačený slib..., že </w:t>
      </w:r>
      <w:r>
        <w:rPr>
          <w:color w:val="248AD0"/>
        </w:rPr>
        <w:t>federální úředníci</w:t>
      </w:r>
      <w:r>
        <w:t xml:space="preserve"> </w:t>
      </w:r>
      <w:r>
        <w:rPr>
          <w:color w:val="248AD0"/>
        </w:rPr>
        <w:t>svou</w:t>
      </w:r>
      <w:r>
        <w:t xml:space="preserve"> nedbalostí nezpůsobí zničení" </w:t>
      </w:r>
      <w:r>
        <w:rPr>
          <w:color w:val="847D81"/>
        </w:rPr>
        <w:t>společnosti Independent American</w:t>
      </w:r>
      <w:r>
        <w:t xml:space="preserve">, napsala </w:t>
      </w:r>
      <w:r>
        <w:rPr>
          <w:color w:val="5D9608"/>
        </w:rPr>
        <w:t>porota</w:t>
      </w:r>
      <w:r>
        <w:t xml:space="preserve">. </w:t>
      </w:r>
      <w:r>
        <w:rPr>
          <w:color w:val="5C5300"/>
        </w:rPr>
        <w:t>Gaubertův</w:t>
      </w:r>
      <w:r>
        <w:rPr>
          <w:color w:val="9F6551"/>
        </w:rPr>
        <w:t xml:space="preserve"> právník, Abbe David Lowell z Washingtonu, D.C</w:t>
      </w:r>
      <w:r>
        <w:t xml:space="preserve">., říká, že </w:t>
      </w:r>
      <w:r>
        <w:rPr>
          <w:color w:val="BCFEC6"/>
        </w:rPr>
        <w:t xml:space="preserve">dopad </w:t>
      </w:r>
      <w:r>
        <w:rPr>
          <w:color w:val="932C70"/>
        </w:rPr>
        <w:t>tohoto rozhodnutí</w:t>
      </w:r>
      <w:r>
        <w:rPr>
          <w:color w:val="BCFEC6"/>
        </w:rPr>
        <w:t xml:space="preserve"> na jiné případy týkající se převzetí spořitelen</w:t>
      </w:r>
      <w:r>
        <w:t xml:space="preserve"> bude záviset na stupni podobnosti skutkové podstaty. "Nevím, zda </w:t>
      </w:r>
      <w:r>
        <w:rPr>
          <w:color w:val="BCFEC6"/>
        </w:rPr>
        <w:t>to</w:t>
      </w:r>
      <w:r>
        <w:t xml:space="preserve"> postihne jednu společnost, nebo sto," říká </w:t>
      </w:r>
      <w:r>
        <w:rPr>
          <w:color w:val="9F6551"/>
        </w:rPr>
        <w:t>Lowell</w:t>
      </w:r>
      <w:r>
        <w:t>. "</w:t>
      </w:r>
      <w:r>
        <w:rPr>
          <w:color w:val="0BC582"/>
        </w:rPr>
        <w:t>To</w:t>
      </w:r>
      <w:r>
        <w:t xml:space="preserve"> zakládá velice jasný precedens pro podávání žalob na FHLBB, zatímco předtím tu žádný neexistoval." </w:t>
      </w:r>
      <w:r>
        <w:rPr>
          <w:color w:val="2B1B04"/>
        </w:rPr>
        <w:t>VRCHNÍ ČÍŠNICE</w:t>
      </w:r>
      <w:r>
        <w:rPr>
          <w:color w:val="B5AFC4"/>
        </w:rPr>
        <w:t xml:space="preserve"> ŽALUJE </w:t>
      </w:r>
      <w:r>
        <w:rPr>
          <w:color w:val="D4C67A"/>
        </w:rPr>
        <w:t>restauraci</w:t>
      </w:r>
      <w:r>
        <w:rPr>
          <w:color w:val="B5AFC4"/>
        </w:rPr>
        <w:t xml:space="preserve">, </w:t>
      </w:r>
      <w:r>
        <w:rPr>
          <w:color w:val="AE7AA1"/>
        </w:rPr>
        <w:t xml:space="preserve">že </w:t>
      </w:r>
      <w:r>
        <w:rPr>
          <w:color w:val="C2A393"/>
        </w:rPr>
        <w:t>ji</w:t>
      </w:r>
      <w:r>
        <w:rPr>
          <w:color w:val="AE7AA1"/>
        </w:rPr>
        <w:t xml:space="preserve"> </w:t>
      </w:r>
      <w:r>
        <w:rPr>
          <w:color w:val="0232FD"/>
        </w:rPr>
        <w:t xml:space="preserve">kvůli </w:t>
      </w:r>
      <w:r>
        <w:rPr>
          <w:color w:val="6A3A35"/>
        </w:rPr>
        <w:t>jejímu</w:t>
      </w:r>
      <w:r>
        <w:rPr>
          <w:color w:val="0232FD"/>
        </w:rPr>
        <w:t xml:space="preserve"> těhotenství</w:t>
      </w:r>
      <w:r>
        <w:rPr>
          <w:color w:val="AE7AA1"/>
        </w:rPr>
        <w:t xml:space="preserve"> propustili z práce</w:t>
      </w:r>
      <w:r>
        <w:t xml:space="preserve">. </w:t>
      </w:r>
      <w:r>
        <w:rPr>
          <w:color w:val="B5AFC4"/>
        </w:rPr>
        <w:t>V žalobě podané u státního soudu na Manhattanu</w:t>
      </w:r>
      <w:r>
        <w:t xml:space="preserve"> zastupuje Americký svaz pro občanské svobody </w:t>
      </w:r>
      <w:r>
        <w:rPr>
          <w:color w:val="BA6801"/>
        </w:rPr>
        <w:t xml:space="preserve">bývalou vrchní číšnici </w:t>
      </w:r>
      <w:r>
        <w:rPr>
          <w:color w:val="168E5C"/>
        </w:rPr>
        <w:t>elegantní restaurace Odeon</w:t>
      </w:r>
      <w:r>
        <w:t xml:space="preserve">. </w:t>
      </w:r>
      <w:r>
        <w:rPr>
          <w:color w:val="B5AFC4"/>
        </w:rPr>
        <w:t xml:space="preserve">V žalobě, </w:t>
      </w:r>
      <w:r>
        <w:rPr>
          <w:color w:val="16C0D0"/>
        </w:rPr>
        <w:t>jíž</w:t>
      </w:r>
      <w:r>
        <w:rPr>
          <w:color w:val="B5AFC4"/>
        </w:rPr>
        <w:t xml:space="preserve"> se domáhá odškodného a trestní sankce ve výši 1 milionu dolarů</w:t>
      </w:r>
      <w:r>
        <w:t xml:space="preserve">, </w:t>
      </w:r>
      <w:r>
        <w:rPr>
          <w:color w:val="BA6801"/>
        </w:rPr>
        <w:t>Marcia Trees Levineová</w:t>
      </w:r>
      <w:r>
        <w:t xml:space="preserve"> uvádí, že </w:t>
      </w:r>
      <w:r>
        <w:rPr>
          <w:color w:val="C62100"/>
        </w:rPr>
        <w:t>jejím</w:t>
      </w:r>
      <w:r>
        <w:rPr>
          <w:color w:val="014347"/>
        </w:rPr>
        <w:t xml:space="preserve"> propuštěním</w:t>
      </w:r>
      <w:r>
        <w:t xml:space="preserve"> došlo </w:t>
      </w:r>
      <w:r>
        <w:rPr>
          <w:color w:val="233809"/>
        </w:rPr>
        <w:t xml:space="preserve">k porušení </w:t>
      </w:r>
      <w:r>
        <w:rPr>
          <w:color w:val="42083B"/>
        </w:rPr>
        <w:t xml:space="preserve">zákona na ochranu lidských práv </w:t>
      </w:r>
      <w:r>
        <w:rPr>
          <w:color w:val="82785D"/>
        </w:rPr>
        <w:t>státu New York</w:t>
      </w:r>
      <w:r>
        <w:t xml:space="preserve">. </w:t>
      </w:r>
      <w:r>
        <w:rPr>
          <w:color w:val="023087"/>
        </w:rPr>
        <w:t>Tento zákon</w:t>
      </w:r>
      <w:r>
        <w:t xml:space="preserve"> mimo jiné zakazuje také diskriminaci na základě pohlaví nebo těhotenství. </w:t>
      </w:r>
      <w:r>
        <w:rPr>
          <w:color w:val="B5AFC4"/>
        </w:rPr>
        <w:t>Žaloba</w:t>
      </w:r>
      <w:r>
        <w:t xml:space="preserve"> uvádí, že </w:t>
      </w:r>
      <w:r>
        <w:rPr>
          <w:color w:val="BA6801"/>
        </w:rPr>
        <w:t>Levineová</w:t>
      </w:r>
      <w:r>
        <w:t xml:space="preserve"> byla propuštěna poté, co v šestém měsíci </w:t>
      </w:r>
      <w:r>
        <w:rPr>
          <w:color w:val="B7DAD2"/>
        </w:rPr>
        <w:t>těhotenství</w:t>
      </w:r>
      <w:r>
        <w:t xml:space="preserve"> odmítla přijmout hůře placenou práci na méně viditelném místě. </w:t>
      </w:r>
      <w:r>
        <w:rPr>
          <w:color w:val="BA6801"/>
        </w:rPr>
        <w:t>Levineová</w:t>
      </w:r>
      <w:r>
        <w:t xml:space="preserve"> v únoru sdělila </w:t>
      </w:r>
      <w:r>
        <w:rPr>
          <w:color w:val="196956"/>
        </w:rPr>
        <w:t>svému</w:t>
      </w:r>
      <w:r>
        <w:rPr>
          <w:color w:val="8C41BB"/>
        </w:rPr>
        <w:t xml:space="preserve"> zaměstnavateli</w:t>
      </w:r>
      <w:r>
        <w:t xml:space="preserve">, že je těhotná; o měsíc později </w:t>
      </w:r>
      <w:r>
        <w:rPr>
          <w:color w:val="B5AFC4"/>
        </w:rPr>
        <w:t>podle žaloby</w:t>
      </w:r>
      <w:r>
        <w:t xml:space="preserve"> řekl </w:t>
      </w:r>
      <w:r>
        <w:rPr>
          <w:color w:val="ECEDFE"/>
        </w:rPr>
        <w:t xml:space="preserve">vedoucí </w:t>
      </w:r>
      <w:r>
        <w:rPr>
          <w:color w:val="2B2D32"/>
        </w:rPr>
        <w:t>restaurace</w:t>
      </w:r>
      <w:r>
        <w:t xml:space="preserve"> </w:t>
      </w:r>
      <w:r>
        <w:rPr>
          <w:color w:val="BA6801"/>
        </w:rPr>
        <w:t>Levineové</w:t>
      </w:r>
      <w:r>
        <w:t xml:space="preserve">, že bude přeložena do funkce </w:t>
      </w:r>
      <w:r>
        <w:rPr>
          <w:color w:val="ECEDFE"/>
        </w:rPr>
        <w:t>jeho</w:t>
      </w:r>
      <w:r>
        <w:t xml:space="preserve"> asistentky, neboť se domnívá, že by zákazníci mohli mít z těhotné vrchní číšnice nepříjemný pocit. </w:t>
      </w:r>
      <w:r>
        <w:rPr>
          <w:color w:val="94C661"/>
        </w:rPr>
        <w:t>Kary Mossová, právní zástupce Programu pro práva žen ACLU</w:t>
      </w:r>
      <w:r>
        <w:t>, řekla: "</w:t>
      </w:r>
      <w:r>
        <w:rPr>
          <w:color w:val="8C41BB"/>
        </w:rPr>
        <w:t>Oni</w:t>
      </w:r>
      <w:r>
        <w:t xml:space="preserve"> chtěli štíhle vypadající ženu a těhotná žena štíhlá není. Řekli </w:t>
      </w:r>
      <w:r>
        <w:rPr>
          <w:color w:val="BA6801"/>
        </w:rPr>
        <w:t>jí</w:t>
      </w:r>
      <w:r>
        <w:t xml:space="preserve">: 'Nezaměstnáváme tlusté lidi ani mrzáky. A těhotné ženy jsou tlusté.'" </w:t>
      </w:r>
      <w:r>
        <w:rPr>
          <w:color w:val="94C661"/>
        </w:rPr>
        <w:t>Mossová</w:t>
      </w:r>
      <w:r>
        <w:t xml:space="preserve"> uvedla, že </w:t>
      </w:r>
      <w:r>
        <w:rPr>
          <w:color w:val="BA6801"/>
        </w:rPr>
        <w:t>Levineová</w:t>
      </w:r>
      <w:r>
        <w:t xml:space="preserve"> tajně nahrála </w:t>
      </w:r>
      <w:r>
        <w:rPr>
          <w:color w:val="F8907D"/>
        </w:rPr>
        <w:t xml:space="preserve">mnohé rozhovory </w:t>
      </w:r>
      <w:r>
        <w:rPr>
          <w:color w:val="895E6B"/>
        </w:rPr>
        <w:t xml:space="preserve">se </w:t>
      </w:r>
      <w:r>
        <w:rPr>
          <w:color w:val="788E95"/>
        </w:rPr>
        <w:t>svými</w:t>
      </w:r>
      <w:r>
        <w:rPr>
          <w:color w:val="895E6B"/>
        </w:rPr>
        <w:t xml:space="preserve"> šéfy </w:t>
      </w:r>
      <w:r>
        <w:rPr>
          <w:color w:val="FB6AB8"/>
        </w:rPr>
        <w:t>v Odeonu</w:t>
      </w:r>
      <w:r>
        <w:rPr>
          <w:color w:val="F8907D"/>
        </w:rPr>
        <w:t xml:space="preserve">, </w:t>
      </w:r>
      <w:r>
        <w:rPr>
          <w:color w:val="576094"/>
        </w:rPr>
        <w:t>v nichž</w:t>
      </w:r>
      <w:r>
        <w:rPr>
          <w:color w:val="F8907D"/>
        </w:rPr>
        <w:t xml:space="preserve"> </w:t>
      </w:r>
      <w:r>
        <w:rPr>
          <w:color w:val="DB1474"/>
        </w:rPr>
        <w:t>jí</w:t>
      </w:r>
      <w:r>
        <w:rPr>
          <w:color w:val="F8907D"/>
        </w:rPr>
        <w:t xml:space="preserve"> sdělovali, že je propuštěna ze </w:t>
      </w:r>
      <w:r>
        <w:rPr>
          <w:color w:val="DB1474"/>
        </w:rPr>
        <w:t>své</w:t>
      </w:r>
      <w:r>
        <w:rPr>
          <w:color w:val="F8907D"/>
        </w:rPr>
        <w:t xml:space="preserve"> funkce vrchní číšnice právě </w:t>
      </w:r>
      <w:r>
        <w:rPr>
          <w:color w:val="8489AE"/>
        </w:rPr>
        <w:t xml:space="preserve">kvůli </w:t>
      </w:r>
      <w:r>
        <w:rPr>
          <w:color w:val="860E04"/>
        </w:rPr>
        <w:t>svému</w:t>
      </w:r>
      <w:r>
        <w:rPr>
          <w:color w:val="8489AE"/>
        </w:rPr>
        <w:t xml:space="preserve"> těhotenství</w:t>
      </w:r>
      <w:r>
        <w:t xml:space="preserve">. </w:t>
      </w:r>
      <w:r>
        <w:rPr>
          <w:color w:val="FBC206"/>
        </w:rPr>
        <w:t xml:space="preserve">Paul H. Aloe, zástupce majitele </w:t>
      </w:r>
      <w:r>
        <w:rPr>
          <w:color w:val="6EAB9B"/>
        </w:rPr>
        <w:t>restaurace Odeon</w:t>
      </w:r>
      <w:r>
        <w:rPr>
          <w:color w:val="FBC206"/>
        </w:rPr>
        <w:t xml:space="preserve"> Keithe McNallyho</w:t>
      </w:r>
      <w:r>
        <w:t xml:space="preserve">, veškerá obvinění popřel. Řekl, že </w:t>
      </w:r>
      <w:r>
        <w:rPr>
          <w:color w:val="BA6801"/>
        </w:rPr>
        <w:t>Levineová</w:t>
      </w:r>
      <w:r>
        <w:t xml:space="preserve"> nikdy propuštěna nebyla, ačkoli přestala </w:t>
      </w:r>
      <w:r>
        <w:rPr>
          <w:color w:val="8C41BB"/>
        </w:rPr>
        <w:t>v restauraci</w:t>
      </w:r>
      <w:r>
        <w:t xml:space="preserve"> pracovat. "</w:t>
      </w:r>
      <w:r>
        <w:rPr>
          <w:color w:val="8C41BB"/>
        </w:rPr>
        <w:t>Restaurace Odeon</w:t>
      </w:r>
      <w:r>
        <w:t xml:space="preserve"> </w:t>
      </w:r>
      <w:r>
        <w:rPr>
          <w:color w:val="BA6801"/>
        </w:rPr>
        <w:t>Marcii Levineové</w:t>
      </w:r>
      <w:r>
        <w:t xml:space="preserve"> 10. června písemně nabídla, aby se vrátila do práce jako vrchní číšnice se stejným platem a se stejnou pracovní dobou s tím, že </w:t>
      </w:r>
      <w:r>
        <w:rPr>
          <w:color w:val="BA6801"/>
        </w:rPr>
        <w:t>jí</w:t>
      </w:r>
      <w:r>
        <w:t xml:space="preserve"> </w:t>
      </w:r>
      <w:r>
        <w:rPr>
          <w:color w:val="8C41BB"/>
        </w:rPr>
        <w:t>restaurace</w:t>
      </w:r>
      <w:r>
        <w:t xml:space="preserve"> uhradí nevyplacenou mzdu," řekl. </w:t>
      </w:r>
      <w:r>
        <w:rPr>
          <w:color w:val="FBC206"/>
        </w:rPr>
        <w:t>Aloe</w:t>
      </w:r>
      <w:r>
        <w:t xml:space="preserve"> řekl, že </w:t>
      </w:r>
      <w:r>
        <w:rPr>
          <w:color w:val="8C41BB"/>
        </w:rPr>
        <w:t>Odeon</w:t>
      </w:r>
      <w:r>
        <w:t xml:space="preserve"> "nemá proti zaměstnávání těhotných žen žádné výhrady". </w:t>
      </w:r>
      <w:r>
        <w:rPr>
          <w:color w:val="F2CDFE"/>
        </w:rPr>
        <w:t xml:space="preserve">PRÁVNÍCI </w:t>
      </w:r>
      <w:r>
        <w:rPr>
          <w:color w:val="645341"/>
        </w:rPr>
        <w:t xml:space="preserve">V případu největšího bankovního podvodu </w:t>
      </w:r>
      <w:r>
        <w:rPr>
          <w:color w:val="760035"/>
        </w:rPr>
        <w:t>v Texasu</w:t>
      </w:r>
      <w:r>
        <w:t xml:space="preserve"> chtějí odejít před obnovením </w:t>
      </w:r>
      <w:r>
        <w:rPr>
          <w:color w:val="647A41"/>
        </w:rPr>
        <w:t>řízení</w:t>
      </w:r>
      <w:r>
        <w:t xml:space="preserve">. </w:t>
      </w:r>
      <w:r>
        <w:rPr>
          <w:color w:val="F2CDFE"/>
        </w:rPr>
        <w:t xml:space="preserve">Právníci zastupující pět </w:t>
      </w:r>
      <w:r>
        <w:rPr>
          <w:color w:val="496E76"/>
        </w:rPr>
        <w:t xml:space="preserve">ze sedmi obviněných </w:t>
      </w:r>
      <w:r>
        <w:rPr>
          <w:color w:val="E3F894"/>
        </w:rPr>
        <w:t>v této kauze</w:t>
      </w:r>
      <w:r>
        <w:t xml:space="preserve"> říkají, že si </w:t>
      </w:r>
      <w:r>
        <w:rPr>
          <w:color w:val="F9D7CD"/>
        </w:rPr>
        <w:t>jejich</w:t>
      </w:r>
      <w:r>
        <w:rPr>
          <w:color w:val="876128"/>
        </w:rPr>
        <w:t xml:space="preserve"> klienti</w:t>
      </w:r>
      <w:r>
        <w:t xml:space="preserve"> již nemohou </w:t>
      </w:r>
      <w:r>
        <w:rPr>
          <w:color w:val="F2CDFE"/>
        </w:rPr>
        <w:t>jejich</w:t>
      </w:r>
      <w:r>
        <w:t xml:space="preserve"> služby dovolit. </w:t>
      </w:r>
      <w:r>
        <w:rPr>
          <w:color w:val="647A41"/>
        </w:rPr>
        <w:t xml:space="preserve">Projednávání </w:t>
      </w:r>
      <w:r>
        <w:rPr>
          <w:color w:val="A1A711"/>
        </w:rPr>
        <w:t>této kauzy</w:t>
      </w:r>
      <w:r>
        <w:t xml:space="preserve"> trvalo sedm měsíců a skončilo v září, neboť </w:t>
      </w:r>
      <w:r>
        <w:rPr>
          <w:color w:val="01FB92"/>
        </w:rPr>
        <w:t>porota</w:t>
      </w:r>
      <w:r>
        <w:t xml:space="preserve"> nebyla schopna dospět k rozhodnutí. </w:t>
      </w:r>
      <w:r>
        <w:rPr>
          <w:color w:val="FD0F31"/>
        </w:rPr>
        <w:t>Obžalovaní</w:t>
      </w:r>
      <w:r>
        <w:t xml:space="preserve"> byli před dvěma lety obviněni ze spiknutí za účelem zpronevěry více </w:t>
      </w:r>
      <w:r>
        <w:rPr>
          <w:color w:val="BE8485"/>
        </w:rPr>
        <w:t xml:space="preserve">než 130 milionů dolarů, </w:t>
      </w:r>
      <w:r>
        <w:rPr>
          <w:color w:val="C660FB"/>
        </w:rPr>
        <w:t>o které</w:t>
      </w:r>
      <w:r>
        <w:rPr>
          <w:color w:val="BE8485"/>
        </w:rPr>
        <w:t xml:space="preserve"> měli připravit pět spořitelen pomocí složitého plánu za zvýšení cen půdy a staveb obytných domů podél mezistátní silnice číslo 30 </w:t>
      </w:r>
      <w:r>
        <w:rPr>
          <w:color w:val="120104"/>
        </w:rPr>
        <w:t>na východ od Dallasu</w:t>
      </w:r>
      <w:r>
        <w:t xml:space="preserve">. </w:t>
      </w:r>
      <w:r>
        <w:rPr>
          <w:color w:val="F2CDFE"/>
        </w:rPr>
        <w:t xml:space="preserve">Obhájci, </w:t>
      </w:r>
      <w:r>
        <w:rPr>
          <w:color w:val="D48958"/>
        </w:rPr>
        <w:t>z nichž</w:t>
      </w:r>
      <w:r>
        <w:rPr>
          <w:color w:val="F2CDFE"/>
        </w:rPr>
        <w:t xml:space="preserve"> tři provozují samostatnou advokátní praxi</w:t>
      </w:r>
      <w:r>
        <w:t xml:space="preserve">, říkají, že si nemohou dovolit na dalších sedm měsíců trvání řízení pozastavit činnost. </w:t>
      </w:r>
      <w:r>
        <w:rPr>
          <w:color w:val="05AEE8"/>
        </w:rPr>
        <w:t xml:space="preserve">Někteří </w:t>
      </w:r>
      <w:r>
        <w:rPr>
          <w:color w:val="C3C1BE"/>
        </w:rPr>
        <w:t>z právníků</w:t>
      </w:r>
      <w:r>
        <w:t xml:space="preserve"> uvádějí, že by </w:t>
      </w:r>
      <w:r>
        <w:rPr>
          <w:color w:val="9F98F8"/>
        </w:rPr>
        <w:t>své</w:t>
      </w:r>
      <w:r>
        <w:rPr>
          <w:color w:val="876128"/>
        </w:rPr>
        <w:t xml:space="preserve"> mandanty</w:t>
      </w:r>
      <w:r>
        <w:t xml:space="preserve"> zastupovali i nadále, pokud by </w:t>
      </w:r>
      <w:r>
        <w:rPr>
          <w:color w:val="05AEE8"/>
        </w:rPr>
        <w:t>je</w:t>
      </w:r>
      <w:r>
        <w:t xml:space="preserve"> zaplatila </w:t>
      </w:r>
      <w:r>
        <w:rPr>
          <w:color w:val="1167D9"/>
        </w:rPr>
        <w:t>vláda</w:t>
      </w:r>
      <w:r>
        <w:t xml:space="preserve"> jako obhájce ex-offo. Zástupce prokurátora USA Terry Hart </w:t>
      </w:r>
      <w:r>
        <w:rPr>
          <w:color w:val="01190F"/>
        </w:rPr>
        <w:t>z Dallasu</w:t>
      </w:r>
      <w:r>
        <w:t xml:space="preserve"> říká, že se </w:t>
      </w:r>
      <w:r>
        <w:rPr>
          <w:color w:val="1167D9"/>
        </w:rPr>
        <w:t>vláda</w:t>
      </w:r>
      <w:r>
        <w:t xml:space="preserve"> bude bránit veškerým pokusům </w:t>
      </w:r>
      <w:r>
        <w:rPr>
          <w:color w:val="D19012"/>
        </w:rPr>
        <w:t xml:space="preserve">ustanovit nový tým obhájců, protože by </w:t>
      </w:r>
      <w:r>
        <w:rPr>
          <w:color w:val="B7D802"/>
        </w:rPr>
        <w:t>tím</w:t>
      </w:r>
      <w:r>
        <w:rPr>
          <w:color w:val="D19012"/>
        </w:rPr>
        <w:t xml:space="preserve"> došlo ke zdržení zahájení obnoveného řízení</w:t>
      </w:r>
      <w:r>
        <w:t xml:space="preserve">. </w:t>
      </w:r>
      <w:r>
        <w:rPr>
          <w:color w:val="826392"/>
        </w:rPr>
        <w:t>FEDERÁLNÍMU SOUDCI ALCEE HASTINGSOVI z Floridy čelícímu obvinění ze zneužití úřední moci</w:t>
      </w:r>
      <w:r>
        <w:t xml:space="preserve"> se včera dostalo neočekávané podpory. </w:t>
      </w:r>
      <w:r>
        <w:rPr>
          <w:color w:val="5E7A6A"/>
        </w:rPr>
        <w:t>Senátor Arlen Specter (</w:t>
      </w:r>
      <w:r>
        <w:rPr>
          <w:color w:val="B29869"/>
        </w:rPr>
        <w:t>republikán za Pennsylvánii</w:t>
      </w:r>
      <w:r>
        <w:t xml:space="preserve">) žádal </w:t>
      </w:r>
      <w:r>
        <w:rPr>
          <w:color w:val="826392"/>
        </w:rPr>
        <w:t>soudcovo</w:t>
      </w:r>
      <w:r>
        <w:t xml:space="preserve"> zproštění viny </w:t>
      </w:r>
      <w:r>
        <w:rPr>
          <w:color w:val="1D0051"/>
        </w:rPr>
        <w:t xml:space="preserve">prostřednictvím výtahu </w:t>
      </w:r>
      <w:r>
        <w:rPr>
          <w:color w:val="8BE7FC"/>
        </w:rPr>
        <w:t>ze žaloby</w:t>
      </w:r>
      <w:r>
        <w:rPr>
          <w:color w:val="1D0051"/>
        </w:rPr>
        <w:t xml:space="preserve">, </w:t>
      </w:r>
      <w:r>
        <w:rPr>
          <w:color w:val="76E0C1"/>
        </w:rPr>
        <w:t>jenž</w:t>
      </w:r>
      <w:r>
        <w:rPr>
          <w:color w:val="1D0051"/>
        </w:rPr>
        <w:t xml:space="preserve"> koloval mezi </w:t>
      </w:r>
      <w:r>
        <w:rPr>
          <w:color w:val="BACFA7"/>
        </w:rPr>
        <w:t>jeho</w:t>
      </w:r>
      <w:r>
        <w:rPr>
          <w:color w:val="1D0051"/>
        </w:rPr>
        <w:t xml:space="preserve"> kolegy v Senátu během porady za zavřenými dveřmi</w:t>
      </w:r>
      <w:r>
        <w:t xml:space="preserve">. </w:t>
      </w:r>
      <w:r>
        <w:rPr>
          <w:color w:val="1D0051"/>
        </w:rPr>
        <w:t xml:space="preserve">Výtah </w:t>
      </w:r>
      <w:r>
        <w:rPr>
          <w:color w:val="8BE7FC"/>
        </w:rPr>
        <w:t>ze žaloby</w:t>
      </w:r>
      <w:r>
        <w:t xml:space="preserve"> mimo jiné zmiňoval nedostatek důkazů. </w:t>
      </w:r>
      <w:r>
        <w:rPr>
          <w:color w:val="5E7A6A"/>
        </w:rPr>
        <w:t>Senátor Specter</w:t>
      </w:r>
      <w:r>
        <w:t xml:space="preserve"> byl místopředsedou </w:t>
      </w:r>
      <w:r>
        <w:rPr>
          <w:color w:val="11BA09"/>
        </w:rPr>
        <w:t xml:space="preserve">výboru pro projednání obvinění ze zneužití úřední moci, </w:t>
      </w:r>
      <w:r>
        <w:rPr>
          <w:color w:val="462C36"/>
        </w:rPr>
        <w:t>jenž</w:t>
      </w:r>
      <w:r>
        <w:rPr>
          <w:color w:val="11BA09"/>
        </w:rPr>
        <w:t xml:space="preserve"> loni v létě vyslýchal svědky v případu Hastings</w:t>
      </w:r>
      <w:r>
        <w:t xml:space="preserve">. </w:t>
      </w:r>
      <w:r>
        <w:rPr>
          <w:color w:val="5E7A6A"/>
        </w:rPr>
        <w:t>Od bývalého prokurátora a člena senátního Justičního výboru senátora Spectera</w:t>
      </w:r>
      <w:r>
        <w:t xml:space="preserve"> se očekává, že při dnešním hlasování </w:t>
      </w:r>
      <w:r>
        <w:rPr>
          <w:color w:val="65407D"/>
        </w:rPr>
        <w:t>o obvinění ze zneužití úřední moci</w:t>
      </w:r>
      <w:r>
        <w:t xml:space="preserve"> uplatní </w:t>
      </w:r>
      <w:r>
        <w:rPr>
          <w:color w:val="5E7A6A"/>
        </w:rPr>
        <w:t>svůj</w:t>
      </w:r>
      <w:r>
        <w:t xml:space="preserve"> vliv. </w:t>
      </w:r>
      <w:r>
        <w:rPr>
          <w:color w:val="491803"/>
        </w:rPr>
        <w:t>RICHMONDSKÁ ODSTOUPENÍ</w:t>
      </w:r>
      <w:r>
        <w:t xml:space="preserve">: </w:t>
      </w:r>
      <w:r>
        <w:rPr>
          <w:color w:val="F5D2A8"/>
        </w:rPr>
        <w:t xml:space="preserve">Šest společníků firmy Browder, Russell, Morris &amp; Butcher </w:t>
      </w:r>
      <w:r>
        <w:rPr>
          <w:color w:val="03422C"/>
        </w:rPr>
        <w:t>z Richmondu ve Virginii</w:t>
      </w:r>
      <w:r>
        <w:t xml:space="preserve"> oznámilo </w:t>
      </w:r>
      <w:r>
        <w:rPr>
          <w:color w:val="72A46E"/>
        </w:rPr>
        <w:t>svou</w:t>
      </w:r>
      <w:r>
        <w:rPr>
          <w:color w:val="491803"/>
        </w:rPr>
        <w:t xml:space="preserve"> rezignaci</w:t>
      </w:r>
      <w:r>
        <w:t xml:space="preserve">. Pět </w:t>
      </w:r>
      <w:r>
        <w:rPr>
          <w:color w:val="F5D2A8"/>
        </w:rPr>
        <w:t>ze společníků</w:t>
      </w:r>
      <w:r>
        <w:t xml:space="preserve"> - James W. Morris, Philip B. Morris, Robert M. White, Ann Adams Websterová a Jacqueline G. Eppsová - otevírají </w:t>
      </w:r>
      <w:r>
        <w:rPr>
          <w:color w:val="128EAC"/>
        </w:rPr>
        <w:t>v Richmondu</w:t>
      </w:r>
      <w:r>
        <w:t xml:space="preserve"> </w:t>
      </w:r>
      <w:r>
        <w:rPr>
          <w:color w:val="47545E"/>
        </w:rPr>
        <w:t xml:space="preserve">malou firmu, </w:t>
      </w:r>
      <w:r>
        <w:rPr>
          <w:color w:val="B95C69"/>
        </w:rPr>
        <w:t>která</w:t>
      </w:r>
      <w:r>
        <w:rPr>
          <w:color w:val="47545E"/>
        </w:rPr>
        <w:t xml:space="preserve"> se bude zabývat obhajobou podniků v soudních sporech, týkajících se zvláště případů záruky za výrobek</w:t>
      </w:r>
      <w:r>
        <w:t xml:space="preserve">. Šestý společník, John H. O Brion ml., vstupuje do menší společnosti Cowan &amp; Owen </w:t>
      </w:r>
      <w:r>
        <w:rPr>
          <w:color w:val="128EAC"/>
        </w:rPr>
        <w:t>mimo Richmond</w:t>
      </w:r>
      <w:r>
        <w:t xml:space="preserve">. POZNÁMKY Z PRÁVNÍ KANCELÁŘE: Společnost Nixon, Hargrave, Devans &amp; Doyle se sídlem v Rochesteru </w:t>
      </w:r>
      <w:r>
        <w:rPr>
          <w:color w:val="A14D12"/>
        </w:rPr>
        <w:t>ve státě New York</w:t>
      </w:r>
      <w:r>
        <w:t xml:space="preserve"> otevřela novou kancelář v Buffalu rovněž </w:t>
      </w:r>
      <w:r>
        <w:rPr>
          <w:color w:val="A14D12"/>
        </w:rPr>
        <w:t>ve státě New York</w:t>
      </w:r>
      <w:r>
        <w:t xml:space="preserve">... </w:t>
      </w:r>
      <w:r>
        <w:rPr>
          <w:color w:val="C4C8FA"/>
        </w:rPr>
        <w:t>Firma Mayer, Brown &amp; Platt z Chicaga</w:t>
      </w:r>
      <w:r>
        <w:t xml:space="preserve"> přibrala do </w:t>
      </w:r>
      <w:r>
        <w:rPr>
          <w:color w:val="C4C8FA"/>
        </w:rPr>
        <w:t>své</w:t>
      </w:r>
      <w:r>
        <w:t xml:space="preserve"> houstonské kanceláře dva společníky: Eddyho J. Rogera ml. a Jeffa C. Dodda.... </w:t>
      </w:r>
      <w:r>
        <w:rPr>
          <w:color w:val="372A55"/>
        </w:rPr>
        <w:t xml:space="preserve">Odborník na autorské právo Neil Boorstyn, </w:t>
      </w:r>
      <w:r>
        <w:rPr>
          <w:color w:val="3F3610"/>
        </w:rPr>
        <w:t>který</w:t>
      </w:r>
      <w:r>
        <w:rPr>
          <w:color w:val="372A55"/>
        </w:rPr>
        <w:t xml:space="preserve"> sestavuje měsíční bulletin o autorském právu Copyright Law Journal</w:t>
      </w:r>
      <w:r>
        <w:t>, nastupuje do firmy McCutchen, Doyle, Brown &amp; Enersen.</w:t>
      </w:r>
    </w:p>
    <w:p>
      <w:r>
        <w:rPr>
          <w:b/>
        </w:rPr>
        <w:t>Document number 1395</w:t>
      </w:r>
    </w:p>
    <w:p>
      <w:r>
        <w:rPr>
          <w:b/>
        </w:rPr>
        <w:t>Document identifier: wsj1693-001</w:t>
      </w:r>
    </w:p>
    <w:p>
      <w:r>
        <w:rPr>
          <w:color w:val="310106"/>
        </w:rPr>
        <w:t xml:space="preserve">Zpráva </w:t>
      </w:r>
      <w:r>
        <w:rPr>
          <w:color w:val="04640D"/>
        </w:rPr>
        <w:t>společnosti New York Times</w:t>
      </w:r>
      <w:r>
        <w:rPr>
          <w:color w:val="310106"/>
        </w:rPr>
        <w:t xml:space="preserve"> o příjmech </w:t>
      </w:r>
      <w:r>
        <w:rPr>
          <w:color w:val="FEFB0A"/>
        </w:rPr>
        <w:t>za třetí kvartál</w:t>
      </w:r>
      <w:r>
        <w:t xml:space="preserve"> posiluje přesvědčení analytiků, že vydavatelé novin budou postaveni před pokračující slabé příjmy </w:t>
      </w:r>
      <w:r>
        <w:rPr>
          <w:color w:val="FB5514"/>
        </w:rPr>
        <w:t>v porovnání s rokem 1990</w:t>
      </w:r>
      <w:r>
        <w:t xml:space="preserve">. </w:t>
      </w:r>
      <w:r>
        <w:rPr>
          <w:color w:val="E115C0"/>
        </w:rPr>
        <w:t>Uvedený vydavatel</w:t>
      </w:r>
      <w:r>
        <w:t xml:space="preserve"> zaznamenal prudce stoupající čisté čtvrtletní příjmy z důvodu jednorázového zisku </w:t>
      </w:r>
      <w:r>
        <w:rPr>
          <w:color w:val="00587F"/>
        </w:rPr>
        <w:t xml:space="preserve">z prodeje </w:t>
      </w:r>
      <w:r>
        <w:rPr>
          <w:color w:val="0BC582"/>
        </w:rPr>
        <w:t>svého</w:t>
      </w:r>
      <w:r>
        <w:rPr>
          <w:color w:val="FEB8C8"/>
        </w:rPr>
        <w:t xml:space="preserve"> kabelového televizního systému</w:t>
      </w:r>
      <w:r>
        <w:t xml:space="preserve">. </w:t>
      </w:r>
      <w:r>
        <w:rPr>
          <w:color w:val="9E8317"/>
        </w:rPr>
        <w:t>Provozní zisk však poklesl o 35 % na 16.4 milionu dolarů</w:t>
      </w:r>
      <w:r>
        <w:t xml:space="preserve">. </w:t>
      </w:r>
      <w:r>
        <w:rPr>
          <w:color w:val="9E8317"/>
        </w:rPr>
        <w:t>Pokles</w:t>
      </w:r>
      <w:r>
        <w:t xml:space="preserve"> odrážel náklady na nákup tří časopisů, nižší příjmy ze skupiny lesních produktů a </w:t>
      </w:r>
      <w:r>
        <w:rPr>
          <w:color w:val="01190F"/>
        </w:rPr>
        <w:t xml:space="preserve">pokračující pokles počtu inzertních řádků </w:t>
      </w:r>
      <w:r>
        <w:rPr>
          <w:color w:val="847D81"/>
        </w:rPr>
        <w:t xml:space="preserve">v New York Times, vlajkovém deníku </w:t>
      </w:r>
      <w:r>
        <w:rPr>
          <w:color w:val="58018B"/>
        </w:rPr>
        <w:t>společnosti</w:t>
      </w:r>
      <w:r>
        <w:t xml:space="preserve">, </w:t>
      </w:r>
      <w:r>
        <w:rPr>
          <w:color w:val="01190F"/>
        </w:rPr>
        <w:t>což</w:t>
      </w:r>
      <w:r>
        <w:t xml:space="preserve"> je velký a úporný problém. V kompozitním obchodování na Americké burze cenných papírů uzavřel </w:t>
      </w:r>
      <w:r>
        <w:rPr>
          <w:color w:val="E115C0"/>
        </w:rPr>
        <w:t>New York Times</w:t>
      </w:r>
      <w:r>
        <w:t xml:space="preserve"> na 28125 dolaru za akcii, o 37.5 centu níže. Analytici uvedli, že potíže </w:t>
      </w:r>
      <w:r>
        <w:rPr>
          <w:color w:val="E115C0"/>
        </w:rPr>
        <w:t>společnosti</w:t>
      </w:r>
      <w:r>
        <w:t xml:space="preserve"> zrcadlí potíže </w:t>
      </w:r>
      <w:r>
        <w:rPr>
          <w:color w:val="B70639"/>
        </w:rPr>
        <w:t>průmyslu</w:t>
      </w:r>
      <w:r>
        <w:t xml:space="preserve">. </w:t>
      </w:r>
      <w:r>
        <w:rPr>
          <w:color w:val="703B01"/>
        </w:rPr>
        <w:t xml:space="preserve">Drobné inzeráty, </w:t>
      </w:r>
      <w:r>
        <w:rPr>
          <w:color w:val="F7F1DF"/>
        </w:rPr>
        <w:t>které</w:t>
      </w:r>
      <w:r>
        <w:rPr>
          <w:color w:val="703B01"/>
        </w:rPr>
        <w:t xml:space="preserve"> často ve většině deníků představují polovinu inzertního objemu</w:t>
      </w:r>
      <w:r>
        <w:rPr>
          <w:color w:val="118B8A"/>
        </w:rPr>
        <w:t>, se ve druhém pololetí z velké části neprobouzejí z letargie, jak se očekávalo</w:t>
      </w:r>
      <w:r>
        <w:t xml:space="preserve">. Současně jsou </w:t>
      </w:r>
      <w:r>
        <w:rPr>
          <w:color w:val="4AFEFA"/>
        </w:rPr>
        <w:t>noviny</w:t>
      </w:r>
      <w:r>
        <w:t xml:space="preserve"> sužovány zaostáváním </w:t>
      </w:r>
      <w:r>
        <w:rPr>
          <w:color w:val="FCB164"/>
        </w:rPr>
        <w:t>celostátní inzerce</w:t>
      </w:r>
      <w:r>
        <w:t xml:space="preserve">, zvláště v </w:t>
      </w:r>
      <w:r>
        <w:rPr>
          <w:color w:val="FCB164"/>
        </w:rPr>
        <w:t>její</w:t>
      </w:r>
      <w:r>
        <w:t xml:space="preserve"> finanční složce. </w:t>
      </w:r>
      <w:r>
        <w:rPr>
          <w:color w:val="796EE6"/>
        </w:rPr>
        <w:t>Společnost Dow Jones &amp; Co. nedávno ohlásila čistý pokles o 9.9 %</w:t>
      </w:r>
      <w:r>
        <w:t xml:space="preserve">, </w:t>
      </w:r>
      <w:r>
        <w:rPr>
          <w:color w:val="796EE6"/>
        </w:rPr>
        <w:t>což</w:t>
      </w:r>
      <w:r>
        <w:t xml:space="preserve"> je částečně odraz pokračující slabosti finanční inzerce v deníku Wall Street Journal a v časopisu Barron's. "Očekáváme, že </w:t>
      </w:r>
      <w:r>
        <w:rPr>
          <w:color w:val="FB5514"/>
        </w:rPr>
        <w:t>příští rok</w:t>
      </w:r>
      <w:r>
        <w:t xml:space="preserve"> bude v inzertní oblasti </w:t>
      </w:r>
      <w:r>
        <w:rPr>
          <w:color w:val="B70639"/>
        </w:rPr>
        <w:t>v novinovém průmyslu</w:t>
      </w:r>
      <w:r>
        <w:t xml:space="preserve"> poměrně slabý," řekl John Morton, analytik </w:t>
      </w:r>
      <w:r>
        <w:rPr>
          <w:color w:val="000D2C"/>
        </w:rPr>
        <w:t>u firmy Lynch, Jones &amp; Ryan</w:t>
      </w:r>
      <w:r>
        <w:t xml:space="preserve">. "Příjmy </w:t>
      </w:r>
      <w:r>
        <w:rPr>
          <w:color w:val="FB5514"/>
        </w:rPr>
        <w:t>příští rok</w:t>
      </w:r>
      <w:r>
        <w:t xml:space="preserve"> zůstanou na stabilní úrovni, ale velký obrat trendu v inzerování prostě nevidíme." </w:t>
      </w:r>
      <w:r>
        <w:rPr>
          <w:color w:val="53495F"/>
        </w:rPr>
        <w:t xml:space="preserve">John S. Reidy, analytik </w:t>
      </w:r>
      <w:r>
        <w:rPr>
          <w:color w:val="F95475"/>
        </w:rPr>
        <w:t>u firmy Drexel Burnham Lambert Inc.</w:t>
      </w:r>
      <w:r>
        <w:t>, řekl: "</w:t>
      </w:r>
      <w:r>
        <w:rPr>
          <w:color w:val="E115C0"/>
        </w:rPr>
        <w:t>Times</w:t>
      </w:r>
      <w:r>
        <w:t xml:space="preserve"> stojí před stejným problémem jako ostatní vydavatelé: počty inzertních řádků jsou nízké. Dokud se </w:t>
      </w:r>
      <w:r>
        <w:rPr>
          <w:color w:val="61FC03"/>
        </w:rPr>
        <w:t>skutečné počty inzertních řádků</w:t>
      </w:r>
      <w:r>
        <w:t xml:space="preserve"> nezačnou vracet zpátky nahoru, nemůžeme metat kozelce." </w:t>
      </w:r>
      <w:r>
        <w:rPr>
          <w:color w:val="310106"/>
        </w:rPr>
        <w:t>Ve čtvrtletní zprávě</w:t>
      </w:r>
      <w:r>
        <w:t xml:space="preserve"> oznámil </w:t>
      </w:r>
      <w:r>
        <w:rPr>
          <w:color w:val="5D9608"/>
        </w:rPr>
        <w:t xml:space="preserve">Arthur Ochs Sulzberger, předseda a generální ředitel </w:t>
      </w:r>
      <w:r>
        <w:rPr>
          <w:color w:val="DE98FD"/>
        </w:rPr>
        <w:t>firmy New York Times Co.</w:t>
      </w:r>
      <w:r>
        <w:t xml:space="preserve">, že záporné faktory ovlivňující příjmy </w:t>
      </w:r>
      <w:r>
        <w:rPr>
          <w:color w:val="98A088"/>
        </w:rPr>
        <w:t>ve třetím čtvrtletí</w:t>
      </w:r>
      <w:r>
        <w:t xml:space="preserve"> budou pokračovat. Analytici souhlasili s očekáváním </w:t>
      </w:r>
      <w:r>
        <w:rPr>
          <w:color w:val="E115C0"/>
        </w:rPr>
        <w:t>společnosti</w:t>
      </w:r>
      <w:r>
        <w:t xml:space="preserve">, že provozní zisk bude letos a </w:t>
      </w:r>
      <w:r>
        <w:rPr>
          <w:color w:val="FB5514"/>
        </w:rPr>
        <w:t>v roce 1990</w:t>
      </w:r>
      <w:r>
        <w:t xml:space="preserve"> nízký. </w:t>
      </w:r>
      <w:r>
        <w:rPr>
          <w:color w:val="5D9608"/>
        </w:rPr>
        <w:t>Sulzberger</w:t>
      </w:r>
      <w:r>
        <w:t xml:space="preserve"> řekl, že plánované otevření </w:t>
      </w:r>
      <w:r>
        <w:rPr>
          <w:color w:val="4F584E"/>
        </w:rPr>
        <w:t>nové tiskárny s barevným tiskem</w:t>
      </w:r>
      <w:r>
        <w:t xml:space="preserve"> v Edisonu ve státu New Jersey </w:t>
      </w:r>
      <w:r>
        <w:rPr>
          <w:color w:val="FB5514"/>
        </w:rPr>
        <w:t>v roce 1990</w:t>
      </w:r>
      <w:r>
        <w:t xml:space="preserve"> bude zahrnovat vysoké počáteční a amortizační náklady. "</w:t>
      </w:r>
      <w:r>
        <w:rPr>
          <w:color w:val="4F584E"/>
        </w:rPr>
        <w:t>S edisonskou tiskárnou zprovozněnou příští léto</w:t>
      </w:r>
      <w:r>
        <w:t xml:space="preserve"> bude </w:t>
      </w:r>
      <w:r>
        <w:rPr>
          <w:color w:val="E115C0"/>
        </w:rPr>
        <w:t>Times</w:t>
      </w:r>
      <w:r>
        <w:t xml:space="preserve"> v budoucnu stát před obtížným srovnáním </w:t>
      </w:r>
      <w:r>
        <w:rPr>
          <w:color w:val="248AD0"/>
        </w:rPr>
        <w:t>příjmů</w:t>
      </w:r>
      <w:r>
        <w:t xml:space="preserve">," řekl Peter Appert, analytik z firmy C. J. Lawrence, Morgan Grenfell. "Ale před podobnými srovnáními stojí mnoho novin." </w:t>
      </w:r>
      <w:r>
        <w:rPr>
          <w:color w:val="00587F"/>
        </w:rPr>
        <w:t xml:space="preserve">Prodej </w:t>
      </w:r>
      <w:r>
        <w:rPr>
          <w:color w:val="FEB8C8"/>
        </w:rPr>
        <w:t xml:space="preserve">kabelové koncese </w:t>
      </w:r>
      <w:r>
        <w:rPr>
          <w:color w:val="0BC582"/>
        </w:rPr>
        <w:t>společnosti</w:t>
      </w:r>
      <w:r>
        <w:t xml:space="preserve"> přinesl po zdanění </w:t>
      </w:r>
      <w:r>
        <w:rPr>
          <w:color w:val="5C5300"/>
        </w:rPr>
        <w:t xml:space="preserve">zisk 193.3 milionu dolarů, </w:t>
      </w:r>
      <w:r>
        <w:rPr>
          <w:color w:val="9F6551"/>
        </w:rPr>
        <w:t>jehož</w:t>
      </w:r>
      <w:r>
        <w:rPr>
          <w:color w:val="5C5300"/>
        </w:rPr>
        <w:t xml:space="preserve"> část bude použita na snížení dluhu</w:t>
      </w:r>
      <w:r>
        <w:t xml:space="preserve">. </w:t>
      </w:r>
      <w:r>
        <w:rPr>
          <w:color w:val="E115C0"/>
        </w:rPr>
        <w:t>Společnost</w:t>
      </w:r>
      <w:r>
        <w:t xml:space="preserve"> má také plán na zpětný odkup akcií. </w:t>
      </w:r>
      <w:r>
        <w:rPr>
          <w:color w:val="BCFEC6"/>
        </w:rPr>
        <w:t>Analytici</w:t>
      </w:r>
      <w:r>
        <w:t xml:space="preserve"> říkají, že </w:t>
      </w:r>
      <w:r>
        <w:rPr>
          <w:color w:val="BCFEC6"/>
        </w:rPr>
        <w:t>na ně</w:t>
      </w:r>
      <w:r>
        <w:t xml:space="preserve"> zapůsobil výkon </w:t>
      </w:r>
      <w:r>
        <w:rPr>
          <w:color w:val="932C70"/>
        </w:rPr>
        <w:t xml:space="preserve">novinové skupiny </w:t>
      </w:r>
      <w:r>
        <w:rPr>
          <w:color w:val="2B1B04"/>
        </w:rPr>
        <w:t xml:space="preserve">společnosti, sestávající z </w:t>
      </w:r>
      <w:r>
        <w:rPr>
          <w:color w:val="B5AFC4"/>
        </w:rPr>
        <w:t>Times</w:t>
      </w:r>
      <w:r>
        <w:rPr>
          <w:color w:val="2B1B04"/>
        </w:rPr>
        <w:t>, 35 regionálních novin a třetinového podílu v International Herald Tribune</w:t>
      </w:r>
      <w:r>
        <w:t xml:space="preserve">; provozní zisk </w:t>
      </w:r>
      <w:r>
        <w:rPr>
          <w:color w:val="932C70"/>
        </w:rPr>
        <w:t>skupiny</w:t>
      </w:r>
      <w:r>
        <w:t xml:space="preserve"> se </w:t>
      </w:r>
      <w:r>
        <w:rPr>
          <w:color w:val="98A088"/>
        </w:rPr>
        <w:t>ve čtvrtletí</w:t>
      </w:r>
      <w:r>
        <w:t xml:space="preserve"> za chabých tržeb lehce zvýšil z 34.5 milionu dolarů na 34.9 milionu dolarů. </w:t>
      </w:r>
      <w:r>
        <w:rPr>
          <w:color w:val="53495F"/>
        </w:rPr>
        <w:t xml:space="preserve">Reidy </w:t>
      </w:r>
      <w:r>
        <w:rPr>
          <w:color w:val="F95475"/>
        </w:rPr>
        <w:t>z firmy Drexel Burnham</w:t>
      </w:r>
      <w:r>
        <w:t xml:space="preserve"> poukázal, že "zisky se ve tvrdém prostředí problematických tržeb držely nahoře. Když jsou zisky stabilní během doby nízkých tržeb, je to dobré znamení.</w:t>
      </w:r>
    </w:p>
    <w:p>
      <w:r>
        <w:rPr>
          <w:b/>
        </w:rPr>
        <w:t>Document number 1396</w:t>
      </w:r>
    </w:p>
    <w:p>
      <w:r>
        <w:rPr>
          <w:b/>
        </w:rPr>
        <w:t>Document identifier: wsj1694-001</w:t>
      </w:r>
    </w:p>
    <w:p>
      <w:r>
        <w:t xml:space="preserve">Investoři oslavili druhé výročí Černého pondělí nákupní horečkou jak v akciích, tak i v obligacích. Avšak </w:t>
      </w:r>
      <w:r>
        <w:rPr>
          <w:color w:val="310106"/>
        </w:rPr>
        <w:t>dolar</w:t>
      </w:r>
      <w:r>
        <w:t xml:space="preserve"> byl smíšený. Investoři do akcií a obligací byli potěšeni </w:t>
      </w:r>
      <w:r>
        <w:rPr>
          <w:color w:val="04640D"/>
        </w:rPr>
        <w:t xml:space="preserve">povzbuzující nízkou mírou inflace </w:t>
      </w:r>
      <w:r>
        <w:rPr>
          <w:color w:val="FEFB0A"/>
        </w:rPr>
        <w:t>za minulý měsíc</w:t>
      </w:r>
      <w:r>
        <w:t xml:space="preserve">. </w:t>
      </w:r>
      <w:r>
        <w:rPr>
          <w:color w:val="04640D"/>
        </w:rPr>
        <w:t>Tato zpráva</w:t>
      </w:r>
      <w:r>
        <w:t xml:space="preserve"> vzbudila naděje na další snížení úrokové míry. Ceny dlouhodobých státních obligací se okamžitě zotavily a rozběhly </w:t>
      </w:r>
      <w:r>
        <w:rPr>
          <w:color w:val="FB5514"/>
        </w:rPr>
        <w:t>trh s cennými papíry</w:t>
      </w:r>
      <w:r>
        <w:t xml:space="preserve"> již od úvodního zaznění zvonku. </w:t>
      </w:r>
      <w:r>
        <w:rPr>
          <w:color w:val="E115C0"/>
        </w:rPr>
        <w:t>Dow Jonesův index akcií průmyslových společností</w:t>
      </w:r>
      <w:r>
        <w:rPr>
          <w:color w:val="00587F"/>
        </w:rPr>
        <w:t xml:space="preserve"> se v polovině </w:t>
      </w:r>
      <w:r>
        <w:rPr>
          <w:color w:val="0BC582"/>
        </w:rPr>
        <w:t>odpoledne</w:t>
      </w:r>
      <w:r>
        <w:rPr>
          <w:color w:val="00587F"/>
        </w:rPr>
        <w:t xml:space="preserve"> zvedl přibližně o 60 bodů a skončil se ziskem 39.55 bodu na 2683.20</w:t>
      </w:r>
      <w:r>
        <w:t xml:space="preserve">. </w:t>
      </w:r>
      <w:r>
        <w:rPr>
          <w:color w:val="00587F"/>
        </w:rPr>
        <w:t>To</w:t>
      </w:r>
      <w:r>
        <w:t xml:space="preserve"> pozvedlo průměrný celkový nárůst za tento týden přibližně na 114 bodů. Od kolapsu v roce 1987 vylétly akcie průmyslových společností o více než 54 % a </w:t>
      </w:r>
      <w:r>
        <w:rPr>
          <w:color w:val="FEB8C8"/>
        </w:rPr>
        <w:t xml:space="preserve">tento široce sledovaný barometr </w:t>
      </w:r>
      <w:r>
        <w:rPr>
          <w:color w:val="9E8317"/>
        </w:rPr>
        <w:t>trhu</w:t>
      </w:r>
      <w:r>
        <w:t xml:space="preserve"> je asi o 4 % pod </w:t>
      </w:r>
      <w:r>
        <w:rPr>
          <w:color w:val="FEB8C8"/>
        </w:rPr>
        <w:t>svou</w:t>
      </w:r>
      <w:r>
        <w:t xml:space="preserve"> rekordní výškou nastavenou již dříve </w:t>
      </w:r>
      <w:r>
        <w:rPr>
          <w:color w:val="01190F"/>
        </w:rPr>
        <w:t>v tomto měsíci</w:t>
      </w:r>
      <w:r>
        <w:t xml:space="preserve">. </w:t>
      </w:r>
      <w:r>
        <w:rPr>
          <w:color w:val="847D81"/>
        </w:rPr>
        <w:t>Zotavení akciového trhu</w:t>
      </w:r>
      <w:r>
        <w:t xml:space="preserve"> bylo vedeno bezpečnými cennými papíry, ale na rozdíl od pondělního odrazu mělo širokou základnu. Skutečně, akcie obchodované na mimoburzovním trhu, vedené emisemi technologických podniků, přeskočily </w:t>
      </w:r>
      <w:r>
        <w:rPr>
          <w:color w:val="FEB8C8"/>
        </w:rPr>
        <w:t>index akcií průmyslových společností</w:t>
      </w:r>
      <w:r>
        <w:t xml:space="preserve">. </w:t>
      </w:r>
      <w:r>
        <w:rPr>
          <w:color w:val="58018B"/>
        </w:rPr>
        <w:t>Kompozitní index Nasdaq</w:t>
      </w:r>
      <w:r>
        <w:t xml:space="preserve"> vyletěl o 7.52, čili o 1.6 %, </w:t>
      </w:r>
      <w:r>
        <w:rPr>
          <w:color w:val="B70639"/>
        </w:rPr>
        <w:t>na 470.80</w:t>
      </w:r>
      <w:r>
        <w:t xml:space="preserve">, </w:t>
      </w:r>
      <w:r>
        <w:rPr>
          <w:color w:val="B70639"/>
        </w:rPr>
        <w:t>což</w:t>
      </w:r>
      <w:r>
        <w:t xml:space="preserve"> byl </w:t>
      </w:r>
      <w:r>
        <w:rPr>
          <w:color w:val="58018B"/>
        </w:rPr>
        <w:t>jeho</w:t>
      </w:r>
      <w:r>
        <w:t xml:space="preserve"> nejvyšší letošní jednodenní bodový skok. Mnoho akcií zapojených do převzetí stouplo po zprávách, že jistá skupina obdržela finanční příslib pro připravovaný odkup společnosti American Medical International Inc. Mezi největšími vítězi byly </w:t>
      </w:r>
      <w:r>
        <w:rPr>
          <w:color w:val="703B01"/>
        </w:rPr>
        <w:t xml:space="preserve">akcie brokerských domů, </w:t>
      </w:r>
      <w:r>
        <w:rPr>
          <w:color w:val="F7F1DF"/>
        </w:rPr>
        <w:t>které</w:t>
      </w:r>
      <w:r>
        <w:rPr>
          <w:color w:val="703B01"/>
        </w:rPr>
        <w:t xml:space="preserve"> reagovaly na obrovský objem obchodování</w:t>
      </w:r>
      <w:r>
        <w:t xml:space="preserve">. </w:t>
      </w:r>
      <w:r>
        <w:rPr>
          <w:color w:val="118B8A"/>
        </w:rPr>
        <w:t xml:space="preserve">Vláda oznámila, že </w:t>
      </w:r>
      <w:r>
        <w:rPr>
          <w:color w:val="4AFEFA"/>
        </w:rPr>
        <w:t>spotřebitelské ceny</w:t>
      </w:r>
      <w:r>
        <w:rPr>
          <w:color w:val="118B8A"/>
        </w:rPr>
        <w:t xml:space="preserve"> </w:t>
      </w:r>
      <w:r>
        <w:rPr>
          <w:color w:val="FCB164"/>
        </w:rPr>
        <w:t>minulý měsíc</w:t>
      </w:r>
      <w:r>
        <w:rPr>
          <w:color w:val="118B8A"/>
        </w:rPr>
        <w:t xml:space="preserve"> vzrostly pouze o 0.2 %</w:t>
      </w:r>
      <w:r>
        <w:t xml:space="preserve">. Ekonomové očekávali dvojnásobné zvýšení. </w:t>
      </w:r>
      <w:r>
        <w:rPr>
          <w:color w:val="118B8A"/>
        </w:rPr>
        <w:t>Tato zpráva</w:t>
      </w:r>
      <w:r>
        <w:t xml:space="preserve"> a čerstvé známky ekonomické stagnace velmi zvyšují tlak </w:t>
      </w:r>
      <w:r>
        <w:rPr>
          <w:color w:val="796EE6"/>
        </w:rPr>
        <w:t>na Federální rezervní banku</w:t>
      </w:r>
      <w:r>
        <w:t xml:space="preserve">, aby </w:t>
      </w:r>
      <w:r>
        <w:rPr>
          <w:color w:val="000D2C"/>
        </w:rPr>
        <w:t>ještě více uvolnila úvěry</w:t>
      </w:r>
      <w:r>
        <w:t xml:space="preserve">, </w:t>
      </w:r>
      <w:r>
        <w:rPr>
          <w:color w:val="000D2C"/>
        </w:rPr>
        <w:t>což</w:t>
      </w:r>
      <w:r>
        <w:t xml:space="preserve"> by bylo naopak dobrou zprávou pro akcie, říkají investiční manažeři. "Vidím mnoho důkazů signalizujících pomalejší ekonomiku, a </w:t>
      </w:r>
      <w:r>
        <w:rPr>
          <w:color w:val="53495F"/>
        </w:rPr>
        <w:t>to</w:t>
      </w:r>
      <w:r>
        <w:t xml:space="preserve"> znamená, že </w:t>
      </w:r>
      <w:r>
        <w:rPr>
          <w:color w:val="F95475"/>
        </w:rPr>
        <w:t>mé</w:t>
      </w:r>
      <w:r>
        <w:t xml:space="preserve"> vyhlídky na úrokové sazby mají klesající tendenci," řekl </w:t>
      </w:r>
      <w:r>
        <w:rPr>
          <w:color w:val="F95475"/>
        </w:rPr>
        <w:t>Garnett L. Keith jr., místopředseda společnosti Prudential Insurance Co. of America, jednoho z největších institucionálních investorů v zemi</w:t>
      </w:r>
      <w:r>
        <w:t xml:space="preserve">. Představitelé </w:t>
      </w:r>
      <w:r>
        <w:rPr>
          <w:color w:val="796EE6"/>
        </w:rPr>
        <w:t>Federální rezervní banky</w:t>
      </w:r>
      <w:r>
        <w:t xml:space="preserve"> pravděpodobně nepoženou sazby dolů okamžitě, řekl </w:t>
      </w:r>
      <w:r>
        <w:rPr>
          <w:color w:val="F95475"/>
        </w:rPr>
        <w:t>Keith</w:t>
      </w:r>
      <w:r>
        <w:t xml:space="preserve">. Navzdory zprávám o inflaci se </w:t>
      </w:r>
      <w:r>
        <w:rPr>
          <w:color w:val="61FC03"/>
        </w:rPr>
        <w:t xml:space="preserve">několik představitelů </w:t>
      </w:r>
      <w:r>
        <w:rPr>
          <w:color w:val="5D9608"/>
        </w:rPr>
        <w:t>Federální rezervní banky</w:t>
      </w:r>
      <w:r>
        <w:t xml:space="preserve"> stále bojí, že se tlaky spotřebních cen budou stupňovat, protože trvají </w:t>
      </w:r>
      <w:r>
        <w:rPr>
          <w:color w:val="DE98FD"/>
        </w:rPr>
        <w:t xml:space="preserve">na tom, že </w:t>
      </w:r>
      <w:r>
        <w:rPr>
          <w:color w:val="98A088"/>
        </w:rPr>
        <w:t>ekonomika</w:t>
      </w:r>
      <w:r>
        <w:rPr>
          <w:color w:val="DE98FD"/>
        </w:rPr>
        <w:t xml:space="preserve"> je silnější, než se obecně věří</w:t>
      </w:r>
      <w:r>
        <w:t xml:space="preserve">. Ale analytici na </w:t>
      </w:r>
      <w:r>
        <w:rPr>
          <w:color w:val="4F584E"/>
        </w:rPr>
        <w:t>Wall Street</w:t>
      </w:r>
      <w:r>
        <w:t xml:space="preserve"> očekávají během několika příštích týdnů ve vládních zprávách </w:t>
      </w:r>
      <w:r>
        <w:rPr>
          <w:color w:val="248AD0"/>
        </w:rPr>
        <w:t>další známky ekonomické slabosti</w:t>
      </w:r>
      <w:r>
        <w:t xml:space="preserve">. </w:t>
      </w:r>
      <w:r>
        <w:rPr>
          <w:color w:val="5C5300"/>
        </w:rPr>
        <w:t xml:space="preserve">Pokud </w:t>
      </w:r>
      <w:r>
        <w:rPr>
          <w:color w:val="9F6551"/>
        </w:rPr>
        <w:t>tomu</w:t>
      </w:r>
      <w:r>
        <w:rPr>
          <w:color w:val="5C5300"/>
        </w:rPr>
        <w:t xml:space="preserve"> </w:t>
      </w:r>
      <w:r>
        <w:rPr>
          <w:color w:val="9F6551"/>
        </w:rPr>
        <w:t>tak</w:t>
      </w:r>
      <w:r>
        <w:rPr>
          <w:color w:val="5C5300"/>
        </w:rPr>
        <w:t xml:space="preserve"> bude</w:t>
      </w:r>
      <w:r>
        <w:t xml:space="preserve">, zajistí </w:t>
      </w:r>
      <w:r>
        <w:rPr>
          <w:color w:val="5C5300"/>
        </w:rPr>
        <w:t>to</w:t>
      </w:r>
      <w:r>
        <w:t xml:space="preserve"> zhruba během měsíce </w:t>
      </w:r>
      <w:r>
        <w:rPr>
          <w:color w:val="BCFEC6"/>
        </w:rPr>
        <w:t>další náhlé uvolnění úroků</w:t>
      </w:r>
      <w:r>
        <w:t xml:space="preserve">. Očekává se, že </w:t>
      </w:r>
      <w:r>
        <w:rPr>
          <w:color w:val="BCFEC6"/>
        </w:rPr>
        <w:t>to</w:t>
      </w:r>
      <w:r>
        <w:t xml:space="preserve"> potom přesvědčí </w:t>
      </w:r>
      <w:r>
        <w:rPr>
          <w:color w:val="932C70"/>
        </w:rPr>
        <w:t>banky</w:t>
      </w:r>
      <w:r>
        <w:t xml:space="preserve">, aby snížily </w:t>
      </w:r>
      <w:r>
        <w:rPr>
          <w:color w:val="932C70"/>
        </w:rPr>
        <w:t>své</w:t>
      </w:r>
      <w:r>
        <w:t xml:space="preserve"> základní úroky z půjček, měřítko pro mnoho firemních i spotřebních půjček, o půl procentního bodu na 10 %. "Ještě nejsme v žádném případě z této situace venku," řekl George R. Mateyo, prezident a výkonný ředitel společnosti Carnegie Capital Management Co. z Clevelandu. Ale </w:t>
      </w:r>
      <w:r>
        <w:rPr>
          <w:color w:val="2B1B04"/>
        </w:rPr>
        <w:t>ekonomika</w:t>
      </w:r>
      <w:r>
        <w:t xml:space="preserve"> "zpomaluje dostatečně na to, aby dala </w:t>
      </w:r>
      <w:r>
        <w:rPr>
          <w:color w:val="796EE6"/>
        </w:rPr>
        <w:t>Federální rezervní bance</w:t>
      </w:r>
      <w:r>
        <w:t xml:space="preserve"> manévrovací prostor pro snížení úrokových sazeb". Mnoho individuálních investorů ale nemá k akciím důvěru, protože obrovský trh s rizikovými obligacemi vykazuje čerstvé známky křehkosti. Investoři jsou také plni obav </w:t>
      </w:r>
      <w:r>
        <w:rPr>
          <w:color w:val="B5AFC4"/>
        </w:rPr>
        <w:t xml:space="preserve">z dnešní "hodiny duchů", </w:t>
      </w:r>
      <w:r>
        <w:rPr>
          <w:color w:val="D4C67A"/>
        </w:rPr>
        <w:t>kdy</w:t>
      </w:r>
      <w:r>
        <w:rPr>
          <w:color w:val="AE7AA1"/>
        </w:rPr>
        <w:t xml:space="preserve"> </w:t>
      </w:r>
      <w:r>
        <w:rPr>
          <w:color w:val="C2A393"/>
        </w:rPr>
        <w:t>v tomto měsíci</w:t>
      </w:r>
      <w:r>
        <w:rPr>
          <w:color w:val="AE7AA1"/>
        </w:rPr>
        <w:t xml:space="preserve"> vyprší termínové obchody a opce akciového indexu a opce na jednotlivé akcie</w:t>
      </w:r>
      <w:r>
        <w:t xml:space="preserve">. </w:t>
      </w:r>
      <w:r>
        <w:rPr>
          <w:color w:val="0232FD"/>
        </w:rPr>
        <w:t>Tento jev</w:t>
      </w:r>
      <w:r>
        <w:t xml:space="preserve"> často způsobí divoké kolísání cen akcií na konci burzovního dne. Z hlavní činnosti </w:t>
      </w:r>
      <w:r>
        <w:rPr>
          <w:color w:val="4F584E"/>
        </w:rPr>
        <w:t>na burze</w:t>
      </w:r>
      <w:r>
        <w:t xml:space="preserve">: při intenzivním obchodování se náhle zvýšily ceny akcií. Objem </w:t>
      </w:r>
      <w:r>
        <w:rPr>
          <w:color w:val="4F584E"/>
        </w:rPr>
        <w:t>na Newyorské burze cenných papírů</w:t>
      </w:r>
      <w:r>
        <w:t xml:space="preserve"> vzrostl na 198.1 milionu akcií ze středečních 166.9 milionu. Rostoucí emise </w:t>
      </w:r>
      <w:r>
        <w:rPr>
          <w:color w:val="4F584E"/>
        </w:rPr>
        <w:t>Newyorské burzy</w:t>
      </w:r>
      <w:r>
        <w:t xml:space="preserve"> početně převýšily klesající v poměru 1235 ku 355. </w:t>
      </w:r>
      <w:r>
        <w:rPr>
          <w:color w:val="310106"/>
        </w:rPr>
        <w:t>Dolar</w:t>
      </w:r>
      <w:r>
        <w:t xml:space="preserve"> byl smíšený. </w:t>
      </w:r>
      <w:r>
        <w:rPr>
          <w:color w:val="6A3A35"/>
        </w:rPr>
        <w:t xml:space="preserve">Včera pozdě </w:t>
      </w:r>
      <w:r>
        <w:rPr>
          <w:color w:val="BA6801"/>
        </w:rPr>
        <w:t>odpoledne</w:t>
      </w:r>
      <w:r>
        <w:rPr>
          <w:color w:val="6A3A35"/>
        </w:rPr>
        <w:t xml:space="preserve"> byl v New Yorku na 141.70 jenu</w:t>
      </w:r>
      <w:r>
        <w:t xml:space="preserve">, </w:t>
      </w:r>
      <w:r>
        <w:rPr>
          <w:color w:val="6A3A35"/>
        </w:rPr>
        <w:t>což</w:t>
      </w:r>
      <w:r>
        <w:t xml:space="preserve"> je zvýšení z 141.45 jenu ve středu večer. Avšak propadl se z 18485 na 18470 marky.</w:t>
      </w:r>
    </w:p>
    <w:p>
      <w:r>
        <w:rPr>
          <w:b/>
        </w:rPr>
        <w:t>Document number 1397</w:t>
      </w:r>
    </w:p>
    <w:p>
      <w:r>
        <w:rPr>
          <w:b/>
        </w:rPr>
        <w:t>Document identifier: wsj1695-001</w:t>
      </w:r>
    </w:p>
    <w:p>
      <w:r>
        <w:t xml:space="preserve">Úterní debakl kandidáta </w:t>
      </w:r>
      <w:r>
        <w:rPr>
          <w:color w:val="310106"/>
        </w:rPr>
        <w:t xml:space="preserve">do Kongresu </w:t>
      </w:r>
      <w:r>
        <w:rPr>
          <w:color w:val="04640D"/>
        </w:rPr>
        <w:t>za Republikánskou stranu</w:t>
      </w:r>
      <w:r>
        <w:rPr>
          <w:color w:val="310106"/>
        </w:rPr>
        <w:t xml:space="preserve"> </w:t>
      </w:r>
      <w:r>
        <w:rPr>
          <w:color w:val="FEFB0A"/>
        </w:rPr>
        <w:t>ve volebním obvodu Mississippi</w:t>
      </w:r>
      <w:r>
        <w:t xml:space="preserve">, </w:t>
      </w:r>
      <w:r>
        <w:rPr>
          <w:color w:val="FB5514"/>
        </w:rPr>
        <w:t>který</w:t>
      </w:r>
      <w:r>
        <w:t xml:space="preserve"> nepodpořil demokratického prezidentského kandidáta od dob Adlaie Stevensona, je další připomínkou toho, že přinejmenším </w:t>
      </w:r>
      <w:r>
        <w:rPr>
          <w:color w:val="E115C0"/>
        </w:rPr>
        <w:t>na federální úrovni</w:t>
      </w:r>
      <w:r>
        <w:t xml:space="preserve"> je </w:t>
      </w:r>
      <w:r>
        <w:rPr>
          <w:color w:val="00587F"/>
        </w:rPr>
        <w:t>během uplynulého půlstoletí</w:t>
      </w:r>
      <w:r>
        <w:t xml:space="preserve"> na vzestupu politické "hlasování bez ohledu na stranickou příslušnost kandidátů". </w:t>
      </w:r>
      <w:r>
        <w:rPr>
          <w:color w:val="0BC582"/>
        </w:rPr>
        <w:t>Jiného stranického kandidáta</w:t>
      </w:r>
      <w:r>
        <w:rPr>
          <w:color w:val="FEB8C8"/>
        </w:rPr>
        <w:t xml:space="preserve"> </w:t>
      </w:r>
      <w:r>
        <w:rPr>
          <w:color w:val="9E8317"/>
        </w:rPr>
        <w:t>do Bílého domu</w:t>
      </w:r>
      <w:r>
        <w:rPr>
          <w:color w:val="FEB8C8"/>
        </w:rPr>
        <w:t xml:space="preserve"> než </w:t>
      </w:r>
      <w:r>
        <w:rPr>
          <w:color w:val="01190F"/>
        </w:rPr>
        <w:t>do Sněmovny reprezentantů</w:t>
      </w:r>
      <w:r>
        <w:rPr>
          <w:color w:val="FEB8C8"/>
        </w:rPr>
        <w:t xml:space="preserve"> zvolilo pouze v jednom roce prezidentských voleb před rokem 1948 </w:t>
      </w:r>
      <w:r>
        <w:rPr>
          <w:color w:val="847D81"/>
        </w:rPr>
        <w:t xml:space="preserve">více než 20 % volebních obvodů pro volby </w:t>
      </w:r>
      <w:r>
        <w:rPr>
          <w:color w:val="58018B"/>
        </w:rPr>
        <w:t>do Kongresu v zemi</w:t>
      </w:r>
      <w:r>
        <w:t xml:space="preserve">. Nyní se </w:t>
      </w:r>
      <w:r>
        <w:rPr>
          <w:color w:val="FEB8C8"/>
        </w:rPr>
        <w:t>tato procenta</w:t>
      </w:r>
      <w:r>
        <w:t xml:space="preserve"> běžně rovnají třetině a dvakrát byla nad 40 %. Jak víme, </w:t>
      </w:r>
      <w:r>
        <w:rPr>
          <w:color w:val="B70639"/>
        </w:rPr>
        <w:t>voliči</w:t>
      </w:r>
      <w:r>
        <w:t xml:space="preserve"> mají tendenci upřednostňovat </w:t>
      </w:r>
      <w:r>
        <w:rPr>
          <w:color w:val="703B01"/>
        </w:rPr>
        <w:t>republikány</w:t>
      </w:r>
      <w:r>
        <w:t xml:space="preserve"> spíše v souboji o prezidentský post než v boji </w:t>
      </w:r>
      <w:r>
        <w:rPr>
          <w:color w:val="310106"/>
        </w:rPr>
        <w:t>o Kongres</w:t>
      </w:r>
      <w:r>
        <w:t xml:space="preserve">. V každých prezidentských volbách </w:t>
      </w:r>
      <w:r>
        <w:rPr>
          <w:color w:val="00587F"/>
        </w:rPr>
        <w:t>v uplynulém půlstoletí</w:t>
      </w:r>
      <w:r>
        <w:t xml:space="preserve"> s výjimkou Goldwaterovy prezidentské kandidatury získala </w:t>
      </w:r>
      <w:r>
        <w:rPr>
          <w:color w:val="F7F1DF"/>
        </w:rPr>
        <w:t>Republikánská strana</w:t>
      </w:r>
      <w:r>
        <w:t xml:space="preserve"> při lidové volbě prezidenta větší procento hlasů hlavní strany než měla </w:t>
      </w:r>
      <w:r>
        <w:rPr>
          <w:color w:val="118B8A"/>
        </w:rPr>
        <w:t xml:space="preserve">křesel </w:t>
      </w:r>
      <w:r>
        <w:rPr>
          <w:color w:val="4AFEFA"/>
        </w:rPr>
        <w:t>v Kongresu</w:t>
      </w:r>
      <w:r>
        <w:t xml:space="preserve"> nebo při lidovém hlasování </w:t>
      </w:r>
      <w:r>
        <w:rPr>
          <w:color w:val="310106"/>
        </w:rPr>
        <w:t>do Kongresu</w:t>
      </w:r>
      <w:r>
        <w:t xml:space="preserve">. </w:t>
      </w:r>
      <w:r>
        <w:rPr>
          <w:color w:val="FCB164"/>
        </w:rPr>
        <w:t>Před rokem 1932</w:t>
      </w:r>
      <w:r>
        <w:t xml:space="preserve"> bylo schéma téměř opačné. Co je příčinou výsledků posledních desetiletí? Rozštěpení </w:t>
      </w:r>
      <w:r>
        <w:rPr>
          <w:color w:val="796EE6"/>
        </w:rPr>
        <w:t xml:space="preserve">osobnosti, </w:t>
      </w:r>
      <w:r>
        <w:rPr>
          <w:color w:val="000D2C"/>
        </w:rPr>
        <w:t>které</w:t>
      </w:r>
      <w:r>
        <w:rPr>
          <w:color w:val="796EE6"/>
        </w:rPr>
        <w:t xml:space="preserve"> Američané projevují ve volebních místnostech</w:t>
      </w:r>
      <w:r>
        <w:t xml:space="preserve">, lze alespoň částečně vysvětlit </w:t>
      </w:r>
      <w:r>
        <w:rPr>
          <w:color w:val="53495F"/>
        </w:rPr>
        <w:t>jednoduchou ekonomickou teorií</w:t>
      </w:r>
      <w:r>
        <w:t xml:space="preserve">. </w:t>
      </w:r>
      <w:r>
        <w:rPr>
          <w:color w:val="53495F"/>
        </w:rPr>
        <w:t>Teorie</w:t>
      </w:r>
      <w:r>
        <w:t xml:space="preserve"> se opírá </w:t>
      </w:r>
      <w:r>
        <w:rPr>
          <w:color w:val="F95475"/>
        </w:rPr>
        <w:t>o tři předpoklady</w:t>
      </w:r>
      <w:r>
        <w:t xml:space="preserve">: 1) </w:t>
      </w:r>
      <w:r>
        <w:rPr>
          <w:color w:val="61FC03"/>
        </w:rPr>
        <w:t>Voliči</w:t>
      </w:r>
      <w:r>
        <w:t xml:space="preserve"> mohou při výběru </w:t>
      </w:r>
      <w:r>
        <w:rPr>
          <w:color w:val="61FC03"/>
        </w:rPr>
        <w:t>svých</w:t>
      </w:r>
      <w:r>
        <w:t xml:space="preserve"> politických zástupců "koupit" jednu </w:t>
      </w:r>
      <w:r>
        <w:rPr>
          <w:color w:val="5D9608"/>
        </w:rPr>
        <w:t>ze dvou značek</w:t>
      </w:r>
      <w:r>
        <w:t xml:space="preserve"> - </w:t>
      </w:r>
      <w:r>
        <w:rPr>
          <w:color w:val="DE98FD"/>
        </w:rPr>
        <w:t xml:space="preserve">republikánskou značku, </w:t>
      </w:r>
      <w:r>
        <w:rPr>
          <w:color w:val="98A088"/>
        </w:rPr>
        <w:t>která</w:t>
      </w:r>
      <w:r>
        <w:rPr>
          <w:color w:val="DE98FD"/>
        </w:rPr>
        <w:t xml:space="preserve"> věří v minimalistický stát a ve ctnosti soukromých trhů více než v nectnosti</w:t>
      </w:r>
      <w:r>
        <w:rPr>
          <w:color w:val="5D9608"/>
        </w:rPr>
        <w:t xml:space="preserve"> </w:t>
      </w:r>
      <w:r>
        <w:rPr>
          <w:color w:val="4F584E"/>
        </w:rPr>
        <w:t>v podobě</w:t>
      </w:r>
      <w:r>
        <w:rPr>
          <w:color w:val="5D9608"/>
        </w:rPr>
        <w:t xml:space="preserve"> </w:t>
      </w:r>
      <w:r>
        <w:rPr>
          <w:color w:val="248AD0"/>
        </w:rPr>
        <w:t>veřejných žalob</w:t>
      </w:r>
      <w:r>
        <w:rPr>
          <w:color w:val="5D9608"/>
        </w:rPr>
        <w:t xml:space="preserve">, a </w:t>
      </w:r>
      <w:r>
        <w:rPr>
          <w:color w:val="5C5300"/>
        </w:rPr>
        <w:t xml:space="preserve">demokratickou značku, </w:t>
      </w:r>
      <w:r>
        <w:rPr>
          <w:color w:val="9F6551"/>
        </w:rPr>
        <w:t>která</w:t>
      </w:r>
      <w:r>
        <w:rPr>
          <w:color w:val="5C5300"/>
        </w:rPr>
        <w:t xml:space="preserve"> věří ve velkou vládu a </w:t>
      </w:r>
      <w:r>
        <w:rPr>
          <w:color w:val="BCFEC6"/>
        </w:rPr>
        <w:t xml:space="preserve">ve státní intervence, </w:t>
      </w:r>
      <w:r>
        <w:rPr>
          <w:color w:val="932C70"/>
        </w:rPr>
        <w:t>jež</w:t>
      </w:r>
      <w:r>
        <w:rPr>
          <w:color w:val="BCFEC6"/>
        </w:rPr>
        <w:t xml:space="preserve"> zhojí výstřelky provázející sledování soukromých zájmů</w:t>
      </w:r>
      <w:r>
        <w:t xml:space="preserve">. 2) </w:t>
      </w:r>
      <w:r>
        <w:rPr>
          <w:color w:val="2B1B04"/>
        </w:rPr>
        <w:t xml:space="preserve">Zástupci </w:t>
      </w:r>
      <w:r>
        <w:rPr>
          <w:color w:val="B5AFC4"/>
        </w:rPr>
        <w:t>Kongresu</w:t>
      </w:r>
      <w:r>
        <w:t xml:space="preserve"> mají při hlasování v úřadě dvě základní odpovědnosti - řešit celostátní problémy (programové kroky jako například jmenovité hlasování </w:t>
      </w:r>
      <w:r>
        <w:rPr>
          <w:color w:val="D4C67A"/>
        </w:rPr>
        <w:t xml:space="preserve">o zákonech, </w:t>
      </w:r>
      <w:r>
        <w:rPr>
          <w:color w:val="AE7AA1"/>
        </w:rPr>
        <w:t>které</w:t>
      </w:r>
      <w:r>
        <w:rPr>
          <w:color w:val="D4C67A"/>
        </w:rPr>
        <w:t xml:space="preserve"> </w:t>
      </w:r>
      <w:r>
        <w:rPr>
          <w:color w:val="C2A393"/>
        </w:rPr>
        <w:t>obyvatelstvu</w:t>
      </w:r>
      <w:r>
        <w:rPr>
          <w:color w:val="D4C67A"/>
        </w:rPr>
        <w:t xml:space="preserve"> všeobecně zavádí výdaje anebo udělují příspěvky</w:t>
      </w:r>
      <w:r>
        <w:t xml:space="preserve">) a věnovat se místním problémům (služba voličům a regionální lobbing). 3) </w:t>
      </w:r>
      <w:r>
        <w:rPr>
          <w:color w:val="0232FD"/>
        </w:rPr>
        <w:t xml:space="preserve">Republikánští zástupci </w:t>
      </w:r>
      <w:r>
        <w:rPr>
          <w:color w:val="6A3A35"/>
        </w:rPr>
        <w:t>v Kongresu</w:t>
      </w:r>
      <w:r>
        <w:t xml:space="preserve"> jsou z důvodu </w:t>
      </w:r>
      <w:r>
        <w:rPr>
          <w:color w:val="0232FD"/>
        </w:rPr>
        <w:t>své</w:t>
      </w:r>
      <w:r>
        <w:t xml:space="preserve"> víry v minimalistický stát méně ochotni zapojit se do zajišťování lokálních výhod než demokratičtí členové </w:t>
      </w:r>
      <w:r>
        <w:rPr>
          <w:color w:val="310106"/>
        </w:rPr>
        <w:t>Kongresu</w:t>
      </w:r>
      <w:r>
        <w:t xml:space="preserve">. Pokud by </w:t>
      </w:r>
      <w:r>
        <w:rPr>
          <w:color w:val="F95475"/>
        </w:rPr>
        <w:t>tyto předpoklady</w:t>
      </w:r>
      <w:r>
        <w:t xml:space="preserve"> platily, budou </w:t>
      </w:r>
      <w:r>
        <w:rPr>
          <w:color w:val="BA6801"/>
        </w:rPr>
        <w:t xml:space="preserve">voliči v boji </w:t>
      </w:r>
      <w:r>
        <w:rPr>
          <w:color w:val="168E5C"/>
        </w:rPr>
        <w:t>o Kongres</w:t>
      </w:r>
      <w:r>
        <w:t xml:space="preserve"> postaveni </w:t>
      </w:r>
      <w:r>
        <w:rPr>
          <w:color w:val="16C0D0"/>
        </w:rPr>
        <w:t>před to, čemu se v ekonomické teorii říká vězňovo dilema</w:t>
      </w:r>
      <w:r>
        <w:t xml:space="preserve">, a budou motivováni se alespoň okrajově přiklonit k demokratům. Pokud dosadí do úřadu republikána, tak nejen že získají méně co se týče lokálních výhod, ale </w:t>
      </w:r>
      <w:r>
        <w:rPr>
          <w:color w:val="BA6801"/>
        </w:rPr>
        <w:t>jimi</w:t>
      </w:r>
      <w:r>
        <w:t xml:space="preserve"> zvolený zákonodárce bude také relativně neschopný zabránit </w:t>
      </w:r>
      <w:r>
        <w:rPr>
          <w:color w:val="C62100"/>
        </w:rPr>
        <w:t>ostatním zákonodárcům</w:t>
      </w:r>
      <w:r>
        <w:t xml:space="preserve"> "plnit očekávání" </w:t>
      </w:r>
      <w:r>
        <w:rPr>
          <w:color w:val="C62100"/>
        </w:rPr>
        <w:t>svých</w:t>
      </w:r>
      <w:r>
        <w:t xml:space="preserve"> vlastních voličů. Když přijde na celostátní politiku, je každý zákonodárce nakonec jen jedním z 535. V boji </w:t>
      </w:r>
      <w:r>
        <w:rPr>
          <w:color w:val="014347"/>
        </w:rPr>
        <w:t>o Bílý dům</w:t>
      </w:r>
      <w:r>
        <w:t xml:space="preserve"> je </w:t>
      </w:r>
      <w:r>
        <w:rPr>
          <w:color w:val="233809"/>
        </w:rPr>
        <w:t>volič</w:t>
      </w:r>
      <w:r>
        <w:t xml:space="preserve"> nepatrně více motivován k tomu, aby se přiklonil k republikánům. </w:t>
      </w:r>
      <w:r>
        <w:rPr>
          <w:color w:val="42083B"/>
        </w:rPr>
        <w:t xml:space="preserve">Ačkoli </w:t>
      </w:r>
      <w:r>
        <w:rPr>
          <w:color w:val="82785D"/>
        </w:rPr>
        <w:t>republikánský prezident</w:t>
      </w:r>
      <w:r>
        <w:rPr>
          <w:color w:val="42083B"/>
        </w:rPr>
        <w:t xml:space="preserve"> může omezit lokální výhody pro volební obvod nebo stát určitých voličů, </w:t>
      </w:r>
      <w:r>
        <w:rPr>
          <w:color w:val="82785D"/>
        </w:rPr>
        <w:t>takový prezident</w:t>
      </w:r>
      <w:r>
        <w:rPr>
          <w:color w:val="42083B"/>
        </w:rPr>
        <w:t xml:space="preserve"> také pravděpodobně bude efektivněji bránit </w:t>
      </w:r>
      <w:r>
        <w:rPr>
          <w:color w:val="023087"/>
        </w:rPr>
        <w:t xml:space="preserve">ostatním volebním obvodům či </w:t>
      </w:r>
      <w:r>
        <w:rPr>
          <w:color w:val="B7DAD2"/>
        </w:rPr>
        <w:t>státům</w:t>
      </w:r>
      <w:r>
        <w:rPr>
          <w:color w:val="023087"/>
        </w:rPr>
        <w:t xml:space="preserve"> a </w:t>
      </w:r>
      <w:r>
        <w:rPr>
          <w:color w:val="B7DAD2"/>
        </w:rPr>
        <w:t>jejich</w:t>
      </w:r>
      <w:r>
        <w:rPr>
          <w:color w:val="023087"/>
        </w:rPr>
        <w:t xml:space="preserve"> zákonodárcům</w:t>
      </w:r>
      <w:r>
        <w:rPr>
          <w:color w:val="42083B"/>
        </w:rPr>
        <w:t xml:space="preserve"> v obstarávání lokálních výhod</w:t>
      </w:r>
      <w:r>
        <w:t xml:space="preserve">. Pozice jednotlivého voliče se </w:t>
      </w:r>
      <w:r>
        <w:rPr>
          <w:color w:val="42083B"/>
        </w:rPr>
        <w:t>následkem toho</w:t>
      </w:r>
      <w:r>
        <w:t xml:space="preserve"> zlepší prostřednictvím nižších daní. I když je </w:t>
      </w:r>
      <w:r>
        <w:rPr>
          <w:color w:val="53495F"/>
        </w:rPr>
        <w:t>tato teorie</w:t>
      </w:r>
      <w:r>
        <w:t xml:space="preserve"> nesmírně jednoduchá, zdá se, že vysvětluje mnoho věcí. Za prvé to, proč vzrostlo </w:t>
      </w:r>
      <w:r>
        <w:rPr>
          <w:color w:val="196956"/>
        </w:rPr>
        <w:t>hlasování</w:t>
      </w:r>
      <w:r>
        <w:t xml:space="preserve"> bez ohledu na stranickou příslušnost kandidátů a nabylo </w:t>
      </w:r>
      <w:r>
        <w:rPr>
          <w:color w:val="8C41BB"/>
        </w:rPr>
        <w:t xml:space="preserve">toho zvláštního vzoru, </w:t>
      </w:r>
      <w:r>
        <w:rPr>
          <w:color w:val="ECEDFE"/>
        </w:rPr>
        <w:t>který</w:t>
      </w:r>
      <w:r>
        <w:rPr>
          <w:color w:val="8C41BB"/>
        </w:rPr>
        <w:t xml:space="preserve"> má </w:t>
      </w:r>
      <w:r>
        <w:rPr>
          <w:color w:val="2B2D32"/>
        </w:rPr>
        <w:t>v posledním půlstoletí</w:t>
      </w:r>
      <w:r>
        <w:rPr>
          <w:color w:val="94C661"/>
        </w:rPr>
        <w:t xml:space="preserve">: Před zvolením Franklina Roosevelta za prezidenta a s příchodem politiky Nového údělu vláda zastávala ve společnosti mnohem menší roli a </w:t>
      </w:r>
      <w:r>
        <w:rPr>
          <w:color w:val="F8907D"/>
        </w:rPr>
        <w:t xml:space="preserve">problém vězňova dilematu, </w:t>
      </w:r>
      <w:r>
        <w:rPr>
          <w:color w:val="895E6B"/>
        </w:rPr>
        <w:t>který</w:t>
      </w:r>
      <w:r>
        <w:rPr>
          <w:color w:val="F8907D"/>
        </w:rPr>
        <w:t xml:space="preserve"> ve volbách </w:t>
      </w:r>
      <w:r>
        <w:rPr>
          <w:color w:val="788E95"/>
        </w:rPr>
        <w:t>do Kongresu</w:t>
      </w:r>
      <w:r>
        <w:rPr>
          <w:color w:val="F8907D"/>
        </w:rPr>
        <w:t xml:space="preserve"> číhá na voliče</w:t>
      </w:r>
      <w:r>
        <w:rPr>
          <w:color w:val="94C661"/>
        </w:rPr>
        <w:t>, byl mnohem méně vážný</w:t>
      </w:r>
      <w:r>
        <w:t xml:space="preserve">. Za druhé vysvětluje to, proč </w:t>
      </w:r>
      <w:r>
        <w:rPr>
          <w:color w:val="FB6AB8"/>
        </w:rPr>
        <w:t>voliči</w:t>
      </w:r>
      <w:r>
        <w:t xml:space="preserve"> </w:t>
      </w:r>
      <w:r>
        <w:rPr>
          <w:color w:val="310106"/>
        </w:rPr>
        <w:t>Kongresem</w:t>
      </w:r>
      <w:r>
        <w:t xml:space="preserve"> opovrhují, ale </w:t>
      </w:r>
      <w:r>
        <w:rPr>
          <w:color w:val="FB6AB8"/>
        </w:rPr>
        <w:t>své</w:t>
      </w:r>
      <w:r>
        <w:t xml:space="preserve"> zástupce </w:t>
      </w:r>
      <w:r>
        <w:rPr>
          <w:color w:val="310106"/>
        </w:rPr>
        <w:t>v Kongresu</w:t>
      </w:r>
      <w:r>
        <w:t xml:space="preserve"> mají obecně rádi: </w:t>
      </w:r>
      <w:r>
        <w:rPr>
          <w:color w:val="576094"/>
        </w:rPr>
        <w:t xml:space="preserve">Voliči </w:t>
      </w:r>
      <w:r>
        <w:rPr>
          <w:color w:val="DB1474"/>
        </w:rPr>
        <w:t>jakéhokoli zákonodárce</w:t>
      </w:r>
      <w:r>
        <w:t xml:space="preserve"> oceňují </w:t>
      </w:r>
      <w:r>
        <w:rPr>
          <w:color w:val="8489AE"/>
        </w:rPr>
        <w:t xml:space="preserve">zvláštní výhody, </w:t>
      </w:r>
      <w:r>
        <w:rPr>
          <w:color w:val="860E04"/>
        </w:rPr>
        <w:t>které</w:t>
      </w:r>
      <w:r>
        <w:rPr>
          <w:color w:val="8489AE"/>
        </w:rPr>
        <w:t xml:space="preserve"> </w:t>
      </w:r>
      <w:r>
        <w:rPr>
          <w:color w:val="FBC206"/>
        </w:rPr>
        <w:t>pro ně</w:t>
      </w:r>
      <w:r>
        <w:rPr>
          <w:color w:val="8489AE"/>
        </w:rPr>
        <w:t xml:space="preserve"> </w:t>
      </w:r>
      <w:r>
        <w:rPr>
          <w:color w:val="6EAB9B"/>
        </w:rPr>
        <w:t>tento zákonodárce</w:t>
      </w:r>
      <w:r>
        <w:rPr>
          <w:color w:val="8489AE"/>
        </w:rPr>
        <w:t xml:space="preserve"> vydobude</w:t>
      </w:r>
      <w:r>
        <w:t xml:space="preserve">, ale nikoli celkové výdaje spojené s podobnou činností </w:t>
      </w:r>
      <w:r>
        <w:rPr>
          <w:color w:val="F2CDFE"/>
        </w:rPr>
        <w:t>jakéhokoli jiného zákonodárce</w:t>
      </w:r>
      <w:r>
        <w:t xml:space="preserve"> pro </w:t>
      </w:r>
      <w:r>
        <w:rPr>
          <w:color w:val="F2CDFE"/>
        </w:rPr>
        <w:t>jeho</w:t>
      </w:r>
      <w:r>
        <w:t xml:space="preserve"> vlastní volební obvod. Za třetí </w:t>
      </w:r>
      <w:r>
        <w:rPr>
          <w:color w:val="53495F"/>
        </w:rPr>
        <w:t>tato teorie</w:t>
      </w:r>
      <w:r>
        <w:t xml:space="preserve"> naznačuje, proč </w:t>
      </w:r>
      <w:r>
        <w:rPr>
          <w:color w:val="645341"/>
        </w:rPr>
        <w:t xml:space="preserve">zákonodárci, </w:t>
      </w:r>
      <w:r>
        <w:rPr>
          <w:color w:val="760035"/>
        </w:rPr>
        <w:t>kteří</w:t>
      </w:r>
      <w:r>
        <w:rPr>
          <w:color w:val="645341"/>
        </w:rPr>
        <w:t xml:space="preserve"> v porovnání se získáváním lokálních výhod věnují příliš mnoho pozornosti tvorbě celostátní politiky</w:t>
      </w:r>
      <w:r>
        <w:t xml:space="preserve">, mají nižší jistotu setrvání v úřadu. </w:t>
      </w:r>
      <w:r>
        <w:rPr>
          <w:color w:val="647A41"/>
        </w:rPr>
        <w:t xml:space="preserve">Například členové </w:t>
      </w:r>
      <w:r>
        <w:rPr>
          <w:color w:val="496E76"/>
        </w:rPr>
        <w:t>Sněmovny</w:t>
      </w:r>
      <w:r>
        <w:rPr>
          <w:color w:val="647A41"/>
        </w:rPr>
        <w:t xml:space="preserve"> v prvním volebním období, kdysi nejvíce zranitelní držitelé úřadu, se stali vůči porážce téměř imunními</w:t>
      </w:r>
      <w:r>
        <w:t xml:space="preserve">. Jedinou výjimkou </w:t>
      </w:r>
      <w:r>
        <w:rPr>
          <w:color w:val="647A41"/>
        </w:rPr>
        <w:t>tohoto současného trendu</w:t>
      </w:r>
      <w:r>
        <w:t xml:space="preserve"> byla porážka </w:t>
      </w:r>
      <w:r>
        <w:rPr>
          <w:color w:val="E3F894"/>
        </w:rPr>
        <w:t xml:space="preserve">13 </w:t>
      </w:r>
      <w:r>
        <w:rPr>
          <w:color w:val="F9D7CD"/>
        </w:rPr>
        <w:t xml:space="preserve">z 52 republikánských nováčků, </w:t>
      </w:r>
      <w:r>
        <w:rPr>
          <w:color w:val="876128"/>
        </w:rPr>
        <w:t>které</w:t>
      </w:r>
      <w:r>
        <w:rPr>
          <w:color w:val="F9D7CD"/>
        </w:rPr>
        <w:t xml:space="preserve"> do úřadu přivedla </w:t>
      </w:r>
      <w:r>
        <w:rPr>
          <w:color w:val="A1A711"/>
        </w:rPr>
        <w:t>Reaganova revoluce v roce 1980</w:t>
      </w:r>
      <w:r>
        <w:rPr>
          <w:color w:val="F9D7CD"/>
        </w:rPr>
        <w:t xml:space="preserve">, a </w:t>
      </w:r>
      <w:r>
        <w:rPr>
          <w:color w:val="876128"/>
        </w:rPr>
        <w:t>kteří</w:t>
      </w:r>
      <w:r>
        <w:rPr>
          <w:color w:val="F9D7CD"/>
        </w:rPr>
        <w:t xml:space="preserve"> se snažili o znovuzvolení v roce 1982</w:t>
      </w:r>
      <w:r>
        <w:t xml:space="preserve">. Protože </w:t>
      </w:r>
      <w:r>
        <w:rPr>
          <w:color w:val="E3F894"/>
        </w:rPr>
        <w:t>tito nováčci</w:t>
      </w:r>
      <w:r>
        <w:t xml:space="preserve"> kladli mnohem větší důraz na </w:t>
      </w:r>
      <w:r>
        <w:rPr>
          <w:color w:val="E3F894"/>
        </w:rPr>
        <w:t>svoji</w:t>
      </w:r>
      <w:r>
        <w:t xml:space="preserve"> roli straníků - šířících </w:t>
      </w:r>
      <w:r>
        <w:rPr>
          <w:color w:val="01FB92"/>
        </w:rPr>
        <w:t>reaganovskou revoluci</w:t>
      </w:r>
      <w:r>
        <w:t xml:space="preserve"> - ve vytváření celostátní politiky, byli více náchylní k porážce. Za čtvrté </w:t>
      </w:r>
      <w:r>
        <w:rPr>
          <w:color w:val="53495F"/>
        </w:rPr>
        <w:t>tato teorie</w:t>
      </w:r>
      <w:r>
        <w:t xml:space="preserve"> ukazuje, proč </w:t>
      </w:r>
      <w:r>
        <w:rPr>
          <w:color w:val="F7F1DF"/>
        </w:rPr>
        <w:t>Republikánská strana</w:t>
      </w:r>
      <w:r>
        <w:t xml:space="preserve"> může mít potíže při získávání přijatelných kandidátů na místa </w:t>
      </w:r>
      <w:r>
        <w:rPr>
          <w:color w:val="310106"/>
        </w:rPr>
        <w:t>v Kongresu</w:t>
      </w:r>
      <w:r>
        <w:t xml:space="preserve">. </w:t>
      </w:r>
      <w:r>
        <w:rPr>
          <w:color w:val="FD0F31"/>
        </w:rPr>
        <w:t>Potenciální kandidáty</w:t>
      </w:r>
      <w:r>
        <w:t xml:space="preserve"> odradí od kandidatury spíše výhled na porážku od demokratického soupeře než plat </w:t>
      </w:r>
      <w:r>
        <w:rPr>
          <w:color w:val="310106"/>
        </w:rPr>
        <w:t>v Kongresu</w:t>
      </w:r>
      <w:r>
        <w:t xml:space="preserve">. </w:t>
      </w:r>
      <w:r>
        <w:rPr>
          <w:color w:val="BE8485"/>
        </w:rPr>
        <w:t xml:space="preserve">Vzhledem k tomu, že si </w:t>
      </w:r>
      <w:r>
        <w:rPr>
          <w:color w:val="C660FB"/>
        </w:rPr>
        <w:t>potencionální republikánští kandidáti</w:t>
      </w:r>
      <w:r>
        <w:rPr>
          <w:color w:val="120104"/>
        </w:rPr>
        <w:t xml:space="preserve"> a </w:t>
      </w:r>
      <w:r>
        <w:rPr>
          <w:color w:val="C660FB"/>
        </w:rPr>
        <w:t>jejich</w:t>
      </w:r>
      <w:r>
        <w:rPr>
          <w:color w:val="120104"/>
        </w:rPr>
        <w:t xml:space="preserve"> finanční podporovatelé</w:t>
      </w:r>
      <w:r>
        <w:rPr>
          <w:color w:val="BE8485"/>
        </w:rPr>
        <w:t xml:space="preserve"> uvědomují, že kongresová hra na vězňovo dilema pracuje </w:t>
      </w:r>
      <w:r>
        <w:rPr>
          <w:color w:val="120104"/>
        </w:rPr>
        <w:t>proti nim</w:t>
      </w:r>
      <w:r>
        <w:t xml:space="preserve">, bude </w:t>
      </w:r>
      <w:r>
        <w:rPr>
          <w:color w:val="BE8485"/>
        </w:rPr>
        <w:t>to</w:t>
      </w:r>
      <w:r>
        <w:t xml:space="preserve"> </w:t>
      </w:r>
      <w:r>
        <w:rPr>
          <w:color w:val="F7F1DF"/>
        </w:rPr>
        <w:t>republikánskou stranu</w:t>
      </w:r>
      <w:r>
        <w:t xml:space="preserve"> brzdit v pokusech o sestavení konkurenceschopného předběžného seznamu kandidátů </w:t>
      </w:r>
      <w:r>
        <w:rPr>
          <w:color w:val="310106"/>
        </w:rPr>
        <w:t>do Kongresu</w:t>
      </w:r>
      <w:r>
        <w:t xml:space="preserve">. Za páté lze </w:t>
      </w:r>
      <w:r>
        <w:rPr>
          <w:color w:val="53495F"/>
        </w:rPr>
        <w:t>touto teorií</w:t>
      </w:r>
      <w:r>
        <w:t xml:space="preserve"> alespoň částečně zdůvodnit, proč bylo hlasování bez ohledu na stranickou příslušnost kandidátů obzvláště výrazné </w:t>
      </w:r>
      <w:r>
        <w:rPr>
          <w:color w:val="D48958"/>
        </w:rPr>
        <w:t>na jihu</w:t>
      </w:r>
      <w:r>
        <w:t xml:space="preserve">. Vzhledem k tomu, že </w:t>
      </w:r>
      <w:r>
        <w:rPr>
          <w:color w:val="05AEE8"/>
        </w:rPr>
        <w:t xml:space="preserve">demokratičtí zákonodárci </w:t>
      </w:r>
      <w:r>
        <w:rPr>
          <w:color w:val="C3C1BE"/>
        </w:rPr>
        <w:t>z jihu</w:t>
      </w:r>
      <w:r>
        <w:t xml:space="preserve"> měli </w:t>
      </w:r>
      <w:r>
        <w:rPr>
          <w:color w:val="310106"/>
        </w:rPr>
        <w:t>v Kongresu</w:t>
      </w:r>
      <w:r>
        <w:t xml:space="preserve"> </w:t>
      </w:r>
      <w:r>
        <w:rPr>
          <w:color w:val="FCB164"/>
        </w:rPr>
        <w:t>od roku 1932</w:t>
      </w:r>
      <w:r>
        <w:t xml:space="preserve"> </w:t>
      </w:r>
      <w:r>
        <w:rPr>
          <w:color w:val="9F98F8"/>
        </w:rPr>
        <w:t>nepoměrný podíl na moci</w:t>
      </w:r>
      <w:r>
        <w:t xml:space="preserve"> a dokázali </w:t>
      </w:r>
      <w:r>
        <w:rPr>
          <w:color w:val="9F98F8"/>
        </w:rPr>
        <w:t>tento vliv</w:t>
      </w:r>
      <w:r>
        <w:t xml:space="preserve"> proměnit v relativně více lokálních výhod pro </w:t>
      </w:r>
      <w:r>
        <w:rPr>
          <w:color w:val="05AEE8"/>
        </w:rPr>
        <w:t>své</w:t>
      </w:r>
      <w:r>
        <w:t xml:space="preserve"> voliče, měli pak </w:t>
      </w:r>
      <w:r>
        <w:rPr>
          <w:color w:val="1167D9"/>
        </w:rPr>
        <w:t xml:space="preserve">voliči </w:t>
      </w:r>
      <w:r>
        <w:rPr>
          <w:color w:val="D19012"/>
        </w:rPr>
        <w:t>na jihu</w:t>
      </w:r>
      <w:r>
        <w:t xml:space="preserve"> velmi silný motiv udržet </w:t>
      </w:r>
      <w:r>
        <w:rPr>
          <w:color w:val="05AEE8"/>
        </w:rPr>
        <w:t>tyto demokraty</w:t>
      </w:r>
      <w:r>
        <w:t xml:space="preserve"> v úřadu. A nakonec </w:t>
      </w:r>
      <w:r>
        <w:rPr>
          <w:color w:val="53495F"/>
        </w:rPr>
        <w:t>teorie</w:t>
      </w:r>
      <w:r>
        <w:t xml:space="preserve"> ukazuje na to, proč si </w:t>
      </w:r>
      <w:r>
        <w:rPr>
          <w:color w:val="B7D802"/>
        </w:rPr>
        <w:t>republikáni</w:t>
      </w:r>
      <w:r>
        <w:t xml:space="preserve"> vedli obecně lépe v boji </w:t>
      </w:r>
      <w:r>
        <w:rPr>
          <w:color w:val="826392"/>
        </w:rPr>
        <w:t>o Senát</w:t>
      </w:r>
      <w:r>
        <w:t xml:space="preserve"> než v kampaních </w:t>
      </w:r>
      <w:r>
        <w:rPr>
          <w:color w:val="5E7A6A"/>
        </w:rPr>
        <w:t>do Sněmovny</w:t>
      </w:r>
      <w:r>
        <w:t xml:space="preserve">. Vzhledem k tomu, že </w:t>
      </w:r>
      <w:r>
        <w:rPr>
          <w:color w:val="5E7A6A"/>
        </w:rPr>
        <w:t xml:space="preserve">v dolní komoře </w:t>
      </w:r>
      <w:r>
        <w:rPr>
          <w:color w:val="B29869"/>
        </w:rPr>
        <w:t>Kongresu</w:t>
      </w:r>
      <w:r>
        <w:t xml:space="preserve"> záleží více na zajišťování lokálních výhod a méně na celostátní politice, jedná se přesně </w:t>
      </w:r>
      <w:r>
        <w:rPr>
          <w:color w:val="1D0051"/>
        </w:rPr>
        <w:t xml:space="preserve">o vzor, </w:t>
      </w:r>
      <w:r>
        <w:rPr>
          <w:color w:val="8BE7FC"/>
        </w:rPr>
        <w:t>který</w:t>
      </w:r>
      <w:r>
        <w:rPr>
          <w:color w:val="1D0051"/>
        </w:rPr>
        <w:t xml:space="preserve"> by člověk očekával, pokud by </w:t>
      </w:r>
      <w:r>
        <w:rPr>
          <w:color w:val="76E0C1"/>
        </w:rPr>
        <w:t>republikáni</w:t>
      </w:r>
      <w:r>
        <w:rPr>
          <w:color w:val="1D0051"/>
        </w:rPr>
        <w:t xml:space="preserve"> byli méně ochotni se zapojit do zajišťování lokálních výhod</w:t>
      </w:r>
      <w:r>
        <w:t xml:space="preserve"> než </w:t>
      </w:r>
      <w:r>
        <w:rPr>
          <w:color w:val="BACFA7"/>
        </w:rPr>
        <w:t>jejich</w:t>
      </w:r>
      <w:r>
        <w:rPr>
          <w:color w:val="11BA09"/>
        </w:rPr>
        <w:t xml:space="preserve"> demokratické protějšky</w:t>
      </w:r>
      <w:r>
        <w:t xml:space="preserve">. Existuje </w:t>
      </w:r>
      <w:r>
        <w:rPr>
          <w:color w:val="53495F"/>
        </w:rPr>
        <w:t>pro tuto teorii</w:t>
      </w:r>
      <w:r>
        <w:t xml:space="preserve"> nějaký empirický důkaz? </w:t>
      </w:r>
      <w:r>
        <w:rPr>
          <w:color w:val="462C36"/>
        </w:rPr>
        <w:t xml:space="preserve">Klíčový předpoklad, že </w:t>
      </w:r>
      <w:r>
        <w:rPr>
          <w:color w:val="65407D"/>
        </w:rPr>
        <w:t>demokratičtí zákonodárci</w:t>
      </w:r>
      <w:r>
        <w:rPr>
          <w:color w:val="462C36"/>
        </w:rPr>
        <w:t xml:space="preserve"> jsou ochotnější zapojit se do obstarávání lokálních výhod než </w:t>
      </w:r>
      <w:r>
        <w:rPr>
          <w:color w:val="65407D"/>
        </w:rPr>
        <w:t>jejich</w:t>
      </w:r>
      <w:r>
        <w:rPr>
          <w:color w:val="462C36"/>
        </w:rPr>
        <w:t xml:space="preserve"> republikánští kolegové</w:t>
      </w:r>
      <w:r>
        <w:t xml:space="preserve">, potvrzují tři důkazy. Za prvé, ekonomové James Bennett a Thomas DiLorenzo zjistili, </w:t>
      </w:r>
      <w:r>
        <w:rPr>
          <w:color w:val="491803"/>
        </w:rPr>
        <w:t xml:space="preserve">že </w:t>
      </w:r>
      <w:r>
        <w:rPr>
          <w:color w:val="F5D2A8"/>
        </w:rPr>
        <w:t>republikánští senátoři</w:t>
      </w:r>
      <w:r>
        <w:rPr>
          <w:color w:val="491803"/>
        </w:rPr>
        <w:t xml:space="preserve"> vracejí přibližně </w:t>
      </w:r>
      <w:r>
        <w:rPr>
          <w:color w:val="03422C"/>
        </w:rPr>
        <w:t>o 10 %</w:t>
      </w:r>
      <w:r>
        <w:rPr>
          <w:color w:val="491803"/>
        </w:rPr>
        <w:t xml:space="preserve"> více </w:t>
      </w:r>
      <w:r>
        <w:rPr>
          <w:color w:val="72A46E"/>
        </w:rPr>
        <w:t xml:space="preserve">přiděleného rozpočtu na </w:t>
      </w:r>
      <w:r>
        <w:rPr>
          <w:color w:val="128EAC"/>
        </w:rPr>
        <w:t>svůj</w:t>
      </w:r>
      <w:r>
        <w:rPr>
          <w:color w:val="72A46E"/>
        </w:rPr>
        <w:t xml:space="preserve"> tým zaměstnanců</w:t>
      </w:r>
      <w:r>
        <w:rPr>
          <w:color w:val="491803"/>
        </w:rPr>
        <w:t xml:space="preserve"> než demokraté</w:t>
      </w:r>
      <w:r>
        <w:t xml:space="preserve">. Vzhledem k tomu, že prvořadým úkolem </w:t>
      </w:r>
      <w:r>
        <w:rPr>
          <w:color w:val="47545E"/>
        </w:rPr>
        <w:t>zaměstnanců</w:t>
      </w:r>
      <w:r>
        <w:t xml:space="preserve"> je zajišťování lokálních výhod, znamená </w:t>
      </w:r>
      <w:r>
        <w:rPr>
          <w:color w:val="491803"/>
        </w:rPr>
        <w:t>to</w:t>
      </w:r>
      <w:r>
        <w:t xml:space="preserve">, že politická filozofie vede </w:t>
      </w:r>
      <w:r>
        <w:rPr>
          <w:color w:val="B95C69"/>
        </w:rPr>
        <w:t>republikány</w:t>
      </w:r>
      <w:r>
        <w:t xml:space="preserve"> </w:t>
      </w:r>
      <w:r>
        <w:rPr>
          <w:color w:val="310106"/>
        </w:rPr>
        <w:t>v Kongresu</w:t>
      </w:r>
      <w:r>
        <w:t xml:space="preserve"> k tomu, aby věnovali menší pozornost úzkým zájmům </w:t>
      </w:r>
      <w:r>
        <w:rPr>
          <w:color w:val="B95C69"/>
        </w:rPr>
        <w:t>svých</w:t>
      </w:r>
      <w:r>
        <w:t xml:space="preserve"> voličů. </w:t>
      </w:r>
      <w:r>
        <w:rPr>
          <w:color w:val="A14D12"/>
        </w:rPr>
        <w:t xml:space="preserve">Za druhé, pokud platí </w:t>
      </w:r>
      <w:r>
        <w:rPr>
          <w:color w:val="C4C8FA"/>
        </w:rPr>
        <w:t>klíčový předpoklad</w:t>
      </w:r>
      <w:r>
        <w:rPr>
          <w:color w:val="A14D12"/>
        </w:rPr>
        <w:t xml:space="preserve">, pak by demokraté měli mít nižší poměr účasti </w:t>
      </w:r>
      <w:r>
        <w:rPr>
          <w:color w:val="372A55"/>
        </w:rPr>
        <w:t>na jmenovitém hlasování</w:t>
      </w:r>
      <w:r>
        <w:rPr>
          <w:color w:val="A14D12"/>
        </w:rPr>
        <w:t xml:space="preserve"> než </w:t>
      </w:r>
      <w:r>
        <w:rPr>
          <w:color w:val="3F3610"/>
        </w:rPr>
        <w:t>republikáni</w:t>
      </w:r>
      <w:r>
        <w:rPr>
          <w:color w:val="A14D12"/>
        </w:rPr>
        <w:t xml:space="preserve">, protože </w:t>
      </w:r>
      <w:r>
        <w:rPr>
          <w:color w:val="372A55"/>
        </w:rPr>
        <w:t>tato hlasování</w:t>
      </w:r>
      <w:r>
        <w:rPr>
          <w:color w:val="A14D12"/>
        </w:rPr>
        <w:t xml:space="preserve"> odrážejí vytváření celostátní politiky, a protože účast </w:t>
      </w:r>
      <w:r>
        <w:rPr>
          <w:color w:val="372A55"/>
        </w:rPr>
        <w:t>v takovém hlasování</w:t>
      </w:r>
      <w:r>
        <w:rPr>
          <w:color w:val="A14D12"/>
        </w:rPr>
        <w:t xml:space="preserve"> je mrháním </w:t>
      </w:r>
      <w:r>
        <w:rPr>
          <w:color w:val="D3A2C6"/>
        </w:rPr>
        <w:t xml:space="preserve">časem, </w:t>
      </w:r>
      <w:r>
        <w:rPr>
          <w:color w:val="719FFA"/>
        </w:rPr>
        <w:t>který</w:t>
      </w:r>
      <w:r>
        <w:rPr>
          <w:color w:val="D3A2C6"/>
        </w:rPr>
        <w:t xml:space="preserve"> by </w:t>
      </w:r>
      <w:r>
        <w:rPr>
          <w:color w:val="0D841A"/>
        </w:rPr>
        <w:t>zákonodárce</w:t>
      </w:r>
      <w:r>
        <w:rPr>
          <w:color w:val="D3A2C6"/>
        </w:rPr>
        <w:t xml:space="preserve"> jinak mohl strávit zajišťováním lokálních výhod</w:t>
      </w:r>
      <w:r>
        <w:t xml:space="preserve">. Přesně </w:t>
      </w:r>
      <w:r>
        <w:rPr>
          <w:color w:val="A14D12"/>
        </w:rPr>
        <w:t>toto</w:t>
      </w:r>
      <w:r>
        <w:t xml:space="preserve"> z dat vyplývá, zvláště </w:t>
      </w:r>
      <w:r>
        <w:rPr>
          <w:color w:val="5E7A6A"/>
        </w:rPr>
        <w:t>v případě Sněmovny</w:t>
      </w:r>
      <w:r>
        <w:t xml:space="preserve">. Poměr účasti demokratů </w:t>
      </w:r>
      <w:r>
        <w:rPr>
          <w:color w:val="5E7A6A"/>
        </w:rPr>
        <w:t>ve Sněmovně</w:t>
      </w:r>
      <w:r>
        <w:t xml:space="preserve"> od roku 1959 nepřesáhl poměr účasti republikánů. Nakonec, jak ukazuje </w:t>
      </w:r>
      <w:r>
        <w:rPr>
          <w:color w:val="4C5B32"/>
        </w:rPr>
        <w:t>tabulka</w:t>
      </w:r>
      <w:r>
        <w:t xml:space="preserve">, </w:t>
      </w:r>
      <w:r>
        <w:rPr>
          <w:color w:val="9DB3B7"/>
        </w:rPr>
        <w:t>demokraté</w:t>
      </w:r>
      <w:r>
        <w:t xml:space="preserve"> přidělují větší část </w:t>
      </w:r>
      <w:r>
        <w:rPr>
          <w:color w:val="B14F8F"/>
        </w:rPr>
        <w:t>svých</w:t>
      </w:r>
      <w:r>
        <w:rPr>
          <w:color w:val="747103"/>
        </w:rPr>
        <w:t xml:space="preserve"> zaměstnanců</w:t>
      </w:r>
      <w:r>
        <w:t xml:space="preserve"> </w:t>
      </w:r>
      <w:r>
        <w:rPr>
          <w:color w:val="9F816D"/>
        </w:rPr>
        <w:t xml:space="preserve">do obvodních úřadů - </w:t>
      </w:r>
      <w:r>
        <w:rPr>
          <w:color w:val="D26A5B"/>
        </w:rPr>
        <w:t>kde</w:t>
      </w:r>
      <w:r>
        <w:rPr>
          <w:color w:val="9F816D"/>
        </w:rPr>
        <w:t xml:space="preserve"> je obstarávání lokálních výhod důležitější a činnosti spojené s vytvářením celostátní politiky jsou ve srovnání s úřady ve Washingtonu méně důležité</w:t>
      </w:r>
      <w:r>
        <w:t xml:space="preserve">. Zkoumání změn v rozhodnutích o rozdělování pracovních funkcí </w:t>
      </w:r>
      <w:r>
        <w:rPr>
          <w:color w:val="826392"/>
        </w:rPr>
        <w:t>v Senátu</w:t>
      </w:r>
      <w:r>
        <w:t xml:space="preserve"> </w:t>
      </w:r>
      <w:r>
        <w:rPr>
          <w:color w:val="8B934B"/>
        </w:rPr>
        <w:t>mezi roky 1986 a 1987 (</w:t>
      </w:r>
      <w:r>
        <w:rPr>
          <w:color w:val="F98500"/>
        </w:rPr>
        <w:t>kdy</w:t>
      </w:r>
      <w:r>
        <w:rPr>
          <w:color w:val="8B934B"/>
        </w:rPr>
        <w:t xml:space="preserve"> vládu </w:t>
      </w:r>
      <w:r>
        <w:rPr>
          <w:color w:val="002935"/>
        </w:rPr>
        <w:t>nad tímto orgánem</w:t>
      </w:r>
      <w:r>
        <w:rPr>
          <w:color w:val="8B934B"/>
        </w:rPr>
        <w:t xml:space="preserve"> převzala druhá strana</w:t>
      </w:r>
      <w:r>
        <w:t xml:space="preserve">) nadto ukazuje, že rozdíly v rozdělování pracovních funkcí, zachycené </w:t>
      </w:r>
      <w:r>
        <w:rPr>
          <w:color w:val="4C5B32"/>
        </w:rPr>
        <w:t>v tabulce</w:t>
      </w:r>
      <w:r>
        <w:t xml:space="preserve">, se nedají vysvětlit </w:t>
      </w:r>
      <w:r>
        <w:rPr>
          <w:color w:val="D7F3FE"/>
        </w:rPr>
        <w:t xml:space="preserve">nepoměrnou kontrolou, </w:t>
      </w:r>
      <w:r>
        <w:rPr>
          <w:color w:val="FCB899"/>
        </w:rPr>
        <w:t>kterou</w:t>
      </w:r>
      <w:r>
        <w:rPr>
          <w:color w:val="D7F3FE"/>
        </w:rPr>
        <w:t xml:space="preserve"> </w:t>
      </w:r>
      <w:r>
        <w:rPr>
          <w:color w:val="1C0720"/>
        </w:rPr>
        <w:t>demokraté</w:t>
      </w:r>
      <w:r>
        <w:rPr>
          <w:color w:val="D7F3FE"/>
        </w:rPr>
        <w:t xml:space="preserve"> díky </w:t>
      </w:r>
      <w:r>
        <w:rPr>
          <w:color w:val="1C0720"/>
        </w:rPr>
        <w:t>svému</w:t>
      </w:r>
      <w:r>
        <w:rPr>
          <w:color w:val="D7F3FE"/>
        </w:rPr>
        <w:t xml:space="preserve"> statutu většinové strany uplatňovali vůči ostatním zdrojům, jako například zaměstnancům výborů</w:t>
      </w:r>
      <w:r>
        <w:t xml:space="preserve">. Další důkaz </w:t>
      </w:r>
      <w:r>
        <w:rPr>
          <w:color w:val="826392"/>
        </w:rPr>
        <w:t>ze Senátu</w:t>
      </w:r>
      <w:r>
        <w:t xml:space="preserve">: </w:t>
      </w:r>
      <w:r>
        <w:rPr>
          <w:color w:val="6B5F61"/>
        </w:rPr>
        <w:t xml:space="preserve">Budou-li ostatní faktory, například výhody výkonu funkce a regionální faktory, neměnné, ukáže se, že rozdíl mezi lidovým hlasováním pro republikánské kandidáty na prezidenta a </w:t>
      </w:r>
      <w:r>
        <w:rPr>
          <w:color w:val="F98A9D"/>
        </w:rPr>
        <w:t>do Senátu</w:t>
      </w:r>
      <w:r>
        <w:rPr>
          <w:color w:val="6B5F61"/>
        </w:rPr>
        <w:t xml:space="preserve"> je </w:t>
      </w:r>
      <w:r>
        <w:rPr>
          <w:color w:val="9B72C2"/>
        </w:rPr>
        <w:t xml:space="preserve">ve státech, </w:t>
      </w:r>
      <w:r>
        <w:rPr>
          <w:color w:val="A6919D"/>
        </w:rPr>
        <w:t>které</w:t>
      </w:r>
      <w:r>
        <w:rPr>
          <w:color w:val="9B72C2"/>
        </w:rPr>
        <w:t xml:space="preserve"> pořádají senátní volby</w:t>
      </w:r>
      <w:r>
        <w:rPr>
          <w:color w:val="6B5F61"/>
        </w:rPr>
        <w:t>, přímo úměrný tomu, jak velké je daňové zatížení federální vlády pro jednotlivé státy (progresivní daňová sazba zasahuje státy s vyššími příjmy více</w:t>
      </w:r>
      <w:r>
        <w:t xml:space="preserve">). Řečeno jednoduše, když je vězňovo dilema silnější, nahlížejí </w:t>
      </w:r>
      <w:r>
        <w:rPr>
          <w:color w:val="2C3729"/>
        </w:rPr>
        <w:t>voliči</w:t>
      </w:r>
      <w:r>
        <w:t xml:space="preserve"> na republikánské kandidáty na prezidenta laskavěji než na republikánské kandidáty </w:t>
      </w:r>
      <w:r>
        <w:rPr>
          <w:color w:val="826392"/>
        </w:rPr>
        <w:t>do Senátu</w:t>
      </w:r>
      <w:r>
        <w:t xml:space="preserve">. Navíc se zdá, že na úrovni státní vlády se </w:t>
      </w:r>
      <w:r>
        <w:rPr>
          <w:color w:val="D7C70B"/>
        </w:rPr>
        <w:t>hlasování</w:t>
      </w:r>
      <w:r>
        <w:t xml:space="preserve"> bez ohledu na stranickou příslušnost kandidátů řídí </w:t>
      </w:r>
      <w:r>
        <w:rPr>
          <w:color w:val="9F9992"/>
        </w:rPr>
        <w:t xml:space="preserve">tímtéž zvláštním vzorem jako </w:t>
      </w:r>
      <w:r>
        <w:rPr>
          <w:color w:val="EFFBD0"/>
        </w:rPr>
        <w:t>na federální úrovni</w:t>
      </w:r>
      <w:r>
        <w:t xml:space="preserve">. </w:t>
      </w:r>
      <w:r>
        <w:rPr>
          <w:color w:val="FDE2F1"/>
        </w:rPr>
        <w:t xml:space="preserve">Spíše než opačně je </w:t>
      </w:r>
      <w:r>
        <w:rPr>
          <w:color w:val="923A52"/>
        </w:rPr>
        <w:t>státní vláda</w:t>
      </w:r>
      <w:r>
        <w:rPr>
          <w:color w:val="FDE2F1"/>
        </w:rPr>
        <w:t xml:space="preserve"> obvykle rozdělena po linii vedoucí mezi republikánským guvernérem a demokratickým zákonodárným shromážděním</w:t>
      </w:r>
      <w:r>
        <w:t xml:space="preserve">. Ekonometrické sledování napříč státy </w:t>
      </w:r>
      <w:r>
        <w:rPr>
          <w:color w:val="FDE2F1"/>
        </w:rPr>
        <w:t>kromě toho</w:t>
      </w:r>
      <w:r>
        <w:t xml:space="preserve"> odhaluje, </w:t>
      </w:r>
      <w:r>
        <w:rPr>
          <w:color w:val="5140A7"/>
        </w:rPr>
        <w:t xml:space="preserve">že budou-li ostatní faktory neměnné, bude rozdíl mezi hlasy </w:t>
      </w:r>
      <w:r>
        <w:rPr>
          <w:color w:val="BC14FD"/>
        </w:rPr>
        <w:t>hlavní strany</w:t>
      </w:r>
      <w:r>
        <w:rPr>
          <w:color w:val="5140A7"/>
        </w:rPr>
        <w:t xml:space="preserve"> jdoucími republikánskému kandidátovi na guvernéra a republikánským zastoupením </w:t>
      </w:r>
      <w:r>
        <w:rPr>
          <w:color w:val="6D706C"/>
        </w:rPr>
        <w:t>v dolní komoře</w:t>
      </w:r>
      <w:r>
        <w:rPr>
          <w:color w:val="5140A7"/>
        </w:rPr>
        <w:t xml:space="preserve"> přímo úměrný státní daňové sazbě</w:t>
      </w:r>
      <w:r>
        <w:t>. Stručně řečeno, na federální i na státní úrovni lze alespoň část zdánlivě iracionálního chování voličů ve volebních místnostech vysvětlit neobyčejně racionálně. Pan Zupan učí na obchodní fakultě Univerzity státu Jižní Kalifornie.</w:t>
      </w:r>
    </w:p>
    <w:p>
      <w:r>
        <w:rPr>
          <w:b/>
        </w:rPr>
        <w:t>Document number 1398</w:t>
      </w:r>
    </w:p>
    <w:p>
      <w:r>
        <w:rPr>
          <w:b/>
        </w:rPr>
        <w:t>Document identifier: wsj1696-001</w:t>
      </w:r>
    </w:p>
    <w:p>
      <w:r>
        <w:t xml:space="preserve">Jednání </w:t>
      </w:r>
      <w:r>
        <w:rPr>
          <w:color w:val="310106"/>
        </w:rPr>
        <w:t>Sněmovny</w:t>
      </w:r>
      <w:r>
        <w:rPr>
          <w:color w:val="04640D"/>
        </w:rPr>
        <w:t xml:space="preserve"> a </w:t>
      </w:r>
      <w:r>
        <w:rPr>
          <w:color w:val="FEFB0A"/>
        </w:rPr>
        <w:t>Senátu</w:t>
      </w:r>
      <w:r>
        <w:t xml:space="preserve"> schválilo </w:t>
      </w:r>
      <w:r>
        <w:rPr>
          <w:color w:val="FB5514"/>
        </w:rPr>
        <w:t xml:space="preserve">téměř 17 miliardový zákon </w:t>
      </w:r>
      <w:r>
        <w:rPr>
          <w:color w:val="E115C0"/>
        </w:rPr>
        <w:t>ministerstev zahraničních věcí, spravedlnosti a obchodu</w:t>
      </w:r>
      <w:r>
        <w:rPr>
          <w:color w:val="FB5514"/>
        </w:rPr>
        <w:t xml:space="preserve">, </w:t>
      </w:r>
      <w:r>
        <w:rPr>
          <w:color w:val="00587F"/>
        </w:rPr>
        <w:t>který</w:t>
      </w:r>
      <w:r>
        <w:rPr>
          <w:color w:val="FB5514"/>
        </w:rPr>
        <w:t xml:space="preserve"> </w:t>
      </w:r>
      <w:r>
        <w:rPr>
          <w:color w:val="0BC582"/>
        </w:rPr>
        <w:t xml:space="preserve">po 1. říjnu </w:t>
      </w:r>
      <w:r>
        <w:rPr>
          <w:color w:val="FEB8C8"/>
        </w:rPr>
        <w:t>příštího roku</w:t>
      </w:r>
      <w:r>
        <w:rPr>
          <w:color w:val="FB5514"/>
        </w:rPr>
        <w:t xml:space="preserve"> zakládá právní nárok na federální válečné náhrady </w:t>
      </w:r>
      <w:r>
        <w:rPr>
          <w:color w:val="9E8317"/>
        </w:rPr>
        <w:t>pro japonské Američany držené za druhé světové války v internačních táborech</w:t>
      </w:r>
      <w:r>
        <w:t xml:space="preserve">. </w:t>
      </w:r>
      <w:r>
        <w:rPr>
          <w:color w:val="01190F"/>
        </w:rPr>
        <w:t>Do té doby</w:t>
      </w:r>
      <w:r>
        <w:t xml:space="preserve"> </w:t>
      </w:r>
      <w:r>
        <w:rPr>
          <w:color w:val="FB5514"/>
        </w:rPr>
        <w:t>opatření</w:t>
      </w:r>
      <w:r>
        <w:t xml:space="preserve"> žádné peníze pro slibované platby neposkytuje, ale počínaje fiskálním rokem 1991 bude </w:t>
      </w:r>
      <w:r>
        <w:rPr>
          <w:color w:val="847D81"/>
        </w:rPr>
        <w:t>vláda</w:t>
      </w:r>
      <w:r>
        <w:t xml:space="preserve"> zavázána k plnění ročních plateb ve výši až 500 milionů dolarů, dokud nebude splacen celkový závazek přibližně ve výši 1.25 miliardy dolarů. </w:t>
      </w:r>
      <w:r>
        <w:rPr>
          <w:color w:val="58018B"/>
        </w:rPr>
        <w:t>Tímto krokem</w:t>
      </w:r>
      <w:r>
        <w:t xml:space="preserve"> se upouští od dřívějších snah najít kompenzační škrty na financování plateb, avšak obecně je vnímán jako realističtější prostředek pro urychlení válečných náhrad poprvé schválených v roce 1988. </w:t>
      </w:r>
      <w:r>
        <w:rPr>
          <w:color w:val="58018B"/>
        </w:rPr>
        <w:t>Ke kroku</w:t>
      </w:r>
      <w:r>
        <w:t xml:space="preserve"> došlo, když </w:t>
      </w:r>
      <w:r>
        <w:rPr>
          <w:color w:val="04640D"/>
        </w:rPr>
        <w:t>Kongres</w:t>
      </w:r>
      <w:r>
        <w:t xml:space="preserve"> odeslal </w:t>
      </w:r>
      <w:r>
        <w:rPr>
          <w:color w:val="B70639"/>
        </w:rPr>
        <w:t>prezidentu Bushovi</w:t>
      </w:r>
      <w:r>
        <w:t xml:space="preserve"> </w:t>
      </w:r>
      <w:r>
        <w:rPr>
          <w:color w:val="703B01"/>
        </w:rPr>
        <w:t xml:space="preserve">návrh zákona </w:t>
      </w:r>
      <w:r>
        <w:rPr>
          <w:color w:val="F7F1DF"/>
        </w:rPr>
        <w:t>pro fiskální rok 1990</w:t>
      </w:r>
      <w:r>
        <w:rPr>
          <w:color w:val="703B01"/>
        </w:rPr>
        <w:t xml:space="preserve">, </w:t>
      </w:r>
      <w:r>
        <w:rPr>
          <w:color w:val="118B8A"/>
        </w:rPr>
        <w:t>který</w:t>
      </w:r>
      <w:r>
        <w:rPr>
          <w:color w:val="703B01"/>
        </w:rPr>
        <w:t xml:space="preserve"> ministerstvům práce, školství a zdravotnictví a sociálních služeb poskytuje přibližně 156.7 miliardy dolarů</w:t>
      </w:r>
      <w:r>
        <w:t xml:space="preserve">. </w:t>
      </w:r>
      <w:r>
        <w:rPr>
          <w:color w:val="4AFEFA"/>
        </w:rPr>
        <w:t xml:space="preserve">Ke konečnému schválení </w:t>
      </w:r>
      <w:r>
        <w:rPr>
          <w:color w:val="FCB164"/>
        </w:rPr>
        <w:t>v senátu</w:t>
      </w:r>
      <w:r>
        <w:rPr>
          <w:color w:val="4AFEFA"/>
        </w:rPr>
        <w:t xml:space="preserve"> došlo při jmenovitém hlasování v poměru 67:31</w:t>
      </w:r>
      <w:r>
        <w:t xml:space="preserve">, </w:t>
      </w:r>
      <w:r>
        <w:rPr>
          <w:color w:val="4AFEFA"/>
        </w:rPr>
        <w:t>což</w:t>
      </w:r>
      <w:r>
        <w:t xml:space="preserve"> připravilo půdu pro konfrontaci ohledně veta </w:t>
      </w:r>
      <w:r>
        <w:rPr>
          <w:color w:val="B70639"/>
        </w:rPr>
        <w:t>s Bushem</w:t>
      </w:r>
      <w:r>
        <w:t xml:space="preserve"> kvůli problému veřejně financovaných potratů pro chudé ženy. </w:t>
      </w:r>
      <w:r>
        <w:rPr>
          <w:color w:val="796EE6"/>
        </w:rPr>
        <w:t xml:space="preserve">Toto opatření, </w:t>
      </w:r>
      <w:r>
        <w:rPr>
          <w:color w:val="000D2C"/>
        </w:rPr>
        <w:t>které</w:t>
      </w:r>
      <w:r>
        <w:rPr>
          <w:color w:val="796EE6"/>
        </w:rPr>
        <w:t xml:space="preserve"> tak mění osm let starý federální zákon</w:t>
      </w:r>
      <w:r>
        <w:t xml:space="preserve">, podporuje potraty v rámci bezplatné lékařské péče pro lidi s nízkými příjmy v případech znásilnění a incestu, avšak </w:t>
      </w:r>
      <w:r>
        <w:rPr>
          <w:color w:val="B70639"/>
        </w:rPr>
        <w:t>Bush</w:t>
      </w:r>
      <w:r>
        <w:t xml:space="preserve"> dosud odmítal podpořit jakékoli konkrétní výjimky </w:t>
      </w:r>
      <w:r>
        <w:rPr>
          <w:color w:val="53495F"/>
        </w:rPr>
        <w:t xml:space="preserve">kromě případů, </w:t>
      </w:r>
      <w:r>
        <w:rPr>
          <w:color w:val="F95475"/>
        </w:rPr>
        <w:t>kdy</w:t>
      </w:r>
      <w:r>
        <w:rPr>
          <w:color w:val="53495F"/>
        </w:rPr>
        <w:t xml:space="preserve"> je ohrožen život matky</w:t>
      </w:r>
      <w:r>
        <w:t xml:space="preserve">. </w:t>
      </w:r>
      <w:r>
        <w:rPr>
          <w:color w:val="B70639"/>
        </w:rPr>
        <w:t>Bushovo</w:t>
      </w:r>
      <w:r>
        <w:t xml:space="preserve"> právo veta </w:t>
      </w:r>
      <w:r>
        <w:rPr>
          <w:color w:val="B70639"/>
        </w:rPr>
        <w:t>ho</w:t>
      </w:r>
      <w:r>
        <w:t xml:space="preserve"> </w:t>
      </w:r>
      <w:r>
        <w:rPr>
          <w:color w:val="61FC03"/>
        </w:rPr>
        <w:t>v těsně rozdělené sněmovně</w:t>
      </w:r>
      <w:r>
        <w:t xml:space="preserve"> staví do dominantního postavení, ale </w:t>
      </w:r>
      <w:r>
        <w:rPr>
          <w:color w:val="5D9608"/>
        </w:rPr>
        <w:t xml:space="preserve">hlasování, </w:t>
      </w:r>
      <w:r>
        <w:rPr>
          <w:color w:val="DE98FD"/>
        </w:rPr>
        <w:t>které</w:t>
      </w:r>
      <w:r>
        <w:rPr>
          <w:color w:val="5D9608"/>
        </w:rPr>
        <w:t xml:space="preserve"> by </w:t>
      </w:r>
      <w:r>
        <w:rPr>
          <w:color w:val="98A088"/>
        </w:rPr>
        <w:t>jeho</w:t>
      </w:r>
      <w:r>
        <w:rPr>
          <w:color w:val="5D9608"/>
        </w:rPr>
        <w:t xml:space="preserve"> pozici zdolalo,</w:t>
      </w:r>
      <w:r>
        <w:t xml:space="preserve"> by </w:t>
      </w:r>
      <w:r>
        <w:rPr>
          <w:color w:val="4F584E"/>
        </w:rPr>
        <w:t xml:space="preserve">z důvodu záplavy zdravotnických a vzdělávacích programů financovaných v příslušném návrhu </w:t>
      </w:r>
      <w:r>
        <w:rPr>
          <w:color w:val="248AD0"/>
        </w:rPr>
        <w:t>zákona</w:t>
      </w:r>
      <w:r>
        <w:t xml:space="preserve"> snadno mohlo získat novou podporu. </w:t>
      </w:r>
      <w:r>
        <w:rPr>
          <w:color w:val="FB5514"/>
        </w:rPr>
        <w:t xml:space="preserve">Opatření vzniklé </w:t>
      </w:r>
      <w:r>
        <w:rPr>
          <w:color w:val="5C5300"/>
        </w:rPr>
        <w:t>před včerejším jednáním</w:t>
      </w:r>
      <w:r>
        <w:t xml:space="preserve"> financuje </w:t>
      </w:r>
      <w:r>
        <w:rPr>
          <w:color w:val="9F6551"/>
        </w:rPr>
        <w:t>ve fiskálním roce 1990</w:t>
      </w:r>
      <w:r>
        <w:t xml:space="preserve"> </w:t>
      </w:r>
      <w:r>
        <w:rPr>
          <w:color w:val="BCFEC6"/>
        </w:rPr>
        <w:t>ministerstva zahraničích věcí, spravedlnosti a obchodu</w:t>
      </w:r>
      <w:r>
        <w:t xml:space="preserve">. Pro sčítání lidu </w:t>
      </w:r>
      <w:r>
        <w:rPr>
          <w:color w:val="932C70"/>
        </w:rPr>
        <w:t>v příštím roce</w:t>
      </w:r>
      <w:r>
        <w:t xml:space="preserve"> je zajištěno odhadem 1.32 miliardy dolarů a vyjednavači odstranili </w:t>
      </w:r>
      <w:r>
        <w:rPr>
          <w:color w:val="2B1B04"/>
        </w:rPr>
        <w:t xml:space="preserve">doplněk snažící se zablokovat sčítání nelegálních přistěhovalců, </w:t>
      </w:r>
      <w:r>
        <w:rPr>
          <w:color w:val="B5AFC4"/>
        </w:rPr>
        <w:t>který</w:t>
      </w:r>
      <w:r>
        <w:rPr>
          <w:color w:val="2B1B04"/>
        </w:rPr>
        <w:t xml:space="preserve"> již prošel </w:t>
      </w:r>
      <w:r>
        <w:rPr>
          <w:color w:val="D4C67A"/>
        </w:rPr>
        <w:t>senátem</w:t>
      </w:r>
      <w:r>
        <w:t xml:space="preserve">. Jinde na ministerstvu obchodu je drženo téměř 191.2 milionu dolarů na asistenční programy spadající </w:t>
      </w:r>
      <w:r>
        <w:rPr>
          <w:color w:val="AE7AA1"/>
        </w:rPr>
        <w:t>pod Správu hospodářského rozvoje (EDA</w:t>
      </w:r>
      <w:r>
        <w:t xml:space="preserve">). A jako dodatek k letošnímu pádu </w:t>
      </w:r>
      <w:r>
        <w:rPr>
          <w:color w:val="C2A393"/>
        </w:rPr>
        <w:t xml:space="preserve">předsedy </w:t>
      </w:r>
      <w:r>
        <w:rPr>
          <w:color w:val="0232FD"/>
        </w:rPr>
        <w:t>sněmovny</w:t>
      </w:r>
      <w:r>
        <w:rPr>
          <w:color w:val="C2A393"/>
        </w:rPr>
        <w:t xml:space="preserve"> Jamese Wrighta</w:t>
      </w:r>
      <w:r>
        <w:t xml:space="preserve"> </w:t>
      </w:r>
      <w:r>
        <w:rPr>
          <w:color w:val="6A3A35"/>
        </w:rPr>
        <w:t>jednání</w:t>
      </w:r>
      <w:r>
        <w:t xml:space="preserve"> odhlasovalo zrušení 11.8 milionu dolarů v neutracených finančních prostředcích EDA </w:t>
      </w:r>
      <w:r>
        <w:rPr>
          <w:color w:val="BA6801"/>
        </w:rPr>
        <w:t xml:space="preserve">na projekt ohrad pro dobytek ve městě Fort Worth v Texasu, </w:t>
      </w:r>
      <w:r>
        <w:rPr>
          <w:color w:val="168E5C"/>
        </w:rPr>
        <w:t>který</w:t>
      </w:r>
      <w:r>
        <w:rPr>
          <w:color w:val="BA6801"/>
        </w:rPr>
        <w:t xml:space="preserve"> se objevil v obviněních </w:t>
      </w:r>
      <w:r>
        <w:rPr>
          <w:color w:val="16C0D0"/>
        </w:rPr>
        <w:t>bývalého vůdce demokratů</w:t>
      </w:r>
      <w:r>
        <w:rPr>
          <w:color w:val="BA6801"/>
        </w:rPr>
        <w:t xml:space="preserve"> z porušení etiky</w:t>
      </w:r>
      <w:r>
        <w:t xml:space="preserve">. Fiskální tlaky si také vynutily přijetí </w:t>
      </w:r>
      <w:r>
        <w:rPr>
          <w:color w:val="C62100"/>
        </w:rPr>
        <w:t xml:space="preserve">nových poplatků, </w:t>
      </w:r>
      <w:r>
        <w:rPr>
          <w:color w:val="014347"/>
        </w:rPr>
        <w:t>které</w:t>
      </w:r>
      <w:r>
        <w:rPr>
          <w:color w:val="C62100"/>
        </w:rPr>
        <w:t xml:space="preserve"> požadují federální úřady</w:t>
      </w:r>
      <w:r>
        <w:t xml:space="preserve">, a 18% zvýšení rozpočtu Komise pro regulaci prodeje cenných papírů bude zcela financováno dodatečnými 26 miliony dolarů za registrační poplatky. </w:t>
      </w:r>
      <w:r>
        <w:rPr>
          <w:color w:val="233809"/>
        </w:rPr>
        <w:t>Opatření</w:t>
      </w:r>
      <w:r>
        <w:t xml:space="preserve"> zcela nově předpokládá další příjmy ve výši 30 milionů dolarů </w:t>
      </w:r>
      <w:r>
        <w:rPr>
          <w:color w:val="42083B"/>
        </w:rPr>
        <w:t xml:space="preserve">z poplatků, </w:t>
      </w:r>
      <w:r>
        <w:rPr>
          <w:color w:val="82785D"/>
        </w:rPr>
        <w:t>které</w:t>
      </w:r>
      <w:r>
        <w:rPr>
          <w:color w:val="42083B"/>
        </w:rPr>
        <w:t xml:space="preserve"> bude </w:t>
      </w:r>
      <w:r>
        <w:rPr>
          <w:color w:val="023087"/>
        </w:rPr>
        <w:t>Federálnímu úřadu pro vyšetřování</w:t>
      </w:r>
      <w:r>
        <w:rPr>
          <w:color w:val="42083B"/>
        </w:rPr>
        <w:t xml:space="preserve"> platit za služby snímání otisků prstů v občanskoprávních případech - </w:t>
      </w:r>
      <w:r>
        <w:rPr>
          <w:color w:val="B7DAD2"/>
        </w:rPr>
        <w:t xml:space="preserve">změna, </w:t>
      </w:r>
      <w:r>
        <w:rPr>
          <w:color w:val="196956"/>
        </w:rPr>
        <w:t>která</w:t>
      </w:r>
      <w:r>
        <w:rPr>
          <w:color w:val="B7DAD2"/>
        </w:rPr>
        <w:t xml:space="preserve"> téměř jistě zvýší náklady Pentagonu na zpracovávání personálních a bezpečnostních povolení</w:t>
      </w:r>
      <w:r>
        <w:t xml:space="preserve">. </w:t>
      </w:r>
      <w:r>
        <w:rPr>
          <w:color w:val="8C41BB"/>
        </w:rPr>
        <w:t xml:space="preserve">Návrh </w:t>
      </w:r>
      <w:r>
        <w:rPr>
          <w:color w:val="ECEDFE"/>
        </w:rPr>
        <w:t>zákona</w:t>
      </w:r>
      <w:r>
        <w:t xml:space="preserve"> nezahrnuje dodatečné finanční prostředky na protidrogovou prevenci pro ministerstvo spravedlnosti a </w:t>
      </w:r>
      <w:r>
        <w:rPr>
          <w:color w:val="2B2D32"/>
        </w:rPr>
        <w:t xml:space="preserve">účty pro vymáhání práva, </w:t>
      </w:r>
      <w:r>
        <w:rPr>
          <w:color w:val="94C661"/>
        </w:rPr>
        <w:t>které</w:t>
      </w:r>
      <w:r>
        <w:rPr>
          <w:color w:val="2B2D32"/>
        </w:rPr>
        <w:t xml:space="preserve"> jsou stále předmětem jednání </w:t>
      </w:r>
      <w:r>
        <w:rPr>
          <w:color w:val="F8907D"/>
        </w:rPr>
        <w:t>se sněmovnou</w:t>
      </w:r>
      <w:r>
        <w:rPr>
          <w:color w:val="2B2D32"/>
        </w:rPr>
        <w:t>, v odhadované výši 1.9 miliardy dolarů</w:t>
      </w:r>
      <w:r>
        <w:t xml:space="preserve">. Včerejší dohoda však </w:t>
      </w:r>
      <w:r>
        <w:rPr>
          <w:color w:val="895E6B"/>
        </w:rPr>
        <w:t>státním vládám</w:t>
      </w:r>
      <w:r>
        <w:t xml:space="preserve"> usnadní zvládnout slibovanou pomoc tím, že se o jeden rok odloží plánované 50% zvýšení požadovaných odpovídajících státních finančních prostředků pro příspěvky na prosazování práva. </w:t>
      </w:r>
      <w:r>
        <w:rPr>
          <w:color w:val="233809"/>
        </w:rPr>
        <w:t>Opatření</w:t>
      </w:r>
      <w:r>
        <w:t xml:space="preserve"> rovněž upravuje současný plán financování tak, aby bylo menším státům jako jsou </w:t>
      </w:r>
      <w:r>
        <w:rPr>
          <w:color w:val="788E95"/>
        </w:rPr>
        <w:t>New Hampshire</w:t>
      </w:r>
      <w:r>
        <w:t xml:space="preserve"> a Delaware přislíbeno přidělit každému na příspěvky na léky minimální částku 1.6 milionu dolarů, neboli trojnásobek současného minima. Podivná směs ministerstev </w:t>
      </w:r>
      <w:r>
        <w:rPr>
          <w:color w:val="8C41BB"/>
        </w:rPr>
        <w:t xml:space="preserve">v návrhu </w:t>
      </w:r>
      <w:r>
        <w:rPr>
          <w:color w:val="ECEDFE"/>
        </w:rPr>
        <w:t>zákona</w:t>
      </w:r>
      <w:r>
        <w:t xml:space="preserve"> </w:t>
      </w:r>
      <w:r>
        <w:rPr>
          <w:color w:val="233809"/>
        </w:rPr>
        <w:t>z něj</w:t>
      </w:r>
      <w:r>
        <w:t xml:space="preserve"> dělá jedno z obšírnějších každoročních opatření ohledně přidělování finančních prostředků, a </w:t>
      </w:r>
      <w:r>
        <w:rPr>
          <w:color w:val="FB6AB8"/>
        </w:rPr>
        <w:t xml:space="preserve">různorodá ustanovení, </w:t>
      </w:r>
      <w:r>
        <w:rPr>
          <w:color w:val="576094"/>
        </w:rPr>
        <w:t>která</w:t>
      </w:r>
      <w:r>
        <w:rPr>
          <w:color w:val="FB6AB8"/>
        </w:rPr>
        <w:t xml:space="preserve"> připojili zákonodárci</w:t>
      </w:r>
      <w:r>
        <w:t xml:space="preserve">, sahají od 1.5 milionu dolarů pro rybí farmu v Arkansasu až k hudebnímu festivalu v Moskvě spadajícímu pod Informační agenturu Spojených států. Zákonodárci vyškrtli celý požadavek ministerstva zahraničí na 7.4 milionu dolarů na světovou výstavu Expo 1992 ve španělské Seville, avšak jinde souhlasili s 15000 dolary na olejový portrét bývalého předsedy Nejvyššího soudu Warrena Burgera. </w:t>
      </w:r>
      <w:r>
        <w:rPr>
          <w:color w:val="DB1474"/>
        </w:rPr>
        <w:t xml:space="preserve">Předseda senátního Obchodního výboru Ernest Hollings (demokrat za Jižní Karolínu), </w:t>
      </w:r>
      <w:r>
        <w:rPr>
          <w:color w:val="8489AE"/>
        </w:rPr>
        <w:t>jenž</w:t>
      </w:r>
      <w:r>
        <w:rPr>
          <w:color w:val="DB1474"/>
        </w:rPr>
        <w:t xml:space="preserve"> předsedá také senátnímu Podvýboru pro přidělování finančních prostředků</w:t>
      </w:r>
      <w:r>
        <w:t xml:space="preserve">, připojil 10 milionů dolarů na iniciativu v oblasti moderních technologií včetně práce na televizi s vysokým rozlišením. </w:t>
      </w:r>
      <w:r>
        <w:rPr>
          <w:color w:val="860E04"/>
        </w:rPr>
        <w:t>Jeho</w:t>
      </w:r>
      <w:r>
        <w:rPr>
          <w:color w:val="FBC206"/>
        </w:rPr>
        <w:t xml:space="preserve"> republikánský protějšek, </w:t>
      </w:r>
      <w:r>
        <w:rPr>
          <w:color w:val="6EAB9B"/>
        </w:rPr>
        <w:t xml:space="preserve">senátor Warren Rudman (republikán za </w:t>
      </w:r>
      <w:r>
        <w:rPr>
          <w:color w:val="F2CDFE"/>
        </w:rPr>
        <w:t>New Hampshire</w:t>
      </w:r>
      <w:r>
        <w:t xml:space="preserve">), využil </w:t>
      </w:r>
      <w:r>
        <w:rPr>
          <w:color w:val="FBC206"/>
        </w:rPr>
        <w:t>svoji</w:t>
      </w:r>
      <w:r>
        <w:t xml:space="preserve"> pozici k rozpoutání legislativní války </w:t>
      </w:r>
      <w:r>
        <w:rPr>
          <w:color w:val="645341"/>
        </w:rPr>
        <w:t xml:space="preserve">s konzervativním představenstvem </w:t>
      </w:r>
      <w:r>
        <w:rPr>
          <w:color w:val="760035"/>
        </w:rPr>
        <w:t>společnosti Legal Services Corp</w:t>
      </w:r>
      <w:r>
        <w:t xml:space="preserve">. Na udržení programu je poskytováno odhadem 321 milionů dolarů, ale </w:t>
      </w:r>
      <w:r>
        <w:rPr>
          <w:color w:val="647A41"/>
        </w:rPr>
        <w:t>Rudman</w:t>
      </w:r>
      <w:r>
        <w:t xml:space="preserve"> také uspěl připojením </w:t>
      </w:r>
      <w:r>
        <w:rPr>
          <w:color w:val="496E76"/>
        </w:rPr>
        <w:t xml:space="preserve">textu, </w:t>
      </w:r>
      <w:r>
        <w:rPr>
          <w:color w:val="E3F894"/>
        </w:rPr>
        <w:t>který</w:t>
      </w:r>
      <w:r>
        <w:rPr>
          <w:color w:val="496E76"/>
        </w:rPr>
        <w:t xml:space="preserve"> se snaží vymezit pravomoci </w:t>
      </w:r>
      <w:r>
        <w:rPr>
          <w:color w:val="F9D7CD"/>
        </w:rPr>
        <w:t>současného představenstva</w:t>
      </w:r>
      <w:r>
        <w:rPr>
          <w:color w:val="496E76"/>
        </w:rPr>
        <w:t>, dokud nebudou potvrzeni noví členové</w:t>
      </w:r>
      <w:r>
        <w:t xml:space="preserve">. </w:t>
      </w:r>
      <w:r>
        <w:rPr>
          <w:color w:val="876128"/>
        </w:rPr>
        <w:t xml:space="preserve">Datum, </w:t>
      </w:r>
      <w:r>
        <w:rPr>
          <w:color w:val="A1A711"/>
        </w:rPr>
        <w:t>kdy</w:t>
      </w:r>
      <w:r>
        <w:rPr>
          <w:color w:val="876128"/>
        </w:rPr>
        <w:t xml:space="preserve"> vstoupí v platnost jakékoli nové předpisy vytvořené </w:t>
      </w:r>
      <w:r>
        <w:rPr>
          <w:color w:val="01FB92"/>
        </w:rPr>
        <w:t>současným představenstvem</w:t>
      </w:r>
      <w:r>
        <w:t xml:space="preserve">, bude odloženo až </w:t>
      </w:r>
      <w:r>
        <w:rPr>
          <w:color w:val="01190F"/>
        </w:rPr>
        <w:t xml:space="preserve">na 1. října </w:t>
      </w:r>
      <w:r>
        <w:rPr>
          <w:color w:val="FD0F31"/>
        </w:rPr>
        <w:t>příštího roku</w:t>
      </w:r>
      <w:r>
        <w:t xml:space="preserve">, a </w:t>
      </w:r>
      <w:r>
        <w:rPr>
          <w:color w:val="8C41BB"/>
        </w:rPr>
        <w:t xml:space="preserve">návrh </w:t>
      </w:r>
      <w:r>
        <w:rPr>
          <w:color w:val="ECEDFE"/>
        </w:rPr>
        <w:t>zákona</w:t>
      </w:r>
      <w:r>
        <w:t xml:space="preserve"> se snaží zvrátit snahy </w:t>
      </w:r>
      <w:r>
        <w:rPr>
          <w:color w:val="BE8485"/>
        </w:rPr>
        <w:t>této korporace</w:t>
      </w:r>
      <w:r>
        <w:t xml:space="preserve"> o zastavení finančních prostředků pro organizace služeb, jako je například Ústav pro výzkum a činnost v oblasti potravin. </w:t>
      </w:r>
      <w:r>
        <w:rPr>
          <w:color w:val="8C41BB"/>
        </w:rPr>
        <w:t xml:space="preserve">Návrh </w:t>
      </w:r>
      <w:r>
        <w:rPr>
          <w:color w:val="ECEDFE"/>
        </w:rPr>
        <w:t>zákona</w:t>
      </w:r>
      <w:r>
        <w:t xml:space="preserve"> také poskytuje 620.5 milionu dolarů na zaplacení </w:t>
      </w:r>
      <w:r>
        <w:rPr>
          <w:color w:val="C660FB"/>
        </w:rPr>
        <w:t>amerických příspěvků do mezinárodních organizací</w:t>
      </w:r>
      <w:r>
        <w:t xml:space="preserve"> a 80 milionů dolarů </w:t>
      </w:r>
      <w:r>
        <w:rPr>
          <w:color w:val="120104"/>
        </w:rPr>
        <w:t>pro činnosti spojené s udržováním míru</w:t>
      </w:r>
      <w:r>
        <w:t xml:space="preserve">. </w:t>
      </w:r>
      <w:r>
        <w:rPr>
          <w:color w:val="D48958"/>
        </w:rPr>
        <w:t>Oba účty</w:t>
      </w:r>
      <w:r>
        <w:t xml:space="preserve"> vykazují proti fiskálnímu roku 1989 podstatné zvýšení, ačkoli částka na udržení míru vykazuje 27% snížení oproti vládnímu požadavku.</w:t>
      </w:r>
    </w:p>
    <w:p>
      <w:r>
        <w:rPr>
          <w:b/>
        </w:rPr>
        <w:t>Document number 1399</w:t>
      </w:r>
    </w:p>
    <w:p>
      <w:r>
        <w:rPr>
          <w:b/>
        </w:rPr>
        <w:t>Document identifier: wsj1697-001</w:t>
      </w:r>
    </w:p>
    <w:p>
      <w:r>
        <w:rPr>
          <w:color w:val="310106"/>
        </w:rPr>
        <w:t>Spořitelní a úvěrové sdružení Mercury</w:t>
      </w:r>
      <w:r>
        <w:t xml:space="preserve"> oznámilo, </w:t>
      </w:r>
      <w:r>
        <w:rPr>
          <w:color w:val="04640D"/>
        </w:rPr>
        <w:t xml:space="preserve">že </w:t>
      </w:r>
      <w:r>
        <w:rPr>
          <w:color w:val="FEFB0A"/>
        </w:rPr>
        <w:t>si</w:t>
      </w:r>
      <w:r>
        <w:rPr>
          <w:color w:val="04640D"/>
        </w:rPr>
        <w:t xml:space="preserve"> udrželo </w:t>
      </w:r>
      <w:r>
        <w:rPr>
          <w:color w:val="FB5514"/>
        </w:rPr>
        <w:t>společnost Merrill Lynch Capital Markets</w:t>
      </w:r>
      <w:r>
        <w:rPr>
          <w:color w:val="04640D"/>
        </w:rPr>
        <w:t xml:space="preserve"> jako </w:t>
      </w:r>
      <w:r>
        <w:rPr>
          <w:color w:val="FEFB0A"/>
        </w:rPr>
        <w:t>svého</w:t>
      </w:r>
      <w:r>
        <w:rPr>
          <w:color w:val="04640D"/>
        </w:rPr>
        <w:t xml:space="preserve"> hlavního investičního bankéře, aby</w:t>
      </w:r>
      <w:r>
        <w:t xml:space="preserve"> </w:t>
      </w:r>
      <w:r>
        <w:rPr>
          <w:color w:val="E115C0"/>
        </w:rPr>
        <w:t>jí</w:t>
      </w:r>
      <w:r>
        <w:rPr>
          <w:color w:val="00587F"/>
        </w:rPr>
        <w:t xml:space="preserve"> ohledně možného prodeje nebo jiného sloučení </w:t>
      </w:r>
      <w:r>
        <w:rPr>
          <w:color w:val="E115C0"/>
        </w:rPr>
        <w:t>této spořitelny</w:t>
      </w:r>
      <w:r>
        <w:rPr>
          <w:color w:val="00587F"/>
        </w:rPr>
        <w:t xml:space="preserve"> z kalifornského Huntington Beach radil</w:t>
      </w:r>
      <w:r>
        <w:t xml:space="preserve">. </w:t>
      </w:r>
      <w:r>
        <w:rPr>
          <w:color w:val="310106"/>
        </w:rPr>
        <w:t xml:space="preserve">Společnost Mercury, </w:t>
      </w:r>
      <w:r>
        <w:rPr>
          <w:color w:val="0BC582"/>
        </w:rPr>
        <w:t>která</w:t>
      </w:r>
      <w:r>
        <w:rPr>
          <w:color w:val="310106"/>
        </w:rPr>
        <w:t xml:space="preserve"> má aktiva přesahující 2 miliardy dolarů a 24 poboček v Kalifornii</w:t>
      </w:r>
      <w:r>
        <w:t xml:space="preserve">, oznámila, že </w:t>
      </w:r>
      <w:r>
        <w:rPr>
          <w:color w:val="FEB8C8"/>
        </w:rPr>
        <w:t xml:space="preserve">tento krok, </w:t>
      </w:r>
      <w:r>
        <w:rPr>
          <w:color w:val="9E8317"/>
        </w:rPr>
        <w:t>který</w:t>
      </w:r>
      <w:r>
        <w:rPr>
          <w:color w:val="FEB8C8"/>
        </w:rPr>
        <w:t xml:space="preserve"> zlepší stav </w:t>
      </w:r>
      <w:r>
        <w:rPr>
          <w:color w:val="01190F"/>
        </w:rPr>
        <w:t>jejího</w:t>
      </w:r>
      <w:r>
        <w:rPr>
          <w:color w:val="FEB8C8"/>
        </w:rPr>
        <w:t xml:space="preserve"> regulačního kapitálu</w:t>
      </w:r>
      <w:r>
        <w:t xml:space="preserve">, přímo souvisí </w:t>
      </w:r>
      <w:r>
        <w:rPr>
          <w:color w:val="847D81"/>
        </w:rPr>
        <w:t xml:space="preserve">s novými požadavky na kapitál, </w:t>
      </w:r>
      <w:r>
        <w:rPr>
          <w:color w:val="58018B"/>
        </w:rPr>
        <w:t>které</w:t>
      </w:r>
      <w:r>
        <w:rPr>
          <w:color w:val="847D81"/>
        </w:rPr>
        <w:t xml:space="preserve"> nařizují nedávno přijaté federální zákony</w:t>
      </w:r>
      <w:r>
        <w:t xml:space="preserve">. </w:t>
      </w:r>
      <w:r>
        <w:rPr>
          <w:color w:val="310106"/>
        </w:rPr>
        <w:t>Společnost Mercury</w:t>
      </w:r>
      <w:r>
        <w:t xml:space="preserve"> také oznámila, že prodloužila </w:t>
      </w:r>
      <w:r>
        <w:rPr>
          <w:color w:val="310106"/>
        </w:rPr>
        <w:t>svůj</w:t>
      </w:r>
      <w:r>
        <w:t xml:space="preserve"> dvouletý poradenský vztah se společností Montgomery Securities ze San Franciska. Při kompozitním obchodování na Newyorské burze cenných papírů uzavíraly včera </w:t>
      </w:r>
      <w:r>
        <w:rPr>
          <w:color w:val="B70639"/>
        </w:rPr>
        <w:t xml:space="preserve">akcie </w:t>
      </w:r>
      <w:r>
        <w:rPr>
          <w:color w:val="703B01"/>
        </w:rPr>
        <w:t>společnosti Mercury</w:t>
      </w:r>
      <w:r>
        <w:t xml:space="preserve"> nezměněny na 4875 dolaru.</w:t>
      </w:r>
    </w:p>
    <w:p>
      <w:r>
        <w:rPr>
          <w:b/>
        </w:rPr>
        <w:t>Document number 1400</w:t>
      </w:r>
    </w:p>
    <w:p>
      <w:r>
        <w:rPr>
          <w:b/>
        </w:rPr>
        <w:t>Document identifier: wsj1698-001</w:t>
      </w:r>
    </w:p>
    <w:p>
      <w:r>
        <w:t xml:space="preserve">Pozorujeme-li </w:t>
      </w:r>
      <w:r>
        <w:rPr>
          <w:color w:val="310106"/>
        </w:rPr>
        <w:t>Kongres</w:t>
      </w:r>
      <w:r>
        <w:t xml:space="preserve">, </w:t>
      </w:r>
      <w:r>
        <w:rPr>
          <w:color w:val="04640D"/>
        </w:rPr>
        <w:t>jak se během každoroční práce na rozpočtu potí a pitvoří, když bojuje s nutkáním více utrácet</w:t>
      </w:r>
      <w:r>
        <w:t xml:space="preserve">, připomíná nám </w:t>
      </w:r>
      <w:r>
        <w:rPr>
          <w:color w:val="04640D"/>
        </w:rPr>
        <w:t>to</w:t>
      </w:r>
      <w:r>
        <w:t xml:space="preserve"> </w:t>
      </w:r>
      <w:r>
        <w:rPr>
          <w:color w:val="FEFB0A"/>
        </w:rPr>
        <w:t xml:space="preserve">noční filmy, </w:t>
      </w:r>
      <w:r>
        <w:rPr>
          <w:color w:val="FB5514"/>
        </w:rPr>
        <w:t>ve kterých</w:t>
      </w:r>
      <w:r>
        <w:rPr>
          <w:color w:val="FEFB0A"/>
        </w:rPr>
        <w:t xml:space="preserve"> </w:t>
      </w:r>
      <w:r>
        <w:rPr>
          <w:color w:val="E115C0"/>
        </w:rPr>
        <w:t>se</w:t>
      </w:r>
      <w:r>
        <w:rPr>
          <w:color w:val="FEFB0A"/>
        </w:rPr>
        <w:t xml:space="preserve"> </w:t>
      </w:r>
      <w:r>
        <w:rPr>
          <w:color w:val="E115C0"/>
        </w:rPr>
        <w:t>sklíčený masový vrah</w:t>
      </w:r>
      <w:r>
        <w:rPr>
          <w:color w:val="FEFB0A"/>
        </w:rPr>
        <w:t xml:space="preserve"> sám udá </w:t>
      </w:r>
      <w:r>
        <w:rPr>
          <w:color w:val="00587F"/>
        </w:rPr>
        <w:t>na policii</w:t>
      </w:r>
      <w:r>
        <w:rPr>
          <w:color w:val="FEFB0A"/>
        </w:rPr>
        <w:t xml:space="preserve"> a řekne: "Zastavte </w:t>
      </w:r>
      <w:r>
        <w:rPr>
          <w:color w:val="E115C0"/>
        </w:rPr>
        <w:t>mne</w:t>
      </w:r>
      <w:r>
        <w:rPr>
          <w:color w:val="FEFB0A"/>
        </w:rPr>
        <w:t>, než zabiju znovu</w:t>
      </w:r>
      <w:r>
        <w:t xml:space="preserve">." </w:t>
      </w:r>
      <w:r>
        <w:rPr>
          <w:color w:val="0BC582"/>
        </w:rPr>
        <w:t xml:space="preserve">Členové </w:t>
      </w:r>
      <w:r>
        <w:rPr>
          <w:color w:val="FEB8C8"/>
        </w:rPr>
        <w:t>Kongresu</w:t>
      </w:r>
      <w:r>
        <w:t xml:space="preserve"> vědí, že dělají něco špatného, ale potřebují pomoc, aby ovládli </w:t>
      </w:r>
      <w:r>
        <w:rPr>
          <w:color w:val="0BC582"/>
        </w:rPr>
        <w:t>své</w:t>
      </w:r>
      <w:r>
        <w:t xml:space="preserve"> temnější choutky. </w:t>
      </w:r>
      <w:r>
        <w:rPr>
          <w:color w:val="9E8317"/>
        </w:rPr>
        <w:t>Arkansaský demokrat David Pryor</w:t>
      </w:r>
      <w:r>
        <w:t xml:space="preserve"> si nedávno </w:t>
      </w:r>
      <w:r>
        <w:rPr>
          <w:color w:val="01190F"/>
        </w:rPr>
        <w:t>v Senátu</w:t>
      </w:r>
      <w:r>
        <w:t xml:space="preserve"> vyléval srdce poté, co se zúčastnil </w:t>
      </w:r>
      <w:r>
        <w:rPr>
          <w:color w:val="847D81"/>
        </w:rPr>
        <w:t xml:space="preserve">časných ranních radovánek </w:t>
      </w:r>
      <w:r>
        <w:rPr>
          <w:color w:val="58018B"/>
        </w:rPr>
        <w:t>Finančního výboru</w:t>
      </w:r>
      <w:r>
        <w:rPr>
          <w:color w:val="847D81"/>
        </w:rPr>
        <w:t xml:space="preserve"> v podobě porcování medvěda</w:t>
      </w:r>
      <w:r>
        <w:t xml:space="preserve">: "Musím vám říci... Přicházím dnes do zasedací síně </w:t>
      </w:r>
      <w:r>
        <w:rPr>
          <w:color w:val="B70639"/>
        </w:rPr>
        <w:t xml:space="preserve">jako někdo, </w:t>
      </w:r>
      <w:r>
        <w:rPr>
          <w:color w:val="703B01"/>
        </w:rPr>
        <w:t>na koho</w:t>
      </w:r>
      <w:r>
        <w:rPr>
          <w:color w:val="B70639"/>
        </w:rPr>
        <w:t xml:space="preserve"> vyšel celý náklad nepatřičných záležitostí</w:t>
      </w:r>
      <w:r>
        <w:t xml:space="preserve">. Nebylo </w:t>
      </w:r>
      <w:r>
        <w:rPr>
          <w:color w:val="847D81"/>
        </w:rPr>
        <w:t>to</w:t>
      </w:r>
      <w:r>
        <w:t xml:space="preserve"> nic většího ani menšího než obžerství." Sám </w:t>
      </w:r>
      <w:r>
        <w:rPr>
          <w:color w:val="9E8317"/>
        </w:rPr>
        <w:t>se</w:t>
      </w:r>
      <w:r>
        <w:t xml:space="preserve"> udával. "</w:t>
      </w:r>
      <w:r>
        <w:rPr>
          <w:color w:val="F7F1DF"/>
        </w:rPr>
        <w:t xml:space="preserve">Upřímně řečeno, když jsem šel nazpátek do auta, slyšel jsem, jak mnoho, mnoho lidí... otevírá láhve šampaňského a oslavuje </w:t>
      </w:r>
      <w:r>
        <w:rPr>
          <w:color w:val="118B8A"/>
        </w:rPr>
        <w:t xml:space="preserve">osobní vítězství, </w:t>
      </w:r>
      <w:r>
        <w:rPr>
          <w:color w:val="4AFEFA"/>
        </w:rPr>
        <w:t>kterých</w:t>
      </w:r>
      <w:r>
        <w:rPr>
          <w:color w:val="118B8A"/>
        </w:rPr>
        <w:t xml:space="preserve"> někteří z nás dosáhli tím, že se </w:t>
      </w:r>
      <w:r>
        <w:rPr>
          <w:color w:val="FCB164"/>
        </w:rPr>
        <w:t>do daňového zákona</w:t>
      </w:r>
      <w:r>
        <w:rPr>
          <w:color w:val="118B8A"/>
        </w:rPr>
        <w:t xml:space="preserve"> přidala </w:t>
      </w:r>
      <w:r>
        <w:rPr>
          <w:color w:val="796EE6"/>
        </w:rPr>
        <w:t>naše malá záležitost</w:t>
      </w:r>
      <w:r>
        <w:rPr>
          <w:color w:val="118B8A"/>
        </w:rPr>
        <w:t xml:space="preserve"> a mrklo se </w:t>
      </w:r>
      <w:r>
        <w:rPr>
          <w:color w:val="000D2C"/>
        </w:rPr>
        <w:t>na příslušnou osobu</w:t>
      </w:r>
      <w:r>
        <w:rPr>
          <w:color w:val="118B8A"/>
        </w:rPr>
        <w:t>, aby</w:t>
      </w:r>
      <w:r>
        <w:t xml:space="preserve"> </w:t>
      </w:r>
      <w:r>
        <w:rPr>
          <w:color w:val="53495F"/>
        </w:rPr>
        <w:t>to</w:t>
      </w:r>
      <w:r>
        <w:rPr>
          <w:color w:val="F95475"/>
        </w:rPr>
        <w:t xml:space="preserve"> </w:t>
      </w:r>
      <w:r>
        <w:rPr>
          <w:color w:val="61FC03"/>
        </w:rPr>
        <w:t>tam</w:t>
      </w:r>
      <w:r>
        <w:rPr>
          <w:color w:val="F95475"/>
        </w:rPr>
        <w:t xml:space="preserve"> vsunula</w:t>
      </w:r>
      <w:r>
        <w:t xml:space="preserve">," řekl. "Když jsem jel domů, neměl jsem </w:t>
      </w:r>
      <w:r>
        <w:rPr>
          <w:color w:val="9E8317"/>
        </w:rPr>
        <w:t>ze sebe</w:t>
      </w:r>
      <w:r>
        <w:t xml:space="preserve"> dobrý pocit." Okamžiku </w:t>
      </w:r>
      <w:r>
        <w:rPr>
          <w:color w:val="9E8317"/>
        </w:rPr>
        <w:t>Pryorova</w:t>
      </w:r>
      <w:r>
        <w:t xml:space="preserve"> prozření můžeme zatleskat, i když chápeme, že </w:t>
      </w:r>
      <w:r>
        <w:rPr>
          <w:color w:val="5D9608"/>
        </w:rPr>
        <w:t>on</w:t>
      </w:r>
      <w:r>
        <w:rPr>
          <w:color w:val="DE98FD"/>
        </w:rPr>
        <w:t xml:space="preserve"> a </w:t>
      </w:r>
      <w:r>
        <w:rPr>
          <w:color w:val="98A088"/>
        </w:rPr>
        <w:t>jeho</w:t>
      </w:r>
      <w:r>
        <w:rPr>
          <w:color w:val="4F584E"/>
        </w:rPr>
        <w:t xml:space="preserve"> kolegové</w:t>
      </w:r>
      <w:r>
        <w:t xml:space="preserve"> potřebují zadržet, aby nezabili znovu. Dobrým místem pro začátek nápravy je </w:t>
      </w:r>
      <w:r>
        <w:rPr>
          <w:color w:val="248AD0"/>
        </w:rPr>
        <w:t xml:space="preserve">zákon o "legislativním vetu rozpočtu", </w:t>
      </w:r>
      <w:r>
        <w:rPr>
          <w:color w:val="5C5300"/>
        </w:rPr>
        <w:t>který</w:t>
      </w:r>
      <w:r>
        <w:rPr>
          <w:color w:val="248AD0"/>
        </w:rPr>
        <w:t xml:space="preserve"> nyní navrhuje </w:t>
      </w:r>
      <w:r>
        <w:rPr>
          <w:color w:val="9F6551"/>
        </w:rPr>
        <w:t>senátor za Indianu Dan Coats</w:t>
      </w:r>
      <w:r>
        <w:t xml:space="preserve">. </w:t>
      </w:r>
      <w:r>
        <w:rPr>
          <w:color w:val="9F6551"/>
        </w:rPr>
        <w:t>Coatsův</w:t>
      </w:r>
      <w:r>
        <w:rPr>
          <w:color w:val="248AD0"/>
        </w:rPr>
        <w:t xml:space="preserve"> zákon, </w:t>
      </w:r>
      <w:r>
        <w:rPr>
          <w:color w:val="5C5300"/>
        </w:rPr>
        <w:t>který</w:t>
      </w:r>
      <w:r>
        <w:rPr>
          <w:color w:val="248AD0"/>
        </w:rPr>
        <w:t xml:space="preserve"> již má </w:t>
      </w:r>
      <w:r>
        <w:rPr>
          <w:color w:val="BCFEC6"/>
        </w:rPr>
        <w:t>v Senátu</w:t>
      </w:r>
      <w:r>
        <w:rPr>
          <w:color w:val="248AD0"/>
        </w:rPr>
        <w:t xml:space="preserve"> 32 podporovatelů</w:t>
      </w:r>
      <w:r>
        <w:t xml:space="preserve">, není čistým vetem rozpočtu, protože se bude týkat pouze výdajových zákonů. Jedná se spíše </w:t>
      </w:r>
      <w:r>
        <w:rPr>
          <w:color w:val="932C70"/>
        </w:rPr>
        <w:t xml:space="preserve">o druh "vylepšeného anulování", </w:t>
      </w:r>
      <w:r>
        <w:rPr>
          <w:color w:val="2B1B04"/>
        </w:rPr>
        <w:t>jenž</w:t>
      </w:r>
      <w:r>
        <w:rPr>
          <w:color w:val="932C70"/>
        </w:rPr>
        <w:t xml:space="preserve"> dává </w:t>
      </w:r>
      <w:r>
        <w:rPr>
          <w:color w:val="B5AFC4"/>
        </w:rPr>
        <w:t>prezidentovi</w:t>
      </w:r>
      <w:r>
        <w:rPr>
          <w:color w:val="932C70"/>
        </w:rPr>
        <w:t xml:space="preserve"> možnost pozdržet nebo zamítnout </w:t>
      </w:r>
      <w:r>
        <w:rPr>
          <w:color w:val="D4C67A"/>
        </w:rPr>
        <w:t xml:space="preserve">určité výdajové položky, </w:t>
      </w:r>
      <w:r>
        <w:rPr>
          <w:color w:val="AE7AA1"/>
        </w:rPr>
        <w:t>které</w:t>
      </w:r>
      <w:r>
        <w:rPr>
          <w:color w:val="D4C67A"/>
        </w:rPr>
        <w:t xml:space="preserve"> prostě zacházejí příliš daleko</w:t>
      </w:r>
      <w:r>
        <w:t xml:space="preserve">. </w:t>
      </w:r>
      <w:r>
        <w:rPr>
          <w:color w:val="248AD0"/>
        </w:rPr>
        <w:t>Podle návrhu</w:t>
      </w:r>
      <w:r>
        <w:t xml:space="preserve"> by měl </w:t>
      </w:r>
      <w:r>
        <w:rPr>
          <w:color w:val="C2A393"/>
        </w:rPr>
        <w:t>prezident</w:t>
      </w:r>
      <w:r>
        <w:t xml:space="preserve"> možnost dvakrát za rok vrátit balík "anulací" </w:t>
      </w:r>
      <w:r>
        <w:rPr>
          <w:color w:val="310106"/>
        </w:rPr>
        <w:t>do Kongresu</w:t>
      </w:r>
      <w:r>
        <w:t xml:space="preserve"> - jednou, když navrhuje </w:t>
      </w:r>
      <w:r>
        <w:rPr>
          <w:color w:val="0232FD"/>
        </w:rPr>
        <w:t>svůj</w:t>
      </w:r>
      <w:r>
        <w:rPr>
          <w:color w:val="6A3A35"/>
        </w:rPr>
        <w:t xml:space="preserve"> rozpočet</w:t>
      </w:r>
      <w:r>
        <w:t xml:space="preserve"> a podruhé, když </w:t>
      </w:r>
      <w:r>
        <w:rPr>
          <w:color w:val="6A3A35"/>
        </w:rPr>
        <w:t>ho</w:t>
      </w:r>
      <w:r>
        <w:t xml:space="preserve"> připraví </w:t>
      </w:r>
      <w:r>
        <w:rPr>
          <w:color w:val="310106"/>
        </w:rPr>
        <w:t>Kongres</w:t>
      </w:r>
      <w:r>
        <w:t xml:space="preserve">. </w:t>
      </w:r>
      <w:r>
        <w:rPr>
          <w:color w:val="310106"/>
        </w:rPr>
        <w:t>Kongres</w:t>
      </w:r>
      <w:r>
        <w:t xml:space="preserve"> by měl 20 dní </w:t>
      </w:r>
      <w:r>
        <w:rPr>
          <w:color w:val="BA6801"/>
        </w:rPr>
        <w:t xml:space="preserve">na odmítnutí </w:t>
      </w:r>
      <w:r>
        <w:rPr>
          <w:color w:val="168E5C"/>
        </w:rPr>
        <w:t>balíku</w:t>
      </w:r>
      <w:r>
        <w:rPr>
          <w:color w:val="BA6801"/>
        </w:rPr>
        <w:t xml:space="preserve"> 50% většinou</w:t>
      </w:r>
      <w:r>
        <w:t xml:space="preserve">, ale poté by </w:t>
      </w:r>
      <w:r>
        <w:rPr>
          <w:color w:val="C2A393"/>
        </w:rPr>
        <w:t>prezident</w:t>
      </w:r>
      <w:r>
        <w:t xml:space="preserve"> mohl </w:t>
      </w:r>
      <w:r>
        <w:rPr>
          <w:color w:val="BA6801"/>
        </w:rPr>
        <w:t>toto odmítnutí</w:t>
      </w:r>
      <w:r>
        <w:t xml:space="preserve"> vetovat. </w:t>
      </w:r>
      <w:r>
        <w:rPr>
          <w:color w:val="310106"/>
        </w:rPr>
        <w:t>Kongres</w:t>
      </w:r>
      <w:r>
        <w:t xml:space="preserve"> by pak potřeboval obvyklou dvoutřetinovou většinu potřebnou na přehlasování jakéhokoli veta. </w:t>
      </w:r>
      <w:r>
        <w:rPr>
          <w:color w:val="248AD0"/>
        </w:rPr>
        <w:t>Návrh</w:t>
      </w:r>
      <w:r>
        <w:t xml:space="preserve"> by navrátil </w:t>
      </w:r>
      <w:r>
        <w:rPr>
          <w:color w:val="16C0D0"/>
        </w:rPr>
        <w:t xml:space="preserve">trochu kázně, </w:t>
      </w:r>
      <w:r>
        <w:rPr>
          <w:color w:val="C62100"/>
        </w:rPr>
        <w:t>kterou</w:t>
      </w:r>
      <w:r>
        <w:rPr>
          <w:color w:val="16C0D0"/>
        </w:rPr>
        <w:t xml:space="preserve"> z procesu tvorby rozpočtu odstranil zákon o "reformě" rozpočtu </w:t>
      </w:r>
      <w:r>
        <w:rPr>
          <w:color w:val="014347"/>
        </w:rPr>
        <w:t>z roku 1974</w:t>
      </w:r>
      <w:r>
        <w:t xml:space="preserve">. </w:t>
      </w:r>
      <w:r>
        <w:rPr>
          <w:color w:val="233809"/>
        </w:rPr>
        <w:t>Před rokem 1974</w:t>
      </w:r>
      <w:r>
        <w:t xml:space="preserve"> mohl </w:t>
      </w:r>
      <w:r>
        <w:rPr>
          <w:color w:val="C2A393"/>
        </w:rPr>
        <w:t>prezident</w:t>
      </w:r>
      <w:r>
        <w:t xml:space="preserve"> "obstavit" nebo odmítnout utratit </w:t>
      </w:r>
      <w:r>
        <w:rPr>
          <w:color w:val="42083B"/>
        </w:rPr>
        <w:t xml:space="preserve">finanční prostředky přidělené </w:t>
      </w:r>
      <w:r>
        <w:rPr>
          <w:color w:val="82785D"/>
        </w:rPr>
        <w:t>Kongresem</w:t>
      </w:r>
      <w:r>
        <w:t xml:space="preserve">. Prezidenti Kennedy a Johnson </w:t>
      </w:r>
      <w:r>
        <w:rPr>
          <w:color w:val="023087"/>
        </w:rPr>
        <w:t>pravomoc obstavení</w:t>
      </w:r>
      <w:r>
        <w:t xml:space="preserve"> hojně využívali, avšak proti oslabenému prezidentovi Nixonovi viděl </w:t>
      </w:r>
      <w:r>
        <w:rPr>
          <w:color w:val="310106"/>
        </w:rPr>
        <w:t>Kongres</w:t>
      </w:r>
      <w:r>
        <w:t xml:space="preserve"> </w:t>
      </w:r>
      <w:r>
        <w:rPr>
          <w:color w:val="310106"/>
        </w:rPr>
        <w:t>svoji</w:t>
      </w:r>
      <w:r>
        <w:t xml:space="preserve"> šanci a odstranil </w:t>
      </w:r>
      <w:r>
        <w:rPr>
          <w:color w:val="023087"/>
        </w:rPr>
        <w:t>ji</w:t>
      </w:r>
      <w:r>
        <w:t xml:space="preserve">. Anulování výdajů může </w:t>
      </w:r>
      <w:r>
        <w:rPr>
          <w:color w:val="C2A393"/>
        </w:rPr>
        <w:t>prezident</w:t>
      </w:r>
      <w:r>
        <w:t xml:space="preserve"> posílat ještě v současnosti, </w:t>
      </w:r>
      <w:r>
        <w:rPr>
          <w:color w:val="B7DAD2"/>
        </w:rPr>
        <w:t>ta</w:t>
      </w:r>
      <w:r>
        <w:t xml:space="preserve"> ale nemají smysl, pokud </w:t>
      </w:r>
      <w:r>
        <w:rPr>
          <w:color w:val="310106"/>
        </w:rPr>
        <w:t>Kongres</w:t>
      </w:r>
      <w:r>
        <w:t xml:space="preserve"> nepocítí vinu a nezmění názor. Je </w:t>
      </w:r>
      <w:r>
        <w:rPr>
          <w:color w:val="B7DAD2"/>
        </w:rPr>
        <w:t>to</w:t>
      </w:r>
      <w:r>
        <w:t xml:space="preserve"> stejné jako žádat </w:t>
      </w:r>
      <w:r>
        <w:rPr>
          <w:color w:val="196956"/>
        </w:rPr>
        <w:t>lišky</w:t>
      </w:r>
      <w:r>
        <w:t xml:space="preserve">, aby měly slitování s kuřaty, a omezení samozřejmě nejsou schválena téměř nikdy. V roce 1987 poslal prezident Reagan zpět </w:t>
      </w:r>
      <w:r>
        <w:rPr>
          <w:color w:val="310106"/>
        </w:rPr>
        <w:t>do Kongresu</w:t>
      </w:r>
      <w:r>
        <w:t xml:space="preserve"> 73 anulací, ale </w:t>
      </w:r>
      <w:r>
        <w:rPr>
          <w:color w:val="310106"/>
        </w:rPr>
        <w:t>Kongres</w:t>
      </w:r>
      <w:r>
        <w:t xml:space="preserve"> schválil pouze 3 % celkových výdajů. </w:t>
      </w:r>
      <w:r>
        <w:rPr>
          <w:color w:val="248AD0"/>
        </w:rPr>
        <w:t xml:space="preserve">Návrh </w:t>
      </w:r>
      <w:r>
        <w:rPr>
          <w:color w:val="9F6551"/>
        </w:rPr>
        <w:t>senátora Coatse</w:t>
      </w:r>
      <w:r>
        <w:t xml:space="preserve"> by nechal </w:t>
      </w:r>
      <w:r>
        <w:rPr>
          <w:color w:val="8C41BB"/>
        </w:rPr>
        <w:t xml:space="preserve">navržená omezení </w:t>
      </w:r>
      <w:r>
        <w:rPr>
          <w:color w:val="ECEDFE"/>
        </w:rPr>
        <w:t>výdajů</w:t>
      </w:r>
      <w:r>
        <w:t xml:space="preserve"> platit automaticky, pokud by </w:t>
      </w:r>
      <w:r>
        <w:rPr>
          <w:color w:val="310106"/>
        </w:rPr>
        <w:t>Kongres</w:t>
      </w:r>
      <w:r>
        <w:t xml:space="preserve"> nereagoval. I přesto by se </w:t>
      </w:r>
      <w:r>
        <w:rPr>
          <w:color w:val="2B2D32"/>
        </w:rPr>
        <w:t xml:space="preserve">členové </w:t>
      </w:r>
      <w:r>
        <w:rPr>
          <w:color w:val="94C661"/>
        </w:rPr>
        <w:t>Kongresu</w:t>
      </w:r>
      <w:r>
        <w:t xml:space="preserve"> mohli pokusit </w:t>
      </w:r>
      <w:r>
        <w:rPr>
          <w:color w:val="2B2D32"/>
        </w:rPr>
        <w:t>svým</w:t>
      </w:r>
      <w:r>
        <w:t xml:space="preserve"> voličům posloužit lahůdkami v podobě lobování, ale pokud by se opravdu zbláznili jako nyní, byla by přítomna policie (</w:t>
      </w:r>
      <w:r>
        <w:rPr>
          <w:color w:val="C2A393"/>
        </w:rPr>
        <w:t>v podobě prezidenta</w:t>
      </w:r>
      <w:r>
        <w:t xml:space="preserve">) se svěrací kazajkou. </w:t>
      </w:r>
      <w:r>
        <w:rPr>
          <w:color w:val="F8907D"/>
        </w:rPr>
        <w:t>Senátor Coats</w:t>
      </w:r>
      <w:r>
        <w:t xml:space="preserve"> plánuje před koncem měsíce nabídnout </w:t>
      </w:r>
      <w:r>
        <w:rPr>
          <w:color w:val="9F6551"/>
        </w:rPr>
        <w:t>svůj</w:t>
      </w:r>
      <w:r>
        <w:rPr>
          <w:color w:val="248AD0"/>
        </w:rPr>
        <w:t xml:space="preserve"> návrh</w:t>
      </w:r>
      <w:r>
        <w:t xml:space="preserve"> jako dodatek k zákonu o zvýšení limitu federálního dluhu. Prezident Bush </w:t>
      </w:r>
      <w:r>
        <w:rPr>
          <w:color w:val="248AD0"/>
        </w:rPr>
        <w:t>tuto myšlenku</w:t>
      </w:r>
      <w:r>
        <w:t xml:space="preserve"> schvaluje a pro podporu rozšířené pravomoci anulování hlasovalo v minulosti přinejmenším 50 současných senátorů. Bylo nám řečeno, že </w:t>
      </w:r>
      <w:r>
        <w:rPr>
          <w:color w:val="9E8317"/>
        </w:rPr>
        <w:t>senátor Pryor</w:t>
      </w:r>
      <w:r>
        <w:t xml:space="preserve"> ještě není podporovatelem, ale pokud se </w:t>
      </w:r>
      <w:r>
        <w:rPr>
          <w:color w:val="5D9608"/>
        </w:rPr>
        <w:t>on</w:t>
      </w:r>
      <w:r>
        <w:rPr>
          <w:color w:val="DE98FD"/>
        </w:rPr>
        <w:t xml:space="preserve"> a </w:t>
      </w:r>
      <w:r>
        <w:rPr>
          <w:color w:val="98A088"/>
        </w:rPr>
        <w:t>jeho</w:t>
      </w:r>
      <w:r>
        <w:rPr>
          <w:color w:val="4F584E"/>
        </w:rPr>
        <w:t xml:space="preserve"> kolegové</w:t>
      </w:r>
      <w:r>
        <w:t xml:space="preserve"> chtějí skutečně vzepřít </w:t>
      </w:r>
      <w:r>
        <w:rPr>
          <w:color w:val="DE98FD"/>
        </w:rPr>
        <w:t>svému</w:t>
      </w:r>
      <w:r>
        <w:t xml:space="preserve"> vnitřnímu nutkání, podepíší </w:t>
      </w:r>
      <w:r>
        <w:rPr>
          <w:color w:val="248AD0"/>
        </w:rPr>
        <w:t>to</w:t>
      </w:r>
      <w:r>
        <w:t>.</w:t>
      </w:r>
    </w:p>
    <w:p>
      <w:r>
        <w:rPr>
          <w:b/>
        </w:rPr>
        <w:t>Document number 1401</w:t>
      </w:r>
    </w:p>
    <w:p>
      <w:r>
        <w:rPr>
          <w:b/>
        </w:rPr>
        <w:t>Document identifier: wsj1699-001</w:t>
      </w:r>
    </w:p>
    <w:p>
      <w:r>
        <w:t xml:space="preserve">Když představitelé </w:t>
      </w:r>
      <w:r>
        <w:rPr>
          <w:color w:val="310106"/>
        </w:rPr>
        <w:t>Kongresu</w:t>
      </w:r>
      <w:r>
        <w:t xml:space="preserve"> odhadli, že cena za pomoc v nouzi </w:t>
      </w:r>
      <w:r>
        <w:rPr>
          <w:color w:val="04640D"/>
        </w:rPr>
        <w:t xml:space="preserve">v </w:t>
      </w:r>
      <w:r>
        <w:rPr>
          <w:color w:val="FEFB0A"/>
        </w:rPr>
        <w:t>zemětřesením</w:t>
      </w:r>
      <w:r>
        <w:rPr>
          <w:color w:val="04640D"/>
        </w:rPr>
        <w:t xml:space="preserve"> zpustošené Kalifornii</w:t>
      </w:r>
      <w:r>
        <w:t xml:space="preserve"> dosáhne </w:t>
      </w:r>
      <w:r>
        <w:rPr>
          <w:color w:val="FB5514"/>
        </w:rPr>
        <w:t>celkem</w:t>
      </w:r>
      <w:r>
        <w:t xml:space="preserve"> alespoň </w:t>
      </w:r>
      <w:r>
        <w:rPr>
          <w:color w:val="E115C0"/>
        </w:rPr>
        <w:t>2.5 miliardy dolarů</w:t>
      </w:r>
      <w:r>
        <w:t>, zdejší obchodní a městské provozy se vrátily k normálu. "</w:t>
      </w:r>
      <w:r>
        <w:rPr>
          <w:color w:val="00587F"/>
        </w:rPr>
        <w:t>To</w:t>
      </w:r>
      <w:r>
        <w:t xml:space="preserve"> je </w:t>
      </w:r>
      <w:r>
        <w:rPr>
          <w:color w:val="0BC582"/>
        </w:rPr>
        <w:t>minimální číslo</w:t>
      </w:r>
      <w:r>
        <w:t xml:space="preserve"> a </w:t>
      </w:r>
      <w:r>
        <w:rPr>
          <w:color w:val="FEB8C8"/>
        </w:rPr>
        <w:t>já</w:t>
      </w:r>
      <w:r>
        <w:t xml:space="preserve"> zdůrazňuji, že minimální," řekl po poradě s kalifornskými zákonodárci </w:t>
      </w:r>
      <w:r>
        <w:rPr>
          <w:color w:val="FEB8C8"/>
        </w:rPr>
        <w:t xml:space="preserve">předseda </w:t>
      </w:r>
      <w:r>
        <w:rPr>
          <w:color w:val="9E8317"/>
        </w:rPr>
        <w:t>sněmovny</w:t>
      </w:r>
      <w:r>
        <w:rPr>
          <w:color w:val="FEB8C8"/>
        </w:rPr>
        <w:t xml:space="preserve"> Thomas Foley (demokrat </w:t>
      </w:r>
      <w:r>
        <w:rPr>
          <w:color w:val="01190F"/>
        </w:rPr>
        <w:t>za Washington</w:t>
      </w:r>
      <w:r>
        <w:t xml:space="preserve">). "V této chvíli nelze stanovit přesné číslo." </w:t>
      </w:r>
      <w:r>
        <w:rPr>
          <w:color w:val="847D81"/>
        </w:rPr>
        <w:t>Úřad pro řízení a rozpočet</w:t>
      </w:r>
      <w:r>
        <w:t xml:space="preserve"> začal zkoumat zákony, aby bylo možno poskytnou více finančních prostředků na opravy </w:t>
      </w:r>
      <w:r>
        <w:rPr>
          <w:color w:val="58018B"/>
        </w:rPr>
        <w:t>po zemětřesení</w:t>
      </w:r>
      <w:r>
        <w:t xml:space="preserve">. A očekává se, že 45 členná delegace </w:t>
      </w:r>
      <w:r>
        <w:rPr>
          <w:color w:val="04640D"/>
        </w:rPr>
        <w:t>státu Kalifornie</w:t>
      </w:r>
      <w:r>
        <w:t xml:space="preserve"> </w:t>
      </w:r>
      <w:r>
        <w:rPr>
          <w:color w:val="B70639"/>
        </w:rPr>
        <w:t>ve sněmovně</w:t>
      </w:r>
      <w:r>
        <w:t xml:space="preserve"> navrhne, aby byly nouzové fondy přidány </w:t>
      </w:r>
      <w:r>
        <w:rPr>
          <w:color w:val="703B01"/>
        </w:rPr>
        <w:t xml:space="preserve">k zákonu o nouzových výdajích, </w:t>
      </w:r>
      <w:r>
        <w:rPr>
          <w:color w:val="F7F1DF"/>
        </w:rPr>
        <w:t>který</w:t>
      </w:r>
      <w:r>
        <w:rPr>
          <w:color w:val="703B01"/>
        </w:rPr>
        <w:t xml:space="preserve"> bude </w:t>
      </w:r>
      <w:r>
        <w:rPr>
          <w:color w:val="118B8A"/>
        </w:rPr>
        <w:t>sněmovní Výbor pro přidělování finančních prostředků</w:t>
      </w:r>
      <w:r>
        <w:rPr>
          <w:color w:val="703B01"/>
        </w:rPr>
        <w:t xml:space="preserve"> posuzovat </w:t>
      </w:r>
      <w:r>
        <w:rPr>
          <w:color w:val="4AFEFA"/>
        </w:rPr>
        <w:t>v pondělí</w:t>
      </w:r>
      <w:r>
        <w:t xml:space="preserve">. </w:t>
      </w:r>
      <w:r>
        <w:rPr>
          <w:color w:val="58018B"/>
        </w:rPr>
        <w:t xml:space="preserve">Úterní zemětřesení, </w:t>
      </w:r>
      <w:r>
        <w:rPr>
          <w:color w:val="FCB164"/>
        </w:rPr>
        <w:t>které</w:t>
      </w:r>
      <w:r>
        <w:rPr>
          <w:color w:val="58018B"/>
        </w:rPr>
        <w:t xml:space="preserve"> dosáhlo hodnoty 6.9 Richterovy stupnice</w:t>
      </w:r>
      <w:r>
        <w:t xml:space="preserve">, sídla a továrny významných korporací většinou nezasáhlo nebo jen slabě poškodilo. </w:t>
      </w:r>
      <w:r>
        <w:rPr>
          <w:color w:val="796EE6"/>
        </w:rPr>
        <w:t xml:space="preserve">Jeden z posledních velkých zaměstnavatelů z oblasti Silicon Valley, </w:t>
      </w:r>
      <w:r>
        <w:rPr>
          <w:color w:val="000D2C"/>
        </w:rPr>
        <w:t>který</w:t>
      </w:r>
      <w:r>
        <w:rPr>
          <w:color w:val="796EE6"/>
        </w:rPr>
        <w:t xml:space="preserve"> podal zprávu</w:t>
      </w:r>
      <w:r>
        <w:rPr>
          <w:color w:val="53495F"/>
        </w:rPr>
        <w:t>, společnost Seagate Technology</w:t>
      </w:r>
      <w:r>
        <w:t xml:space="preserve">, uvedl, že návrat v plné síle očekává </w:t>
      </w:r>
      <w:r>
        <w:rPr>
          <w:color w:val="F95475"/>
        </w:rPr>
        <w:t>v pondělí</w:t>
      </w:r>
      <w:r>
        <w:t xml:space="preserve">. Den </w:t>
      </w:r>
      <w:r>
        <w:rPr>
          <w:color w:val="58018B"/>
        </w:rPr>
        <w:t>před zemětřesením</w:t>
      </w:r>
      <w:r>
        <w:t xml:space="preserve"> </w:t>
      </w:r>
      <w:r>
        <w:rPr>
          <w:color w:val="53495F"/>
        </w:rPr>
        <w:t>společnost Seagate</w:t>
      </w:r>
      <w:r>
        <w:t xml:space="preserve"> dokončila třídenní pohotovostní trénink a cvičení. </w:t>
      </w:r>
      <w:r>
        <w:rPr>
          <w:color w:val="61FC03"/>
        </w:rPr>
        <w:t xml:space="preserve">Don Waite, finanční ředitel </w:t>
      </w:r>
      <w:r>
        <w:rPr>
          <w:color w:val="5D9608"/>
        </w:rPr>
        <w:t>společnosti Seagate</w:t>
      </w:r>
      <w:r>
        <w:t xml:space="preserve">, opakuje odpovědi téměř všech velkých korporací </w:t>
      </w:r>
      <w:r>
        <w:rPr>
          <w:color w:val="DE98FD"/>
        </w:rPr>
        <w:t xml:space="preserve">v oblasti </w:t>
      </w:r>
      <w:r>
        <w:rPr>
          <w:color w:val="98A088"/>
        </w:rPr>
        <w:t>sanfranciského zálivu</w:t>
      </w:r>
      <w:r>
        <w:t xml:space="preserve">, řekl: "Nečekal bych, že </w:t>
      </w:r>
      <w:r>
        <w:rPr>
          <w:color w:val="58018B"/>
        </w:rPr>
        <w:t>to</w:t>
      </w:r>
      <w:r>
        <w:t xml:space="preserve"> bude mít nějaký výrazný finanční dopad." </w:t>
      </w:r>
      <w:r>
        <w:rPr>
          <w:color w:val="4F584E"/>
        </w:rPr>
        <w:t>Město</w:t>
      </w:r>
      <w:r>
        <w:t xml:space="preserve"> se </w:t>
      </w:r>
      <w:r>
        <w:rPr>
          <w:color w:val="58018B"/>
        </w:rPr>
        <w:t>ze zemětřesení</w:t>
      </w:r>
      <w:r>
        <w:t xml:space="preserve"> vzpamatovávalo různě. </w:t>
      </w:r>
      <w:r>
        <w:rPr>
          <w:color w:val="248AD0"/>
        </w:rPr>
        <w:t>Banky</w:t>
      </w:r>
      <w:r>
        <w:t xml:space="preserve"> ukázaly, že pracují na více než 90 % </w:t>
      </w:r>
      <w:r>
        <w:rPr>
          <w:color w:val="248AD0"/>
        </w:rPr>
        <w:t>svých</w:t>
      </w:r>
      <w:r>
        <w:t xml:space="preserve"> obvyklých kapacit, ale </w:t>
      </w:r>
      <w:r>
        <w:rPr>
          <w:color w:val="5C5300"/>
        </w:rPr>
        <w:t>hotel Nob Hill</w:t>
      </w:r>
      <w:r>
        <w:t xml:space="preserve"> uvedl, </w:t>
      </w:r>
      <w:r>
        <w:rPr>
          <w:color w:val="9F6551"/>
        </w:rPr>
        <w:t>že se turisté rozutekli</w:t>
      </w:r>
      <w:r>
        <w:t xml:space="preserve">, </w:t>
      </w:r>
      <w:r>
        <w:rPr>
          <w:color w:val="9F6551"/>
        </w:rPr>
        <w:t>což</w:t>
      </w:r>
      <w:r>
        <w:t xml:space="preserve"> způsobilo, že </w:t>
      </w:r>
      <w:r>
        <w:rPr>
          <w:color w:val="5C5300"/>
        </w:rPr>
        <w:t>předtím plný hotel</w:t>
      </w:r>
      <w:r>
        <w:t xml:space="preserve"> zůstal s nenaplněnými 80 % kapacity. Úklidové čety kontrolovaly sutiny z budov, ale neměly jasnou představu o tom, jak zásadně byly zasaženy dopravní tepny. </w:t>
      </w:r>
      <w:r>
        <w:rPr>
          <w:color w:val="BCFEC6"/>
        </w:rPr>
        <w:t xml:space="preserve">Jedna z bank </w:t>
      </w:r>
      <w:r>
        <w:rPr>
          <w:color w:val="932C70"/>
        </w:rPr>
        <w:t>ve městě</w:t>
      </w:r>
      <w:r>
        <w:rPr>
          <w:color w:val="BCFEC6"/>
        </w:rPr>
        <w:t>, Americká banka</w:t>
      </w:r>
      <w:r>
        <w:t xml:space="preserve">, oznámila, že kromě osmi je otevřeno všech </w:t>
      </w:r>
      <w:r>
        <w:rPr>
          <w:color w:val="BCFEC6"/>
        </w:rPr>
        <w:t>jejích</w:t>
      </w:r>
      <w:r>
        <w:t xml:space="preserve"> 850 poboček. Nejbližší pobočky v </w:t>
      </w:r>
      <w:r>
        <w:rPr>
          <w:color w:val="4F584E"/>
        </w:rPr>
        <w:t>San Francisku</w:t>
      </w:r>
      <w:r>
        <w:t xml:space="preserve">, Haywardu, Santa Claře a v Santa Cruz, utrpěly stavební škody. Výpadky proudu držely mimo provoz pouze sedm z </w:t>
      </w:r>
      <w:r>
        <w:rPr>
          <w:color w:val="BCFEC6"/>
        </w:rPr>
        <w:t>jejích</w:t>
      </w:r>
      <w:r>
        <w:t xml:space="preserve"> 1500 bankomatů. </w:t>
      </w:r>
      <w:r>
        <w:rPr>
          <w:color w:val="BCFEC6"/>
        </w:rPr>
        <w:t>Banka</w:t>
      </w:r>
      <w:r>
        <w:t xml:space="preserve"> uvedla, že provozy na obchodování s cennými papíry byly přesunuty do pobočky </w:t>
      </w:r>
      <w:r>
        <w:rPr>
          <w:color w:val="BCFEC6"/>
        </w:rPr>
        <w:t>Americké banky</w:t>
      </w:r>
      <w:r>
        <w:t xml:space="preserve"> ve městě Concord a provozy na obchod s devizami byly přesunuty do Los Angeles. </w:t>
      </w:r>
      <w:r>
        <w:rPr>
          <w:color w:val="2B1B04"/>
        </w:rPr>
        <w:t>Společnost Wells Fargo &amp; Co.</w:t>
      </w:r>
      <w:r>
        <w:t xml:space="preserve"> oznámila, že </w:t>
      </w:r>
      <w:r>
        <w:rPr>
          <w:color w:val="B5AFC4"/>
        </w:rPr>
        <w:t>její</w:t>
      </w:r>
      <w:r>
        <w:rPr>
          <w:color w:val="D4C67A"/>
        </w:rPr>
        <w:t xml:space="preserve"> Výbor pro nouzové operace - </w:t>
      </w:r>
      <w:r>
        <w:rPr>
          <w:color w:val="AE7AA1"/>
        </w:rPr>
        <w:t>který</w:t>
      </w:r>
      <w:r>
        <w:rPr>
          <w:color w:val="D4C67A"/>
        </w:rPr>
        <w:t xml:space="preserve"> </w:t>
      </w:r>
      <w:r>
        <w:rPr>
          <w:color w:val="C2A393"/>
        </w:rPr>
        <w:t>v úterý</w:t>
      </w:r>
      <w:r>
        <w:rPr>
          <w:color w:val="D4C67A"/>
        </w:rPr>
        <w:t xml:space="preserve"> jednal celou noc</w:t>
      </w:r>
      <w:r>
        <w:t xml:space="preserve"> - přesunul </w:t>
      </w:r>
      <w:r>
        <w:rPr>
          <w:color w:val="D4C67A"/>
        </w:rPr>
        <w:t>svůj</w:t>
      </w:r>
      <w:r>
        <w:t xml:space="preserve"> systém převodu globálních fondů 500 mil na jih do města El Monte </w:t>
      </w:r>
      <w:r>
        <w:rPr>
          <w:color w:val="04640D"/>
        </w:rPr>
        <w:t>v Kalifornii</w:t>
      </w:r>
      <w:r>
        <w:t xml:space="preserve">. Zůstalo zavřených pouze pět z 496 poboček </w:t>
      </w:r>
      <w:r>
        <w:rPr>
          <w:color w:val="04640D"/>
        </w:rPr>
        <w:t>v celém státě</w:t>
      </w:r>
      <w:r>
        <w:t xml:space="preserve">, zatímco mimo provoz zůstalo 23 z 600 bankomatů. K nejrozsáhlejšímu poškození došlo v malých městech poblíž epicentra </w:t>
      </w:r>
      <w:r>
        <w:rPr>
          <w:color w:val="58018B"/>
        </w:rPr>
        <w:t>zemětřesení</w:t>
      </w:r>
      <w:r>
        <w:t xml:space="preserve">, 80 mil jižně od </w:t>
      </w:r>
      <w:r>
        <w:rPr>
          <w:color w:val="4F584E"/>
        </w:rPr>
        <w:t>San Franciska</w:t>
      </w:r>
      <w:r>
        <w:t xml:space="preserve">. Okres Santa Cruz odhaduje celkovou škodu na téměř 600 milionů dolarů. Okres Santa Clara má zatím průběžný součet 504 milionů dolarů, nepočítaje těžce zasažené město Los Gatos. </w:t>
      </w:r>
      <w:r>
        <w:rPr>
          <w:color w:val="0232FD"/>
        </w:rPr>
        <w:t xml:space="preserve">Představitelé </w:t>
      </w:r>
      <w:r>
        <w:rPr>
          <w:color w:val="6A3A35"/>
        </w:rPr>
        <w:t>Oaklandu</w:t>
      </w:r>
      <w:r>
        <w:t xml:space="preserve"> </w:t>
      </w:r>
      <w:r>
        <w:rPr>
          <w:color w:val="0232FD"/>
        </w:rPr>
        <w:t>si</w:t>
      </w:r>
      <w:r>
        <w:t xml:space="preserve"> včera pozdě odpoledne stále ještě nebyli jisti rozsahem stavebních škod, </w:t>
      </w:r>
      <w:r>
        <w:rPr>
          <w:color w:val="BA6801"/>
        </w:rPr>
        <w:t>v Oaklandu</w:t>
      </w:r>
      <w:r>
        <w:rPr>
          <w:color w:val="168E5C"/>
        </w:rPr>
        <w:t xml:space="preserve"> se zřítil úsek dvoupatrové dálnice I-880</w:t>
      </w:r>
      <w:r>
        <w:t xml:space="preserve">, </w:t>
      </w:r>
      <w:r>
        <w:rPr>
          <w:color w:val="168E5C"/>
        </w:rPr>
        <w:t>což</w:t>
      </w:r>
      <w:r>
        <w:t xml:space="preserve"> zavinilo většinu </w:t>
      </w:r>
      <w:r>
        <w:rPr>
          <w:color w:val="16C0D0"/>
        </w:rPr>
        <w:t xml:space="preserve">úmrtí, </w:t>
      </w:r>
      <w:r>
        <w:rPr>
          <w:color w:val="C62100"/>
        </w:rPr>
        <w:t>které</w:t>
      </w:r>
      <w:r>
        <w:rPr>
          <w:color w:val="16C0D0"/>
        </w:rPr>
        <w:t xml:space="preserve"> </w:t>
      </w:r>
      <w:r>
        <w:rPr>
          <w:color w:val="014347"/>
        </w:rPr>
        <w:t>zemětřesení</w:t>
      </w:r>
      <w:r>
        <w:rPr>
          <w:color w:val="16C0D0"/>
        </w:rPr>
        <w:t xml:space="preserve"> způsobilo</w:t>
      </w:r>
      <w:r>
        <w:t xml:space="preserve">. </w:t>
      </w:r>
      <w:r>
        <w:rPr>
          <w:color w:val="233809"/>
        </w:rPr>
        <w:t xml:space="preserve">Starosta </w:t>
      </w:r>
      <w:r>
        <w:rPr>
          <w:color w:val="42083B"/>
        </w:rPr>
        <w:t>San Franciska</w:t>
      </w:r>
      <w:r>
        <w:rPr>
          <w:color w:val="233809"/>
        </w:rPr>
        <w:t xml:space="preserve"> Art Agnos</w:t>
      </w:r>
      <w:r>
        <w:t xml:space="preserve"> odhadl, že škody </w:t>
      </w:r>
      <w:r>
        <w:rPr>
          <w:color w:val="4F584E"/>
        </w:rPr>
        <w:t>ve městě</w:t>
      </w:r>
      <w:r>
        <w:t xml:space="preserve"> činí celkem 2 miliardy dolarů. Jdou </w:t>
      </w:r>
      <w:r>
        <w:rPr>
          <w:color w:val="4F584E"/>
        </w:rPr>
        <w:t>zde</w:t>
      </w:r>
      <w:r>
        <w:t xml:space="preserve"> zahrnuta obydlí </w:t>
      </w:r>
      <w:r>
        <w:rPr>
          <w:color w:val="82785D"/>
        </w:rPr>
        <w:t xml:space="preserve">ve zpustošené čtvrti Marina, </w:t>
      </w:r>
      <w:r>
        <w:rPr>
          <w:color w:val="023087"/>
        </w:rPr>
        <w:t>která</w:t>
      </w:r>
      <w:r>
        <w:rPr>
          <w:color w:val="82785D"/>
        </w:rPr>
        <w:t xml:space="preserve"> se musí zbourat</w:t>
      </w:r>
      <w:r>
        <w:t xml:space="preserve">, oloupané fasády obchodů jižně od ulice Market Street a </w:t>
      </w:r>
      <w:r>
        <w:rPr>
          <w:color w:val="B7DAD2"/>
        </w:rPr>
        <w:t xml:space="preserve">domy ve vnější městské čtvrti Richmond, </w:t>
      </w:r>
      <w:r>
        <w:rPr>
          <w:color w:val="196956"/>
        </w:rPr>
        <w:t>které</w:t>
      </w:r>
      <w:r>
        <w:rPr>
          <w:color w:val="B7DAD2"/>
        </w:rPr>
        <w:t xml:space="preserve"> byly zdviženy ze základů</w:t>
      </w:r>
      <w:r>
        <w:t xml:space="preserve">. Mnoho ulic a chodníků se zkroutilo a podzemní vodovodní potrubí a inženýrské sítě popraskaly. </w:t>
      </w:r>
      <w:r>
        <w:rPr>
          <w:color w:val="8C41BB"/>
        </w:rPr>
        <w:t xml:space="preserve">Podle poslance Vica Fazia (demokrata </w:t>
      </w:r>
      <w:r>
        <w:rPr>
          <w:color w:val="ECEDFE"/>
        </w:rPr>
        <w:t>za Kalifornii</w:t>
      </w:r>
      <w:r>
        <w:t xml:space="preserve">) půjdou federální fondy do celé řady programů </w:t>
      </w:r>
      <w:r>
        <w:rPr>
          <w:color w:val="2B2D32"/>
        </w:rPr>
        <w:t>včetně Federální agentury pro řízení v případech nouze (FEMA</w:t>
      </w:r>
      <w:r>
        <w:t xml:space="preserve">), účtů pro výstavbu dálnic a Správy drobného podnikání. </w:t>
      </w:r>
      <w:r>
        <w:rPr>
          <w:color w:val="2B2D32"/>
        </w:rPr>
        <w:t xml:space="preserve">Agenturu FEMA, </w:t>
      </w:r>
      <w:r>
        <w:rPr>
          <w:color w:val="94C661"/>
        </w:rPr>
        <w:t>která</w:t>
      </w:r>
      <w:r>
        <w:rPr>
          <w:color w:val="2B2D32"/>
        </w:rPr>
        <w:t xml:space="preserve"> koordinuje federální pomoc v případech katastrof</w:t>
      </w:r>
      <w:r>
        <w:t xml:space="preserve">, již vyždímaly náklady na úklid </w:t>
      </w:r>
      <w:r>
        <w:rPr>
          <w:color w:val="F8907D"/>
        </w:rPr>
        <w:t xml:space="preserve">po hurikánu Hugo, </w:t>
      </w:r>
      <w:r>
        <w:rPr>
          <w:color w:val="895E6B"/>
        </w:rPr>
        <w:t>který</w:t>
      </w:r>
      <w:r>
        <w:rPr>
          <w:color w:val="F8907D"/>
        </w:rPr>
        <w:t xml:space="preserve"> minulý měsíc zasáhl obě Karolíny</w:t>
      </w:r>
      <w:r>
        <w:t xml:space="preserve">. </w:t>
      </w:r>
      <w:r>
        <w:rPr>
          <w:color w:val="8C41BB"/>
        </w:rPr>
        <w:t xml:space="preserve">Podle Fazia, člena </w:t>
      </w:r>
      <w:r>
        <w:rPr>
          <w:color w:val="788E95"/>
        </w:rPr>
        <w:t>sněmovního Výboru pro přidělování finančních prostředků</w:t>
      </w:r>
      <w:r>
        <w:t xml:space="preserve">, je pravděpodobné, že zpočátku dostane více než 800 milionů dolarů dodatečných finančních prostředků a nakonec by mohla dostat i více než 1 miliardu dolarů. </w:t>
      </w:r>
      <w:r>
        <w:rPr>
          <w:color w:val="FB6AB8"/>
        </w:rPr>
        <w:t xml:space="preserve">Mluvčí </w:t>
      </w:r>
      <w:r>
        <w:rPr>
          <w:color w:val="576094"/>
        </w:rPr>
        <w:t>Bílého domu</w:t>
      </w:r>
      <w:r>
        <w:rPr>
          <w:color w:val="FB6AB8"/>
        </w:rPr>
        <w:t xml:space="preserve"> Marlin Fitzwater</w:t>
      </w:r>
      <w:r>
        <w:t xml:space="preserve"> řekl, že pro zvládnutí naléhavých potřeb je k dispozici dostatek peněz. Bushova vláda má k dispozici 273 milionů dolarů </w:t>
      </w:r>
      <w:r>
        <w:rPr>
          <w:color w:val="DB1474"/>
        </w:rPr>
        <w:t xml:space="preserve">z finančních prostředků, </w:t>
      </w:r>
      <w:r>
        <w:rPr>
          <w:color w:val="8489AE"/>
        </w:rPr>
        <w:t>které</w:t>
      </w:r>
      <w:r>
        <w:rPr>
          <w:color w:val="DB1474"/>
        </w:rPr>
        <w:t xml:space="preserve"> zůstaly </w:t>
      </w:r>
      <w:r>
        <w:rPr>
          <w:color w:val="860E04"/>
        </w:rPr>
        <w:t xml:space="preserve">z 1.1 miliardy dolarů, </w:t>
      </w:r>
      <w:r>
        <w:rPr>
          <w:color w:val="FBC206"/>
        </w:rPr>
        <w:t>jež</w:t>
      </w:r>
      <w:r>
        <w:rPr>
          <w:color w:val="860E04"/>
        </w:rPr>
        <w:t xml:space="preserve"> </w:t>
      </w:r>
      <w:r>
        <w:rPr>
          <w:color w:val="6EAB9B"/>
        </w:rPr>
        <w:t>Kongres</w:t>
      </w:r>
      <w:r>
        <w:rPr>
          <w:color w:val="860E04"/>
        </w:rPr>
        <w:t xml:space="preserve"> uvolnil na úklid </w:t>
      </w:r>
      <w:r>
        <w:rPr>
          <w:color w:val="F2CDFE"/>
        </w:rPr>
        <w:t>po hurikánu Hugo</w:t>
      </w:r>
      <w:r>
        <w:t xml:space="preserve">. "Domníváme se, že peníze nutné k vyřešení naléhavých krátkodobých potřeb máme," řekl </w:t>
      </w:r>
      <w:r>
        <w:rPr>
          <w:color w:val="FB6AB8"/>
        </w:rPr>
        <w:t>Fitzwater</w:t>
      </w:r>
      <w:r>
        <w:t xml:space="preserve">. Dodal, že </w:t>
      </w:r>
      <w:r>
        <w:rPr>
          <w:color w:val="847D81"/>
        </w:rPr>
        <w:t>Úřad pro řízení a rozpočet</w:t>
      </w:r>
      <w:r>
        <w:t xml:space="preserve">, ministerstvo dopravy a ostatní činitelé "vyvíjejí </w:t>
      </w:r>
      <w:r>
        <w:rPr>
          <w:color w:val="645341"/>
        </w:rPr>
        <w:t xml:space="preserve">dlouhodobější legislativu", </w:t>
      </w:r>
      <w:r>
        <w:rPr>
          <w:color w:val="760035"/>
        </w:rPr>
        <w:t>která</w:t>
      </w:r>
      <w:r>
        <w:rPr>
          <w:color w:val="645341"/>
        </w:rPr>
        <w:t xml:space="preserve"> by měla být brzy hotova</w:t>
      </w:r>
      <w:r>
        <w:t xml:space="preserve">. Velká část nákladů na úklid </w:t>
      </w:r>
      <w:r>
        <w:rPr>
          <w:color w:val="58018B"/>
        </w:rPr>
        <w:t>po zemětřesení</w:t>
      </w:r>
      <w:r>
        <w:t xml:space="preserve"> se bude týkat opravy dálnic a mostů. Kalifornští zákonodárci usilují o změny </w:t>
      </w:r>
      <w:r>
        <w:rPr>
          <w:color w:val="647A41"/>
        </w:rPr>
        <w:t xml:space="preserve">v pravidlech, </w:t>
      </w:r>
      <w:r>
        <w:rPr>
          <w:color w:val="496E76"/>
        </w:rPr>
        <w:t>která</w:t>
      </w:r>
      <w:r>
        <w:rPr>
          <w:color w:val="647A41"/>
        </w:rPr>
        <w:t xml:space="preserve"> řídí federální program na pomoc dálnicím</w:t>
      </w:r>
      <w:r>
        <w:t xml:space="preserve">, aby bylo možné dát </w:t>
      </w:r>
      <w:r>
        <w:rPr>
          <w:color w:val="04640D"/>
        </w:rPr>
        <w:t>státu</w:t>
      </w:r>
      <w:r>
        <w:t xml:space="preserve"> k dispozici více peněz. Něco opravit nelze. </w:t>
      </w:r>
      <w:r>
        <w:rPr>
          <w:color w:val="E3F894"/>
        </w:rPr>
        <w:t>Muzeum asijského umění v parku Golden Gate Park</w:t>
      </w:r>
      <w:r>
        <w:t xml:space="preserve"> hlásí škody ve výši 10 až 15 milionů včetně rozbitého porcelánu a kamenných soch. </w:t>
      </w:r>
      <w:r>
        <w:rPr>
          <w:color w:val="E3F894"/>
        </w:rPr>
        <w:t>Jeho</w:t>
      </w:r>
      <w:r>
        <w:t xml:space="preserve"> soused, De Youngovo muzeum, sečetlo mezi 3 a 5 miliony dolarů ve stavebních škodách a rozbitých plastikách. </w:t>
      </w:r>
      <w:r>
        <w:rPr>
          <w:color w:val="F9D7CD"/>
        </w:rPr>
        <w:t>Hlavní městská knihovna</w:t>
      </w:r>
      <w:r>
        <w:t xml:space="preserve"> je uzavřena </w:t>
      </w:r>
      <w:r>
        <w:rPr>
          <w:color w:val="876128"/>
        </w:rPr>
        <w:t xml:space="preserve">kvůli trhlinám, </w:t>
      </w:r>
      <w:r>
        <w:rPr>
          <w:color w:val="A1A711"/>
        </w:rPr>
        <w:t>které</w:t>
      </w:r>
      <w:r>
        <w:rPr>
          <w:color w:val="876128"/>
        </w:rPr>
        <w:t xml:space="preserve"> se objevily v </w:t>
      </w:r>
      <w:r>
        <w:rPr>
          <w:color w:val="01FB92"/>
        </w:rPr>
        <w:t>jejích</w:t>
      </w:r>
      <w:r>
        <w:rPr>
          <w:color w:val="876128"/>
        </w:rPr>
        <w:t xml:space="preserve"> zdech</w:t>
      </w:r>
      <w:r>
        <w:t xml:space="preserve">, a na městské radnici ve stylu Beaux Arts se </w:t>
      </w:r>
      <w:r>
        <w:rPr>
          <w:color w:val="58018B"/>
        </w:rPr>
        <w:t>při otřesech</w:t>
      </w:r>
      <w:r>
        <w:t xml:space="preserve"> rozbily mramorové obklady a ornamentální štuky. </w:t>
      </w:r>
      <w:r>
        <w:rPr>
          <w:color w:val="FD0F31"/>
        </w:rPr>
        <w:t xml:space="preserve">Země </w:t>
      </w:r>
      <w:r>
        <w:rPr>
          <w:color w:val="BE8485"/>
        </w:rPr>
        <w:t xml:space="preserve">podél ulice Embarcadero, </w:t>
      </w:r>
      <w:r>
        <w:rPr>
          <w:color w:val="C660FB"/>
        </w:rPr>
        <w:t>jež</w:t>
      </w:r>
      <w:r>
        <w:rPr>
          <w:color w:val="BE8485"/>
        </w:rPr>
        <w:t xml:space="preserve"> lemuje východní hranici </w:t>
      </w:r>
      <w:r>
        <w:rPr>
          <w:color w:val="120104"/>
        </w:rPr>
        <w:t>města</w:t>
      </w:r>
      <w:r>
        <w:rPr>
          <w:color w:val="BE8485"/>
        </w:rPr>
        <w:t xml:space="preserve"> a mola</w:t>
      </w:r>
      <w:r>
        <w:rPr>
          <w:color w:val="D48958"/>
        </w:rPr>
        <w:t xml:space="preserve"> - poklesla </w:t>
      </w:r>
      <w:r>
        <w:rPr>
          <w:color w:val="05AEE8"/>
        </w:rPr>
        <w:t>po zemětřesení</w:t>
      </w:r>
      <w:r>
        <w:rPr>
          <w:color w:val="D48958"/>
        </w:rPr>
        <w:t xml:space="preserve"> o šest palců</w:t>
      </w:r>
      <w:r>
        <w:t xml:space="preserve">, </w:t>
      </w:r>
      <w:r>
        <w:rPr>
          <w:color w:val="D48958"/>
        </w:rPr>
        <w:t>čímž</w:t>
      </w:r>
      <w:r>
        <w:t xml:space="preserve"> způsobila </w:t>
      </w:r>
      <w:r>
        <w:rPr>
          <w:color w:val="C3C1BE"/>
        </w:rPr>
        <w:t>nejméně jednomu molu</w:t>
      </w:r>
      <w:r>
        <w:t xml:space="preserve"> těžké poškození. Na sanfranciském mezinárodním letišti poškodily nárazové vlny řídící věž, přičemž shazovaly počítače a rozbíjely sklo. Byly zničeny kanceláře městské Bytové rady. Odhad </w:t>
      </w:r>
      <w:r>
        <w:rPr>
          <w:color w:val="233809"/>
        </w:rPr>
        <w:t>starosty Agnose</w:t>
      </w:r>
      <w:r>
        <w:t xml:space="preserve"> ve výši 2 miliony dolarů nezahrnuje škody na dálničních tepnách vedoucích </w:t>
      </w:r>
      <w:r>
        <w:rPr>
          <w:color w:val="4F584E"/>
        </w:rPr>
        <w:t>do města</w:t>
      </w:r>
      <w:r>
        <w:t xml:space="preserve">, </w:t>
      </w:r>
      <w:r>
        <w:rPr>
          <w:color w:val="9F98F8"/>
        </w:rPr>
        <w:t>z nichž</w:t>
      </w:r>
      <w:r>
        <w:t xml:space="preserve"> některé zůstaly zavřené. </w:t>
      </w:r>
      <w:r>
        <w:rPr>
          <w:color w:val="1167D9"/>
        </w:rPr>
        <w:t>Agnosův</w:t>
      </w:r>
      <w:r>
        <w:rPr>
          <w:color w:val="D19012"/>
        </w:rPr>
        <w:t xml:space="preserve"> mluvčí</w:t>
      </w:r>
      <w:r>
        <w:t xml:space="preserve"> řekl, že se očekává, že velkou část z 2 miliard dolarů pohltí přesčasová práce zaměstnanců </w:t>
      </w:r>
      <w:r>
        <w:rPr>
          <w:color w:val="4F584E"/>
        </w:rPr>
        <w:t>města</w:t>
      </w:r>
      <w:r>
        <w:t xml:space="preserve">, nasazených v nouzové situaci. Řekl, že za přesčasové příplatky "se </w:t>
      </w:r>
      <w:r>
        <w:rPr>
          <w:color w:val="B7D802"/>
        </w:rPr>
        <w:t>během prvních 24 hodin</w:t>
      </w:r>
      <w:r>
        <w:t xml:space="preserve"> utratily veškeré nouzové rezervy </w:t>
      </w:r>
      <w:r>
        <w:rPr>
          <w:color w:val="4F584E"/>
        </w:rPr>
        <w:t>města</w:t>
      </w:r>
      <w:r>
        <w:t xml:space="preserve"> ve výši 5.9 milionu dolarů". </w:t>
      </w:r>
      <w:r>
        <w:rPr>
          <w:color w:val="826392"/>
        </w:rPr>
        <w:t>Pojišťovatelé</w:t>
      </w:r>
      <w:r>
        <w:t xml:space="preserve"> se snažili pevně uchopit objem pojistných událostí proudících do </w:t>
      </w:r>
      <w:r>
        <w:rPr>
          <w:color w:val="826392"/>
        </w:rPr>
        <w:t>jejich</w:t>
      </w:r>
      <w:r>
        <w:t xml:space="preserve"> kanceláří. </w:t>
      </w:r>
      <w:r>
        <w:rPr>
          <w:color w:val="5E7A6A"/>
        </w:rPr>
        <w:t xml:space="preserve">Mluvčí </w:t>
      </w:r>
      <w:r>
        <w:rPr>
          <w:color w:val="B29869"/>
        </w:rPr>
        <w:t>u společnosti Fireman's Fund Corp.</w:t>
      </w:r>
      <w:r>
        <w:t xml:space="preserve"> prohlásil, že </w:t>
      </w:r>
      <w:r>
        <w:rPr>
          <w:color w:val="B7D802"/>
        </w:rPr>
        <w:t xml:space="preserve">během prvních 24 hodin </w:t>
      </w:r>
      <w:r>
        <w:rPr>
          <w:color w:val="1D0051"/>
        </w:rPr>
        <w:t>po zemětřesení</w:t>
      </w:r>
      <w:r>
        <w:t xml:space="preserve"> obdrželi 142 pojistných událostí, a že </w:t>
      </w:r>
      <w:r>
        <w:rPr>
          <w:color w:val="8BE7FC"/>
        </w:rPr>
        <w:t>společnost</w:t>
      </w:r>
      <w:r>
        <w:t xml:space="preserve"> je připravena až na 5000 pojistných událostí z </w:t>
      </w:r>
      <w:r>
        <w:rPr>
          <w:color w:val="8BE7FC"/>
        </w:rPr>
        <w:t>jejích</w:t>
      </w:r>
      <w:r>
        <w:t xml:space="preserve"> 35000 občanských a 35000 firemních pojištěnců </w:t>
      </w:r>
      <w:r>
        <w:rPr>
          <w:color w:val="DE98FD"/>
        </w:rPr>
        <w:t>ze zasažené oblasti</w:t>
      </w:r>
      <w:r>
        <w:t xml:space="preserve">. "Pojistné události se pohybují od </w:t>
      </w:r>
      <w:r>
        <w:rPr>
          <w:color w:val="76E0C1"/>
        </w:rPr>
        <w:t xml:space="preserve">poškrábaného blatníku - a </w:t>
      </w:r>
      <w:r>
        <w:rPr>
          <w:color w:val="BACFA7"/>
        </w:rPr>
        <w:t>takto</w:t>
      </w:r>
      <w:r>
        <w:rPr>
          <w:color w:val="76E0C1"/>
        </w:rPr>
        <w:t xml:space="preserve"> bylo poškozeno obrovské množství automobilů</w:t>
      </w:r>
      <w:r>
        <w:t xml:space="preserve"> - po velký zpracovatelský závod," řekl </w:t>
      </w:r>
      <w:r>
        <w:rPr>
          <w:color w:val="5E7A6A"/>
        </w:rPr>
        <w:t>mluvčí</w:t>
      </w:r>
      <w:r>
        <w:t>. "</w:t>
      </w:r>
      <w:r>
        <w:rPr>
          <w:color w:val="11BA09"/>
        </w:rPr>
        <w:t xml:space="preserve">Jednomu automobilovému podniku v Berkeley, </w:t>
      </w:r>
      <w:r>
        <w:rPr>
          <w:color w:val="462C36"/>
        </w:rPr>
        <w:t>který</w:t>
      </w:r>
      <w:r>
        <w:rPr>
          <w:color w:val="11BA09"/>
        </w:rPr>
        <w:t xml:space="preserve"> </w:t>
      </w:r>
      <w:r>
        <w:rPr>
          <w:color w:val="65407D"/>
        </w:rPr>
        <w:t>v úterý</w:t>
      </w:r>
      <w:r>
        <w:rPr>
          <w:color w:val="11BA09"/>
        </w:rPr>
        <w:t xml:space="preserve"> shořel</w:t>
      </w:r>
      <w:r>
        <w:t xml:space="preserve">, vydáme šek na 750000 dolarů." </w:t>
      </w:r>
      <w:r>
        <w:rPr>
          <w:color w:val="8BE7FC"/>
        </w:rPr>
        <w:t>Společnost Fireman's</w:t>
      </w:r>
      <w:r>
        <w:t xml:space="preserve"> je součástí </w:t>
      </w:r>
      <w:r>
        <w:rPr>
          <w:color w:val="491803"/>
        </w:rPr>
        <w:t xml:space="preserve">38 milionového syndikátu, </w:t>
      </w:r>
      <w:r>
        <w:rPr>
          <w:color w:val="F5D2A8"/>
        </w:rPr>
        <w:t>který</w:t>
      </w:r>
      <w:r>
        <w:rPr>
          <w:color w:val="491803"/>
        </w:rPr>
        <w:t xml:space="preserve"> </w:t>
      </w:r>
      <w:r>
        <w:rPr>
          <w:color w:val="03422C"/>
        </w:rPr>
        <w:t>městu</w:t>
      </w:r>
      <w:r>
        <w:rPr>
          <w:color w:val="491803"/>
        </w:rPr>
        <w:t xml:space="preserve"> poskytuje </w:t>
      </w:r>
      <w:r>
        <w:rPr>
          <w:color w:val="72A46E"/>
        </w:rPr>
        <w:t xml:space="preserve">pojištění pro případ přerušení provozu </w:t>
      </w:r>
      <w:r>
        <w:rPr>
          <w:color w:val="128EAC"/>
        </w:rPr>
        <w:t>na mostu Bay Bridge</w:t>
      </w:r>
      <w:r>
        <w:rPr>
          <w:color w:val="72A46E"/>
        </w:rPr>
        <w:t xml:space="preserve">, </w:t>
      </w:r>
      <w:r>
        <w:rPr>
          <w:color w:val="47545E"/>
        </w:rPr>
        <w:t>v rámci kterého</w:t>
      </w:r>
      <w:r>
        <w:rPr>
          <w:color w:val="72A46E"/>
        </w:rPr>
        <w:t xml:space="preserve"> musí platit zaměstnance </w:t>
      </w:r>
      <w:r>
        <w:rPr>
          <w:color w:val="B95C69"/>
        </w:rPr>
        <w:t xml:space="preserve">během tří nebo více týdnů, </w:t>
      </w:r>
      <w:r>
        <w:rPr>
          <w:color w:val="A14D12"/>
        </w:rPr>
        <w:t>po něž</w:t>
      </w:r>
      <w:r>
        <w:rPr>
          <w:color w:val="B95C69"/>
        </w:rPr>
        <w:t xml:space="preserve"> se očekává, že </w:t>
      </w:r>
      <w:r>
        <w:rPr>
          <w:color w:val="C4C8FA"/>
        </w:rPr>
        <w:t>most</w:t>
      </w:r>
      <w:r>
        <w:rPr>
          <w:color w:val="B95C69"/>
        </w:rPr>
        <w:t xml:space="preserve"> bude mimo provoz a přijde o zisk z mýtného</w:t>
      </w:r>
      <w:r>
        <w:t xml:space="preserve">. Kalifornští zákonodárci chtějí </w:t>
      </w:r>
      <w:r>
        <w:rPr>
          <w:color w:val="372A55"/>
        </w:rPr>
        <w:t>pro každý stát</w:t>
      </w:r>
      <w:r>
        <w:t xml:space="preserve"> a každou katastrofu dočasně odstranit strop ve výši 100 milionů dolarů pro sumu na opravu dálnic, jakož i zákaz použít nouzovou dálniční pomoc na federální opravu placených silnic. Navíc v rámci programu opravy dálnic poskytne federální vláda 100 % nouzové dálniční pomoci pouze na prvních 90 dní rekonstrukčních prací. Poté se federální podíl zmenší. Pro mezistátní dálnice by federální podíl normálně poklesl na 90 % ceny </w:t>
      </w:r>
      <w:r>
        <w:rPr>
          <w:color w:val="3F3610"/>
        </w:rPr>
        <w:t>oprav</w:t>
      </w:r>
      <w:r>
        <w:t xml:space="preserve"> a zbytek nákladů by musel převzít </w:t>
      </w:r>
      <w:r>
        <w:rPr>
          <w:color w:val="D3A2C6"/>
        </w:rPr>
        <w:t>stát</w:t>
      </w:r>
      <w:r>
        <w:t xml:space="preserve">. Zákonodárci však chtějí rozšířit období 100% federálního financování na několik měsíců. Tyto změny by se podle poradce </w:t>
      </w:r>
      <w:r>
        <w:rPr>
          <w:color w:val="8C41BB"/>
        </w:rPr>
        <w:t>poslance Fazia</w:t>
      </w:r>
      <w:r>
        <w:t xml:space="preserve"> také týkaly dvou oblastí těžce zasažených </w:t>
      </w:r>
      <w:r>
        <w:rPr>
          <w:color w:val="F8907D"/>
        </w:rPr>
        <w:t>hurikánem Hugo</w:t>
      </w:r>
      <w:r>
        <w:t xml:space="preserve"> - Jižní Karolíny a amerických Panenských ostrovů. Mezitím </w:t>
      </w:r>
      <w:r>
        <w:rPr>
          <w:color w:val="2B2D32"/>
        </w:rPr>
        <w:t>agentura FEMA</w:t>
      </w:r>
      <w:r>
        <w:t xml:space="preserve"> zveřejnila bezplatné telefonní číslo (800-462-9029), aby se urychlily služby pro oběti </w:t>
      </w:r>
      <w:r>
        <w:rPr>
          <w:color w:val="58018B"/>
        </w:rPr>
        <w:t>zemětřesení</w:t>
      </w:r>
      <w:r>
        <w:t xml:space="preserve">. </w:t>
      </w:r>
      <w:r>
        <w:rPr>
          <w:color w:val="719FFA"/>
        </w:rPr>
        <w:t>Linky</w:t>
      </w:r>
      <w:r>
        <w:t xml:space="preserve"> budou k dispozici 24 hodin denně, aby přijímaly přihlášky o pomoc </w:t>
      </w:r>
      <w:r>
        <w:rPr>
          <w:color w:val="58018B"/>
        </w:rPr>
        <w:t>při katastrofě</w:t>
      </w:r>
      <w:r>
        <w:t xml:space="preserve">, jako je například dočasné ubytování a pohotovostní opravy domů. Dopravní úředníci očekávají, že </w:t>
      </w:r>
      <w:r>
        <w:rPr>
          <w:color w:val="F95475"/>
        </w:rPr>
        <w:t>v pondělí</w:t>
      </w:r>
      <w:r>
        <w:t xml:space="preserve"> vypukne naprosté dopravní peklo a v několika následujících týdnech se zhorší. </w:t>
      </w:r>
      <w:r>
        <w:rPr>
          <w:color w:val="0D841A"/>
        </w:rPr>
        <w:t xml:space="preserve">Uzavřený most Bay Bridge </w:t>
      </w:r>
      <w:r>
        <w:rPr>
          <w:color w:val="4C5B32"/>
        </w:rPr>
        <w:t>mezi Oaklandem</w:t>
      </w:r>
      <w:r>
        <w:rPr>
          <w:color w:val="0D841A"/>
        </w:rPr>
        <w:t xml:space="preserve"> a </w:t>
      </w:r>
      <w:r>
        <w:rPr>
          <w:color w:val="9DB3B7"/>
        </w:rPr>
        <w:t>San Franciskem</w:t>
      </w:r>
      <w:r>
        <w:t xml:space="preserve"> obvykle denně přejede </w:t>
      </w:r>
      <w:r>
        <w:rPr>
          <w:color w:val="B14F8F"/>
        </w:rPr>
        <w:t>asi 250000 automobilů</w:t>
      </w:r>
      <w:r>
        <w:t xml:space="preserve">. Úředníci říkají, že je jasné, že náhradní trasy nemohou </w:t>
      </w:r>
      <w:r>
        <w:rPr>
          <w:color w:val="B14F8F"/>
        </w:rPr>
        <w:t>takový nadbytek</w:t>
      </w:r>
      <w:r>
        <w:t xml:space="preserve"> zvládnout. Aby se posílila trajektová dopravy </w:t>
      </w:r>
      <w:r>
        <w:rPr>
          <w:color w:val="747103"/>
        </w:rPr>
        <w:t>přes záliv</w:t>
      </w:r>
      <w:r>
        <w:t xml:space="preserve">, povolává </w:t>
      </w:r>
      <w:r>
        <w:rPr>
          <w:color w:val="04640D"/>
        </w:rPr>
        <w:t>stát</w:t>
      </w:r>
      <w:r>
        <w:t xml:space="preserve"> domů flotilu námořních vyloďovacích plavidel a jiných člunů a doufá, že přidání mnoha nových autobusových linek a odjezdů vlaků pomůže dopravní potíže zmírnit. Představitelé </w:t>
      </w:r>
      <w:r>
        <w:rPr>
          <w:color w:val="04640D"/>
        </w:rPr>
        <w:t>státu</w:t>
      </w:r>
      <w:r>
        <w:t xml:space="preserve"> navíc nutí </w:t>
      </w:r>
      <w:r>
        <w:rPr>
          <w:color w:val="9F816D"/>
        </w:rPr>
        <w:t>nákladní tahače</w:t>
      </w:r>
      <w:r>
        <w:t xml:space="preserve">, aby se vyhýbaly mnoha hlavním dálnicím v oblasti, a aby jezdily pozdě v noci nebo v časných ranních hodinách. I přesto, řekl George Gray, zástupce obvodního ředitele </w:t>
      </w:r>
      <w:r>
        <w:rPr>
          <w:color w:val="D26A5B"/>
        </w:rPr>
        <w:t xml:space="preserve">na Ministerstvu dopravy </w:t>
      </w:r>
      <w:r>
        <w:rPr>
          <w:color w:val="8B934B"/>
        </w:rPr>
        <w:t>státu Kalifornie</w:t>
      </w:r>
      <w:r>
        <w:t>: "Očekáváme chaos." "</w:t>
      </w:r>
      <w:r>
        <w:rPr>
          <w:color w:val="F98500"/>
        </w:rPr>
        <w:t xml:space="preserve">Pokud existuje jakýkoli způsob, jak byste </w:t>
      </w:r>
      <w:r>
        <w:rPr>
          <w:color w:val="002935"/>
        </w:rPr>
        <w:t>to</w:t>
      </w:r>
      <w:r>
        <w:rPr>
          <w:color w:val="F98500"/>
        </w:rPr>
        <w:t xml:space="preserve"> mohli udělat, měli byste jet </w:t>
      </w:r>
      <w:r>
        <w:rPr>
          <w:color w:val="D7F3FE"/>
        </w:rPr>
        <w:t>do Idaha</w:t>
      </w:r>
      <w:r>
        <w:rPr>
          <w:color w:val="F98500"/>
        </w:rPr>
        <w:t xml:space="preserve"> a chvíli si </w:t>
      </w:r>
      <w:r>
        <w:rPr>
          <w:color w:val="D7F3FE"/>
        </w:rPr>
        <w:t>tam</w:t>
      </w:r>
      <w:r>
        <w:rPr>
          <w:color w:val="F98500"/>
        </w:rPr>
        <w:t xml:space="preserve"> zarybařit</w:t>
      </w:r>
      <w:r>
        <w:t xml:space="preserve">." Většina z turistů a obchodníků již </w:t>
      </w:r>
      <w:r>
        <w:rPr>
          <w:color w:val="4F584E"/>
        </w:rPr>
        <w:t>San Francisko</w:t>
      </w:r>
      <w:r>
        <w:t xml:space="preserve"> opustila - i přes nabídky hotelů na slevy. "Všichni odjeli," řekl Peter Lang, rezervační manažer hotelu Mark Hopkins. </w:t>
      </w:r>
      <w:r>
        <w:rPr>
          <w:color w:val="FCB899"/>
        </w:rPr>
        <w:t xml:space="preserve">Hotel Westin St. Francis, </w:t>
      </w:r>
      <w:r>
        <w:rPr>
          <w:color w:val="1C0720"/>
        </w:rPr>
        <w:t>který</w:t>
      </w:r>
      <w:r>
        <w:rPr>
          <w:color w:val="FCB899"/>
        </w:rPr>
        <w:t xml:space="preserve"> přežil zemětřesení a požár v roce 1906</w:t>
      </w:r>
      <w:r>
        <w:t xml:space="preserve">, je nyní obsazen z méně než 50 %. "Stále ještě máme </w:t>
      </w:r>
      <w:r>
        <w:rPr>
          <w:color w:val="FCB899"/>
        </w:rPr>
        <w:t>naše</w:t>
      </w:r>
      <w:r>
        <w:t xml:space="preserve"> skalní fanoušky baseballu," řekl mluvčí. "</w:t>
      </w:r>
      <w:r>
        <w:rPr>
          <w:color w:val="6B5F61"/>
        </w:rPr>
        <w:t>Jedna dáma z New Yorku</w:t>
      </w:r>
      <w:r>
        <w:t xml:space="preserve"> prohlásila, že nepojede domů, dokud nebude konec (Světové série)." Do tohoto článku přispěli Gerald F. Seib a Joe Davidson </w:t>
      </w:r>
      <w:r>
        <w:rPr>
          <w:color w:val="F98A9D"/>
        </w:rPr>
        <w:t>z Washingtonu</w:t>
      </w:r>
      <w:r>
        <w:t>.</w:t>
      </w:r>
    </w:p>
    <w:p>
      <w:r>
        <w:rPr>
          <w:b/>
        </w:rPr>
        <w:t>Document number 1402</w:t>
      </w:r>
    </w:p>
    <w:p>
      <w:r>
        <w:rPr>
          <w:b/>
        </w:rPr>
        <w:t>Document identifier: wsj1700-001</w:t>
      </w:r>
    </w:p>
    <w:p>
      <w:r>
        <w:t xml:space="preserve">Skutečně </w:t>
      </w:r>
      <w:r>
        <w:rPr>
          <w:color w:val="310106"/>
        </w:rPr>
        <w:t>americký ministr zahraničí</w:t>
      </w:r>
      <w:r>
        <w:t xml:space="preserve"> navrhuje, že by </w:t>
      </w:r>
      <w:r>
        <w:rPr>
          <w:color w:val="04640D"/>
        </w:rPr>
        <w:t>strana Rudých Khmérů</w:t>
      </w:r>
      <w:r>
        <w:t xml:space="preserve"> měla pomoci vládnout </w:t>
      </w:r>
      <w:r>
        <w:rPr>
          <w:color w:val="FEFB0A"/>
        </w:rPr>
        <w:t>Kambodže</w:t>
      </w:r>
      <w:r>
        <w:t xml:space="preserve">? Zřejmě ano. </w:t>
      </w:r>
      <w:r>
        <w:rPr>
          <w:color w:val="FEFB0A"/>
        </w:rPr>
        <w:t>V Kambodže</w:t>
      </w:r>
      <w:r>
        <w:t xml:space="preserve"> není rozhodování snadné, avšak nedokážeme si představit, že by měla prospěch z toho, kdyby se </w:t>
      </w:r>
      <w:r>
        <w:rPr>
          <w:color w:val="FB5514"/>
        </w:rPr>
        <w:t>Spojené státy</w:t>
      </w:r>
      <w:r>
        <w:t xml:space="preserve"> staly katalyzátorem </w:t>
      </w:r>
      <w:r>
        <w:rPr>
          <w:color w:val="E115C0"/>
        </w:rPr>
        <w:t xml:space="preserve">tolik známého procesu, </w:t>
      </w:r>
      <w:r>
        <w:rPr>
          <w:color w:val="00587F"/>
        </w:rPr>
        <w:t>který</w:t>
      </w:r>
      <w:r>
        <w:rPr>
          <w:color w:val="E115C0"/>
        </w:rPr>
        <w:t xml:space="preserve"> by </w:t>
      </w:r>
      <w:r>
        <w:rPr>
          <w:color w:val="0BC582"/>
        </w:rPr>
        <w:t>v Kambodže</w:t>
      </w:r>
      <w:r>
        <w:rPr>
          <w:color w:val="E115C0"/>
        </w:rPr>
        <w:t xml:space="preserve"> mohl vyústit v další sérii tragédií</w:t>
      </w:r>
      <w:r>
        <w:t xml:space="preserve">. Teď, </w:t>
      </w:r>
      <w:r>
        <w:rPr>
          <w:color w:val="FEB8C8"/>
        </w:rPr>
        <w:t xml:space="preserve">když </w:t>
      </w:r>
      <w:r>
        <w:rPr>
          <w:color w:val="9E8317"/>
        </w:rPr>
        <w:t>Vietnam</w:t>
      </w:r>
      <w:r>
        <w:rPr>
          <w:color w:val="FEB8C8"/>
        </w:rPr>
        <w:t xml:space="preserve">, jak se zdá, stáhl </w:t>
      </w:r>
      <w:r>
        <w:rPr>
          <w:color w:val="01190F"/>
        </w:rPr>
        <w:t>svá</w:t>
      </w:r>
      <w:r>
        <w:rPr>
          <w:color w:val="847D81"/>
        </w:rPr>
        <w:t xml:space="preserve"> okupační vojska</w:t>
      </w:r>
      <w:r>
        <w:t xml:space="preserve">, </w:t>
      </w:r>
      <w:r>
        <w:rPr>
          <w:color w:val="58018B"/>
        </w:rPr>
        <w:t>ministerstvo zahraničí</w:t>
      </w:r>
      <w:r>
        <w:t xml:space="preserve"> znovu zvažuje uznání "</w:t>
      </w:r>
      <w:r>
        <w:rPr>
          <w:color w:val="B70639"/>
        </w:rPr>
        <w:t xml:space="preserve">prozatímní" koaliční vlády </w:t>
      </w:r>
      <w:r>
        <w:rPr>
          <w:color w:val="703B01"/>
        </w:rPr>
        <w:t xml:space="preserve">v hlavním městě </w:t>
      </w:r>
      <w:r>
        <w:rPr>
          <w:color w:val="F7F1DF"/>
        </w:rPr>
        <w:t>Kambodže</w:t>
      </w:r>
      <w:r>
        <w:rPr>
          <w:color w:val="703B01"/>
        </w:rPr>
        <w:t xml:space="preserve"> </w:t>
      </w:r>
      <w:r>
        <w:rPr>
          <w:color w:val="118B8A"/>
        </w:rPr>
        <w:t>Phnompenhu</w:t>
      </w:r>
      <w:r>
        <w:t xml:space="preserve">. </w:t>
      </w:r>
      <w:r>
        <w:rPr>
          <w:color w:val="4AFEFA"/>
        </w:rPr>
        <w:t>Koalice</w:t>
      </w:r>
      <w:r>
        <w:t xml:space="preserve"> by sdružovala </w:t>
      </w:r>
      <w:r>
        <w:rPr>
          <w:color w:val="FCB164"/>
        </w:rPr>
        <w:t xml:space="preserve">současný </w:t>
      </w:r>
      <w:r>
        <w:rPr>
          <w:color w:val="796EE6"/>
        </w:rPr>
        <w:t>Hun Senův</w:t>
      </w:r>
      <w:r>
        <w:rPr>
          <w:color w:val="FCB164"/>
        </w:rPr>
        <w:t xml:space="preserve"> režim podporovaný </w:t>
      </w:r>
      <w:r>
        <w:rPr>
          <w:color w:val="000D2C"/>
        </w:rPr>
        <w:t>Vietnamem</w:t>
      </w:r>
      <w:r>
        <w:rPr>
          <w:color w:val="53495F"/>
        </w:rPr>
        <w:t xml:space="preserve">, dvě nekomunistické odbojové skupiny vedené Son Sannem a </w:t>
      </w:r>
      <w:r>
        <w:rPr>
          <w:color w:val="F95475"/>
        </w:rPr>
        <w:t>princem Sihanoukem</w:t>
      </w:r>
      <w:r>
        <w:rPr>
          <w:color w:val="53495F"/>
        </w:rPr>
        <w:t xml:space="preserve"> a </w:t>
      </w:r>
      <w:r>
        <w:rPr>
          <w:color w:val="61FC03"/>
        </w:rPr>
        <w:t>stranu Rudých Khmérů</w:t>
      </w:r>
      <w:r>
        <w:t xml:space="preserve">. Cílem by bylo ukončit partyzánskou válku o ovládnutí </w:t>
      </w:r>
      <w:r>
        <w:rPr>
          <w:color w:val="FEFB0A"/>
        </w:rPr>
        <w:t>Kambodže</w:t>
      </w:r>
      <w:r>
        <w:t xml:space="preserve"> tak, že by </w:t>
      </w:r>
      <w:r>
        <w:rPr>
          <w:color w:val="04640D"/>
        </w:rPr>
        <w:t>Rudí Khmérové</w:t>
      </w:r>
      <w:r>
        <w:t xml:space="preserve"> získali malý podíl na moci. </w:t>
      </w:r>
      <w:r>
        <w:rPr>
          <w:color w:val="58018B"/>
        </w:rPr>
        <w:t>Ministerstvo zahraničí</w:t>
      </w:r>
      <w:r>
        <w:t xml:space="preserve"> se domnívá, že jakákoli účast </w:t>
      </w:r>
      <w:r>
        <w:rPr>
          <w:color w:val="04640D"/>
        </w:rPr>
        <w:t>Rudých Khmérů</w:t>
      </w:r>
      <w:r>
        <w:t xml:space="preserve"> by musela být "minimální". Obvyklý problém doprovázející začleňování </w:t>
      </w:r>
      <w:r>
        <w:rPr>
          <w:color w:val="5D9608"/>
        </w:rPr>
        <w:t>komunistů</w:t>
      </w:r>
      <w:r>
        <w:t xml:space="preserve"> do "prozatímních" vládních koalicí spočívá v tom, že </w:t>
      </w:r>
      <w:r>
        <w:rPr>
          <w:color w:val="5D9608"/>
        </w:rPr>
        <w:t>jejich</w:t>
      </w:r>
      <w:r>
        <w:t xml:space="preserve"> ideologie a metody jsou cílené na vytlačení všech ostatních členů. Připomeňme </w:t>
      </w:r>
      <w:r>
        <w:rPr>
          <w:color w:val="DE98FD"/>
        </w:rPr>
        <w:t>si</w:t>
      </w:r>
      <w:r>
        <w:t xml:space="preserve">, že </w:t>
      </w:r>
      <w:r>
        <w:rPr>
          <w:color w:val="98A088"/>
        </w:rPr>
        <w:t>nikaragujští Sandinisté</w:t>
      </w:r>
      <w:r>
        <w:t xml:space="preserve"> přišli do Managuy jako koaliční vládní partneři umírněné skupiny vystupující proti dynastii Somozů. Do dvou let byli členové </w:t>
      </w:r>
      <w:r>
        <w:rPr>
          <w:color w:val="98A088"/>
        </w:rPr>
        <w:t>umírněné strany</w:t>
      </w:r>
      <w:r>
        <w:t xml:space="preserve"> buď ve vyhnanství, nebo ve vězení, z Nikaraguy se stala komunistická země, </w:t>
      </w:r>
      <w:r>
        <w:rPr>
          <w:color w:val="98A088"/>
        </w:rPr>
        <w:t>Sandinisté</w:t>
      </w:r>
      <w:r>
        <w:t xml:space="preserve"> budovali jednu z největších armád v Latinské Americe a ohrožovali </w:t>
      </w:r>
      <w:r>
        <w:rPr>
          <w:color w:val="98A088"/>
        </w:rPr>
        <w:t>své</w:t>
      </w:r>
      <w:r>
        <w:t xml:space="preserve"> sousedy. V Laosu se ukázalo, že když se </w:t>
      </w:r>
      <w:r>
        <w:rPr>
          <w:color w:val="4F584E"/>
        </w:rPr>
        <w:t>západní síly</w:t>
      </w:r>
      <w:r>
        <w:t xml:space="preserve"> podvolily tlaku, aby vznikla taková koalice, vlastně tak otevřely dveře komunistické nadvládě. Dokonce i </w:t>
      </w:r>
      <w:r>
        <w:rPr>
          <w:color w:val="248AD0"/>
        </w:rPr>
        <w:t xml:space="preserve">vláda Mao Tse-tunga </w:t>
      </w:r>
      <w:r>
        <w:rPr>
          <w:color w:val="5C5300"/>
        </w:rPr>
        <w:t>v Číně</w:t>
      </w:r>
      <w:r>
        <w:t xml:space="preserve"> zahájila </w:t>
      </w:r>
      <w:r>
        <w:rPr>
          <w:color w:val="248AD0"/>
        </w:rPr>
        <w:t>svou</w:t>
      </w:r>
      <w:r>
        <w:t xml:space="preserve"> činnost v roce 1949 jako partnerství komunistů s řadou malých, nekomunistických stran. Situaci </w:t>
      </w:r>
      <w:r>
        <w:rPr>
          <w:color w:val="FEFB0A"/>
        </w:rPr>
        <w:t>v Kambodži</w:t>
      </w:r>
      <w:r>
        <w:t xml:space="preserve"> komplikuje skutečnost, že již </w:t>
      </w:r>
      <w:r>
        <w:rPr>
          <w:color w:val="9F6551"/>
        </w:rPr>
        <w:t>současný režim</w:t>
      </w:r>
      <w:r>
        <w:t xml:space="preserve"> je komunistický, stejně tak </w:t>
      </w:r>
      <w:r>
        <w:rPr>
          <w:color w:val="FEFB0A"/>
        </w:rPr>
        <w:t>jejich</w:t>
      </w:r>
      <w:r>
        <w:t xml:space="preserve"> vietnamští dohlížitelé v Hanoi a stejně tak </w:t>
      </w:r>
      <w:r>
        <w:rPr>
          <w:color w:val="04640D"/>
        </w:rPr>
        <w:t xml:space="preserve">Rudí Khmérové, </w:t>
      </w:r>
      <w:r>
        <w:rPr>
          <w:color w:val="BCFEC6"/>
        </w:rPr>
        <w:t>kteří</w:t>
      </w:r>
      <w:r>
        <w:rPr>
          <w:color w:val="04640D"/>
        </w:rPr>
        <w:t xml:space="preserve"> jsou nejsilnější ze tří partyzánských skupin</w:t>
      </w:r>
      <w:r>
        <w:t xml:space="preserve">. Není jasné, která komunistická skupina by </w:t>
      </w:r>
      <w:r>
        <w:rPr>
          <w:color w:val="B70639"/>
        </w:rPr>
        <w:t>v koaliční vládě</w:t>
      </w:r>
      <w:r>
        <w:t xml:space="preserve"> převážila, ale je téměř jisté, že nekomunisté se vytratí. Zůstali by pak jen </w:t>
      </w:r>
      <w:r>
        <w:rPr>
          <w:color w:val="932C70"/>
        </w:rPr>
        <w:t>Hun Sen</w:t>
      </w:r>
      <w:r>
        <w:t xml:space="preserve"> a </w:t>
      </w:r>
      <w:r>
        <w:rPr>
          <w:color w:val="04640D"/>
        </w:rPr>
        <w:t>Rudí Khmérové</w:t>
      </w:r>
      <w:r>
        <w:t xml:space="preserve">. </w:t>
      </w:r>
      <w:r>
        <w:rPr>
          <w:color w:val="2B1B04"/>
        </w:rPr>
        <w:t>Hun Senův</w:t>
      </w:r>
      <w:r>
        <w:rPr>
          <w:color w:val="9F6551"/>
        </w:rPr>
        <w:t xml:space="preserve"> režim</w:t>
      </w:r>
      <w:r>
        <w:t xml:space="preserve"> poslal tisíce </w:t>
      </w:r>
      <w:r>
        <w:rPr>
          <w:color w:val="B5AFC4"/>
        </w:rPr>
        <w:t>povinně odvedených dělníků</w:t>
      </w:r>
      <w:r>
        <w:t xml:space="preserve"> na smrt způsobenou malárií a podvýživou, když museli nedaleko hranic </w:t>
      </w:r>
      <w:r>
        <w:rPr>
          <w:color w:val="D4C67A"/>
        </w:rPr>
        <w:t>s Thajskem</w:t>
      </w:r>
      <w:r>
        <w:t xml:space="preserve"> stavět kambodžskou obdobu Berlínské zdi. Dosud nepřekonaný rekord v kambodžské tyranii však drží </w:t>
      </w:r>
      <w:r>
        <w:rPr>
          <w:color w:val="04640D"/>
        </w:rPr>
        <w:t>Rudí Khmérové</w:t>
      </w:r>
      <w:r>
        <w:t xml:space="preserve">. </w:t>
      </w:r>
      <w:r>
        <w:rPr>
          <w:color w:val="04640D"/>
        </w:rPr>
        <w:t>Tito utopisté</w:t>
      </w:r>
      <w:r>
        <w:t xml:space="preserve"> zapříčinili smrt - hladověním, nemocemi a popravami - více než jednoho milionu Kambodžanů. Hrůzy </w:t>
      </w:r>
      <w:r>
        <w:rPr>
          <w:color w:val="FEFB0A"/>
        </w:rPr>
        <w:t>v Kambodži</w:t>
      </w:r>
      <w:r>
        <w:t xml:space="preserve"> byly tak strašné, že vietnamská okupace v roce 1978 byla jakousi zvrácenou formou úlevy. </w:t>
      </w:r>
      <w:r>
        <w:rPr>
          <w:color w:val="AE7AA1"/>
        </w:rPr>
        <w:t>Svět</w:t>
      </w:r>
      <w:r>
        <w:t xml:space="preserve"> by patrně rád věřil, že </w:t>
      </w:r>
      <w:r>
        <w:rPr>
          <w:color w:val="04640D"/>
        </w:rPr>
        <w:t>Rudí Khmérové</w:t>
      </w:r>
      <w:r>
        <w:t xml:space="preserve"> přece nemohou být tak zvrhlí, stejně jako se na konci sedmdesátých let zdráhal uvěřit zprávám o probíhající genocidě. Neexistují však žádné přesvědčivé důkazy o tom, že by se </w:t>
      </w:r>
      <w:r>
        <w:rPr>
          <w:color w:val="04640D"/>
        </w:rPr>
        <w:t>Rudí Khmérové</w:t>
      </w:r>
      <w:r>
        <w:t xml:space="preserve"> změnili. Některé naše zdroje </w:t>
      </w:r>
      <w:r>
        <w:rPr>
          <w:color w:val="D4C67A"/>
        </w:rPr>
        <w:t>v Thajsku</w:t>
      </w:r>
      <w:r>
        <w:t xml:space="preserve"> uvádějí, že proslulý starý vůdce </w:t>
      </w:r>
      <w:r>
        <w:rPr>
          <w:color w:val="04640D"/>
        </w:rPr>
        <w:t>Rudých Khmérů</w:t>
      </w:r>
      <w:r>
        <w:t xml:space="preserve"> Pol Pot byl letos v létě ukrýván v táborech </w:t>
      </w:r>
      <w:r>
        <w:rPr>
          <w:color w:val="04640D"/>
        </w:rPr>
        <w:t>Rudých Khmérů</w:t>
      </w:r>
      <w:r>
        <w:t xml:space="preserve"> nedaleko Thajsko-kambodžských hranic. Je tudíž těžké přijmout skutečnost, že </w:t>
      </w:r>
      <w:r>
        <w:rPr>
          <w:color w:val="310106"/>
        </w:rPr>
        <w:t>pan Baker</w:t>
      </w:r>
      <w:r>
        <w:t xml:space="preserve"> je ochoten akceptovat </w:t>
      </w:r>
      <w:r>
        <w:rPr>
          <w:color w:val="C2A393"/>
        </w:rPr>
        <w:t xml:space="preserve">podmínky, </w:t>
      </w:r>
      <w:r>
        <w:rPr>
          <w:color w:val="0232FD"/>
        </w:rPr>
        <w:t>které</w:t>
      </w:r>
      <w:r>
        <w:rPr>
          <w:color w:val="C2A393"/>
        </w:rPr>
        <w:t xml:space="preserve"> by pomohly </w:t>
      </w:r>
      <w:r>
        <w:rPr>
          <w:color w:val="6A3A35"/>
        </w:rPr>
        <w:t>Rudým Khmérům</w:t>
      </w:r>
      <w:r>
        <w:rPr>
          <w:color w:val="C2A393"/>
        </w:rPr>
        <w:t xml:space="preserve"> znovu se usadit </w:t>
      </w:r>
      <w:r>
        <w:rPr>
          <w:color w:val="BA6801"/>
        </w:rPr>
        <w:t>v Phnompenhu</w:t>
      </w:r>
      <w:r>
        <w:t xml:space="preserve">. Na druhou stranu je pravda, že </w:t>
      </w:r>
      <w:r>
        <w:rPr>
          <w:color w:val="168E5C"/>
        </w:rPr>
        <w:t>princ Sihanouk</w:t>
      </w:r>
      <w:r>
        <w:t xml:space="preserve"> </w:t>
      </w:r>
      <w:r>
        <w:rPr>
          <w:color w:val="16C0D0"/>
        </w:rPr>
        <w:t xml:space="preserve">myšlenku </w:t>
      </w:r>
      <w:r>
        <w:rPr>
          <w:color w:val="C62100"/>
        </w:rPr>
        <w:t>takové koalice</w:t>
      </w:r>
      <w:r>
        <w:t xml:space="preserve"> podporuje, alespoň tento týden. Ale </w:t>
      </w:r>
      <w:r>
        <w:rPr>
          <w:color w:val="168E5C"/>
        </w:rPr>
        <w:t>princ Sihanouk</w:t>
      </w:r>
      <w:r>
        <w:t xml:space="preserve"> za všechny ty roky podporoval již celou řadu myšlenek a dělal raději dobře </w:t>
      </w:r>
      <w:r>
        <w:rPr>
          <w:color w:val="168E5C"/>
        </w:rPr>
        <w:t>sobě</w:t>
      </w:r>
      <w:r>
        <w:t xml:space="preserve"> než </w:t>
      </w:r>
      <w:r>
        <w:rPr>
          <w:color w:val="FEFB0A"/>
        </w:rPr>
        <w:t>Kambodže</w:t>
      </w:r>
      <w:r>
        <w:t xml:space="preserve">. </w:t>
      </w:r>
      <w:r>
        <w:rPr>
          <w:color w:val="FB5514"/>
        </w:rPr>
        <w:t>Spojené státy</w:t>
      </w:r>
      <w:r>
        <w:t xml:space="preserve"> se rovněž nemusí obávat toho, že urazí </w:t>
      </w:r>
      <w:r>
        <w:rPr>
          <w:color w:val="014347"/>
        </w:rPr>
        <w:t xml:space="preserve">Čínu, </w:t>
      </w:r>
      <w:r>
        <w:rPr>
          <w:color w:val="233809"/>
        </w:rPr>
        <w:t>která</w:t>
      </w:r>
      <w:r>
        <w:rPr>
          <w:color w:val="014347"/>
        </w:rPr>
        <w:t xml:space="preserve"> </w:t>
      </w:r>
      <w:r>
        <w:rPr>
          <w:color w:val="42083B"/>
        </w:rPr>
        <w:t>stranu Rudých Khmérů</w:t>
      </w:r>
      <w:r>
        <w:rPr>
          <w:color w:val="014347"/>
        </w:rPr>
        <w:t xml:space="preserve"> stále podporuje</w:t>
      </w:r>
      <w:r>
        <w:t xml:space="preserve">. </w:t>
      </w:r>
      <w:r>
        <w:rPr>
          <w:color w:val="58018B"/>
        </w:rPr>
        <w:t>Ministerstvo zahraničí</w:t>
      </w:r>
      <w:r>
        <w:t xml:space="preserve"> by konečně mělo uznat, že </w:t>
      </w:r>
      <w:r>
        <w:rPr>
          <w:color w:val="014347"/>
        </w:rPr>
        <w:t>Čína</w:t>
      </w:r>
      <w:r>
        <w:t xml:space="preserve"> nehraje podle pravidel. Pokud by </w:t>
      </w:r>
      <w:r>
        <w:rPr>
          <w:color w:val="FB5514"/>
        </w:rPr>
        <w:t>Spojené státy</w:t>
      </w:r>
      <w:r>
        <w:t xml:space="preserve"> poskytly sebemenší podporu nejvyhlášenějším vrahům na indočínské bezútěšné scéně, mohly by </w:t>
      </w:r>
      <w:r>
        <w:rPr>
          <w:color w:val="FB5514"/>
        </w:rPr>
        <w:t>proti sobě</w:t>
      </w:r>
      <w:r>
        <w:t xml:space="preserve"> popudit spojence jinde </w:t>
      </w:r>
      <w:r>
        <w:rPr>
          <w:color w:val="AE7AA1"/>
        </w:rPr>
        <w:t>na světě</w:t>
      </w:r>
      <w:r>
        <w:t xml:space="preserve">. </w:t>
      </w:r>
      <w:r>
        <w:rPr>
          <w:color w:val="82785D"/>
        </w:rPr>
        <w:t>Komunističtí povstalci v zemích, jako jsou Filipíny nebo Peru</w:t>
      </w:r>
      <w:r>
        <w:t xml:space="preserve">, by pak naprosto racionální úvahou mohli dospět k následujícímu závěru: zuřivě bojuj a </w:t>
      </w:r>
      <w:r>
        <w:rPr>
          <w:color w:val="023087"/>
        </w:rPr>
        <w:t>Spojené státy</w:t>
      </w:r>
      <w:r>
        <w:rPr>
          <w:color w:val="B7DAD2"/>
        </w:rPr>
        <w:t xml:space="preserve"> </w:t>
      </w:r>
      <w:r>
        <w:rPr>
          <w:color w:val="196956"/>
        </w:rPr>
        <w:t>ti</w:t>
      </w:r>
      <w:r>
        <w:rPr>
          <w:color w:val="B7DAD2"/>
        </w:rPr>
        <w:t xml:space="preserve"> ve jménu pragmatismu možná nakonec pomohou dobrat se k vítězství</w:t>
      </w:r>
      <w:r>
        <w:t xml:space="preserve">. </w:t>
      </w:r>
      <w:r>
        <w:rPr>
          <w:color w:val="8C41BB"/>
        </w:rPr>
        <w:t>Americká diplomacie</w:t>
      </w:r>
      <w:r>
        <w:t xml:space="preserve"> </w:t>
      </w:r>
      <w:r>
        <w:rPr>
          <w:color w:val="B7DAD2"/>
        </w:rPr>
        <w:t>takové kroky</w:t>
      </w:r>
      <w:r>
        <w:t xml:space="preserve"> učinila již dříve a pravděpodobně </w:t>
      </w:r>
      <w:r>
        <w:rPr>
          <w:color w:val="B7DAD2"/>
        </w:rPr>
        <w:t>je</w:t>
      </w:r>
      <w:r>
        <w:t xml:space="preserve"> zopakuje. </w:t>
      </w:r>
      <w:r>
        <w:rPr>
          <w:color w:val="ECEDFE"/>
        </w:rPr>
        <w:t>Vláda a kongres</w:t>
      </w:r>
      <w:r>
        <w:rPr>
          <w:color w:val="2B2D32"/>
        </w:rPr>
        <w:t xml:space="preserve"> si nedávno pohrávaly s myšlenkou, že by vyslaly vojenskou pomoc kambodžským nekomunistům</w:t>
      </w:r>
      <w:r>
        <w:t xml:space="preserve">. Nyní však </w:t>
      </w:r>
      <w:r>
        <w:rPr>
          <w:color w:val="94C661"/>
        </w:rPr>
        <w:t>možnost "diplomatického posunu" (</w:t>
      </w:r>
      <w:r>
        <w:rPr>
          <w:color w:val="F8907D"/>
        </w:rPr>
        <w:t xml:space="preserve">stažení </w:t>
      </w:r>
      <w:r>
        <w:rPr>
          <w:color w:val="895E6B"/>
        </w:rPr>
        <w:t>vietnamských vojsk</w:t>
      </w:r>
      <w:r>
        <w:rPr>
          <w:color w:val="94C661"/>
        </w:rPr>
        <w:t xml:space="preserve">, </w:t>
      </w:r>
      <w:r>
        <w:rPr>
          <w:color w:val="788E95"/>
        </w:rPr>
        <w:t>Bakerova</w:t>
      </w:r>
      <w:r>
        <w:rPr>
          <w:color w:val="94C661"/>
        </w:rPr>
        <w:t xml:space="preserve"> iniciativa</w:t>
      </w:r>
      <w:r>
        <w:t xml:space="preserve">) </w:t>
      </w:r>
      <w:r>
        <w:rPr>
          <w:color w:val="2B2D32"/>
        </w:rPr>
        <w:t>tento plán</w:t>
      </w:r>
      <w:r>
        <w:t xml:space="preserve"> zmrazila, ovšem za podmínky, že pokud by začalo jít do tuhého, </w:t>
      </w:r>
      <w:r>
        <w:rPr>
          <w:color w:val="FB5514"/>
        </w:rPr>
        <w:t>Spojené státy</w:t>
      </w:r>
      <w:r>
        <w:t xml:space="preserve"> by </w:t>
      </w:r>
      <w:r>
        <w:rPr>
          <w:color w:val="FB6AB8"/>
        </w:rPr>
        <w:t>opozici</w:t>
      </w:r>
      <w:r>
        <w:t xml:space="preserve"> znovu vyzbrojily. Nač taková nesmělost? Přinejmenším jsou tyto možnosti pečlivě poměřovány s nadějemi na zabránění </w:t>
      </w:r>
      <w:r>
        <w:rPr>
          <w:color w:val="576094"/>
        </w:rPr>
        <w:t>Rudým Khmérům</w:t>
      </w:r>
      <w:r>
        <w:rPr>
          <w:color w:val="DB1474"/>
        </w:rPr>
        <w:t xml:space="preserve"> a kambodžským komunistům</w:t>
      </w:r>
      <w:r>
        <w:t xml:space="preserve">, aby </w:t>
      </w:r>
      <w:r>
        <w:rPr>
          <w:color w:val="8489AE"/>
        </w:rPr>
        <w:t xml:space="preserve">s definitivní platností zakročili </w:t>
      </w:r>
      <w:r>
        <w:rPr>
          <w:color w:val="860E04"/>
        </w:rPr>
        <w:t xml:space="preserve">proti </w:t>
      </w:r>
      <w:r>
        <w:rPr>
          <w:color w:val="FBC206"/>
        </w:rPr>
        <w:t>svým</w:t>
      </w:r>
      <w:r>
        <w:rPr>
          <w:color w:val="860E04"/>
        </w:rPr>
        <w:t xml:space="preserve"> protivníkům</w:t>
      </w:r>
      <w:r>
        <w:t xml:space="preserve">. Až </w:t>
      </w:r>
      <w:r>
        <w:rPr>
          <w:color w:val="8489AE"/>
        </w:rPr>
        <w:t>takový okamžik</w:t>
      </w:r>
      <w:r>
        <w:t xml:space="preserve"> nastane, bylo by obzvlášť nepříjemné uvědomit si, že </w:t>
      </w:r>
      <w:r>
        <w:rPr>
          <w:color w:val="FB5514"/>
        </w:rPr>
        <w:t>Spojené státy</w:t>
      </w:r>
      <w:r>
        <w:t xml:space="preserve"> poslaly vojenskou pomoc a připravily </w:t>
      </w:r>
      <w:r>
        <w:rPr>
          <w:color w:val="6EAB9B"/>
        </w:rPr>
        <w:t>dotyčné jedince</w:t>
      </w:r>
      <w:r>
        <w:t xml:space="preserve"> o možnost řešit </w:t>
      </w:r>
      <w:r>
        <w:rPr>
          <w:color w:val="6EAB9B"/>
        </w:rPr>
        <w:t>jejich</w:t>
      </w:r>
      <w:r>
        <w:t xml:space="preserve"> osud alespoň se špetkou cti.</w:t>
      </w:r>
    </w:p>
    <w:p>
      <w:r>
        <w:rPr>
          <w:b/>
        </w:rPr>
        <w:t>Document number 1403</w:t>
      </w:r>
    </w:p>
    <w:p>
      <w:r>
        <w:rPr>
          <w:b/>
        </w:rPr>
        <w:t>Document identifier: wsj1701-001</w:t>
      </w:r>
    </w:p>
    <w:p>
      <w:r>
        <w:rPr>
          <w:color w:val="310106"/>
        </w:rPr>
        <w:t>53 letý Michael F. Harris</w:t>
      </w:r>
      <w:r>
        <w:t xml:space="preserve"> byl jmenován výkonným viceprezidentem </w:t>
      </w:r>
      <w:r>
        <w:rPr>
          <w:color w:val="04640D"/>
        </w:rPr>
        <w:t>Financial Times</w:t>
      </w:r>
      <w:r>
        <w:t xml:space="preserve"> </w:t>
      </w:r>
      <w:r>
        <w:rPr>
          <w:color w:val="FEFB0A"/>
        </w:rPr>
        <w:t>pro Severní Ameriku</w:t>
      </w:r>
      <w:r>
        <w:rPr>
          <w:color w:val="FB5514"/>
        </w:rPr>
        <w:t xml:space="preserve">, časopisu, </w:t>
      </w:r>
      <w:r>
        <w:rPr>
          <w:color w:val="E115C0"/>
        </w:rPr>
        <w:t>který</w:t>
      </w:r>
      <w:r>
        <w:rPr>
          <w:color w:val="FB5514"/>
        </w:rPr>
        <w:t xml:space="preserve"> se zabývá obchodem a je vydáván </w:t>
      </w:r>
      <w:r>
        <w:rPr>
          <w:color w:val="00587F"/>
        </w:rPr>
        <w:t xml:space="preserve">touto společností, </w:t>
      </w:r>
      <w:r>
        <w:rPr>
          <w:color w:val="0BC582"/>
        </w:rPr>
        <w:t>která</w:t>
      </w:r>
      <w:r>
        <w:rPr>
          <w:color w:val="00587F"/>
        </w:rPr>
        <w:t xml:space="preserve"> má obchodní zájmy také v knižním nakladatelství, jemném porcelánu, naftařské sféře a investičním bankovnictví</w:t>
      </w:r>
      <w:r>
        <w:t xml:space="preserve">. </w:t>
      </w:r>
      <w:r>
        <w:rPr>
          <w:color w:val="310106"/>
        </w:rPr>
        <w:t>M. Harris</w:t>
      </w:r>
      <w:r>
        <w:t xml:space="preserve"> byl viceprezidentem </w:t>
      </w:r>
      <w:r>
        <w:rPr>
          <w:color w:val="FEB8C8"/>
        </w:rPr>
        <w:t>časopisu</w:t>
      </w:r>
      <w:r>
        <w:t xml:space="preserve"> pro oblast reklamy v New Yorku. Navíc zodpovídá i za prodej a distribuci </w:t>
      </w:r>
      <w:r>
        <w:rPr>
          <w:color w:val="FEB8C8"/>
        </w:rPr>
        <w:t>časopisu Financial Times</w:t>
      </w:r>
      <w:r>
        <w:t xml:space="preserve"> </w:t>
      </w:r>
      <w:r>
        <w:rPr>
          <w:color w:val="FEFB0A"/>
        </w:rPr>
        <w:t>v Severní Americe</w:t>
      </w:r>
      <w:r>
        <w:t xml:space="preserve">. </w:t>
      </w:r>
      <w:r>
        <w:rPr>
          <w:color w:val="9E8317"/>
        </w:rPr>
        <w:t xml:space="preserve">44 letý Laurance V. Allen, </w:t>
      </w:r>
      <w:r>
        <w:rPr>
          <w:color w:val="01190F"/>
        </w:rPr>
        <w:t>který</w:t>
      </w:r>
      <w:r>
        <w:rPr>
          <w:color w:val="9E8317"/>
        </w:rPr>
        <w:t xml:space="preserve"> byl </w:t>
      </w:r>
      <w:r>
        <w:rPr>
          <w:color w:val="847D81"/>
        </w:rPr>
        <w:t xml:space="preserve">ředitelem </w:t>
      </w:r>
      <w:r>
        <w:rPr>
          <w:color w:val="58018B"/>
        </w:rPr>
        <w:t>pro Severní Ameriku</w:t>
      </w:r>
      <w:r>
        <w:t xml:space="preserve">, odstoupil </w:t>
      </w:r>
      <w:r>
        <w:rPr>
          <w:color w:val="B70639"/>
        </w:rPr>
        <w:t>z funkce</w:t>
      </w:r>
      <w:r>
        <w:t>, aby se mohl věnovat jiným obchodním aktivitám a poradenství.</w:t>
      </w:r>
    </w:p>
    <w:p>
      <w:r>
        <w:rPr>
          <w:b/>
        </w:rPr>
        <w:t>Document number 1404</w:t>
      </w:r>
    </w:p>
    <w:p>
      <w:r>
        <w:rPr>
          <w:b/>
        </w:rPr>
        <w:t>Document identifier: wsj1702-001</w:t>
      </w:r>
    </w:p>
    <w:p>
      <w:r>
        <w:rPr>
          <w:color w:val="310106"/>
        </w:rPr>
        <w:t>Společnost Cipher Data Products Inc.</w:t>
      </w:r>
      <w:r>
        <w:t xml:space="preserve"> oznámila, že </w:t>
      </w:r>
      <w:r>
        <w:rPr>
          <w:color w:val="04640D"/>
        </w:rPr>
        <w:t>za první fiskální čtvrtletí</w:t>
      </w:r>
      <w:r>
        <w:t xml:space="preserve"> činila </w:t>
      </w:r>
      <w:r>
        <w:rPr>
          <w:color w:val="FEFB0A"/>
        </w:rPr>
        <w:t>její</w:t>
      </w:r>
      <w:r>
        <w:rPr>
          <w:color w:val="FB5514"/>
        </w:rPr>
        <w:t xml:space="preserve"> čistá ztráta</w:t>
      </w:r>
      <w:r>
        <w:t xml:space="preserve"> 14.2 milionu dolarů, neboli 97 centů na akcii, ve srovnání s loňským čistým ziskem ve výši 3.8 milionu dolarů, neboli 27 centů na akcii. </w:t>
      </w:r>
      <w:r>
        <w:rPr>
          <w:color w:val="E115C0"/>
        </w:rPr>
        <w:t xml:space="preserve">Příjmy </w:t>
      </w:r>
      <w:r>
        <w:rPr>
          <w:color w:val="00587F"/>
        </w:rPr>
        <w:t xml:space="preserve">za čtvrtletí, </w:t>
      </w:r>
      <w:r>
        <w:rPr>
          <w:color w:val="0BC582"/>
        </w:rPr>
        <w:t>které</w:t>
      </w:r>
      <w:r>
        <w:rPr>
          <w:color w:val="00587F"/>
        </w:rPr>
        <w:t xml:space="preserve"> skončilo 30. září</w:t>
      </w:r>
      <w:r>
        <w:rPr>
          <w:color w:val="FEB8C8"/>
        </w:rPr>
        <w:t>, klesly o 20 % na 41.3 milionu dolarů</w:t>
      </w:r>
      <w:r>
        <w:t xml:space="preserve">, </w:t>
      </w:r>
      <w:r>
        <w:rPr>
          <w:color w:val="FEB8C8"/>
        </w:rPr>
        <w:t>což</w:t>
      </w:r>
      <w:r>
        <w:t xml:space="preserve"> je oproti stejnému období v loňském roce snížení z 51.9 milionu dolarů. </w:t>
      </w:r>
      <w:r>
        <w:rPr>
          <w:color w:val="310106"/>
        </w:rPr>
        <w:t>Společnost Cipher Data, výrobce magnetopáskových periferních zařízení a optických mechanik se sídlem v San Diegu</w:t>
      </w:r>
      <w:r>
        <w:t xml:space="preserve">, uvedla, že </w:t>
      </w:r>
      <w:r>
        <w:rPr>
          <w:color w:val="FB5514"/>
        </w:rPr>
        <w:t>ztráta</w:t>
      </w:r>
      <w:r>
        <w:t xml:space="preserve"> zahrnuje rezervy ve výši 3.8 milionu dolarů spojené </w:t>
      </w:r>
      <w:r>
        <w:rPr>
          <w:color w:val="9E8317"/>
        </w:rPr>
        <w:t xml:space="preserve">s restrukturalizací </w:t>
      </w:r>
      <w:r>
        <w:rPr>
          <w:color w:val="01190F"/>
        </w:rPr>
        <w:t>podniku</w:t>
      </w:r>
      <w:r>
        <w:t xml:space="preserve">. </w:t>
      </w:r>
      <w:r>
        <w:rPr>
          <w:color w:val="9E8317"/>
        </w:rPr>
        <w:t>Restrukturalizace</w:t>
      </w:r>
      <w:r>
        <w:t xml:space="preserve"> vyžaduje snížení počtu zaměstnanců o 24 % v průběhu příštích dvou měsíců, a dotkne se tak asi 525 míst, uvedla </w:t>
      </w:r>
      <w:r>
        <w:rPr>
          <w:color w:val="310106"/>
        </w:rPr>
        <w:t>společnost Cipher Data</w:t>
      </w:r>
      <w:r>
        <w:t xml:space="preserve">. Zaniká </w:t>
      </w:r>
      <w:r>
        <w:rPr>
          <w:color w:val="847D81"/>
        </w:rPr>
        <w:t xml:space="preserve">funkce prezidenta a hlavního výkonného ředitele </w:t>
      </w:r>
      <w:r>
        <w:rPr>
          <w:color w:val="58018B"/>
        </w:rPr>
        <w:t>společnosti</w:t>
      </w:r>
      <w:r>
        <w:rPr>
          <w:color w:val="847D81"/>
        </w:rPr>
        <w:t xml:space="preserve">, </w:t>
      </w:r>
      <w:r>
        <w:rPr>
          <w:color w:val="B70639"/>
        </w:rPr>
        <w:t>které</w:t>
      </w:r>
      <w:r>
        <w:rPr>
          <w:color w:val="847D81"/>
        </w:rPr>
        <w:t xml:space="preserve"> dříve zastával </w:t>
      </w:r>
      <w:r>
        <w:rPr>
          <w:color w:val="703B01"/>
        </w:rPr>
        <w:t>Edward L. Marinaro</w:t>
      </w:r>
      <w:r>
        <w:t xml:space="preserve">. </w:t>
      </w:r>
      <w:r>
        <w:rPr>
          <w:color w:val="310106"/>
        </w:rPr>
        <w:t>Společnost Cipher Data</w:t>
      </w:r>
      <w:r>
        <w:t xml:space="preserve"> uvedla, že </w:t>
      </w:r>
      <w:r>
        <w:rPr>
          <w:color w:val="F7F1DF"/>
        </w:rPr>
        <w:t>pan Marinaro</w:t>
      </w:r>
      <w:r>
        <w:t xml:space="preserve"> tedy </w:t>
      </w:r>
      <w:r>
        <w:rPr>
          <w:color w:val="847D81"/>
        </w:rPr>
        <w:t>na tyto funkce</w:t>
      </w:r>
      <w:r>
        <w:t xml:space="preserve"> i na členství v radě </w:t>
      </w:r>
      <w:r>
        <w:rPr>
          <w:color w:val="310106"/>
        </w:rPr>
        <w:t>společnosti</w:t>
      </w:r>
      <w:r>
        <w:t xml:space="preserve"> rezignoval. </w:t>
      </w:r>
      <w:r>
        <w:rPr>
          <w:color w:val="F7F1DF"/>
        </w:rPr>
        <w:t>Pana Marinara</w:t>
      </w:r>
      <w:r>
        <w:t xml:space="preserve"> se nepodařilo zastihnout, aby se k situaci vyjádřil.</w:t>
      </w:r>
    </w:p>
    <w:p>
      <w:r>
        <w:rPr>
          <w:b/>
        </w:rPr>
        <w:t>Document number 1405</w:t>
      </w:r>
    </w:p>
    <w:p>
      <w:r>
        <w:rPr>
          <w:b/>
        </w:rPr>
        <w:t>Document identifier: wsj1703-001</w:t>
      </w:r>
    </w:p>
    <w:p>
      <w:r>
        <w:rPr>
          <w:color w:val="310106"/>
        </w:rPr>
        <w:t xml:space="preserve">Společnost FileNet Corp., sídlící v Costa Mesa </w:t>
      </w:r>
      <w:r>
        <w:rPr>
          <w:color w:val="04640D"/>
        </w:rPr>
        <w:t>ve státě California</w:t>
      </w:r>
      <w:r>
        <w:t xml:space="preserve">, sdělila, že očekává ohlášení ztráty za třetí čtvrtletí ve výši </w:t>
      </w:r>
      <w:r>
        <w:rPr>
          <w:color w:val="FEFB0A"/>
        </w:rPr>
        <w:t>kolem 1.8 milionů dolarů</w:t>
      </w:r>
      <w:r>
        <w:t xml:space="preserve">, </w:t>
      </w:r>
      <w:r>
        <w:rPr>
          <w:color w:val="FEFB0A"/>
        </w:rPr>
        <w:t>což</w:t>
      </w:r>
      <w:r>
        <w:t xml:space="preserve"> činí 17 centů na akcii, protože rezerva ve výši 2.5 milionu dolarů má být použita na případné ztráty spojené </w:t>
      </w:r>
      <w:r>
        <w:rPr>
          <w:color w:val="FB5514"/>
        </w:rPr>
        <w:t xml:space="preserve">s kontraktem </w:t>
      </w:r>
      <w:r>
        <w:rPr>
          <w:color w:val="E115C0"/>
        </w:rPr>
        <w:t>se státem California</w:t>
      </w:r>
      <w:r>
        <w:t xml:space="preserve">. Příjem se odhaduje na 18.6 milionů dolarů. </w:t>
      </w:r>
      <w:r>
        <w:rPr>
          <w:color w:val="310106"/>
        </w:rPr>
        <w:t>Výrobce zařízení na zpracování obrazových dokumentů</w:t>
      </w:r>
      <w:r>
        <w:t xml:space="preserve"> prohlásil, že státní prokuratura shledala, že </w:t>
      </w:r>
      <w:r>
        <w:rPr>
          <w:color w:val="310106"/>
        </w:rPr>
        <w:t>firma FileNet</w:t>
      </w:r>
      <w:r>
        <w:t xml:space="preserve"> neplní smlouvu s odborem ministra zahraničí pro jednotný obchodní zákoník. </w:t>
      </w:r>
      <w:r>
        <w:rPr>
          <w:color w:val="310106"/>
        </w:rPr>
        <w:t>Firma FileNet</w:t>
      </w:r>
      <w:r>
        <w:t xml:space="preserve"> sdělila, že nevěří tomu, že </w:t>
      </w:r>
      <w:r>
        <w:rPr>
          <w:color w:val="00587F"/>
        </w:rPr>
        <w:t>stát</w:t>
      </w:r>
      <w:r>
        <w:t xml:space="preserve"> má přesvědčivé důkazy o neplnění závazků, a že znovu zkoumá </w:t>
      </w:r>
      <w:r>
        <w:rPr>
          <w:color w:val="310106"/>
        </w:rPr>
        <w:t>svá</w:t>
      </w:r>
      <w:r>
        <w:t xml:space="preserve"> práva </w:t>
      </w:r>
      <w:r>
        <w:rPr>
          <w:color w:val="FB5514"/>
        </w:rPr>
        <w:t>v tomto kontraktu</w:t>
      </w:r>
      <w:r>
        <w:t xml:space="preserve">, sdělila však, že nemůže předpovědět, jak </w:t>
      </w:r>
      <w:r>
        <w:rPr>
          <w:color w:val="0BC582"/>
        </w:rPr>
        <w:t>spor</w:t>
      </w:r>
      <w:r>
        <w:t xml:space="preserve"> dopadne. </w:t>
      </w:r>
      <w:r>
        <w:rPr>
          <w:color w:val="0BC582"/>
        </w:rPr>
        <w:t>Spor</w:t>
      </w:r>
      <w:r>
        <w:t xml:space="preserve"> se soustřeďuje na překontrolování konečných termínů testování a dalších věcí, týkajících se </w:t>
      </w:r>
      <w:r>
        <w:rPr>
          <w:color w:val="FEB8C8"/>
        </w:rPr>
        <w:t xml:space="preserve">systému FileNet, </w:t>
      </w:r>
      <w:r>
        <w:rPr>
          <w:color w:val="9E8317"/>
        </w:rPr>
        <w:t>který</w:t>
      </w:r>
      <w:r>
        <w:rPr>
          <w:color w:val="FEB8C8"/>
        </w:rPr>
        <w:t xml:space="preserve"> byl letos instalován</w:t>
      </w:r>
      <w:r>
        <w:t xml:space="preserve">. Včera večer nebyli již státní úředníci k zastižení. </w:t>
      </w:r>
      <w:r>
        <w:rPr>
          <w:color w:val="310106"/>
        </w:rPr>
        <w:t>FileNet</w:t>
      </w:r>
      <w:r>
        <w:t xml:space="preserve"> poznamenal, že k datu 30. září měl hotovost a směnné cenné papíry v celkové výši 22.5 milionů dolarů a ekvita akcionářů je 60.1 milionů dolarů. </w:t>
      </w:r>
      <w:r>
        <w:rPr>
          <w:color w:val="310106"/>
        </w:rPr>
        <w:t>Společnost</w:t>
      </w:r>
      <w:r>
        <w:t xml:space="preserve"> toto oznámení učinila až po skončení </w:t>
      </w:r>
      <w:r>
        <w:rPr>
          <w:color w:val="01190F"/>
        </w:rPr>
        <w:t xml:space="preserve">obchodování, </w:t>
      </w:r>
      <w:r>
        <w:rPr>
          <w:color w:val="847D81"/>
        </w:rPr>
        <w:t>kde</w:t>
      </w:r>
      <w:r>
        <w:rPr>
          <w:color w:val="01190F"/>
        </w:rPr>
        <w:t xml:space="preserve"> </w:t>
      </w:r>
      <w:r>
        <w:rPr>
          <w:color w:val="58018B"/>
        </w:rPr>
        <w:t>její</w:t>
      </w:r>
      <w:r>
        <w:rPr>
          <w:color w:val="01190F"/>
        </w:rPr>
        <w:t xml:space="preserve"> akcie ukončily na mimoburzovním obchodování </w:t>
      </w:r>
      <w:r>
        <w:rPr>
          <w:color w:val="B70639"/>
        </w:rPr>
        <w:t>na 10.75 dolarech</w:t>
      </w:r>
      <w:r>
        <w:rPr>
          <w:color w:val="01190F"/>
        </w:rPr>
        <w:t xml:space="preserve">, </w:t>
      </w:r>
      <w:r>
        <w:rPr>
          <w:color w:val="B70639"/>
        </w:rPr>
        <w:t>což</w:t>
      </w:r>
      <w:r>
        <w:rPr>
          <w:color w:val="01190F"/>
        </w:rPr>
        <w:t xml:space="preserve"> je o 25 centů více</w:t>
      </w:r>
      <w:r>
        <w:t>.</w:t>
      </w:r>
    </w:p>
    <w:p>
      <w:r>
        <w:rPr>
          <w:b/>
        </w:rPr>
        <w:t>Document number 1406</w:t>
      </w:r>
    </w:p>
    <w:p>
      <w:r>
        <w:rPr>
          <w:b/>
        </w:rPr>
        <w:t>Document identifier: wsj1704-001</w:t>
      </w:r>
    </w:p>
    <w:p>
      <w:r>
        <w:rPr>
          <w:color w:val="310106"/>
        </w:rPr>
        <w:t>Společnost Clinton Gas Systems Inc.</w:t>
      </w:r>
      <w:r>
        <w:t xml:space="preserve"> uvedla, že získala </w:t>
      </w:r>
      <w:r>
        <w:rPr>
          <w:color w:val="04640D"/>
        </w:rPr>
        <w:t>smlouvu</w:t>
      </w:r>
      <w:r>
        <w:t xml:space="preserve"> </w:t>
      </w:r>
      <w:r>
        <w:rPr>
          <w:color w:val="FEFB0A"/>
        </w:rPr>
        <w:t xml:space="preserve">od společnosti Timken Co. z Cantonu </w:t>
      </w:r>
      <w:r>
        <w:rPr>
          <w:color w:val="FB5514"/>
        </w:rPr>
        <w:t>ve státě Ohio</w:t>
      </w:r>
      <w:r>
        <w:t xml:space="preserve">, aby zprostředkovala nákup zemního plynu, plánování a přepravu pro sedm ohijských a dvě pensylvánské továrny </w:t>
      </w:r>
      <w:r>
        <w:rPr>
          <w:color w:val="FEFB0A"/>
        </w:rPr>
        <w:t>společnosti Timken</w:t>
      </w:r>
      <w:r>
        <w:t xml:space="preserve">. </w:t>
      </w:r>
      <w:r>
        <w:rPr>
          <w:color w:val="E115C0"/>
        </w:rPr>
        <w:t>Společnosti Clinton a Timken</w:t>
      </w:r>
      <w:r>
        <w:t xml:space="preserve"> se dohodly, že nezveřejní hodnotu </w:t>
      </w:r>
      <w:r>
        <w:rPr>
          <w:color w:val="04640D"/>
        </w:rPr>
        <w:t>smlouvy</w:t>
      </w:r>
      <w:r>
        <w:t xml:space="preserve">. </w:t>
      </w:r>
      <w:r>
        <w:rPr>
          <w:color w:val="FEFB0A"/>
        </w:rPr>
        <w:t xml:space="preserve">Společnost Timken, </w:t>
      </w:r>
      <w:r>
        <w:rPr>
          <w:color w:val="00587F"/>
        </w:rPr>
        <w:t>která</w:t>
      </w:r>
      <w:r>
        <w:rPr>
          <w:color w:val="FEFB0A"/>
        </w:rPr>
        <w:t xml:space="preserve"> vyrábí ložiska a speciální ocel</w:t>
      </w:r>
      <w:r>
        <w:t xml:space="preserve">, již nakupuje plyn </w:t>
      </w:r>
      <w:r>
        <w:rPr>
          <w:color w:val="310106"/>
        </w:rPr>
        <w:t>od společnosti Clinton</w:t>
      </w:r>
      <w:r>
        <w:t xml:space="preserve">. </w:t>
      </w:r>
      <w:r>
        <w:rPr>
          <w:color w:val="310106"/>
        </w:rPr>
        <w:t xml:space="preserve">Společnost Clinton z Columbusu </w:t>
      </w:r>
      <w:r>
        <w:rPr>
          <w:color w:val="0BC582"/>
        </w:rPr>
        <w:t>v Ohiu</w:t>
      </w:r>
      <w:r>
        <w:t xml:space="preserve"> prohlásila, že </w:t>
      </w:r>
      <w:r>
        <w:rPr>
          <w:color w:val="310106"/>
        </w:rPr>
        <w:t>její</w:t>
      </w:r>
      <w:r>
        <w:t xml:space="preserve"> jednotka Clinton Gas Marketing chce připravit řadu takovýchto smluv na zprostředkování nákupu zemního plynu. </w:t>
      </w:r>
      <w:r>
        <w:rPr>
          <w:color w:val="FEB8C8"/>
        </w:rPr>
        <w:t>Producenti</w:t>
      </w:r>
      <w:r>
        <w:t xml:space="preserve"> často totiž nemívají k dispozici odborníka na zemní plyn, uvedla </w:t>
      </w:r>
      <w:r>
        <w:rPr>
          <w:color w:val="310106"/>
        </w:rPr>
        <w:t>společnost Clinton</w:t>
      </w:r>
      <w:r>
        <w:t xml:space="preserve">, a odborník jako je </w:t>
      </w:r>
      <w:r>
        <w:rPr>
          <w:color w:val="310106"/>
        </w:rPr>
        <w:t>společnost Clinton</w:t>
      </w:r>
      <w:r>
        <w:t xml:space="preserve"> by </w:t>
      </w:r>
      <w:r>
        <w:rPr>
          <w:color w:val="FEB8C8"/>
        </w:rPr>
        <w:t>jim</w:t>
      </w:r>
      <w:r>
        <w:t xml:space="preserve"> mohl ušetřit nemalé finanční částky.</w:t>
      </w:r>
    </w:p>
    <w:p>
      <w:r>
        <w:rPr>
          <w:b/>
        </w:rPr>
        <w:t>Document number 1407</w:t>
      </w:r>
    </w:p>
    <w:p>
      <w:r>
        <w:rPr>
          <w:b/>
        </w:rPr>
        <w:t>Document identifier: wsj1705-001</w:t>
      </w:r>
    </w:p>
    <w:p>
      <w:r>
        <w:t>Scénu zahajují vyšší úředníci v proužkovaných oblecích , zřejmě z amerického východu - s ušima přilepenýma k mobilním telefonům a uhánějící ven z města v limuzínách řízených šoféry. "</w:t>
      </w:r>
      <w:r>
        <w:rPr>
          <w:color w:val="310106"/>
        </w:rPr>
        <w:t>Kariéristi</w:t>
      </w:r>
      <w:r>
        <w:t xml:space="preserve">," odfrkne si </w:t>
      </w:r>
      <w:r>
        <w:rPr>
          <w:color w:val="04640D"/>
        </w:rPr>
        <w:t>vypravěč s texaským přízvukem</w:t>
      </w:r>
      <w:r>
        <w:t>, "</w:t>
      </w:r>
      <w:r>
        <w:rPr>
          <w:color w:val="310106"/>
        </w:rPr>
        <w:t>si</w:t>
      </w:r>
      <w:r>
        <w:t xml:space="preserve"> sbalili kufry a vyrazili." "Ale," pokračuje, "zapomínají, že jsme všichni Texasané. </w:t>
      </w:r>
      <w:r>
        <w:rPr>
          <w:color w:val="FEFB0A"/>
        </w:rPr>
        <w:t>Osamělá hvězda</w:t>
      </w:r>
      <w:r>
        <w:t xml:space="preserve"> zase stoupá." Jak hudba sílí, </w:t>
      </w:r>
      <w:r>
        <w:rPr>
          <w:color w:val="FB5514"/>
        </w:rPr>
        <w:t>televizní diváci</w:t>
      </w:r>
      <w:r>
        <w:t xml:space="preserve"> zjišťují, že sledují </w:t>
      </w:r>
      <w:r>
        <w:rPr>
          <w:color w:val="E115C0"/>
        </w:rPr>
        <w:t xml:space="preserve">reklamu </w:t>
      </w:r>
      <w:r>
        <w:rPr>
          <w:color w:val="00587F"/>
        </w:rPr>
        <w:t xml:space="preserve">na pivo Osamělá hvězda, pýchu </w:t>
      </w:r>
      <w:r>
        <w:rPr>
          <w:color w:val="0BC582"/>
        </w:rPr>
        <w:t>Texasu</w:t>
      </w:r>
      <w:r>
        <w:rPr>
          <w:color w:val="00587F"/>
        </w:rPr>
        <w:t xml:space="preserve"> a produkt společnosti G. Heileman Brewing Co. a La Crosse z Wisconsinu, jednotky </w:t>
      </w:r>
      <w:r>
        <w:rPr>
          <w:color w:val="FEB8C8"/>
        </w:rPr>
        <w:t>společnosti Bond Corp</w:t>
      </w:r>
      <w:r>
        <w:t xml:space="preserve">. </w:t>
      </w:r>
      <w:r>
        <w:rPr>
          <w:color w:val="9E8317"/>
        </w:rPr>
        <w:t xml:space="preserve">Jak tón </w:t>
      </w:r>
      <w:r>
        <w:rPr>
          <w:color w:val="01190F"/>
        </w:rPr>
        <w:t>reklamy</w:t>
      </w:r>
      <w:r>
        <w:rPr>
          <w:color w:val="9E8317"/>
        </w:rPr>
        <w:t xml:space="preserve"> naznačuje, je texaský duch v současné době značně xenofobní</w:t>
      </w:r>
      <w:r>
        <w:t xml:space="preserve"> a </w:t>
      </w:r>
      <w:r>
        <w:rPr>
          <w:color w:val="FEFB0A"/>
        </w:rPr>
        <w:t>Osamělá hvězda</w:t>
      </w:r>
      <w:r>
        <w:t xml:space="preserve"> není </w:t>
      </w:r>
      <w:r>
        <w:rPr>
          <w:color w:val="847D81"/>
        </w:rPr>
        <w:t xml:space="preserve">jediná, </w:t>
      </w:r>
      <w:r>
        <w:rPr>
          <w:color w:val="58018B"/>
        </w:rPr>
        <w:t>kdo</w:t>
      </w:r>
      <w:r>
        <w:rPr>
          <w:color w:val="847D81"/>
        </w:rPr>
        <w:t xml:space="preserve"> se </w:t>
      </w:r>
      <w:r>
        <w:rPr>
          <w:color w:val="B70639"/>
        </w:rPr>
        <w:t>ze situace</w:t>
      </w:r>
      <w:r>
        <w:rPr>
          <w:color w:val="847D81"/>
        </w:rPr>
        <w:t xml:space="preserve"> snaží těžit</w:t>
      </w:r>
      <w:r>
        <w:t xml:space="preserve">. </w:t>
      </w:r>
      <w:r>
        <w:rPr>
          <w:color w:val="703B01"/>
        </w:rPr>
        <w:t>Stát</w:t>
      </w:r>
      <w:r>
        <w:t xml:space="preserve"> je od náklaďáků značky Chevy </w:t>
      </w:r>
      <w:r>
        <w:rPr>
          <w:color w:val="F7F1DF"/>
        </w:rPr>
        <w:t>přes ledový čaj Lipton</w:t>
      </w:r>
      <w:r>
        <w:t xml:space="preserve"> až po zástupy soupeřících bank zaplaven </w:t>
      </w:r>
      <w:r>
        <w:rPr>
          <w:color w:val="118B8A"/>
        </w:rPr>
        <w:t xml:space="preserve">vysílanými i tištěnými reklamními kampaněmi, </w:t>
      </w:r>
      <w:r>
        <w:rPr>
          <w:color w:val="4AFEFA"/>
        </w:rPr>
        <w:t>které</w:t>
      </w:r>
      <w:r>
        <w:rPr>
          <w:color w:val="118B8A"/>
        </w:rPr>
        <w:t xml:space="preserve"> oslavují </w:t>
      </w:r>
      <w:r>
        <w:rPr>
          <w:color w:val="FCB164"/>
        </w:rPr>
        <w:t>Texas</w:t>
      </w:r>
      <w:r>
        <w:rPr>
          <w:color w:val="118B8A"/>
        </w:rPr>
        <w:t xml:space="preserve"> a kárají cizince</w:t>
      </w:r>
      <w:r>
        <w:t xml:space="preserve">. </w:t>
      </w:r>
      <w:r>
        <w:rPr>
          <w:color w:val="796EE6"/>
        </w:rPr>
        <w:t xml:space="preserve">Zatímco reklamy dlouhou dobu apelovaly na texaskou pýchu a předsudky, nejnovější trend je podnícen, alespoň částečně, současnou vážnou ekonomickou situací </w:t>
      </w:r>
      <w:r>
        <w:rPr>
          <w:color w:val="000D2C"/>
        </w:rPr>
        <w:t>státu</w:t>
      </w:r>
      <w:r>
        <w:t xml:space="preserve">. </w:t>
      </w:r>
      <w:r>
        <w:rPr>
          <w:color w:val="796EE6"/>
        </w:rPr>
        <w:t>To</w:t>
      </w:r>
      <w:r>
        <w:t xml:space="preserve"> ubralo trochu na naparování </w:t>
      </w:r>
      <w:r>
        <w:rPr>
          <w:color w:val="53495F"/>
        </w:rPr>
        <w:t xml:space="preserve">těch </w:t>
      </w:r>
      <w:r>
        <w:rPr>
          <w:color w:val="F95475"/>
        </w:rPr>
        <w:t>z texaských rodáků</w:t>
      </w:r>
      <w:r>
        <w:rPr>
          <w:color w:val="53495F"/>
        </w:rPr>
        <w:t xml:space="preserve">, </w:t>
      </w:r>
      <w:r>
        <w:rPr>
          <w:color w:val="61FC03"/>
        </w:rPr>
        <w:t>kteří</w:t>
      </w:r>
      <w:r>
        <w:rPr>
          <w:color w:val="53495F"/>
        </w:rPr>
        <w:t xml:space="preserve"> se rádi chvástají tím, že </w:t>
      </w:r>
      <w:r>
        <w:rPr>
          <w:color w:val="5D9608"/>
        </w:rPr>
        <w:t>Texas</w:t>
      </w:r>
      <w:r>
        <w:rPr>
          <w:color w:val="53495F"/>
        </w:rPr>
        <w:t xml:space="preserve"> je </w:t>
      </w:r>
      <w:r>
        <w:rPr>
          <w:color w:val="DE98FD"/>
        </w:rPr>
        <w:t xml:space="preserve">jediný stát, </w:t>
      </w:r>
      <w:r>
        <w:rPr>
          <w:color w:val="98A088"/>
        </w:rPr>
        <w:t>jenž</w:t>
      </w:r>
      <w:r>
        <w:rPr>
          <w:color w:val="DE98FD"/>
        </w:rPr>
        <w:t xml:space="preserve"> byl kdysi i národem</w:t>
      </w:r>
      <w:r>
        <w:t xml:space="preserve">, avšak posílila se </w:t>
      </w:r>
      <w:r>
        <w:rPr>
          <w:color w:val="4F584E"/>
        </w:rPr>
        <w:t>v nich</w:t>
      </w:r>
      <w:r>
        <w:t xml:space="preserve"> legendární zášť vůči cizincům. </w:t>
      </w:r>
      <w:r>
        <w:rPr>
          <w:color w:val="248AD0"/>
        </w:rPr>
        <w:t xml:space="preserve">V minulosti, jak píše fejetonista Jim Barlow časopisu Houston Chronicle, byli </w:t>
      </w:r>
      <w:r>
        <w:rPr>
          <w:color w:val="5C5300"/>
        </w:rPr>
        <w:t>cizinci</w:t>
      </w:r>
      <w:r>
        <w:rPr>
          <w:color w:val="248AD0"/>
        </w:rPr>
        <w:t xml:space="preserve"> akceptováni pouze po úspěšném absolvování řady </w:t>
      </w:r>
      <w:r>
        <w:rPr>
          <w:color w:val="9F6551"/>
        </w:rPr>
        <w:t xml:space="preserve">testů, </w:t>
      </w:r>
      <w:r>
        <w:rPr>
          <w:color w:val="BCFEC6"/>
        </w:rPr>
        <w:t>ve kterých</w:t>
      </w:r>
      <w:r>
        <w:rPr>
          <w:color w:val="9F6551"/>
        </w:rPr>
        <w:t xml:space="preserve"> prokazovali, že mají "správné" texaské názory</w:t>
      </w:r>
      <w:r>
        <w:rPr>
          <w:color w:val="248AD0"/>
        </w:rPr>
        <w:t>, a samozřejmě museli být "vydezinfikováni od parazitů</w:t>
      </w:r>
      <w:r>
        <w:t xml:space="preserve">". Na skutečnosti, </w:t>
      </w:r>
      <w:r>
        <w:rPr>
          <w:color w:val="932C70"/>
        </w:rPr>
        <w:t>že některé z nejnadšenějších hurávlasteneckých reklam přicházejí - jak jste jistě uhádli - zásluhou cizinců</w:t>
      </w:r>
      <w:r>
        <w:t xml:space="preserve">, není zrovna málo ironie. </w:t>
      </w:r>
      <w:r>
        <w:rPr>
          <w:color w:val="2B1B04"/>
        </w:rPr>
        <w:t xml:space="preserve">Společnost Bond Corp., mateřská společnost </w:t>
      </w:r>
      <w:r>
        <w:rPr>
          <w:color w:val="B5AFC4"/>
        </w:rPr>
        <w:t>Osamělé hvězdy</w:t>
      </w:r>
      <w:r>
        <w:t xml:space="preserve">, například pochází z Perthu v Austrálii. Texaské banky vlastní lidé </w:t>
      </w:r>
      <w:r>
        <w:rPr>
          <w:color w:val="D4C67A"/>
        </w:rPr>
        <w:t>ze Severní Karolíny</w:t>
      </w:r>
      <w:r>
        <w:t>, New Yorku, Kalifornie, Chicaga a Ohia. Nejrůznější typické texaské nemovitosti byly dychtivě odkoupeny cizinci. Dokonce i tolik oblíbené Dallaské kovboje koupil naftař z Arkansasu. "</w:t>
      </w:r>
      <w:r>
        <w:rPr>
          <w:color w:val="AE7AA1"/>
        </w:rPr>
        <w:t>Texas</w:t>
      </w:r>
      <w:r>
        <w:rPr>
          <w:color w:val="C2A393"/>
        </w:rPr>
        <w:t xml:space="preserve"> ztratil </w:t>
      </w:r>
      <w:r>
        <w:rPr>
          <w:color w:val="AE7AA1"/>
        </w:rPr>
        <w:t>svou</w:t>
      </w:r>
      <w:r>
        <w:rPr>
          <w:color w:val="C2A393"/>
        </w:rPr>
        <w:t xml:space="preserve"> jedinečnost a Texasanům zbyl jen hlad po pocitu vlastní pýchy</w:t>
      </w:r>
      <w:r>
        <w:t xml:space="preserve">," říká Stephen Klineberg, profesor sociologie na Rice University v Houstonu. "A právě </w:t>
      </w:r>
      <w:r>
        <w:rPr>
          <w:color w:val="C2A393"/>
        </w:rPr>
        <w:t>to</w:t>
      </w:r>
      <w:r>
        <w:t xml:space="preserve"> výborně nahrává reklamním společnostem." Například v rádiu vysílaná reklama </w:t>
      </w:r>
      <w:r>
        <w:rPr>
          <w:color w:val="F7F1DF"/>
        </w:rPr>
        <w:t xml:space="preserve">na ledový čaj firmy Thomas J. Lipton Co. z města Englewood Cliffs </w:t>
      </w:r>
      <w:r>
        <w:rPr>
          <w:color w:val="0232FD"/>
        </w:rPr>
        <w:t>ve státě New Jersey</w:t>
      </w:r>
      <w:r>
        <w:rPr>
          <w:color w:val="F7F1DF"/>
        </w:rPr>
        <w:t>, jednotky angloholandské společnosti Unilever Group</w:t>
      </w:r>
      <w:r>
        <w:t xml:space="preserve">, důrazně vyzývá posluchače: "Praví Texasané nikdy nenosí kecky. </w:t>
      </w:r>
      <w:r>
        <w:rPr>
          <w:color w:val="6A3A35"/>
        </w:rPr>
        <w:t>Praví Texasané</w:t>
      </w:r>
      <w:r>
        <w:t xml:space="preserve"> nehrají </w:t>
      </w:r>
      <w:r>
        <w:rPr>
          <w:color w:val="BA6801"/>
        </w:rPr>
        <w:t>paddleball</w:t>
      </w:r>
      <w:r>
        <w:t xml:space="preserve">, alespoň doufám, že ne. </w:t>
      </w:r>
      <w:r>
        <w:rPr>
          <w:color w:val="703B01"/>
        </w:rPr>
        <w:t>Tohle</w:t>
      </w:r>
      <w:r>
        <w:t xml:space="preserve"> je země fotbalu. A ještě něco - praví Texasané pijí </w:t>
      </w:r>
      <w:r>
        <w:rPr>
          <w:color w:val="F7F1DF"/>
        </w:rPr>
        <w:t>ledový čaj Lipton</w:t>
      </w:r>
      <w:r>
        <w:t xml:space="preserve">." Při rozvíjení tohoto tématu na Interpublic Group of Cos.' Lintas: New York unit </w:t>
      </w:r>
      <w:r>
        <w:rPr>
          <w:color w:val="168E5C"/>
        </w:rPr>
        <w:t>účetní inspektorka Lisa Buksbaumová</w:t>
      </w:r>
      <w:r>
        <w:t xml:space="preserve"> řekla, </w:t>
      </w:r>
      <w:r>
        <w:rPr>
          <w:color w:val="16C0D0"/>
        </w:rPr>
        <w:t xml:space="preserve">že "několikrát telefonovala" </w:t>
      </w:r>
      <w:r>
        <w:rPr>
          <w:color w:val="C62100"/>
        </w:rPr>
        <w:t>svým</w:t>
      </w:r>
      <w:r>
        <w:rPr>
          <w:color w:val="16C0D0"/>
        </w:rPr>
        <w:t xml:space="preserve"> dallaským známým z reklamy</w:t>
      </w:r>
      <w:r>
        <w:t xml:space="preserve"> a </w:t>
      </w:r>
      <w:r>
        <w:rPr>
          <w:color w:val="168E5C"/>
        </w:rPr>
        <w:t>svá</w:t>
      </w:r>
      <w:r>
        <w:t xml:space="preserve"> "zjištění" předala skupině zapisovatelů. </w:t>
      </w:r>
      <w:r>
        <w:rPr>
          <w:color w:val="014347"/>
        </w:rPr>
        <w:t xml:space="preserve">Jaká jsou </w:t>
      </w:r>
      <w:r>
        <w:rPr>
          <w:color w:val="233809"/>
        </w:rPr>
        <w:t>její</w:t>
      </w:r>
      <w:r>
        <w:rPr>
          <w:color w:val="014347"/>
        </w:rPr>
        <w:t xml:space="preserve"> zjištění</w:t>
      </w:r>
      <w:r>
        <w:t xml:space="preserve">? "Však víte," říká </w:t>
      </w:r>
      <w:r>
        <w:rPr>
          <w:color w:val="168E5C"/>
        </w:rPr>
        <w:t>Buksbaumová</w:t>
      </w:r>
      <w:r>
        <w:t xml:space="preserve">, "stereotypní záležitosti jako pásovci, kovbojové a fotbal." </w:t>
      </w:r>
      <w:r>
        <w:rPr>
          <w:color w:val="42083B"/>
        </w:rPr>
        <w:t>To</w:t>
      </w:r>
      <w:r>
        <w:rPr>
          <w:color w:val="82785D"/>
        </w:rPr>
        <w:t xml:space="preserve"> sice není zasvěcený průzkum trhu</w:t>
      </w:r>
      <w:r>
        <w:t xml:space="preserve">, ale co </w:t>
      </w:r>
      <w:r>
        <w:rPr>
          <w:color w:val="82785D"/>
        </w:rPr>
        <w:t>na tom</w:t>
      </w:r>
      <w:r>
        <w:t xml:space="preserve"> záleží, když </w:t>
      </w:r>
      <w:r>
        <w:rPr>
          <w:color w:val="023087"/>
        </w:rPr>
        <w:t>reklama</w:t>
      </w:r>
      <w:r>
        <w:t xml:space="preserve"> funguje. A reklamní agentury tvrdí, že </w:t>
      </w:r>
      <w:r>
        <w:rPr>
          <w:color w:val="023087"/>
        </w:rPr>
        <w:t>to</w:t>
      </w:r>
      <w:r>
        <w:t xml:space="preserve"> funguje. Stan Richards z dallaské společnosti Richards Group Inc. vypráví </w:t>
      </w:r>
      <w:r>
        <w:rPr>
          <w:color w:val="B7DAD2"/>
        </w:rPr>
        <w:t xml:space="preserve">o Texasanovi, </w:t>
      </w:r>
      <w:r>
        <w:rPr>
          <w:color w:val="196956"/>
        </w:rPr>
        <w:t>který</w:t>
      </w:r>
      <w:r>
        <w:rPr>
          <w:color w:val="B7DAD2"/>
        </w:rPr>
        <w:t xml:space="preserve"> po shlédnutí srdceryvné reklamy </w:t>
      </w:r>
      <w:r>
        <w:rPr>
          <w:color w:val="8C41BB"/>
        </w:rPr>
        <w:t>na banku First Gibraltar Bank F.S.B.</w:t>
      </w:r>
      <w:r>
        <w:rPr>
          <w:color w:val="B7DAD2"/>
        </w:rPr>
        <w:t xml:space="preserve"> vyrobené zprostředkující agenturou - doplněné o státní hymnu - okamžitě investoval 100000 dolarů do vkladních certifikátů </w:t>
      </w:r>
      <w:r>
        <w:rPr>
          <w:color w:val="8C41BB"/>
        </w:rPr>
        <w:t>tohoto peněžního ústavu</w:t>
      </w:r>
      <w:r>
        <w:t xml:space="preserve">. Vůbec nezáleží na tom, že </w:t>
      </w:r>
      <w:r>
        <w:rPr>
          <w:color w:val="ECEDFE"/>
        </w:rPr>
        <w:t>banka First Gibraltar</w:t>
      </w:r>
      <w:r>
        <w:t xml:space="preserve"> je jednou </w:t>
      </w:r>
      <w:r>
        <w:rPr>
          <w:color w:val="2B2D32"/>
        </w:rPr>
        <w:t xml:space="preserve">z neúspěšných texaských záložen, </w:t>
      </w:r>
      <w:r>
        <w:rPr>
          <w:color w:val="94C661"/>
        </w:rPr>
        <w:t>která</w:t>
      </w:r>
      <w:r>
        <w:rPr>
          <w:color w:val="2B2D32"/>
        </w:rPr>
        <w:t xml:space="preserve"> byla převzata jinou společností - v tomto případě investiční skupinou v čele s newyorským finančníkem Ronaldem Perelmanem</w:t>
      </w:r>
      <w:r>
        <w:t xml:space="preserve">. Společnost Chevy Dealers ze Severního Texasu nedávno zaznamenala </w:t>
      </w:r>
      <w:r>
        <w:rPr>
          <w:color w:val="F8907D"/>
        </w:rPr>
        <w:t>měsíc s rekordním odbytem</w:t>
      </w:r>
      <w:r>
        <w:t xml:space="preserve">, a to poté, co začala být uváděna </w:t>
      </w:r>
      <w:r>
        <w:rPr>
          <w:color w:val="895E6B"/>
        </w:rPr>
        <w:t xml:space="preserve">reklama, </w:t>
      </w:r>
      <w:r>
        <w:rPr>
          <w:color w:val="788E95"/>
        </w:rPr>
        <w:t>která</w:t>
      </w:r>
      <w:r>
        <w:rPr>
          <w:color w:val="895E6B"/>
        </w:rPr>
        <w:t xml:space="preserve"> dělá dlouhý nos na elity z východu</w:t>
      </w:r>
      <w:r>
        <w:t xml:space="preserve">. A vklady v NCNB Texas National Bank, jednotce NCNB Corp. z Charlotty </w:t>
      </w:r>
      <w:r>
        <w:rPr>
          <w:color w:val="D4C67A"/>
        </w:rPr>
        <w:t>ve státě Severní Karolína</w:t>
      </w:r>
      <w:r>
        <w:t xml:space="preserve">, se od loňského roku po rozsáhlé reklamní kampani zdůrazňující věrnost </w:t>
      </w:r>
      <w:r>
        <w:rPr>
          <w:color w:val="703B01"/>
        </w:rPr>
        <w:t>Texasu</w:t>
      </w:r>
      <w:r>
        <w:t xml:space="preserve"> zvýšily o 2 miliardy dolarů. "Pýcha jde </w:t>
      </w:r>
      <w:r>
        <w:rPr>
          <w:color w:val="703B01"/>
        </w:rPr>
        <w:t>v Texasu</w:t>
      </w:r>
      <w:r>
        <w:t xml:space="preserve"> zřejmě na odbyt," říká mluvčí </w:t>
      </w:r>
      <w:r>
        <w:rPr>
          <w:color w:val="FB6AB8"/>
        </w:rPr>
        <w:t xml:space="preserve">společnosti Bozell Inc. z Nebrasky ve státě Omaha, </w:t>
      </w:r>
      <w:r>
        <w:rPr>
          <w:color w:val="576094"/>
        </w:rPr>
        <w:t>která</w:t>
      </w:r>
      <w:r>
        <w:rPr>
          <w:color w:val="FB6AB8"/>
        </w:rPr>
        <w:t xml:space="preserve"> reprezentuje</w:t>
      </w:r>
      <w:r>
        <w:t xml:space="preserve"> </w:t>
      </w:r>
      <w:r>
        <w:rPr>
          <w:color w:val="DB1474"/>
        </w:rPr>
        <w:t>Reklamní kampaně</w:t>
      </w:r>
      <w:r>
        <w:t xml:space="preserve"> se obvykle vydávají jednou ze tří cest: buď zdůrazňují "texaskost" dané společnosti, poukazují na nedostatek této vlastnosti u konkurence, nebo se snaží být texaštější než Texasané. Vozy Ford se možná prodávají více než vozy Chevy na místech, jako je "Connecticut nebo Long Island", hlásá opovržlivě </w:t>
      </w:r>
      <w:r>
        <w:rPr>
          <w:color w:val="8489AE"/>
        </w:rPr>
        <w:t>reklama na Chevrolet, divizi společnosti General Motors Corp</w:t>
      </w:r>
      <w:r>
        <w:t xml:space="preserve">. </w:t>
      </w:r>
      <w:r>
        <w:rPr>
          <w:color w:val="8489AE"/>
        </w:rPr>
        <w:t xml:space="preserve">Tato reklama, </w:t>
      </w:r>
      <w:r>
        <w:rPr>
          <w:color w:val="860E04"/>
        </w:rPr>
        <w:t>kterou</w:t>
      </w:r>
      <w:r>
        <w:rPr>
          <w:color w:val="8489AE"/>
        </w:rPr>
        <w:t xml:space="preserve"> vytvořila společnost Bateman, Bryan &amp; Galles Inc. </w:t>
      </w:r>
      <w:r>
        <w:rPr>
          <w:color w:val="FBC206"/>
        </w:rPr>
        <w:t>z Dallasu</w:t>
      </w:r>
      <w:r>
        <w:t xml:space="preserve">, posměšně dodává: "Vsadím se, že na to, abyste odtáhli </w:t>
      </w:r>
      <w:r>
        <w:rPr>
          <w:color w:val="6EAB9B"/>
        </w:rPr>
        <w:t>své</w:t>
      </w:r>
      <w:r>
        <w:t xml:space="preserve"> kámoše z utkání Ivy League do jachtařského klubu, potřebujete opravdu silný náklaďák." A protože chtějí </w:t>
      </w:r>
      <w:r>
        <w:rPr>
          <w:color w:val="F2CDFE"/>
        </w:rPr>
        <w:t xml:space="preserve">auto, </w:t>
      </w:r>
      <w:r>
        <w:rPr>
          <w:color w:val="645341"/>
        </w:rPr>
        <w:t>které</w:t>
      </w:r>
      <w:r>
        <w:rPr>
          <w:color w:val="F2CDFE"/>
        </w:rPr>
        <w:t xml:space="preserve"> je "přísně texaské</w:t>
      </w:r>
      <w:r>
        <w:t xml:space="preserve">", </w:t>
      </w:r>
      <w:r>
        <w:rPr>
          <w:color w:val="8489AE"/>
        </w:rPr>
        <w:t>reklama</w:t>
      </w:r>
      <w:r>
        <w:t xml:space="preserve"> končí: "</w:t>
      </w:r>
      <w:r>
        <w:rPr>
          <w:color w:val="760035"/>
        </w:rPr>
        <w:t>Texasané</w:t>
      </w:r>
      <w:r>
        <w:t xml:space="preserve"> jezdí v Chevy." </w:t>
      </w:r>
      <w:r>
        <w:rPr>
          <w:color w:val="647A41"/>
        </w:rPr>
        <w:t xml:space="preserve">Společnost J.C. Penney Co., </w:t>
      </w:r>
      <w:r>
        <w:rPr>
          <w:color w:val="496E76"/>
        </w:rPr>
        <w:t>která</w:t>
      </w:r>
      <w:r>
        <w:rPr>
          <w:color w:val="647A41"/>
        </w:rPr>
        <w:t xml:space="preserve"> před dvěma roky přesídlila z </w:t>
      </w:r>
      <w:r>
        <w:rPr>
          <w:color w:val="E3F894"/>
        </w:rPr>
        <w:t>New Yorku</w:t>
      </w:r>
      <w:r>
        <w:rPr>
          <w:color w:val="647A41"/>
        </w:rPr>
        <w:t xml:space="preserve"> na předměstí </w:t>
      </w:r>
      <w:r>
        <w:rPr>
          <w:color w:val="F9D7CD"/>
        </w:rPr>
        <w:t>Dallasu</w:t>
      </w:r>
      <w:r>
        <w:t xml:space="preserve">, se nenápadně obaluje texaskou pýchou </w:t>
      </w:r>
      <w:r>
        <w:rPr>
          <w:color w:val="876128"/>
        </w:rPr>
        <w:t>v celostránkové reklamě v jednom časopise</w:t>
      </w:r>
      <w:r>
        <w:t xml:space="preserve">: "Součástí životního stylu </w:t>
      </w:r>
      <w:r>
        <w:rPr>
          <w:color w:val="FEFB0A"/>
        </w:rPr>
        <w:t>Osamělé hvězdy</w:t>
      </w:r>
      <w:r>
        <w:t xml:space="preserve"> je </w:t>
      </w:r>
      <w:r>
        <w:rPr>
          <w:color w:val="A1A711"/>
        </w:rPr>
        <w:t>zvažování, co z dlouhodobého hlediska přinese hodnoty i budoucím generacím</w:t>
      </w:r>
      <w:r>
        <w:t xml:space="preserve">," dočtete se </w:t>
      </w:r>
      <w:r>
        <w:rPr>
          <w:color w:val="876128"/>
        </w:rPr>
        <w:t>v reklamě</w:t>
      </w:r>
      <w:r>
        <w:t xml:space="preserve">. "A je </w:t>
      </w:r>
      <w:r>
        <w:rPr>
          <w:color w:val="A1A711"/>
        </w:rPr>
        <w:t>to</w:t>
      </w:r>
      <w:r>
        <w:t xml:space="preserve"> i součástí </w:t>
      </w:r>
      <w:r>
        <w:rPr>
          <w:color w:val="647A41"/>
        </w:rPr>
        <w:t>našeho</w:t>
      </w:r>
      <w:r>
        <w:t xml:space="preserve"> stylu." Podle několika zdrojů reklamních agentur </w:t>
      </w:r>
      <w:r>
        <w:rPr>
          <w:color w:val="01FB92"/>
        </w:rPr>
        <w:t>nováčci</w:t>
      </w:r>
      <w:r>
        <w:t xml:space="preserve"> na texaském bankovním trhu tento rok utratili celkem 50 milionů dolarů za nadbíhání Texasanům. Existující texaské bankovní instituce se mezitím pohotově prezentují </w:t>
      </w:r>
      <w:r>
        <w:rPr>
          <w:color w:val="FD0F31"/>
        </w:rPr>
        <w:t xml:space="preserve">jako jediní věřitelé, </w:t>
      </w:r>
      <w:r>
        <w:rPr>
          <w:color w:val="BE8485"/>
        </w:rPr>
        <w:t>kteří</w:t>
      </w:r>
      <w:r>
        <w:rPr>
          <w:color w:val="FD0F31"/>
        </w:rPr>
        <w:t xml:space="preserve"> se skutečně starají </w:t>
      </w:r>
      <w:r>
        <w:rPr>
          <w:color w:val="C660FB"/>
        </w:rPr>
        <w:t>o stát</w:t>
      </w:r>
      <w:r>
        <w:t xml:space="preserve">. Nejostřejší proticizinecké postoje mezi bankéři přicházejí </w:t>
      </w:r>
      <w:r>
        <w:rPr>
          <w:color w:val="120104"/>
        </w:rPr>
        <w:t xml:space="preserve">z Asociace nezávislých bankéřů </w:t>
      </w:r>
      <w:r>
        <w:rPr>
          <w:color w:val="D48958"/>
        </w:rPr>
        <w:t>v Texasu</w:t>
      </w:r>
      <w:r>
        <w:t xml:space="preserve">, ačkoli </w:t>
      </w:r>
      <w:r>
        <w:rPr>
          <w:color w:val="05AEE8"/>
        </w:rPr>
        <w:t xml:space="preserve">nová televizní kampaň za 5 milionů dolarů "Já a my </w:t>
      </w:r>
      <w:r>
        <w:rPr>
          <w:color w:val="C3C1BE"/>
        </w:rPr>
        <w:t>za Texas</w:t>
      </w:r>
      <w:r>
        <w:t xml:space="preserve">" není tak jednoznačná. Reklamy budou zdůrazňovat srdcervoucí texaské obrazy a dojemnou hudbu ve vlasteneckém stylu. </w:t>
      </w:r>
      <w:r>
        <w:rPr>
          <w:color w:val="9F98F8"/>
        </w:rPr>
        <w:t xml:space="preserve">Banky, </w:t>
      </w:r>
      <w:r>
        <w:rPr>
          <w:color w:val="1167D9"/>
        </w:rPr>
        <w:t>které</w:t>
      </w:r>
      <w:r>
        <w:rPr>
          <w:color w:val="9F98F8"/>
        </w:rPr>
        <w:t xml:space="preserve"> tento trend podporují</w:t>
      </w:r>
      <w:r>
        <w:t xml:space="preserve">, podepíší "Texaské prohlášení nezávislých". Avšak v úvodním materiálu </w:t>
      </w:r>
      <w:r>
        <w:rPr>
          <w:color w:val="05AEE8"/>
        </w:rPr>
        <w:t>pro kampaň</w:t>
      </w:r>
      <w:r>
        <w:t xml:space="preserve"> </w:t>
      </w:r>
      <w:r>
        <w:rPr>
          <w:color w:val="120104"/>
        </w:rPr>
        <w:t>obchodní skupina</w:t>
      </w:r>
      <w:r>
        <w:t xml:space="preserve"> naléhá </w:t>
      </w:r>
      <w:r>
        <w:rPr>
          <w:color w:val="D19012"/>
        </w:rPr>
        <w:t>na členy</w:t>
      </w:r>
      <w:r>
        <w:t xml:space="preserve">, aby se "vyzbrojili" na "revoluci" proti velkým, netexaským společnostem vlastnícím banky. Videonahrávka, zaslaná členům </w:t>
      </w:r>
      <w:r>
        <w:rPr>
          <w:color w:val="120104"/>
        </w:rPr>
        <w:t>asociace</w:t>
      </w:r>
      <w:r>
        <w:t>, přinášející záběry Alama, kovbojů, fajitas a sochy Sama Houstona si rozhodně nebere servítky. "</w:t>
      </w:r>
      <w:r>
        <w:rPr>
          <w:color w:val="B7D802"/>
        </w:rPr>
        <w:t>Texasané</w:t>
      </w:r>
      <w:r>
        <w:t xml:space="preserve"> dokážou vystopovat faleš na míle daleko," varuje vypravěč cizince. "Takže se </w:t>
      </w:r>
      <w:r>
        <w:rPr>
          <w:color w:val="B7D802"/>
        </w:rPr>
        <w:t>nás</w:t>
      </w:r>
      <w:r>
        <w:t xml:space="preserve"> nesnažte obalamutit familiárním chováním nebo kovbojským kloboukem." </w:t>
      </w:r>
      <w:r>
        <w:rPr>
          <w:color w:val="826392"/>
        </w:rPr>
        <w:t>Smlouva Young &amp; Rubicam</w:t>
      </w:r>
      <w:r>
        <w:t xml:space="preserve"> </w:t>
      </w:r>
      <w:r>
        <w:rPr>
          <w:color w:val="5E7A6A"/>
        </w:rPr>
        <w:t xml:space="preserve">Společnost Young &amp; Rubicam, </w:t>
      </w:r>
      <w:r>
        <w:rPr>
          <w:color w:val="B29869"/>
        </w:rPr>
        <w:t>která</w:t>
      </w:r>
      <w:r>
        <w:rPr>
          <w:color w:val="5E7A6A"/>
        </w:rPr>
        <w:t xml:space="preserve"> se brání </w:t>
      </w:r>
      <w:r>
        <w:rPr>
          <w:color w:val="1D0051"/>
        </w:rPr>
        <w:t xml:space="preserve">proti obvinění, </w:t>
      </w:r>
      <w:r>
        <w:rPr>
          <w:color w:val="8BE7FC"/>
        </w:rPr>
        <w:t>že v roce 1981 podplatila jamajské úředníky, aby</w:t>
      </w:r>
      <w:r>
        <w:t xml:space="preserve"> vyhrála právo k disponování </w:t>
      </w:r>
      <w:r>
        <w:rPr>
          <w:color w:val="76E0C1"/>
        </w:rPr>
        <w:t xml:space="preserve">reklamním kontem </w:t>
      </w:r>
      <w:r>
        <w:rPr>
          <w:color w:val="BACFA7"/>
        </w:rPr>
        <w:t>Jamajského turistického úřadu</w:t>
      </w:r>
      <w:r>
        <w:t xml:space="preserve">, uvedla, že už nebude vytvářet další reklamy </w:t>
      </w:r>
      <w:r>
        <w:rPr>
          <w:color w:val="11BA09"/>
        </w:rPr>
        <w:t>pro turistický úřad</w:t>
      </w:r>
      <w:r>
        <w:t xml:space="preserve">. Alex Kroll, předseda </w:t>
      </w:r>
      <w:r>
        <w:rPr>
          <w:color w:val="462C36"/>
        </w:rPr>
        <w:t>společnosti Young &amp; Rubicam</w:t>
      </w:r>
      <w:r>
        <w:t xml:space="preserve"> v prohlášení uvedl: "za stávajících okolností jsme se dohodli, že bude vhodnější </w:t>
      </w:r>
      <w:r>
        <w:rPr>
          <w:color w:val="826392"/>
        </w:rPr>
        <w:t>od smlouvy</w:t>
      </w:r>
      <w:r>
        <w:t xml:space="preserve"> odstoupit". </w:t>
      </w:r>
      <w:r>
        <w:rPr>
          <w:color w:val="462C36"/>
        </w:rPr>
        <w:t>Společnost Young &amp; Rubicam</w:t>
      </w:r>
      <w:r>
        <w:t xml:space="preserve"> stvrdí, že obvinění není oprávněné. </w:t>
      </w:r>
      <w:r>
        <w:rPr>
          <w:color w:val="11BA09"/>
        </w:rPr>
        <w:t>Úřad</w:t>
      </w:r>
      <w:r>
        <w:t xml:space="preserve"> nekomentoval blížící se hledání </w:t>
      </w:r>
      <w:r>
        <w:rPr>
          <w:color w:val="65407D"/>
        </w:rPr>
        <w:t xml:space="preserve">nové reklamní agentury, </w:t>
      </w:r>
      <w:r>
        <w:rPr>
          <w:color w:val="491803"/>
        </w:rPr>
        <w:t>která</w:t>
      </w:r>
      <w:r>
        <w:rPr>
          <w:color w:val="65407D"/>
        </w:rPr>
        <w:t xml:space="preserve"> by disponovala s </w:t>
      </w:r>
      <w:r>
        <w:rPr>
          <w:color w:val="F5D2A8"/>
        </w:rPr>
        <w:t>jejich</w:t>
      </w:r>
      <w:r>
        <w:rPr>
          <w:color w:val="65407D"/>
        </w:rPr>
        <w:t xml:space="preserve"> přibližně 5 až 6 miliony dolarů </w:t>
      </w:r>
      <w:r>
        <w:rPr>
          <w:color w:val="03422C"/>
        </w:rPr>
        <w:t>na kontě</w:t>
      </w:r>
      <w:r>
        <w:t xml:space="preserve">. Poznámky k reklamám... Nový účet: Společnost Sunshine Biscuits Inc. z Woodbridge </w:t>
      </w:r>
      <w:r>
        <w:rPr>
          <w:color w:val="72A46E"/>
        </w:rPr>
        <w:t>ve státu New Jersey</w:t>
      </w:r>
      <w:r>
        <w:t xml:space="preserve"> svěřila </w:t>
      </w:r>
      <w:r>
        <w:rPr>
          <w:color w:val="128EAC"/>
        </w:rPr>
        <w:t>odhadovaných 5 milionů dolarů</w:t>
      </w:r>
      <w:r>
        <w:t xml:space="preserve"> </w:t>
      </w:r>
      <w:r>
        <w:rPr>
          <w:color w:val="47545E"/>
        </w:rPr>
        <w:t xml:space="preserve">společnosti Waring &amp; LaRosa v </w:t>
      </w:r>
      <w:r>
        <w:rPr>
          <w:color w:val="B95C69"/>
        </w:rPr>
        <w:t>New Yorku</w:t>
      </w:r>
      <w:r>
        <w:t xml:space="preserve">. </w:t>
      </w:r>
      <w:r>
        <w:rPr>
          <w:color w:val="128EAC"/>
        </w:rPr>
        <w:t>Finanční obnos</w:t>
      </w:r>
      <w:r>
        <w:t xml:space="preserve"> je uložen u Della Femina McNamee WCRS v </w:t>
      </w:r>
      <w:r>
        <w:rPr>
          <w:color w:val="A14D12"/>
        </w:rPr>
        <w:t>New Yorku</w:t>
      </w:r>
      <w:r>
        <w:t xml:space="preserve">. Politika médií: </w:t>
      </w:r>
      <w:r>
        <w:rPr>
          <w:color w:val="C4C8FA"/>
        </w:rPr>
        <w:t>MacNamara Clapp &amp; Klein, malý newyorský obchod</w:t>
      </w:r>
      <w:r>
        <w:t xml:space="preserve">, žádá </w:t>
      </w:r>
      <w:r>
        <w:rPr>
          <w:color w:val="372A55"/>
        </w:rPr>
        <w:t xml:space="preserve">reklamní zástupce </w:t>
      </w:r>
      <w:r>
        <w:rPr>
          <w:color w:val="3F3610"/>
        </w:rPr>
        <w:t>časopisů</w:t>
      </w:r>
      <w:r>
        <w:t xml:space="preserve">, aby </w:t>
      </w:r>
      <w:r>
        <w:rPr>
          <w:color w:val="C4C8FA"/>
        </w:rPr>
        <w:t>mu</w:t>
      </w:r>
      <w:r>
        <w:t xml:space="preserve"> sdělili, kdy vydají klíčové přílohy s reklamami. Tvrdí totiž, že by mohl stáhnout reklamy </w:t>
      </w:r>
      <w:r>
        <w:rPr>
          <w:color w:val="C4C8FA"/>
        </w:rPr>
        <w:t>svých</w:t>
      </w:r>
      <w:r>
        <w:t xml:space="preserve"> klientů </w:t>
      </w:r>
      <w:r>
        <w:rPr>
          <w:color w:val="D3A2C6"/>
        </w:rPr>
        <w:t>z těchto časopisů</w:t>
      </w:r>
      <w:r>
        <w:t xml:space="preserve">. Reklamy </w:t>
      </w:r>
      <w:r>
        <w:rPr>
          <w:color w:val="719FFA"/>
        </w:rPr>
        <w:t>na coca-colu</w:t>
      </w:r>
      <w:r>
        <w:t xml:space="preserve">: </w:t>
      </w:r>
      <w:r>
        <w:rPr>
          <w:color w:val="0D841A"/>
        </w:rPr>
        <w:t>Společnost Coca-Cola Co.</w:t>
      </w:r>
      <w:r>
        <w:t xml:space="preserve"> uvedla, že vytvořila </w:t>
      </w:r>
      <w:r>
        <w:rPr>
          <w:color w:val="4C5B32"/>
        </w:rPr>
        <w:t xml:space="preserve">novou verzi </w:t>
      </w:r>
      <w:r>
        <w:rPr>
          <w:color w:val="9DB3B7"/>
        </w:rPr>
        <w:t>své</w:t>
      </w:r>
      <w:r>
        <w:rPr>
          <w:color w:val="4C5B32"/>
        </w:rPr>
        <w:t xml:space="preserve"> reklamy z roku 1971 "Rád bych naučil </w:t>
      </w:r>
      <w:r>
        <w:rPr>
          <w:color w:val="B14F8F"/>
        </w:rPr>
        <w:t>svět</w:t>
      </w:r>
      <w:r>
        <w:rPr>
          <w:color w:val="4C5B32"/>
        </w:rPr>
        <w:t xml:space="preserve"> zpívat</w:t>
      </w:r>
      <w:r>
        <w:t xml:space="preserve">". </w:t>
      </w:r>
      <w:r>
        <w:rPr>
          <w:color w:val="4C5B32"/>
        </w:rPr>
        <w:t>Reklama</w:t>
      </w:r>
      <w:r>
        <w:t xml:space="preserve"> je součástí reklamní kampaně z roku 1990 </w:t>
      </w:r>
      <w:r>
        <w:rPr>
          <w:color w:val="719FFA"/>
        </w:rPr>
        <w:t>na coca-colu Classic</w:t>
      </w:r>
      <w:r>
        <w:t xml:space="preserve"> se sloganem "To opravdové nelze překonat". </w:t>
      </w:r>
      <w:r>
        <w:rPr>
          <w:color w:val="747103"/>
        </w:rPr>
        <w:t>Basketbalová hvězda Michael Jordan a zpěvák Randy Travis</w:t>
      </w:r>
      <w:r>
        <w:t xml:space="preserve"> rovněž souhlasili se </w:t>
      </w:r>
      <w:r>
        <w:rPr>
          <w:color w:val="747103"/>
        </w:rPr>
        <w:t>svou</w:t>
      </w:r>
      <w:r>
        <w:t xml:space="preserve"> účastí v reklamách.</w:t>
      </w:r>
    </w:p>
    <w:p>
      <w:r>
        <w:rPr>
          <w:b/>
        </w:rPr>
        <w:t>Document number 1408</w:t>
      </w:r>
    </w:p>
    <w:p>
      <w:r>
        <w:rPr>
          <w:b/>
        </w:rPr>
        <w:t>Document identifier: wsj1706-001</w:t>
      </w:r>
    </w:p>
    <w:p>
      <w:r>
        <w:rPr>
          <w:color w:val="310106"/>
        </w:rPr>
        <w:t xml:space="preserve">Společnost Dell Computer Corp., </w:t>
      </w:r>
      <w:r>
        <w:rPr>
          <w:color w:val="04640D"/>
        </w:rPr>
        <w:t>která</w:t>
      </w:r>
      <w:r>
        <w:rPr>
          <w:color w:val="310106"/>
        </w:rPr>
        <w:t xml:space="preserve"> je pod cenovým tlakem kvůli </w:t>
      </w:r>
      <w:r>
        <w:rPr>
          <w:color w:val="04640D"/>
        </w:rPr>
        <w:t>svým</w:t>
      </w:r>
      <w:r>
        <w:rPr>
          <w:color w:val="310106"/>
        </w:rPr>
        <w:t xml:space="preserve"> větším konkurentům a kvůli zpoždění </w:t>
      </w:r>
      <w:r>
        <w:rPr>
          <w:color w:val="04640D"/>
        </w:rPr>
        <w:t>své</w:t>
      </w:r>
      <w:r>
        <w:rPr>
          <w:color w:val="310106"/>
        </w:rPr>
        <w:t xml:space="preserve"> nové produktové řady</w:t>
      </w:r>
      <w:r>
        <w:t xml:space="preserve">, uvedla, </w:t>
      </w:r>
      <w:r>
        <w:rPr>
          <w:color w:val="FEFB0A"/>
        </w:rPr>
        <w:t xml:space="preserve">že výnosy na akcii </w:t>
      </w:r>
      <w:r>
        <w:rPr>
          <w:color w:val="FB5514"/>
        </w:rPr>
        <w:t>za fiskální rok 1990</w:t>
      </w:r>
      <w:r>
        <w:rPr>
          <w:color w:val="FEFB0A"/>
        </w:rPr>
        <w:t xml:space="preserve"> budou o polovinu nižší, než </w:t>
      </w:r>
      <w:r>
        <w:rPr>
          <w:color w:val="E115C0"/>
        </w:rPr>
        <w:t>společnost</w:t>
      </w:r>
      <w:r>
        <w:rPr>
          <w:color w:val="FEFB0A"/>
        </w:rPr>
        <w:t xml:space="preserve"> odhadovala</w:t>
      </w:r>
      <w:r>
        <w:t xml:space="preserve">. </w:t>
      </w:r>
      <w:r>
        <w:rPr>
          <w:color w:val="00587F"/>
        </w:rPr>
        <w:t xml:space="preserve">Ačkoli </w:t>
      </w:r>
      <w:r>
        <w:rPr>
          <w:color w:val="0BC582"/>
        </w:rPr>
        <w:t>tento výrobce osobních počítačů</w:t>
      </w:r>
      <w:r>
        <w:rPr>
          <w:color w:val="00587F"/>
        </w:rPr>
        <w:t xml:space="preserve"> uvedl, že očekává, že tržby </w:t>
      </w:r>
      <w:r>
        <w:rPr>
          <w:color w:val="FEB8C8"/>
        </w:rPr>
        <w:t>za rok končící 28. ledna 1990</w:t>
      </w:r>
      <w:r>
        <w:rPr>
          <w:color w:val="00587F"/>
        </w:rPr>
        <w:t xml:space="preserve"> dosáhnou nebo přesáhnou </w:t>
      </w:r>
      <w:r>
        <w:rPr>
          <w:color w:val="9E8317"/>
        </w:rPr>
        <w:t>odhadovaných 385 milionů dolarů</w:t>
      </w:r>
      <w:r>
        <w:rPr>
          <w:color w:val="00587F"/>
        </w:rPr>
        <w:t>, očekávané výnosy se pohybují mezi 25 a 35 centy na akcii</w:t>
      </w:r>
      <w:r>
        <w:t xml:space="preserve">, </w:t>
      </w:r>
      <w:r>
        <w:rPr>
          <w:color w:val="00587F"/>
        </w:rPr>
        <w:t>což</w:t>
      </w:r>
      <w:r>
        <w:t xml:space="preserve"> je pokles </w:t>
      </w:r>
      <w:r>
        <w:rPr>
          <w:color w:val="01190F"/>
        </w:rPr>
        <w:t xml:space="preserve">oproti dřívějším odhadům, </w:t>
      </w:r>
      <w:r>
        <w:rPr>
          <w:color w:val="847D81"/>
        </w:rPr>
        <w:t>které</w:t>
      </w:r>
      <w:r>
        <w:rPr>
          <w:color w:val="01190F"/>
        </w:rPr>
        <w:t xml:space="preserve"> se pohybovaly mezi 50 a 60 centy</w:t>
      </w:r>
      <w:r>
        <w:t xml:space="preserve">. Výnosy za fiskální rok 1989 činily při obratu 257.8 milionu dolarů 14.4 milionu dolarů, neboli 80 centů na akcii. </w:t>
      </w:r>
      <w:r>
        <w:rPr>
          <w:color w:val="58018B"/>
        </w:rPr>
        <w:t xml:space="preserve">Podle Michaela Della, předsedy a výkonného ředitele </w:t>
      </w:r>
      <w:r>
        <w:rPr>
          <w:color w:val="B70639"/>
        </w:rPr>
        <w:t>společnosti</w:t>
      </w:r>
      <w:r>
        <w:t xml:space="preserve">, se očekává, že výsledky </w:t>
      </w:r>
      <w:r>
        <w:rPr>
          <w:color w:val="703B01"/>
        </w:rPr>
        <w:t>za třetí čtvrtletí končící 31. října</w:t>
      </w:r>
      <w:r>
        <w:t xml:space="preserve"> budou zveřejněny třetí týden </w:t>
      </w:r>
      <w:r>
        <w:rPr>
          <w:color w:val="F7F1DF"/>
        </w:rPr>
        <w:t>v listopadu</w:t>
      </w:r>
      <w:r>
        <w:t xml:space="preserve">. </w:t>
      </w:r>
      <w:r>
        <w:rPr>
          <w:color w:val="58018B"/>
        </w:rPr>
        <w:t>M. Dell</w:t>
      </w:r>
      <w:r>
        <w:t xml:space="preserve"> uvedl, že ve třetím ani čtvrtém čtvrtletí neočekává ztrátu, ale řekl, že výnosy </w:t>
      </w:r>
      <w:r>
        <w:rPr>
          <w:color w:val="703B01"/>
        </w:rPr>
        <w:t>za třetí čtvrtletí</w:t>
      </w:r>
      <w:r>
        <w:t xml:space="preserve"> mohou činit i jen čtyři centy na akcii. Čistý příjem </w:t>
      </w:r>
      <w:r>
        <w:rPr>
          <w:color w:val="310106"/>
        </w:rPr>
        <w:t>společnosti Dell</w:t>
      </w:r>
      <w:r>
        <w:t xml:space="preserve"> za loňské třetí čtvrtletí činil při obratu 75.2 milionu dolarů 5 milionů dolarů, neboli 26 centů na akcii. </w:t>
      </w:r>
      <w:r>
        <w:rPr>
          <w:color w:val="310106"/>
        </w:rPr>
        <w:t>Společnost Dell</w:t>
      </w:r>
      <w:r>
        <w:t xml:space="preserve"> pokles výnosů připisuje zpoždění v uvádění nových produktů, příkladem je </w:t>
      </w:r>
      <w:r>
        <w:rPr>
          <w:color w:val="118B8A"/>
        </w:rPr>
        <w:t xml:space="preserve">laptop, </w:t>
      </w:r>
      <w:r>
        <w:rPr>
          <w:color w:val="4AFEFA"/>
        </w:rPr>
        <w:t>který</w:t>
      </w:r>
      <w:r>
        <w:rPr>
          <w:color w:val="118B8A"/>
        </w:rPr>
        <w:t xml:space="preserve"> měl být uveden v září, ale bude uveden nejdříve na začátku </w:t>
      </w:r>
      <w:r>
        <w:rPr>
          <w:color w:val="FCB164"/>
        </w:rPr>
        <w:t>listopadu</w:t>
      </w:r>
      <w:r>
        <w:t xml:space="preserve">. Některá zpoždění byla způsobena nedostatkem mikroprocesorů - zejména nejnovějšího čipu 486 společnosti Intel Corp. - ale jiná byla zřejmě způsobena prudkým růstem </w:t>
      </w:r>
      <w:r>
        <w:rPr>
          <w:color w:val="310106"/>
        </w:rPr>
        <w:t>společnosti Dell</w:t>
      </w:r>
      <w:r>
        <w:t xml:space="preserve"> a vyčerpanými finančními prostředky </w:t>
      </w:r>
      <w:r>
        <w:rPr>
          <w:color w:val="310106"/>
        </w:rPr>
        <w:t>společnosti</w:t>
      </w:r>
      <w:r>
        <w:t xml:space="preserve">. "Dělají více věcí najednou," poznamenává Jim Poyner, analytik cenných papírů počítačových společností ve společnosti William K. Woodruff &amp; Co. sídlící v Dallasu. </w:t>
      </w:r>
      <w:r>
        <w:rPr>
          <w:color w:val="58018B"/>
        </w:rPr>
        <w:t>M. Dell</w:t>
      </w:r>
      <w:r>
        <w:t xml:space="preserve"> mezitím připouští, že </w:t>
      </w:r>
      <w:r>
        <w:rPr>
          <w:color w:val="310106"/>
        </w:rPr>
        <w:t>společnost</w:t>
      </w:r>
      <w:r>
        <w:t xml:space="preserve"> byla ve </w:t>
      </w:r>
      <w:r>
        <w:rPr>
          <w:color w:val="310106"/>
        </w:rPr>
        <w:t>svých</w:t>
      </w:r>
      <w:r>
        <w:t xml:space="preserve"> očekáváních "rozhodně příliš optimistická". Nicméně </w:t>
      </w:r>
      <w:r>
        <w:rPr>
          <w:color w:val="796EE6"/>
        </w:rPr>
        <w:t>kvůli zpoždění v uvedení produktů</w:t>
      </w:r>
      <w:r>
        <w:t xml:space="preserve"> zasadila </w:t>
      </w:r>
      <w:r>
        <w:rPr>
          <w:color w:val="000D2C"/>
        </w:rPr>
        <w:t>konkurence</w:t>
      </w:r>
      <w:r>
        <w:t xml:space="preserve"> </w:t>
      </w:r>
      <w:r>
        <w:rPr>
          <w:color w:val="310106"/>
        </w:rPr>
        <w:t>společnosti Dell</w:t>
      </w:r>
      <w:r>
        <w:t xml:space="preserve"> </w:t>
      </w:r>
      <w:r>
        <w:rPr>
          <w:color w:val="53495F"/>
        </w:rPr>
        <w:t>tvrdé rány</w:t>
      </w:r>
      <w:r>
        <w:t xml:space="preserve"> </w:t>
      </w:r>
      <w:r>
        <w:rPr>
          <w:color w:val="F95475"/>
        </w:rPr>
        <w:t xml:space="preserve">ve výrobě stolních počítačů, </w:t>
      </w:r>
      <w:r>
        <w:rPr>
          <w:color w:val="61FC03"/>
        </w:rPr>
        <w:t>která</w:t>
      </w:r>
      <w:r>
        <w:rPr>
          <w:color w:val="F95475"/>
        </w:rPr>
        <w:t xml:space="preserve"> je </w:t>
      </w:r>
      <w:r>
        <w:rPr>
          <w:color w:val="5D9608"/>
        </w:rPr>
        <w:t>pro společnost Dell</w:t>
      </w:r>
      <w:r>
        <w:rPr>
          <w:color w:val="F95475"/>
        </w:rPr>
        <w:t xml:space="preserve"> zcela zásadní</w:t>
      </w:r>
      <w:r>
        <w:t xml:space="preserve">, a to hlavně proto, že </w:t>
      </w:r>
      <w:r>
        <w:rPr>
          <w:color w:val="DE98FD"/>
        </w:rPr>
        <w:t xml:space="preserve">hlavní konkurenti, </w:t>
      </w:r>
      <w:r>
        <w:rPr>
          <w:color w:val="98A088"/>
        </w:rPr>
        <w:t>společnost Compaq Computer Corp.</w:t>
      </w:r>
      <w:r>
        <w:rPr>
          <w:color w:val="DE98FD"/>
        </w:rPr>
        <w:t xml:space="preserve"> a společnost International Business Machines Corp.</w:t>
      </w:r>
      <w:r>
        <w:t xml:space="preserve">, stanovují ceny </w:t>
      </w:r>
      <w:r>
        <w:rPr>
          <w:color w:val="DE98FD"/>
        </w:rPr>
        <w:t>svých</w:t>
      </w:r>
      <w:r>
        <w:t xml:space="preserve"> počítačů agresivněji. Výsledkem jsou </w:t>
      </w:r>
      <w:r>
        <w:rPr>
          <w:color w:val="4F584E"/>
        </w:rPr>
        <w:t xml:space="preserve">nižší marže, k </w:t>
      </w:r>
      <w:r>
        <w:rPr>
          <w:color w:val="248AD0"/>
        </w:rPr>
        <w:t>jejichž</w:t>
      </w:r>
      <w:r>
        <w:rPr>
          <w:color w:val="4F584E"/>
        </w:rPr>
        <w:t xml:space="preserve"> snížení rovněž přispělo i náročné úsilí vložené do výzkumu a vývoje a rychlá expanze do zámoří</w:t>
      </w:r>
      <w:r>
        <w:t xml:space="preserve">. </w:t>
      </w:r>
      <w:r>
        <w:rPr>
          <w:color w:val="5C5300"/>
        </w:rPr>
        <w:t>Analytik James Weil ze společnosti Soundview Financial Group</w:t>
      </w:r>
      <w:r>
        <w:t xml:space="preserve"> věří, že odpovědí </w:t>
      </w:r>
      <w:r>
        <w:rPr>
          <w:color w:val="310106"/>
        </w:rPr>
        <w:t>společnosti Dell</w:t>
      </w:r>
      <w:r>
        <w:t xml:space="preserve"> je zvýšit důraz na kvalitu produktů "ve snaze alespoň částečně překonat onen cenový tlak". </w:t>
      </w:r>
      <w:r>
        <w:rPr>
          <w:color w:val="9F6551"/>
        </w:rPr>
        <w:t>Právě to</w:t>
      </w:r>
      <w:r>
        <w:t xml:space="preserve"> ale byl klíč k úspěchu </w:t>
      </w:r>
      <w:r>
        <w:rPr>
          <w:color w:val="BCFEC6"/>
        </w:rPr>
        <w:t>společnosti Compaq</w:t>
      </w:r>
      <w:r>
        <w:t xml:space="preserve">, dodává, kdežto </w:t>
      </w:r>
      <w:r>
        <w:rPr>
          <w:color w:val="310106"/>
        </w:rPr>
        <w:t>společnost Dell</w:t>
      </w:r>
      <w:r>
        <w:t xml:space="preserve"> se na trhu prosadila jako přímý prodejce levných a spolehlivých počítačů - a na změnu politiky už je možná příliš pozdě. </w:t>
      </w:r>
      <w:r>
        <w:rPr>
          <w:color w:val="932C70"/>
        </w:rPr>
        <w:t xml:space="preserve">Ve státním mimoburzovním obchodování </w:t>
      </w:r>
      <w:r>
        <w:rPr>
          <w:color w:val="2B1B04"/>
        </w:rPr>
        <w:t>společnost Dell</w:t>
      </w:r>
      <w:r>
        <w:rPr>
          <w:color w:val="932C70"/>
        </w:rPr>
        <w:t xml:space="preserve"> včera uzavřela na 6 dolarech na akcii</w:t>
      </w:r>
      <w:r>
        <w:t xml:space="preserve">, </w:t>
      </w:r>
      <w:r>
        <w:rPr>
          <w:color w:val="932C70"/>
        </w:rPr>
        <w:t>což</w:t>
      </w:r>
      <w:r>
        <w:t xml:space="preserve"> je pokles o 87.5 centu.</w:t>
      </w:r>
    </w:p>
    <w:p>
      <w:r>
        <w:rPr>
          <w:b/>
        </w:rPr>
        <w:t>Document number 1409</w:t>
      </w:r>
    </w:p>
    <w:p>
      <w:r>
        <w:rPr>
          <w:b/>
        </w:rPr>
        <w:t>Document identifier: wsj1707-001</w:t>
      </w:r>
    </w:p>
    <w:p>
      <w:r>
        <w:rPr>
          <w:color w:val="310106"/>
        </w:rPr>
        <w:t xml:space="preserve">Investiční skupina TransAtlantic Holdings PLC, zabývající se finančními službami, </w:t>
      </w:r>
      <w:r>
        <w:rPr>
          <w:color w:val="04640D"/>
        </w:rPr>
        <w:t>která</w:t>
      </w:r>
      <w:r>
        <w:rPr>
          <w:color w:val="310106"/>
        </w:rPr>
        <w:t xml:space="preserve"> je řízená z Jižní Afriky s ústředím ve Velké Británii</w:t>
      </w:r>
      <w:r>
        <w:rPr>
          <w:color w:val="FEFB0A"/>
        </w:rPr>
        <w:t xml:space="preserve">, a </w:t>
      </w:r>
      <w:r>
        <w:rPr>
          <w:color w:val="FB5514"/>
        </w:rPr>
        <w:t>francouzská společnost Societe Centrale Union des Assurances de Paris</w:t>
      </w:r>
      <w:r>
        <w:t xml:space="preserve"> dosáhly </w:t>
      </w:r>
      <w:r>
        <w:rPr>
          <w:color w:val="E115C0"/>
        </w:rPr>
        <w:t xml:space="preserve">dohody ohledně efektivního snižování možnosti nepřátelského převzetí </w:t>
      </w:r>
      <w:r>
        <w:rPr>
          <w:color w:val="00587F"/>
        </w:rPr>
        <w:t>ohledně společnosti Sun Life Assurance Society PLC</w:t>
      </w:r>
      <w:r>
        <w:t xml:space="preserve">. Ve společném prohlášení </w:t>
      </w:r>
      <w:r>
        <w:rPr>
          <w:color w:val="FEFB0A"/>
        </w:rPr>
        <w:t xml:space="preserve">obě společnosti, </w:t>
      </w:r>
      <w:r>
        <w:rPr>
          <w:color w:val="0BC582"/>
        </w:rPr>
        <w:t>jejichž</w:t>
      </w:r>
      <w:r>
        <w:rPr>
          <w:color w:val="FEFB0A"/>
        </w:rPr>
        <w:t xml:space="preserve"> společné držby se rovnají 52.7 % kmenových akcií </w:t>
      </w:r>
      <w:r>
        <w:rPr>
          <w:color w:val="FEB8C8"/>
        </w:rPr>
        <w:t>společnosti Sun Life</w:t>
      </w:r>
      <w:r>
        <w:t xml:space="preserve">, uvedly, že </w:t>
      </w:r>
      <w:r>
        <w:rPr>
          <w:color w:val="9E8317"/>
        </w:rPr>
        <w:t>jejich</w:t>
      </w:r>
      <w:r>
        <w:rPr>
          <w:color w:val="E115C0"/>
        </w:rPr>
        <w:t xml:space="preserve"> dohoda</w:t>
      </w:r>
      <w:r>
        <w:t xml:space="preserve"> je cílena na snižování "</w:t>
      </w:r>
      <w:r>
        <w:rPr>
          <w:color w:val="01190F"/>
        </w:rPr>
        <w:t xml:space="preserve">nejistoty a nestability společnosti Sun Life, </w:t>
      </w:r>
      <w:r>
        <w:rPr>
          <w:color w:val="847D81"/>
        </w:rPr>
        <w:t>které</w:t>
      </w:r>
      <w:r>
        <w:rPr>
          <w:color w:val="01190F"/>
        </w:rPr>
        <w:t xml:space="preserve"> vyplývají z existence dvou majoritních akcionářů vlastnících" rozhodující podíl </w:t>
      </w:r>
      <w:r>
        <w:rPr>
          <w:color w:val="58018B"/>
        </w:rPr>
        <w:t>ve společnosti</w:t>
      </w:r>
      <w:r>
        <w:t xml:space="preserve">. </w:t>
      </w:r>
      <w:r>
        <w:rPr>
          <w:color w:val="B70639"/>
        </w:rPr>
        <w:t xml:space="preserve">Společnost TransAtlantic, </w:t>
      </w:r>
      <w:r>
        <w:rPr>
          <w:color w:val="703B01"/>
        </w:rPr>
        <w:t>jejíž</w:t>
      </w:r>
      <w:r>
        <w:rPr>
          <w:color w:val="B70639"/>
        </w:rPr>
        <w:t xml:space="preserve"> jednotka Transol Investments Ltd. vlastní největší majoritní podíl </w:t>
      </w:r>
      <w:r>
        <w:rPr>
          <w:color w:val="F7F1DF"/>
        </w:rPr>
        <w:t>ve společnosti Sun Life</w:t>
      </w:r>
      <w:r>
        <w:t xml:space="preserve">, souhlasila s tím, že </w:t>
      </w:r>
      <w:r>
        <w:rPr>
          <w:color w:val="118B8A"/>
        </w:rPr>
        <w:t>britské společnosti zabývající se životním pojištěním</w:t>
      </w:r>
      <w:r>
        <w:t xml:space="preserve"> neučiní nabídku na převzetí bez předchozího souhlasu </w:t>
      </w:r>
      <w:r>
        <w:rPr>
          <w:color w:val="4AFEFA"/>
        </w:rPr>
        <w:t>francouzské společnosti, známé jako UAP</w:t>
      </w:r>
      <w:r>
        <w:t xml:space="preserve">. </w:t>
      </w:r>
      <w:r>
        <w:rPr>
          <w:color w:val="E115C0"/>
        </w:rPr>
        <w:t>Dohoda</w:t>
      </w:r>
      <w:r>
        <w:t xml:space="preserve"> naopak přiměje </w:t>
      </w:r>
      <w:r>
        <w:rPr>
          <w:color w:val="4AFEFA"/>
        </w:rPr>
        <w:t>společnost UAP</w:t>
      </w:r>
      <w:r>
        <w:t xml:space="preserve"> koupit 29.8% podíl </w:t>
      </w:r>
      <w:r>
        <w:rPr>
          <w:color w:val="B70639"/>
        </w:rPr>
        <w:t>společnosti TransAtlantic</w:t>
      </w:r>
      <w:r>
        <w:t xml:space="preserve"> </w:t>
      </w:r>
      <w:r>
        <w:rPr>
          <w:color w:val="FCB164"/>
        </w:rPr>
        <w:t>ve společnosti Sun Life</w:t>
      </w:r>
      <w:r>
        <w:t xml:space="preserve">, nebo prodat </w:t>
      </w:r>
      <w:r>
        <w:rPr>
          <w:color w:val="4AFEFA"/>
        </w:rPr>
        <w:t>svůj</w:t>
      </w:r>
      <w:r>
        <w:t xml:space="preserve"> 22.9% podíl </w:t>
      </w:r>
      <w:r>
        <w:rPr>
          <w:color w:val="B70639"/>
        </w:rPr>
        <w:t>společnosti TransAtlantic</w:t>
      </w:r>
      <w:r>
        <w:t xml:space="preserve"> za cenu stanovenou </w:t>
      </w:r>
      <w:r>
        <w:rPr>
          <w:color w:val="B70639"/>
        </w:rPr>
        <w:t>společností TransAtlantic</w:t>
      </w:r>
      <w:r>
        <w:t>.</w:t>
      </w:r>
    </w:p>
    <w:p>
      <w:r>
        <w:rPr>
          <w:b/>
        </w:rPr>
        <w:t>Document number 1410</w:t>
      </w:r>
    </w:p>
    <w:p>
      <w:r>
        <w:rPr>
          <w:b/>
        </w:rPr>
        <w:t>Document identifier: wsj1708-001</w:t>
      </w:r>
    </w:p>
    <w:p>
      <w:r>
        <w:rPr>
          <w:color w:val="310106"/>
        </w:rPr>
        <w:t>Společnost Pride Petroleum Services Inc.</w:t>
      </w:r>
      <w:r>
        <w:t xml:space="preserve"> oznámila, že souhlasila s nákupem aktiv </w:t>
      </w:r>
      <w:r>
        <w:rPr>
          <w:color w:val="04640D"/>
        </w:rPr>
        <w:t xml:space="preserve">dvou společností, </w:t>
      </w:r>
      <w:r>
        <w:rPr>
          <w:color w:val="FEFB0A"/>
        </w:rPr>
        <w:t>které</w:t>
      </w:r>
      <w:r>
        <w:rPr>
          <w:color w:val="04640D"/>
        </w:rPr>
        <w:t xml:space="preserve"> se zabývají údržbou ropných vrtů</w:t>
      </w:r>
      <w:r>
        <w:t xml:space="preserve">, a očekává, že </w:t>
      </w:r>
      <w:r>
        <w:rPr>
          <w:color w:val="FB5514"/>
        </w:rPr>
        <w:t>za třetí čtvrtletí</w:t>
      </w:r>
      <w:r>
        <w:t xml:space="preserve"> ohlásí vyšší obrat i výdělky. Za stejné čtvrtletí v loňském roce vykázal </w:t>
      </w:r>
      <w:r>
        <w:rPr>
          <w:color w:val="310106"/>
        </w:rPr>
        <w:t>tento dodavatel zařízení na údržbu ropných vrtů</w:t>
      </w:r>
      <w:r>
        <w:t xml:space="preserve"> čistý zisk ve výši 319000 dolarů, neboli 3 centů na akcii, při obratu 15 milionů dolarů. Výsledky </w:t>
      </w:r>
      <w:r>
        <w:rPr>
          <w:color w:val="FB5514"/>
        </w:rPr>
        <w:t>za toto čtvrtletí</w:t>
      </w:r>
      <w:r>
        <w:t xml:space="preserve"> zahrnují restrukturalizační výdaje ve výši 100000 dolarů. Nezávisle na tom </w:t>
      </w:r>
      <w:r>
        <w:rPr>
          <w:color w:val="310106"/>
        </w:rPr>
        <w:t>tento houstonský podnik</w:t>
      </w:r>
      <w:r>
        <w:t xml:space="preserve"> sdělil, že </w:t>
      </w:r>
      <w:r>
        <w:rPr>
          <w:color w:val="04640D"/>
        </w:rPr>
        <w:t>se dvěma společnostmi z Nového Mexika a Kalifornie</w:t>
      </w:r>
      <w:r>
        <w:t xml:space="preserve"> podepsal předběžné dohody </w:t>
      </w:r>
      <w:r>
        <w:rPr>
          <w:color w:val="E115C0"/>
        </w:rPr>
        <w:t xml:space="preserve">o nákupu </w:t>
      </w:r>
      <w:r>
        <w:rPr>
          <w:color w:val="00587F"/>
        </w:rPr>
        <w:t xml:space="preserve">29 vrtných zařízení, </w:t>
      </w:r>
      <w:r>
        <w:rPr>
          <w:color w:val="0BC582"/>
        </w:rPr>
        <w:t>za které</w:t>
      </w:r>
      <w:r>
        <w:rPr>
          <w:color w:val="00587F"/>
        </w:rPr>
        <w:t xml:space="preserve"> zaplatí v hotovosti a akciemi</w:t>
      </w:r>
      <w:r>
        <w:t xml:space="preserve">. Neprozradil podrobnosti, ale řekl, že očekává, že </w:t>
      </w:r>
      <w:r>
        <w:rPr>
          <w:color w:val="E115C0"/>
        </w:rPr>
        <w:t>obchody</w:t>
      </w:r>
      <w:r>
        <w:t xml:space="preserve"> budou uzavřeny do 1. listopadu.</w:t>
      </w:r>
    </w:p>
    <w:p>
      <w:r>
        <w:rPr>
          <w:b/>
        </w:rPr>
        <w:t>Document number 1411</w:t>
      </w:r>
    </w:p>
    <w:p>
      <w:r>
        <w:rPr>
          <w:b/>
        </w:rPr>
        <w:t>Document identifier: wsj1709-001</w:t>
      </w:r>
    </w:p>
    <w:p>
      <w:r>
        <w:rPr>
          <w:color w:val="310106"/>
        </w:rPr>
        <w:t>Společnost Schlumberger Ltd., sídlící v New Yorku</w:t>
      </w:r>
      <w:r>
        <w:t xml:space="preserve">, oznámila, že čistý zisk za třetí čtvrtletí ostře stoupl, protože růst v </w:t>
      </w:r>
      <w:r>
        <w:rPr>
          <w:color w:val="310106"/>
        </w:rPr>
        <w:t>jejím</w:t>
      </w:r>
      <w:r>
        <w:t xml:space="preserve"> sektoru služeb poskytovaných na ropných polích vyrovnává pokles v příjmu z úroků. Nižší příjem z úroků nastal proto, že </w:t>
      </w:r>
      <w:r>
        <w:rPr>
          <w:color w:val="310106"/>
        </w:rPr>
        <w:t>společnost Schlumberger</w:t>
      </w:r>
      <w:r>
        <w:t xml:space="preserve"> utratila 1.2 miliardy dolarů, když loni zpětně odkoupila </w:t>
      </w:r>
      <w:r>
        <w:rPr>
          <w:color w:val="310106"/>
        </w:rPr>
        <w:t>své</w:t>
      </w:r>
      <w:r>
        <w:t xml:space="preserve"> akcie. Čistý zisk </w:t>
      </w:r>
      <w:r>
        <w:rPr>
          <w:color w:val="310106"/>
        </w:rPr>
        <w:t>podniku</w:t>
      </w:r>
      <w:r>
        <w:t xml:space="preserve"> ze služeb poskytovaných na ropných polích a z elektronických měření a systémů vzrostl </w:t>
      </w:r>
      <w:r>
        <w:rPr>
          <w:color w:val="04640D"/>
        </w:rPr>
        <w:t>z loňských 112.2 milionů dolarů</w:t>
      </w:r>
      <w:r>
        <w:t xml:space="preserve">, </w:t>
      </w:r>
      <w:r>
        <w:rPr>
          <w:color w:val="04640D"/>
        </w:rPr>
        <w:t>což</w:t>
      </w:r>
      <w:r>
        <w:t xml:space="preserve"> činilo 42 centů na akcii, </w:t>
      </w:r>
      <w:r>
        <w:rPr>
          <w:color w:val="FEFB0A"/>
        </w:rPr>
        <w:t>na 114.2 milionů dolarů</w:t>
      </w:r>
      <w:r>
        <w:t xml:space="preserve">, </w:t>
      </w:r>
      <w:r>
        <w:rPr>
          <w:color w:val="FEFB0A"/>
        </w:rPr>
        <w:t>což</w:t>
      </w:r>
      <w:r>
        <w:t xml:space="preserve"> činí 48 centů na akcii. Výdělky </w:t>
      </w:r>
      <w:r>
        <w:rPr>
          <w:color w:val="FB5514"/>
        </w:rPr>
        <w:t>na akcii</w:t>
      </w:r>
      <w:r>
        <w:t xml:space="preserve"> stouply z důvodu zpětného odkoupení o 14 %. Obrat poklesl z 1.18 miliardy dolarů o 6.3 % na 1.11 miliardy dolarů. </w:t>
      </w:r>
      <w:r>
        <w:rPr>
          <w:color w:val="E115C0"/>
        </w:rPr>
        <w:t xml:space="preserve">Kromě podniků, </w:t>
      </w:r>
      <w:r>
        <w:rPr>
          <w:color w:val="00587F"/>
        </w:rPr>
        <w:t>které</w:t>
      </w:r>
      <w:r>
        <w:rPr>
          <w:color w:val="E115C0"/>
        </w:rPr>
        <w:t xml:space="preserve"> získal nebo prodal</w:t>
      </w:r>
      <w:r>
        <w:t xml:space="preserve">, se ale obrat držel bez výkyvů kolem hodnoty 1.24 miliardy dolarů. Čistý zisk </w:t>
      </w:r>
      <w:r>
        <w:rPr>
          <w:color w:val="0BC582"/>
        </w:rPr>
        <w:t>za devět měsíců</w:t>
      </w:r>
      <w:r>
        <w:t xml:space="preserve"> poklesl o 9.5 % na 323.4 milionů dolarů, neboli 1.36 dolaru na akcii, </w:t>
      </w:r>
      <w:r>
        <w:rPr>
          <w:color w:val="FEB8C8"/>
        </w:rPr>
        <w:t>z loňských 357.2 milionů dolarů</w:t>
      </w:r>
      <w:r>
        <w:t xml:space="preserve">, </w:t>
      </w:r>
      <w:r>
        <w:rPr>
          <w:color w:val="FEB8C8"/>
        </w:rPr>
        <w:t>což</w:t>
      </w:r>
      <w:r>
        <w:t xml:space="preserve"> činilo 1.32 dolaru na akcii. Obrat poklesl z 3.68 miliard o 5.4 % na 3.48 miliard dolarů. Výsledky </w:t>
      </w:r>
      <w:r>
        <w:rPr>
          <w:color w:val="0BC582"/>
        </w:rPr>
        <w:t>za letošních devět měsíců</w:t>
      </w:r>
      <w:r>
        <w:t xml:space="preserve"> zahrnují příjmy z prodeje </w:t>
      </w:r>
      <w:r>
        <w:rPr>
          <w:color w:val="310106"/>
        </w:rPr>
        <w:t>Schlumbergerova</w:t>
      </w:r>
      <w:r>
        <w:t xml:space="preserve"> podniku na obranné systémy </w:t>
      </w:r>
      <w:r>
        <w:rPr>
          <w:color w:val="9E8317"/>
        </w:rPr>
        <w:t>ve výši 13 milionů dolarů</w:t>
      </w:r>
      <w:r>
        <w:t xml:space="preserve">, </w:t>
      </w:r>
      <w:r>
        <w:rPr>
          <w:color w:val="9E8317"/>
        </w:rPr>
        <w:t>což</w:t>
      </w:r>
      <w:r>
        <w:t xml:space="preserve"> činí pět centů na akcii, a odměny od společnosti IranU.S. Claims Tribunal </w:t>
      </w:r>
      <w:r>
        <w:rPr>
          <w:color w:val="01190F"/>
        </w:rPr>
        <w:t>ve výši 22 milionů dolarů</w:t>
      </w:r>
      <w:r>
        <w:t xml:space="preserve">, </w:t>
      </w:r>
      <w:r>
        <w:rPr>
          <w:color w:val="01190F"/>
        </w:rPr>
        <w:t>což</w:t>
      </w:r>
      <w:r>
        <w:t xml:space="preserve"> činí devět centů na akcii. Výsledky za loňských devět měsíců zahrnovaly příjem z prodeje firemní divize Electricity Control &amp; Transformers </w:t>
      </w:r>
      <w:r>
        <w:rPr>
          <w:color w:val="847D81"/>
        </w:rPr>
        <w:t>ve výši 35 milionů dolarů</w:t>
      </w:r>
      <w:r>
        <w:t xml:space="preserve">, </w:t>
      </w:r>
      <w:r>
        <w:rPr>
          <w:color w:val="847D81"/>
        </w:rPr>
        <w:t>což</w:t>
      </w:r>
      <w:r>
        <w:t xml:space="preserve"> činí 13 centů na akcii.</w:t>
      </w:r>
    </w:p>
    <w:p>
      <w:r>
        <w:rPr>
          <w:b/>
        </w:rPr>
        <w:t>Document number 1412</w:t>
      </w:r>
    </w:p>
    <w:p>
      <w:r>
        <w:rPr>
          <w:b/>
        </w:rPr>
        <w:t>Document identifier: wsj1710-001</w:t>
      </w:r>
    </w:p>
    <w:p>
      <w:r>
        <w:rPr>
          <w:color w:val="310106"/>
        </w:rPr>
        <w:t>SPOLEČNOST NEW ENGLAND CRITICAL CARE Inc.</w:t>
      </w:r>
      <w:r>
        <w:t xml:space="preserve"> nabídla prostřednictvím společností Morgan Stanley &amp; Co. a Prudential-Bache Capital Funding 35 milionů dolarů </w:t>
      </w:r>
      <w:r>
        <w:rPr>
          <w:color w:val="04640D"/>
        </w:rPr>
        <w:t>v konvertibilních podřízených dluhopisech</w:t>
      </w:r>
      <w:r>
        <w:t xml:space="preserve">. </w:t>
      </w:r>
      <w:r>
        <w:rPr>
          <w:color w:val="04640D"/>
        </w:rPr>
        <w:t>Dluhopisy, splatné v roce 2014</w:t>
      </w:r>
      <w:r>
        <w:t xml:space="preserve">, mají úrokovou sazbu 7 3/4 %, splatnou půlročně. </w:t>
      </w:r>
      <w:r>
        <w:rPr>
          <w:color w:val="04640D"/>
        </w:rPr>
        <w:t>Dluhopisy</w:t>
      </w:r>
      <w:r>
        <w:t xml:space="preserve"> je možné za 52.50 dolaru na akcii konvertovat na kmenové akcie společnosti Westborough se sídlem ve státě Massachusetts, zaměřené na domácí zdravotní péči. Výnosy budou použity na pracovní kapitál a </w:t>
      </w:r>
      <w:r>
        <w:rPr>
          <w:color w:val="FEFB0A"/>
        </w:rPr>
        <w:t xml:space="preserve">na obecné plány </w:t>
      </w:r>
      <w:r>
        <w:rPr>
          <w:color w:val="FB5514"/>
        </w:rPr>
        <w:t>společnosti</w:t>
      </w:r>
      <w:r>
        <w:rPr>
          <w:color w:val="FEFB0A"/>
        </w:rPr>
        <w:t xml:space="preserve">, </w:t>
      </w:r>
      <w:r>
        <w:rPr>
          <w:color w:val="E115C0"/>
        </w:rPr>
        <w:t>které</w:t>
      </w:r>
      <w:r>
        <w:rPr>
          <w:color w:val="FEFB0A"/>
        </w:rPr>
        <w:t xml:space="preserve"> zahrnují rozšíření </w:t>
      </w:r>
      <w:r>
        <w:rPr>
          <w:color w:val="FB5514"/>
        </w:rPr>
        <w:t>jejích</w:t>
      </w:r>
      <w:r>
        <w:rPr>
          <w:color w:val="FEFB0A"/>
        </w:rPr>
        <w:t xml:space="preserve"> provozů</w:t>
      </w:r>
      <w:r>
        <w:t>.</w:t>
      </w:r>
    </w:p>
    <w:p>
      <w:r>
        <w:rPr>
          <w:b/>
        </w:rPr>
        <w:t>Document number 1413</w:t>
      </w:r>
    </w:p>
    <w:p>
      <w:r>
        <w:rPr>
          <w:b/>
        </w:rPr>
        <w:t>Document identifier: wsj1711-001</w:t>
      </w:r>
    </w:p>
    <w:p>
      <w:r>
        <w:rPr>
          <w:color w:val="310106"/>
        </w:rPr>
        <w:t>Francouzská stavební skupina Dumez S.A.</w:t>
      </w:r>
      <w:r>
        <w:t xml:space="preserve"> uvedla, </w:t>
      </w:r>
      <w:r>
        <w:rPr>
          <w:color w:val="04640D"/>
        </w:rPr>
        <w:t xml:space="preserve">že </w:t>
      </w:r>
      <w:r>
        <w:rPr>
          <w:color w:val="FEFB0A"/>
        </w:rPr>
        <w:t>její</w:t>
      </w:r>
      <w:r>
        <w:rPr>
          <w:color w:val="FB5514"/>
        </w:rPr>
        <w:t xml:space="preserve"> zisk</w:t>
      </w:r>
      <w:r>
        <w:rPr>
          <w:color w:val="04640D"/>
        </w:rPr>
        <w:t xml:space="preserve"> </w:t>
      </w:r>
      <w:r>
        <w:rPr>
          <w:color w:val="E115C0"/>
        </w:rPr>
        <w:t xml:space="preserve">v první polovině </w:t>
      </w:r>
      <w:r>
        <w:rPr>
          <w:color w:val="00587F"/>
        </w:rPr>
        <w:t>roku 1989</w:t>
      </w:r>
      <w:r>
        <w:rPr>
          <w:color w:val="04640D"/>
        </w:rPr>
        <w:t xml:space="preserve"> prudce stoupl o 70 %, </w:t>
      </w:r>
      <w:r>
        <w:rPr>
          <w:color w:val="0BC582"/>
        </w:rPr>
        <w:t xml:space="preserve">částečně na základě jednorázového zisku z vydání a prodeje </w:t>
      </w:r>
      <w:r>
        <w:rPr>
          <w:color w:val="FEB8C8"/>
        </w:rPr>
        <w:t>nových akcií</w:t>
      </w:r>
      <w:r>
        <w:rPr>
          <w:color w:val="0BC582"/>
        </w:rPr>
        <w:t xml:space="preserve"> veřejnosti </w:t>
      </w:r>
      <w:r>
        <w:rPr>
          <w:color w:val="9E8317"/>
        </w:rPr>
        <w:t>její</w:t>
      </w:r>
      <w:r>
        <w:rPr>
          <w:color w:val="01190F"/>
        </w:rPr>
        <w:t xml:space="preserve"> kanadskou jednotkou</w:t>
      </w:r>
      <w:r>
        <w:t xml:space="preserve">. </w:t>
      </w:r>
      <w:r>
        <w:rPr>
          <w:color w:val="310106"/>
        </w:rPr>
        <w:t>Společnost Dumez</w:t>
      </w:r>
      <w:r>
        <w:t xml:space="preserve"> uvedla, že zisk </w:t>
      </w:r>
      <w:r>
        <w:rPr>
          <w:color w:val="310106"/>
        </w:rPr>
        <w:t>skupiny</w:t>
      </w:r>
      <w:r>
        <w:t xml:space="preserve"> po zaplacení minoritních podílů se z loňských 148 milionů franků zvýšil na 252 milionů franků (40.1 milionů dolarů). Příjem vzrostl o 40 % z 9.53 miliard franků na 13.32 miliard. </w:t>
      </w:r>
      <w:r>
        <w:rPr>
          <w:color w:val="310106"/>
        </w:rPr>
        <w:t>Skupina</w:t>
      </w:r>
      <w:r>
        <w:t xml:space="preserve"> uvedla, že zvýšení o 75 milionů franků odráží </w:t>
      </w:r>
      <w:r>
        <w:rPr>
          <w:color w:val="847D81"/>
        </w:rPr>
        <w:t xml:space="preserve">jednorázový zisk z červnové nabídky </w:t>
      </w:r>
      <w:r>
        <w:rPr>
          <w:color w:val="58018B"/>
        </w:rPr>
        <w:t>její</w:t>
      </w:r>
      <w:r>
        <w:rPr>
          <w:color w:val="B70639"/>
        </w:rPr>
        <w:t xml:space="preserve"> jednotky United Westburne v Kanadě</w:t>
      </w:r>
      <w:r>
        <w:t xml:space="preserve">. </w:t>
      </w:r>
      <w:r>
        <w:rPr>
          <w:color w:val="310106"/>
        </w:rPr>
        <w:t>Skupina</w:t>
      </w:r>
      <w:r>
        <w:t xml:space="preserve"> neuvedla, zda </w:t>
      </w:r>
      <w:r>
        <w:rPr>
          <w:color w:val="310106"/>
        </w:rPr>
        <w:t>její</w:t>
      </w:r>
      <w:r>
        <w:t xml:space="preserve"> výsledky </w:t>
      </w:r>
      <w:r>
        <w:rPr>
          <w:color w:val="703B01"/>
        </w:rPr>
        <w:t>z předešlého roku</w:t>
      </w:r>
      <w:r>
        <w:t xml:space="preserve"> byly výrazně ovlivněny jednorázovými položkami. </w:t>
      </w:r>
      <w:r>
        <w:rPr>
          <w:color w:val="703B01"/>
        </w:rPr>
        <w:t>Za celý rok 1988</w:t>
      </w:r>
      <w:r>
        <w:t xml:space="preserve"> měla </w:t>
      </w:r>
      <w:r>
        <w:rPr>
          <w:color w:val="310106"/>
        </w:rPr>
        <w:t>společnost Dumez</w:t>
      </w:r>
      <w:r>
        <w:t xml:space="preserve"> po zaplacení minoritních podílů skupinový zisk 452 milionů franků. Příjem činil 21.98 miliard franků. </w:t>
      </w:r>
      <w:r>
        <w:rPr>
          <w:color w:val="310106"/>
        </w:rPr>
        <w:t>Skupina</w:t>
      </w:r>
      <w:r>
        <w:t xml:space="preserve"> celkově </w:t>
      </w:r>
      <w:r>
        <w:rPr>
          <w:color w:val="F7F1DF"/>
        </w:rPr>
        <w:t>za rok 1989</w:t>
      </w:r>
      <w:r>
        <w:t xml:space="preserve"> nepředpovídala příjem, ačkoli uvedla, že výsledky </w:t>
      </w:r>
      <w:r>
        <w:rPr>
          <w:color w:val="118B8A"/>
        </w:rPr>
        <w:t>prvního pololetí</w:t>
      </w:r>
      <w:r>
        <w:t xml:space="preserve"> nejsou kvůli jednorázovým položkám a sezónní povaze </w:t>
      </w:r>
      <w:r>
        <w:rPr>
          <w:color w:val="310106"/>
        </w:rPr>
        <w:t>jejích</w:t>
      </w:r>
      <w:r>
        <w:t xml:space="preserve"> operací dobrou předzvěstí.</w:t>
      </w:r>
    </w:p>
    <w:p>
      <w:r>
        <w:rPr>
          <w:b/>
        </w:rPr>
        <w:t>Document number 1414</w:t>
      </w:r>
    </w:p>
    <w:p>
      <w:r>
        <w:rPr>
          <w:b/>
        </w:rPr>
        <w:t>Document identifier: wsj1712-001</w:t>
      </w:r>
    </w:p>
    <w:p>
      <w:r>
        <w:t xml:space="preserve">Odborníci na nemovitosti a přesídlování uvedli, že </w:t>
      </w:r>
      <w:r>
        <w:rPr>
          <w:color w:val="310106"/>
        </w:rPr>
        <w:t>úterní zemětřesení</w:t>
      </w:r>
      <w:r>
        <w:t xml:space="preserve"> z krátkodobého hlediska oslabí hodnotu místních nemovitostí a donutí </w:t>
      </w:r>
      <w:r>
        <w:rPr>
          <w:color w:val="04640D"/>
        </w:rPr>
        <w:t>společnosti</w:t>
      </w:r>
      <w:r>
        <w:t xml:space="preserve"> znovu zvážit, zda se zde mají rozšiřovat, či se přemístit </w:t>
      </w:r>
      <w:r>
        <w:rPr>
          <w:color w:val="FEFB0A"/>
        </w:rPr>
        <w:t>do</w:t>
      </w:r>
      <w:r>
        <w:t xml:space="preserve"> oblasti </w:t>
      </w:r>
      <w:r>
        <w:rPr>
          <w:color w:val="FB5514"/>
        </w:rPr>
        <w:t>zálivu</w:t>
      </w:r>
      <w:r>
        <w:t xml:space="preserve"> a </w:t>
      </w:r>
      <w:r>
        <w:rPr>
          <w:color w:val="E115C0"/>
        </w:rPr>
        <w:t>Kalifornie</w:t>
      </w:r>
      <w:r>
        <w:t xml:space="preserve">. </w:t>
      </w:r>
      <w:r>
        <w:rPr>
          <w:color w:val="00587F"/>
        </w:rPr>
        <w:t>Několik odborníků</w:t>
      </w:r>
      <w:r>
        <w:t xml:space="preserve"> řeklo, že podle </w:t>
      </w:r>
      <w:r>
        <w:rPr>
          <w:color w:val="00587F"/>
        </w:rPr>
        <w:t>jejich</w:t>
      </w:r>
      <w:r>
        <w:t xml:space="preserve"> očekávání bude </w:t>
      </w:r>
      <w:r>
        <w:rPr>
          <w:color w:val="310106"/>
        </w:rPr>
        <w:t>zemětřesení</w:t>
      </w:r>
      <w:r>
        <w:t xml:space="preserve"> mít velký vliv na hodnotu většiny kalifornských nemovitostí. Odborníci na nemovitosti a makléři však uvedli, že </w:t>
      </w:r>
      <w:r>
        <w:rPr>
          <w:color w:val="310106"/>
        </w:rPr>
        <w:t>zemětřesení</w:t>
      </w:r>
      <w:r>
        <w:t xml:space="preserve"> nepochybně stáhne dolů ceny </w:t>
      </w:r>
      <w:r>
        <w:rPr>
          <w:color w:val="0BC582"/>
        </w:rPr>
        <w:t xml:space="preserve">v okolních čtvrtích, </w:t>
      </w:r>
      <w:r>
        <w:rPr>
          <w:color w:val="FEB8C8"/>
        </w:rPr>
        <w:t>které</w:t>
      </w:r>
      <w:r>
        <w:rPr>
          <w:color w:val="0BC582"/>
        </w:rPr>
        <w:t xml:space="preserve"> jsou postavené v méně stabilních zónách, především </w:t>
      </w:r>
      <w:r>
        <w:rPr>
          <w:color w:val="9E8317"/>
        </w:rPr>
        <w:t>v zálivu</w:t>
      </w:r>
      <w:r>
        <w:t xml:space="preserve">. "Ceny </w:t>
      </w:r>
      <w:r>
        <w:rPr>
          <w:color w:val="01190F"/>
        </w:rPr>
        <w:t>v Kalifornii</w:t>
      </w:r>
      <w:r>
        <w:t xml:space="preserve"> už klesaly. Tohle nám nijak nepomůže," řekl </w:t>
      </w:r>
      <w:r>
        <w:rPr>
          <w:color w:val="847D81"/>
        </w:rPr>
        <w:t>Kenneth T. Rosen, předseda Centra pro nemovitosti a ekonomiku měst na Kalifornské univerzitě v Berkeley</w:t>
      </w:r>
      <w:r>
        <w:t xml:space="preserve">. Ceny za státní byty o mediánu 201028 dolarů v posledních měsících klesají, protože </w:t>
      </w:r>
      <w:r>
        <w:rPr>
          <w:color w:val="58018B"/>
        </w:rPr>
        <w:t>potenciální kupující</w:t>
      </w:r>
      <w:r>
        <w:t xml:space="preserve"> nejsou schopni dovolit si domy. </w:t>
      </w:r>
      <w:r>
        <w:rPr>
          <w:color w:val="847D81"/>
        </w:rPr>
        <w:t>Předseda Rosen</w:t>
      </w:r>
      <w:r>
        <w:t xml:space="preserve"> kromě jiného vyslovil </w:t>
      </w:r>
      <w:r>
        <w:rPr>
          <w:color w:val="B70639"/>
        </w:rPr>
        <w:t xml:space="preserve">domněnku, že </w:t>
      </w:r>
      <w:r>
        <w:rPr>
          <w:color w:val="703B01"/>
        </w:rPr>
        <w:t xml:space="preserve">zemětřesení, </w:t>
      </w:r>
      <w:r>
        <w:rPr>
          <w:color w:val="F7F1DF"/>
        </w:rPr>
        <w:t>které</w:t>
      </w:r>
      <w:r>
        <w:rPr>
          <w:color w:val="703B01"/>
        </w:rPr>
        <w:t xml:space="preserve"> bylo nejsilnější od zemětřesení v roce 1906 v </w:t>
      </w:r>
      <w:r>
        <w:rPr>
          <w:color w:val="118B8A"/>
        </w:rPr>
        <w:t>San Franciscu</w:t>
      </w:r>
      <w:r>
        <w:rPr>
          <w:color w:val="B70639"/>
        </w:rPr>
        <w:t xml:space="preserve">, bude mít v krátkodobé perspektivě za výsledek vznik </w:t>
      </w:r>
      <w:r>
        <w:rPr>
          <w:color w:val="4AFEFA"/>
        </w:rPr>
        <w:t>dvoustupňového cenového systému</w:t>
      </w:r>
      <w:r>
        <w:rPr>
          <w:color w:val="B70639"/>
        </w:rPr>
        <w:t xml:space="preserve"> v oblastech ohrožených zemětřesením, přičemž domy postavené na odolných pozemcích se patrně budou pohybovat ve vyšších cenových relacích</w:t>
      </w:r>
      <w:r>
        <w:t xml:space="preserve">. Jednou </w:t>
      </w:r>
      <w:r>
        <w:rPr>
          <w:color w:val="FCB164"/>
        </w:rPr>
        <w:t xml:space="preserve">z oblastí, </w:t>
      </w:r>
      <w:r>
        <w:rPr>
          <w:color w:val="796EE6"/>
        </w:rPr>
        <w:t>která</w:t>
      </w:r>
      <w:r>
        <w:rPr>
          <w:color w:val="FCB164"/>
        </w:rPr>
        <w:t xml:space="preserve"> pravděpodobně brzy bude testovat </w:t>
      </w:r>
      <w:r>
        <w:rPr>
          <w:color w:val="000D2C"/>
        </w:rPr>
        <w:t>Rosenovu</w:t>
      </w:r>
      <w:r>
        <w:rPr>
          <w:color w:val="53495F"/>
        </w:rPr>
        <w:t xml:space="preserve"> teorii</w:t>
      </w:r>
      <w:r>
        <w:t xml:space="preserve">, je </w:t>
      </w:r>
      <w:r>
        <w:rPr>
          <w:color w:val="F95475"/>
        </w:rPr>
        <w:t xml:space="preserve">exkluzivní čtvrť Marina, </w:t>
      </w:r>
      <w:r>
        <w:rPr>
          <w:color w:val="61FC03"/>
        </w:rPr>
        <w:t>která</w:t>
      </w:r>
      <w:r>
        <w:rPr>
          <w:color w:val="F95475"/>
        </w:rPr>
        <w:t xml:space="preserve"> se pyšní jedněmi z nejvyšších cen za nemovitosti </w:t>
      </w:r>
      <w:r>
        <w:rPr>
          <w:color w:val="5D9608"/>
        </w:rPr>
        <w:t>ve státě</w:t>
      </w:r>
      <w:r>
        <w:t xml:space="preserve">. </w:t>
      </w:r>
      <w:r>
        <w:rPr>
          <w:color w:val="F95475"/>
        </w:rPr>
        <w:t xml:space="preserve">Tuto čtvrť, </w:t>
      </w:r>
      <w:r>
        <w:rPr>
          <w:color w:val="61FC03"/>
        </w:rPr>
        <w:t>která</w:t>
      </w:r>
      <w:r>
        <w:rPr>
          <w:color w:val="F95475"/>
        </w:rPr>
        <w:t xml:space="preserve"> stojí na zavážce</w:t>
      </w:r>
      <w:r>
        <w:t xml:space="preserve">, postihly vážné škody </w:t>
      </w:r>
      <w:r>
        <w:rPr>
          <w:color w:val="310106"/>
        </w:rPr>
        <w:t>v důsledku zemětřesení</w:t>
      </w:r>
      <w:r>
        <w:t xml:space="preserve"> včetně zřícení budov. Včera kvůli vážnému poškození konstrukcí nechalo </w:t>
      </w:r>
      <w:r>
        <w:rPr>
          <w:color w:val="DE98FD"/>
        </w:rPr>
        <w:t>město</w:t>
      </w:r>
      <w:r>
        <w:t xml:space="preserve"> </w:t>
      </w:r>
      <w:r>
        <w:rPr>
          <w:color w:val="F95475"/>
        </w:rPr>
        <w:t>v této čtvrti</w:t>
      </w:r>
      <w:r>
        <w:t xml:space="preserve"> zbourat dva domy a uvedlo, že až 19 ze 350 budov </w:t>
      </w:r>
      <w:r>
        <w:rPr>
          <w:color w:val="F95475"/>
        </w:rPr>
        <w:t>v této čtvrti</w:t>
      </w:r>
      <w:r>
        <w:t xml:space="preserve"> možná bude nutné srovnat se zemí. Makléři </w:t>
      </w:r>
      <w:r>
        <w:rPr>
          <w:color w:val="B70639"/>
        </w:rPr>
        <w:t>se dvoustupňovou cenovou teorií</w:t>
      </w:r>
      <w:r>
        <w:t xml:space="preserve"> souhlasí. "Osobně se domnívám, že nemovitosti </w:t>
      </w:r>
      <w:r>
        <w:rPr>
          <w:color w:val="F95475"/>
        </w:rPr>
        <w:t>v Marině</w:t>
      </w:r>
      <w:r>
        <w:t xml:space="preserve"> budou postižené," řekla </w:t>
      </w:r>
      <w:r>
        <w:rPr>
          <w:color w:val="98A088"/>
        </w:rPr>
        <w:t>Grace Perkinsová, hlavní viceprezidentka společnosti Grubb &amp; Ellis Residential Brokerage Inc</w:t>
      </w:r>
      <w:r>
        <w:t xml:space="preserve">. </w:t>
      </w:r>
      <w:r>
        <w:rPr>
          <w:color w:val="4F584E"/>
        </w:rPr>
        <w:t xml:space="preserve">Ani </w:t>
      </w:r>
      <w:r>
        <w:rPr>
          <w:color w:val="248AD0"/>
        </w:rPr>
        <w:t>ona</w:t>
      </w:r>
      <w:r>
        <w:rPr>
          <w:color w:val="4F584E"/>
        </w:rPr>
        <w:t>, ani další vedoucí pracovníci a makléři v oblasti nemovitostí</w:t>
      </w:r>
      <w:r>
        <w:t xml:space="preserve"> nedokážou odhadnout, o kolik méně mohou nemovitosti </w:t>
      </w:r>
      <w:r>
        <w:rPr>
          <w:color w:val="F95475"/>
        </w:rPr>
        <w:t>v Marině</w:t>
      </w:r>
      <w:r>
        <w:t xml:space="preserve"> vynést, avšak uvedla, že </w:t>
      </w:r>
      <w:r>
        <w:rPr>
          <w:color w:val="5C5300"/>
        </w:rPr>
        <w:t>dvoustupňový systém</w:t>
      </w:r>
      <w:r>
        <w:t xml:space="preserve"> ceny "na určitou dobu" ovlivní. </w:t>
      </w:r>
      <w:r>
        <w:rPr>
          <w:color w:val="847D81"/>
        </w:rPr>
        <w:t>Rosen</w:t>
      </w:r>
      <w:r>
        <w:t xml:space="preserve"> řekl, že </w:t>
      </w:r>
      <w:r>
        <w:rPr>
          <w:color w:val="310106"/>
        </w:rPr>
        <w:t>zemětřesení</w:t>
      </w:r>
      <w:r>
        <w:t xml:space="preserve"> oživí zájem spotřebitelů </w:t>
      </w:r>
      <w:r>
        <w:rPr>
          <w:color w:val="9F6551"/>
        </w:rPr>
        <w:t xml:space="preserve">o málo uveřejňovaný státní zákon z roku 1972, </w:t>
      </w:r>
      <w:r>
        <w:rPr>
          <w:color w:val="BCFEC6"/>
        </w:rPr>
        <w:t>podle něhož</w:t>
      </w:r>
      <w:r>
        <w:rPr>
          <w:color w:val="9F6551"/>
        </w:rPr>
        <w:t xml:space="preserve"> makléři musí potenciálním zájemcům sdělit, jak blízko se nemovitost nachází od ohrožené zóny</w:t>
      </w:r>
      <w:r>
        <w:t xml:space="preserve">. Vzhledem k velikosti kalifornského trhu </w:t>
      </w:r>
      <w:r>
        <w:rPr>
          <w:color w:val="932C70"/>
        </w:rPr>
        <w:t>jen málo oborníků na přesídlování</w:t>
      </w:r>
      <w:r>
        <w:t xml:space="preserve"> očekává </w:t>
      </w:r>
      <w:r>
        <w:rPr>
          <w:color w:val="310106"/>
        </w:rPr>
        <w:t>v důsledku zemětřesení</w:t>
      </w:r>
      <w:r>
        <w:t xml:space="preserve"> rozsáhlý únik společností. Avšak uvádějí, že </w:t>
      </w:r>
      <w:r>
        <w:rPr>
          <w:color w:val="310106"/>
        </w:rPr>
        <w:t>zemětřesení</w:t>
      </w:r>
      <w:r>
        <w:t xml:space="preserve"> přiměje </w:t>
      </w:r>
      <w:r>
        <w:rPr>
          <w:color w:val="2B1B04"/>
        </w:rPr>
        <w:t>některé společnosti</w:t>
      </w:r>
      <w:r>
        <w:t xml:space="preserve"> k přesídlení či rozšíření všech nebo části </w:t>
      </w:r>
      <w:r>
        <w:rPr>
          <w:color w:val="310106"/>
        </w:rPr>
        <w:t>svých</w:t>
      </w:r>
      <w:r>
        <w:t xml:space="preserve"> aktivit za hranice </w:t>
      </w:r>
      <w:r>
        <w:rPr>
          <w:color w:val="01190F"/>
        </w:rPr>
        <w:t>státu</w:t>
      </w:r>
      <w:r>
        <w:t xml:space="preserve">. "Výsledkem bude teorie 'nechceme uložit všechna vajíčka do jednoho košíku'," řekl </w:t>
      </w:r>
      <w:r>
        <w:rPr>
          <w:color w:val="B5AFC4"/>
        </w:rPr>
        <w:t xml:space="preserve">James H. Renzas, prezident </w:t>
      </w:r>
      <w:r>
        <w:rPr>
          <w:color w:val="D4C67A"/>
        </w:rPr>
        <w:t>společnosti služeb pro lokální plánování Location Management Services Inc.</w:t>
      </w:r>
      <w:r>
        <w:rPr>
          <w:color w:val="B5AFC4"/>
        </w:rPr>
        <w:t xml:space="preserve">, oddělení pro přesídlování v Palo Altu </w:t>
      </w:r>
      <w:r>
        <w:rPr>
          <w:color w:val="AE7AA1"/>
        </w:rPr>
        <w:t>v Kalifornii</w:t>
      </w:r>
      <w:r>
        <w:t xml:space="preserve">. </w:t>
      </w:r>
      <w:r>
        <w:rPr>
          <w:color w:val="B5AFC4"/>
        </w:rPr>
        <w:t>Renzas</w:t>
      </w:r>
      <w:r>
        <w:t xml:space="preserve"> mimo jiné uvedl, že </w:t>
      </w:r>
      <w:r>
        <w:rPr>
          <w:color w:val="310106"/>
        </w:rPr>
        <w:t>zemětřesení</w:t>
      </w:r>
      <w:r>
        <w:t xml:space="preserve"> podnítí </w:t>
      </w:r>
      <w:r>
        <w:rPr>
          <w:color w:val="C2A393"/>
        </w:rPr>
        <w:t>společnosti v určitých průmyslových sférách, jako jsou například polovodiče, počítače a letectví</w:t>
      </w:r>
      <w:r>
        <w:t xml:space="preserve">, aby zvážily přemístění </w:t>
      </w:r>
      <w:r>
        <w:rPr>
          <w:color w:val="0232FD"/>
        </w:rPr>
        <w:t xml:space="preserve">operací, </w:t>
      </w:r>
      <w:r>
        <w:rPr>
          <w:color w:val="6A3A35"/>
        </w:rPr>
        <w:t>jejichž</w:t>
      </w:r>
      <w:r>
        <w:rPr>
          <w:color w:val="0232FD"/>
        </w:rPr>
        <w:t xml:space="preserve"> součástí jsou obzvlášť citlivé přístroje</w:t>
      </w:r>
      <w:r>
        <w:t xml:space="preserve">, do oblastí za hranicemi </w:t>
      </w:r>
      <w:r>
        <w:rPr>
          <w:color w:val="01190F"/>
        </w:rPr>
        <w:t>Kalifornie</w:t>
      </w:r>
      <w:r>
        <w:t xml:space="preserve">. Vzhledem k hrozbě zemětřesení "si </w:t>
      </w:r>
      <w:r>
        <w:rPr>
          <w:color w:val="BA6801"/>
        </w:rPr>
        <w:t>některé podniky</w:t>
      </w:r>
      <w:r>
        <w:t xml:space="preserve"> spočítaly, kolik </w:t>
      </w:r>
      <w:r>
        <w:rPr>
          <w:color w:val="BA6801"/>
        </w:rPr>
        <w:t>je</w:t>
      </w:r>
      <w:r>
        <w:t xml:space="preserve"> stojí vyztužování budov, a srovnaly </w:t>
      </w:r>
      <w:r>
        <w:rPr>
          <w:color w:val="BA6801"/>
        </w:rPr>
        <w:t>si</w:t>
      </w:r>
      <w:r>
        <w:t xml:space="preserve"> náklady s výstavbou budov jinde," uvedl. </w:t>
      </w:r>
      <w:r>
        <w:rPr>
          <w:color w:val="168E5C"/>
        </w:rPr>
        <w:t>Jedna letecká společnost v jižní Kalifornii</w:t>
      </w:r>
      <w:r>
        <w:t xml:space="preserve"> například před dvěma měsíci požádala </w:t>
      </w:r>
      <w:r>
        <w:rPr>
          <w:color w:val="16C0D0"/>
        </w:rPr>
        <w:t>společnost Location Management</w:t>
      </w:r>
      <w:r>
        <w:t xml:space="preserve">, aby provedla srovnání nákladů </w:t>
      </w:r>
      <w:r>
        <w:rPr>
          <w:color w:val="C62100"/>
        </w:rPr>
        <w:t xml:space="preserve">na vyztužení </w:t>
      </w:r>
      <w:r>
        <w:rPr>
          <w:color w:val="014347"/>
        </w:rPr>
        <w:t>stávajících budov</w:t>
      </w:r>
      <w:r>
        <w:rPr>
          <w:color w:val="C62100"/>
        </w:rPr>
        <w:t xml:space="preserve"> proti zemětřesení</w:t>
      </w:r>
      <w:r>
        <w:t xml:space="preserve"> s náklady </w:t>
      </w:r>
      <w:r>
        <w:rPr>
          <w:color w:val="233809"/>
        </w:rPr>
        <w:t>na výstavbu zařízení jinde</w:t>
      </w:r>
      <w:r>
        <w:t xml:space="preserve">. </w:t>
      </w:r>
      <w:r>
        <w:rPr>
          <w:color w:val="16C0D0"/>
        </w:rPr>
        <w:t>Location Management</w:t>
      </w:r>
      <w:r>
        <w:t xml:space="preserve"> zjistila, že </w:t>
      </w:r>
      <w:r>
        <w:rPr>
          <w:color w:val="233809"/>
        </w:rPr>
        <w:t>nová výstavba</w:t>
      </w:r>
      <w:r>
        <w:t xml:space="preserve"> by stála 21 milionů dolarů, zatímco </w:t>
      </w:r>
      <w:r>
        <w:rPr>
          <w:color w:val="C62100"/>
        </w:rPr>
        <w:t xml:space="preserve">vyztužení </w:t>
      </w:r>
      <w:r>
        <w:rPr>
          <w:color w:val="014347"/>
        </w:rPr>
        <w:t>stávajících budov</w:t>
      </w:r>
      <w:r>
        <w:rPr>
          <w:color w:val="C62100"/>
        </w:rPr>
        <w:t xml:space="preserve"> </w:t>
      </w:r>
      <w:r>
        <w:rPr>
          <w:color w:val="42083B"/>
        </w:rPr>
        <w:t>proti zemětřesení</w:t>
      </w:r>
      <w:r>
        <w:t xml:space="preserve"> by stálo 22 milionů dolarů. </w:t>
      </w:r>
      <w:r>
        <w:rPr>
          <w:color w:val="168E5C"/>
        </w:rPr>
        <w:t>Společnost</w:t>
      </w:r>
      <w:r>
        <w:t xml:space="preserve">, řekl </w:t>
      </w:r>
      <w:r>
        <w:rPr>
          <w:color w:val="B5AFC4"/>
        </w:rPr>
        <w:t>Renzas</w:t>
      </w:r>
      <w:r>
        <w:t>, se ještě nerozhodla, co udělá.</w:t>
      </w:r>
    </w:p>
    <w:p>
      <w:r>
        <w:rPr>
          <w:b/>
        </w:rPr>
        <w:t>Document number 1415</w:t>
      </w:r>
    </w:p>
    <w:p>
      <w:r>
        <w:rPr>
          <w:b/>
        </w:rPr>
        <w:t>Document identifier: wsj1713-001</w:t>
      </w:r>
    </w:p>
    <w:p>
      <w:r>
        <w:rPr>
          <w:color w:val="310106"/>
        </w:rPr>
        <w:t>SPOLEČNOST NATIONWIDE HEALTH PROPERTIES z Pasadeny v Kalifornii</w:t>
      </w:r>
      <w:r>
        <w:t xml:space="preserve"> uvedla, že navzdory vzrůstu výdělků ve třetím čtvrtletí o 44 % na 3.5 milionu dolarů, neboli 42 centů na akcii, </w:t>
      </w:r>
      <w:r>
        <w:rPr>
          <w:color w:val="310106"/>
        </w:rPr>
        <w:t>společnost</w:t>
      </w:r>
      <w:r>
        <w:t xml:space="preserve"> nevyplatí dividendy za čtvrté čtvrtletí. Čistý příjem zahrnoval příjem z prodeje aktiv ve výši 708000 dolarů, uvedla </w:t>
      </w:r>
      <w:r>
        <w:rPr>
          <w:color w:val="310106"/>
        </w:rPr>
        <w:t>tato realitní investiční společnost</w:t>
      </w:r>
      <w:r>
        <w:t xml:space="preserve">. Výnosy </w:t>
      </w:r>
      <w:r>
        <w:rPr>
          <w:color w:val="310106"/>
        </w:rPr>
        <w:t>společnosti Nationwide Health</w:t>
      </w:r>
      <w:r>
        <w:t xml:space="preserve"> činily v loňském roce 2.4 milionu dolarů, neboli 29 centů na akcii. Příjmy vzrostly z 8.8 milionu dolarů o 3 % na 9 milionů dolarů. </w:t>
      </w:r>
      <w:r>
        <w:rPr>
          <w:color w:val="310106"/>
        </w:rPr>
        <w:t>Společnost Nationwide Health</w:t>
      </w:r>
      <w:r>
        <w:t xml:space="preserve"> uvedla, že sice má hotovost na pokrytí dividendy ve výši 25 centů na akcii, ale žádost </w:t>
      </w:r>
      <w:r>
        <w:rPr>
          <w:color w:val="310106"/>
        </w:rPr>
        <w:t>společnosti</w:t>
      </w:r>
      <w:r>
        <w:t xml:space="preserve">, aby </w:t>
      </w:r>
      <w:r>
        <w:rPr>
          <w:color w:val="310106"/>
        </w:rPr>
        <w:t>ji</w:t>
      </w:r>
      <w:r>
        <w:t xml:space="preserve"> vyplatily, </w:t>
      </w:r>
      <w:r>
        <w:rPr>
          <w:color w:val="04640D"/>
        </w:rPr>
        <w:t>její</w:t>
      </w:r>
      <w:r>
        <w:rPr>
          <w:color w:val="FEFB0A"/>
        </w:rPr>
        <w:t xml:space="preserve"> banky</w:t>
      </w:r>
      <w:r>
        <w:t xml:space="preserve"> odmítly, protože </w:t>
      </w:r>
      <w:r>
        <w:rPr>
          <w:color w:val="310106"/>
        </w:rPr>
        <w:t>společnost</w:t>
      </w:r>
      <w:r>
        <w:t xml:space="preserve"> nesplnila určité požadavky. </w:t>
      </w:r>
      <w:r>
        <w:rPr>
          <w:color w:val="310106"/>
        </w:rPr>
        <w:t>Společnost Nationwide Health</w:t>
      </w:r>
      <w:r>
        <w:t xml:space="preserve"> uvedla, že podnikla "četné finanční aktivity" s cílem problém vyřešit, a </w:t>
      </w:r>
      <w:r>
        <w:rPr>
          <w:color w:val="FB5514"/>
        </w:rPr>
        <w:t xml:space="preserve">pokud </w:t>
      </w:r>
      <w:r>
        <w:rPr>
          <w:color w:val="E115C0"/>
        </w:rPr>
        <w:t>to</w:t>
      </w:r>
      <w:r>
        <w:rPr>
          <w:color w:val="FB5514"/>
        </w:rPr>
        <w:t xml:space="preserve"> bude možné, napraví vyplácení dividend později</w:t>
      </w:r>
      <w:r>
        <w:t>.</w:t>
      </w:r>
    </w:p>
    <w:p>
      <w:r>
        <w:rPr>
          <w:b/>
        </w:rPr>
        <w:t>Document number 1416</w:t>
      </w:r>
    </w:p>
    <w:p>
      <w:r>
        <w:rPr>
          <w:b/>
        </w:rPr>
        <w:t>Document identifier: wsj1714-001</w:t>
      </w:r>
    </w:p>
    <w:p>
      <w:r>
        <w:rPr>
          <w:color w:val="310106"/>
        </w:rPr>
        <w:t>Aussedat Rey S.A., francouzský producent papíru</w:t>
      </w:r>
      <w:r>
        <w:t xml:space="preserve">, řekl, že docílil </w:t>
      </w:r>
      <w:r>
        <w:rPr>
          <w:color w:val="04640D"/>
        </w:rPr>
        <w:t xml:space="preserve">dohody s japonskou společností Fuji Photo Film Co., </w:t>
      </w:r>
      <w:r>
        <w:rPr>
          <w:color w:val="FEFB0A"/>
        </w:rPr>
        <w:t>na jejímž základě</w:t>
      </w:r>
      <w:r>
        <w:rPr>
          <w:color w:val="04640D"/>
        </w:rPr>
        <w:t xml:space="preserve"> bude moci vyrábět a prodávat termální papír za použití technologie Fuji</w:t>
      </w:r>
      <w:r>
        <w:t xml:space="preserve">. </w:t>
      </w:r>
      <w:r>
        <w:rPr>
          <w:color w:val="310106"/>
        </w:rPr>
        <w:t>Aussedat Rey</w:t>
      </w:r>
      <w:r>
        <w:t xml:space="preserve"> je hlavní francouzský producent kopírovacího papíru a papíru pro elektronický tisk. Termální papír se používá do faxových přístrojů. Podmínky </w:t>
      </w:r>
      <w:r>
        <w:rPr>
          <w:color w:val="04640D"/>
        </w:rPr>
        <w:t>dohody</w:t>
      </w:r>
      <w:r>
        <w:t xml:space="preserve"> nebyly zveřejněny. </w:t>
      </w:r>
      <w:r>
        <w:rPr>
          <w:color w:val="04640D"/>
        </w:rPr>
        <w:t xml:space="preserve">Dohoda </w:t>
      </w:r>
      <w:r>
        <w:rPr>
          <w:color w:val="FB5514"/>
        </w:rPr>
        <w:t>Aussedata Reye</w:t>
      </w:r>
      <w:r>
        <w:t xml:space="preserve"> následuje po podobných dohodách o licencích v oblasti technologií mezi japonskými producenty termálního papíru a evropskými skupinami v tomto oboru.</w:t>
      </w:r>
    </w:p>
    <w:p>
      <w:r>
        <w:rPr>
          <w:b/>
        </w:rPr>
        <w:t>Document number 1417</w:t>
      </w:r>
    </w:p>
    <w:p>
      <w:r>
        <w:rPr>
          <w:b/>
        </w:rPr>
        <w:t>Document identifier: wsj1715-001</w:t>
      </w:r>
    </w:p>
    <w:p>
      <w:r>
        <w:rPr>
          <w:color w:val="310106"/>
        </w:rPr>
        <w:t>Společnost W. R. Grace &amp; Co., sídlící v New Yorku</w:t>
      </w:r>
      <w:r>
        <w:t xml:space="preserve">, sdělila, že </w:t>
      </w:r>
      <w:r>
        <w:rPr>
          <w:color w:val="04640D"/>
        </w:rPr>
        <w:t xml:space="preserve">v důsledku nezdaněného zisku ve výši 114.4 milionu dolarů z restrukturalizace </w:t>
      </w:r>
      <w:r>
        <w:rPr>
          <w:color w:val="FEFB0A"/>
        </w:rPr>
        <w:t>svého</w:t>
      </w:r>
      <w:r>
        <w:rPr>
          <w:color w:val="04640D"/>
        </w:rPr>
        <w:t xml:space="preserve"> energetického provozu a dalších úprav</w:t>
      </w:r>
      <w:r>
        <w:t xml:space="preserve"> se </w:t>
      </w:r>
      <w:r>
        <w:rPr>
          <w:color w:val="310106"/>
        </w:rPr>
        <w:t>její</w:t>
      </w:r>
      <w:r>
        <w:t xml:space="preserve"> výnosy za třetí čtvrtletí téměř zdvojnásobily. Čistý příjem vzrostl z loňských 50.5 milionu dolarů, neboli 60 centů na akcii, na 97.9 milionu dolarů, neboli na 1.15 dolaru na akcii. Tržby vzrostly z 1.39 miliardy dolarů o 7 % na 1.49 miliardy dolarů. </w:t>
      </w:r>
      <w:r>
        <w:rPr>
          <w:color w:val="04640D"/>
        </w:rPr>
        <w:t>Tento zisk</w:t>
      </w:r>
      <w:r>
        <w:t xml:space="preserve"> je důsledkem prodeje společnosti Grace Equipment Co., veřejné nabídky šestiny podílu </w:t>
      </w:r>
      <w:r>
        <w:rPr>
          <w:color w:val="FB5514"/>
        </w:rPr>
        <w:t>ve společnosti Grace Energy Corp.</w:t>
      </w:r>
      <w:r>
        <w:t xml:space="preserve"> a úprav v zůstatkových hodnotách </w:t>
      </w:r>
      <w:r>
        <w:rPr>
          <w:color w:val="E115C0"/>
        </w:rPr>
        <w:t xml:space="preserve">jistých aktiv přírodních zdrojů, </w:t>
      </w:r>
      <w:r>
        <w:rPr>
          <w:color w:val="00587F"/>
        </w:rPr>
        <w:t>které</w:t>
      </w:r>
      <w:r>
        <w:rPr>
          <w:color w:val="E115C0"/>
        </w:rPr>
        <w:t xml:space="preserve"> nebyly součástí </w:t>
      </w:r>
      <w:r>
        <w:rPr>
          <w:color w:val="0BC582"/>
        </w:rPr>
        <w:t>společnosti Grace Energy</w:t>
      </w:r>
      <w:r>
        <w:t xml:space="preserve">. Výnosy </w:t>
      </w:r>
      <w:r>
        <w:rPr>
          <w:color w:val="310106"/>
        </w:rPr>
        <w:t>této mezinárodní společnosti zabývající se specializovanými chemikáliemi</w:t>
      </w:r>
      <w:r>
        <w:t xml:space="preserve"> byly postiženy </w:t>
      </w:r>
      <w:r>
        <w:rPr>
          <w:color w:val="FEB8C8"/>
        </w:rPr>
        <w:t xml:space="preserve">rozšířením práv na přednostní nákup akcií, </w:t>
      </w:r>
      <w:r>
        <w:rPr>
          <w:color w:val="9E8317"/>
        </w:rPr>
        <w:t>které</w:t>
      </w:r>
      <w:r>
        <w:rPr>
          <w:color w:val="FEB8C8"/>
        </w:rPr>
        <w:t xml:space="preserve"> odráželo 19% vzrůst cen akcií</w:t>
      </w:r>
      <w:r>
        <w:t>, a vyššími úrokovými výdaji.</w:t>
      </w:r>
    </w:p>
    <w:p>
      <w:r>
        <w:rPr>
          <w:b/>
        </w:rPr>
        <w:t>Document number 1418</w:t>
      </w:r>
    </w:p>
    <w:p>
      <w:r>
        <w:rPr>
          <w:b/>
        </w:rPr>
        <w:t>Document identifier: wsj1716-001</w:t>
      </w:r>
    </w:p>
    <w:p>
      <w:r>
        <w:rPr>
          <w:color w:val="310106"/>
        </w:rPr>
        <w:t>Společnost Anglo American Corp. of South Africa Ltd.</w:t>
      </w:r>
      <w:r>
        <w:t xml:space="preserve"> uvedla, že sloučený zisk </w:t>
      </w:r>
      <w:r>
        <w:rPr>
          <w:color w:val="04640D"/>
        </w:rPr>
        <w:t>jejích</w:t>
      </w:r>
      <w:r>
        <w:rPr>
          <w:color w:val="FEFB0A"/>
        </w:rPr>
        <w:t xml:space="preserve"> šesti dolů na zlato</w:t>
      </w:r>
      <w:r>
        <w:t xml:space="preserve"> ve třetím čtvrtletí </w:t>
      </w:r>
      <w:r>
        <w:rPr>
          <w:color w:val="FB5514"/>
        </w:rPr>
        <w:t>ve srovnání s předchozím čtvrtletím</w:t>
      </w:r>
      <w:r>
        <w:t xml:space="preserve"> poklesl o 8.5 %. Celkový čistý zisk </w:t>
      </w:r>
      <w:r>
        <w:rPr>
          <w:color w:val="FB5514"/>
        </w:rPr>
        <w:t>ve druhém čtvrtletí</w:t>
      </w:r>
      <w:r>
        <w:t xml:space="preserve"> poklesl na 471.6 milionů randů (178.0 milionů dolarů) z 515.4 milionů randů. Celková produkce zlata </w:t>
      </w:r>
      <w:r>
        <w:rPr>
          <w:color w:val="FEFB0A"/>
        </w:rPr>
        <w:t>všech šesti dolů</w:t>
      </w:r>
      <w:r>
        <w:t xml:space="preserve"> stoupla o 4 % na 63971 kilogramů z 61493 kilogramů </w:t>
      </w:r>
      <w:r>
        <w:rPr>
          <w:color w:val="FB5514"/>
        </w:rPr>
        <w:t>z předchozího čtvrtletí</w:t>
      </w:r>
      <w:r>
        <w:t>.</w:t>
      </w:r>
    </w:p>
    <w:p>
      <w:r>
        <w:rPr>
          <w:b/>
        </w:rPr>
        <w:t>Document number 1419</w:t>
      </w:r>
    </w:p>
    <w:p>
      <w:r>
        <w:rPr>
          <w:b/>
        </w:rPr>
        <w:t>Document identifier: wsj1717-001</w:t>
      </w:r>
    </w:p>
    <w:p>
      <w:r>
        <w:rPr>
          <w:color w:val="310106"/>
        </w:rPr>
        <w:t>Společnost Doman Industries Ltd.</w:t>
      </w:r>
      <w:r>
        <w:t xml:space="preserve"> uvedla, že zvýšila </w:t>
      </w:r>
      <w:r>
        <w:rPr>
          <w:color w:val="310106"/>
        </w:rPr>
        <w:t>svůj</w:t>
      </w:r>
      <w:r>
        <w:t xml:space="preserve"> podíl </w:t>
      </w:r>
      <w:r>
        <w:rPr>
          <w:color w:val="04640D"/>
        </w:rPr>
        <w:t>ve společnosti Western Forest Products Ltd.</w:t>
      </w:r>
      <w:r>
        <w:t xml:space="preserve"> z 22 % na 56 % </w:t>
      </w:r>
      <w:r>
        <w:rPr>
          <w:color w:val="FEFB0A"/>
        </w:rPr>
        <w:t>prostřednictvím dvoufázové transakce o hodnotě 137 milionů kanadských dolarů (116.7 milionů amerických dolarů</w:t>
      </w:r>
      <w:r>
        <w:t xml:space="preserve">). </w:t>
      </w:r>
      <w:r>
        <w:rPr>
          <w:color w:val="310106"/>
        </w:rPr>
        <w:t>Společnost Doman</w:t>
      </w:r>
      <w:r>
        <w:t xml:space="preserve"> má sídlo v Duncanu ve státě Britská Kolumbie. </w:t>
      </w:r>
      <w:r>
        <w:rPr>
          <w:color w:val="310106"/>
        </w:rPr>
        <w:t xml:space="preserve">Společnost, </w:t>
      </w:r>
      <w:r>
        <w:rPr>
          <w:color w:val="FB5514"/>
        </w:rPr>
        <w:t>kterou</w:t>
      </w:r>
      <w:r>
        <w:rPr>
          <w:color w:val="310106"/>
        </w:rPr>
        <w:t xml:space="preserve"> založil a řídí Harbanse Doman, </w:t>
      </w:r>
      <w:r>
        <w:rPr>
          <w:color w:val="FB5514"/>
        </w:rPr>
        <w:t>její</w:t>
      </w:r>
      <w:r>
        <w:rPr>
          <w:color w:val="310106"/>
        </w:rPr>
        <w:t xml:space="preserve"> předseda a prezident</w:t>
      </w:r>
      <w:r>
        <w:t xml:space="preserve">, uvedla, že </w:t>
      </w:r>
      <w:r>
        <w:rPr>
          <w:color w:val="FEFB0A"/>
        </w:rPr>
        <w:t>touto koupí</w:t>
      </w:r>
      <w:r>
        <w:t xml:space="preserve"> se stane desátou největší kanadskou společností zabývající se lesními produkty. Na základě podmínek </w:t>
      </w:r>
      <w:r>
        <w:rPr>
          <w:color w:val="FEFB0A"/>
        </w:rPr>
        <w:t xml:space="preserve">transakce, </w:t>
      </w:r>
      <w:r>
        <w:rPr>
          <w:color w:val="E115C0"/>
        </w:rPr>
        <w:t>která</w:t>
      </w:r>
      <w:r>
        <w:rPr>
          <w:color w:val="FEFB0A"/>
        </w:rPr>
        <w:t xml:space="preserve"> byla navržena v červnu</w:t>
      </w:r>
      <w:r>
        <w:t xml:space="preserve">, </w:t>
      </w:r>
      <w:r>
        <w:rPr>
          <w:color w:val="310106"/>
        </w:rPr>
        <w:t>společnost Doman</w:t>
      </w:r>
      <w:r>
        <w:t xml:space="preserve"> uvádí, že získala 22% podíl </w:t>
      </w:r>
      <w:r>
        <w:rPr>
          <w:color w:val="00587F"/>
        </w:rPr>
        <w:t>společnosti International Forest Products Ltd.</w:t>
      </w:r>
      <w:r>
        <w:t xml:space="preserve"> </w:t>
      </w:r>
      <w:r>
        <w:rPr>
          <w:color w:val="04640D"/>
        </w:rPr>
        <w:t>ve společnosti Western Forest</w:t>
      </w:r>
      <w:r>
        <w:t xml:space="preserve"> a </w:t>
      </w:r>
      <w:r>
        <w:rPr>
          <w:color w:val="04640D"/>
        </w:rPr>
        <w:t>Western Forest</w:t>
      </w:r>
      <w:r>
        <w:t xml:space="preserve"> v související transakci zpětně odkoupil </w:t>
      </w:r>
      <w:r>
        <w:rPr>
          <w:color w:val="0BC582"/>
        </w:rPr>
        <w:t xml:space="preserve">22% podíl </w:t>
      </w:r>
      <w:r>
        <w:rPr>
          <w:color w:val="FEB8C8"/>
        </w:rPr>
        <w:t>ve společnosti</w:t>
      </w:r>
      <w:r>
        <w:t xml:space="preserve"> </w:t>
      </w:r>
      <w:r>
        <w:rPr>
          <w:color w:val="9E8317"/>
        </w:rPr>
        <w:t>od společnosti Fletcher Challenge Canada Ltd</w:t>
      </w:r>
      <w:r>
        <w:t xml:space="preserve">. </w:t>
      </w:r>
      <w:r>
        <w:rPr>
          <w:color w:val="01190F"/>
        </w:rPr>
        <w:t xml:space="preserve">Podíl </w:t>
      </w:r>
      <w:r>
        <w:rPr>
          <w:color w:val="847D81"/>
        </w:rPr>
        <w:t>společnosti The Fletcher Challenge Canada</w:t>
      </w:r>
      <w:r>
        <w:rPr>
          <w:color w:val="58018B"/>
        </w:rPr>
        <w:t xml:space="preserve"> byl poté zrušen, jak uvádí </w:t>
      </w:r>
      <w:r>
        <w:rPr>
          <w:color w:val="B70639"/>
        </w:rPr>
        <w:t>Doman</w:t>
      </w:r>
      <w:r>
        <w:t xml:space="preserve">, a podíl </w:t>
      </w:r>
      <w:r>
        <w:rPr>
          <w:color w:val="310106"/>
        </w:rPr>
        <w:t>společnosti Doman</w:t>
      </w:r>
      <w:r>
        <w:t xml:space="preserve"> ve </w:t>
      </w:r>
      <w:r>
        <w:rPr>
          <w:color w:val="04640D"/>
        </w:rPr>
        <w:t>Western Forest</w:t>
      </w:r>
      <w:r>
        <w:t xml:space="preserve"> se zvýšil na 56 %. </w:t>
      </w:r>
      <w:r>
        <w:rPr>
          <w:color w:val="310106"/>
        </w:rPr>
        <w:t>Společnost Doman</w:t>
      </w:r>
      <w:r>
        <w:t xml:space="preserve"> uvedla, že rovněž měla možnost získat </w:t>
      </w:r>
      <w:r>
        <w:rPr>
          <w:color w:val="703B01"/>
        </w:rPr>
        <w:t xml:space="preserve">zbývající 44% podíl ve </w:t>
      </w:r>
      <w:r>
        <w:rPr>
          <w:color w:val="F7F1DF"/>
        </w:rPr>
        <w:t>Western Forest</w:t>
      </w:r>
      <w:r>
        <w:rPr>
          <w:color w:val="703B01"/>
        </w:rPr>
        <w:t xml:space="preserve">, </w:t>
      </w:r>
      <w:r>
        <w:rPr>
          <w:color w:val="118B8A"/>
        </w:rPr>
        <w:t>který</w:t>
      </w:r>
      <w:r>
        <w:rPr>
          <w:color w:val="703B01"/>
        </w:rPr>
        <w:t xml:space="preserve"> v současnosti patří dvěma kanadským bankám</w:t>
      </w:r>
      <w:r>
        <w:t xml:space="preserve">. </w:t>
      </w:r>
      <w:r>
        <w:rPr>
          <w:color w:val="4AFEFA"/>
        </w:rPr>
        <w:t>Společnosti International Forest, Western Forest a Fletcher Challenge Canada</w:t>
      </w:r>
      <w:r>
        <w:t xml:space="preserve"> představují koncerny s ústředím ve Vancouveru zabývající se lesními produkty.</w:t>
      </w:r>
    </w:p>
    <w:p>
      <w:r>
        <w:rPr>
          <w:b/>
        </w:rPr>
        <w:t>Document number 1420</w:t>
      </w:r>
    </w:p>
    <w:p>
      <w:r>
        <w:rPr>
          <w:b/>
        </w:rPr>
        <w:t>Document identifier: wsj1718-001</w:t>
      </w:r>
    </w:p>
    <w:p>
      <w:r>
        <w:rPr>
          <w:color w:val="310106"/>
        </w:rPr>
        <w:t>Kanadská vláda</w:t>
      </w:r>
      <w:r>
        <w:t xml:space="preserve"> předložila sněmovně poslanců </w:t>
      </w:r>
      <w:r>
        <w:rPr>
          <w:color w:val="04640D"/>
        </w:rPr>
        <w:t xml:space="preserve">návrh zákona na rozšíření federální zákonné moci </w:t>
      </w:r>
      <w:r>
        <w:rPr>
          <w:color w:val="FEFB0A"/>
        </w:rPr>
        <w:t xml:space="preserve">na provinční telekomunikační společnosti v majetku vlády </w:t>
      </w:r>
      <w:r>
        <w:rPr>
          <w:color w:val="FB5514"/>
        </w:rPr>
        <w:t>v</w:t>
      </w:r>
      <w:r>
        <w:rPr>
          <w:color w:val="E115C0"/>
        </w:rPr>
        <w:t xml:space="preserve"> Albertě</w:t>
      </w:r>
      <w:r>
        <w:rPr>
          <w:color w:val="00587F"/>
        </w:rPr>
        <w:t xml:space="preserve">, </w:t>
      </w:r>
      <w:r>
        <w:rPr>
          <w:color w:val="0BC582"/>
        </w:rPr>
        <w:t>Saskatchewanu</w:t>
      </w:r>
      <w:r>
        <w:rPr>
          <w:color w:val="00587F"/>
        </w:rPr>
        <w:t xml:space="preserve"> a </w:t>
      </w:r>
      <w:r>
        <w:rPr>
          <w:color w:val="FEB8C8"/>
        </w:rPr>
        <w:t>Manitobě</w:t>
      </w:r>
      <w:r>
        <w:t xml:space="preserve">. Federální úředníci uvedli, že </w:t>
      </w:r>
      <w:r>
        <w:rPr>
          <w:color w:val="04640D"/>
        </w:rPr>
        <w:t>tento návrh zákona</w:t>
      </w:r>
      <w:r>
        <w:t xml:space="preserve"> by </w:t>
      </w:r>
      <w:r>
        <w:rPr>
          <w:color w:val="9E8317"/>
        </w:rPr>
        <w:t>v uvedených třech provinciích</w:t>
      </w:r>
      <w:r>
        <w:t xml:space="preserve"> otevřel cestu pro vyšší počet telefonních služeb a intenzivnější konkurenci v oblasti telekomunikací. Tato iniciativa </w:t>
      </w:r>
      <w:r>
        <w:rPr>
          <w:color w:val="310106"/>
        </w:rPr>
        <w:t>federální vlády</w:t>
      </w:r>
      <w:r>
        <w:t xml:space="preserve"> následuje </w:t>
      </w:r>
      <w:r>
        <w:rPr>
          <w:color w:val="01190F"/>
        </w:rPr>
        <w:t xml:space="preserve">po nedávném rozhodnutí </w:t>
      </w:r>
      <w:r>
        <w:rPr>
          <w:color w:val="847D81"/>
        </w:rPr>
        <w:t>Kanadského nejvyššího soudu</w:t>
      </w:r>
      <w:r>
        <w:rPr>
          <w:color w:val="01190F"/>
        </w:rPr>
        <w:t xml:space="preserve">, </w:t>
      </w:r>
      <w:r>
        <w:rPr>
          <w:color w:val="58018B"/>
        </w:rPr>
        <w:t>podle něhož</w:t>
      </w:r>
      <w:r>
        <w:rPr>
          <w:color w:val="B70639"/>
        </w:rPr>
        <w:t xml:space="preserve"> hlavní telekomunikační společnosti </w:t>
      </w:r>
      <w:r>
        <w:rPr>
          <w:color w:val="703B01"/>
        </w:rPr>
        <w:t>v</w:t>
      </w:r>
      <w:r>
        <w:rPr>
          <w:color w:val="F7F1DF"/>
        </w:rPr>
        <w:t xml:space="preserve"> Albertě</w:t>
      </w:r>
      <w:r>
        <w:rPr>
          <w:color w:val="B70639"/>
        </w:rPr>
        <w:t xml:space="preserve">, </w:t>
      </w:r>
      <w:r>
        <w:rPr>
          <w:color w:val="118B8A"/>
        </w:rPr>
        <w:t>Saskatchewanu</w:t>
      </w:r>
      <w:r>
        <w:rPr>
          <w:color w:val="B70639"/>
        </w:rPr>
        <w:t xml:space="preserve"> a </w:t>
      </w:r>
      <w:r>
        <w:rPr>
          <w:color w:val="4AFEFA"/>
        </w:rPr>
        <w:t>Manitobě</w:t>
      </w:r>
      <w:r>
        <w:rPr>
          <w:color w:val="B70639"/>
        </w:rPr>
        <w:t xml:space="preserve"> a také v provinciích na pobřeží Atlantiku</w:t>
      </w:r>
      <w:r>
        <w:rPr>
          <w:color w:val="FCB164"/>
        </w:rPr>
        <w:t xml:space="preserve"> jsou meziprovinčními podniky a podléhají federální zákonodárné moci</w:t>
      </w:r>
      <w:r>
        <w:t xml:space="preserve">. </w:t>
      </w:r>
      <w:r>
        <w:rPr>
          <w:color w:val="01190F"/>
        </w:rPr>
        <w:t>Před tímto soudním rozhodnutím</w:t>
      </w:r>
      <w:r>
        <w:t xml:space="preserve"> </w:t>
      </w:r>
      <w:r>
        <w:rPr>
          <w:color w:val="310106"/>
        </w:rPr>
        <w:t>federální vláda</w:t>
      </w:r>
      <w:r>
        <w:t xml:space="preserve"> řídila pouze telekomunikační společnosti v Quebecu, Ontariu, Britské Kolumbii a v oblastech na severozápadě. </w:t>
      </w:r>
      <w:r>
        <w:rPr>
          <w:color w:val="796EE6"/>
        </w:rPr>
        <w:t xml:space="preserve">Vlády </w:t>
      </w:r>
      <w:r>
        <w:rPr>
          <w:color w:val="000D2C"/>
        </w:rPr>
        <w:t>v</w:t>
      </w:r>
      <w:r>
        <w:rPr>
          <w:color w:val="53495F"/>
        </w:rPr>
        <w:t xml:space="preserve"> Albertě</w:t>
      </w:r>
      <w:r>
        <w:rPr>
          <w:color w:val="796EE6"/>
        </w:rPr>
        <w:t xml:space="preserve">, </w:t>
      </w:r>
      <w:r>
        <w:rPr>
          <w:color w:val="F95475"/>
        </w:rPr>
        <w:t>Saskatchewanu</w:t>
      </w:r>
      <w:r>
        <w:rPr>
          <w:color w:val="796EE6"/>
        </w:rPr>
        <w:t xml:space="preserve"> a </w:t>
      </w:r>
      <w:r>
        <w:rPr>
          <w:color w:val="61FC03"/>
        </w:rPr>
        <w:t>Manitobě</w:t>
      </w:r>
      <w:r>
        <w:t xml:space="preserve"> federální správě </w:t>
      </w:r>
      <w:r>
        <w:rPr>
          <w:color w:val="5D9608"/>
        </w:rPr>
        <w:t>svých</w:t>
      </w:r>
      <w:r>
        <w:rPr>
          <w:color w:val="DE98FD"/>
        </w:rPr>
        <w:t xml:space="preserve"> telekomunikačních společností</w:t>
      </w:r>
      <w:r>
        <w:t xml:space="preserve"> silně oponovaly. Rozšíření federální zákonné moci </w:t>
      </w:r>
      <w:r>
        <w:rPr>
          <w:color w:val="98A088"/>
        </w:rPr>
        <w:t>na telefonní společnosti v atlantských provinciích</w:t>
      </w:r>
      <w:r>
        <w:t xml:space="preserve"> nevyžaduje speciální legislativu, jelikož </w:t>
      </w:r>
      <w:r>
        <w:rPr>
          <w:color w:val="98A088"/>
        </w:rPr>
        <w:t>je</w:t>
      </w:r>
      <w:r>
        <w:t xml:space="preserve"> vlastní investoři.</w:t>
      </w:r>
    </w:p>
    <w:p>
      <w:r>
        <w:rPr>
          <w:b/>
        </w:rPr>
        <w:t>Document number 1421</w:t>
      </w:r>
    </w:p>
    <w:p>
      <w:r>
        <w:rPr>
          <w:b/>
        </w:rPr>
        <w:t>Document identifier: wsj1719-001</w:t>
      </w:r>
    </w:p>
    <w:p>
      <w:r>
        <w:rPr>
          <w:color w:val="310106"/>
        </w:rPr>
        <w:t>Společnost Amdura Corp.</w:t>
      </w:r>
      <w:r>
        <w:t xml:space="preserve"> uvedla, že </w:t>
      </w:r>
      <w:r>
        <w:rPr>
          <w:color w:val="04640D"/>
        </w:rPr>
        <w:t>její</w:t>
      </w:r>
      <w:r>
        <w:rPr>
          <w:color w:val="FEFB0A"/>
        </w:rPr>
        <w:t xml:space="preserve"> bankovní skupina, </w:t>
      </w:r>
      <w:r>
        <w:rPr>
          <w:color w:val="FB5514"/>
        </w:rPr>
        <w:t>kterou</w:t>
      </w:r>
      <w:r>
        <w:rPr>
          <w:color w:val="FEFB0A"/>
        </w:rPr>
        <w:t xml:space="preserve"> vede Continental Bank se sídlem v Chicagu</w:t>
      </w:r>
      <w:r>
        <w:t xml:space="preserve">, souhlasila s prodloužením </w:t>
      </w:r>
      <w:r>
        <w:rPr>
          <w:color w:val="E115C0"/>
        </w:rPr>
        <w:t xml:space="preserve">překlenovací půjčky v hodnotě 40 milionů dolarů </w:t>
      </w:r>
      <w:r>
        <w:rPr>
          <w:color w:val="00587F"/>
        </w:rPr>
        <w:t>pro společnost Amdura</w:t>
      </w:r>
      <w:r>
        <w:t xml:space="preserve"> do 31. března 1990 a přidala </w:t>
      </w:r>
      <w:r>
        <w:rPr>
          <w:color w:val="310106"/>
        </w:rPr>
        <w:t>jí</w:t>
      </w:r>
      <w:r>
        <w:t xml:space="preserve"> novou úvěrovou linku ve výši 30 milionů dolarů. </w:t>
      </w:r>
      <w:r>
        <w:rPr>
          <w:color w:val="310106"/>
        </w:rPr>
        <w:t>Společnost Amdura</w:t>
      </w:r>
      <w:r>
        <w:t xml:space="preserve"> uvedla, že za podmínek daných </w:t>
      </w:r>
      <w:r>
        <w:rPr>
          <w:color w:val="0BC582"/>
        </w:rPr>
        <w:t xml:space="preserve">smlouvou </w:t>
      </w:r>
      <w:r>
        <w:rPr>
          <w:color w:val="FEB8C8"/>
        </w:rPr>
        <w:t>o půjčce</w:t>
      </w:r>
      <w:r>
        <w:t xml:space="preserve"> nevyplatí dividendy za příští čtvrtletí </w:t>
      </w:r>
      <w:r>
        <w:rPr>
          <w:color w:val="9E8317"/>
        </w:rPr>
        <w:t xml:space="preserve">u prioritních akcií sérií A, B, C a D, </w:t>
      </w:r>
      <w:r>
        <w:rPr>
          <w:color w:val="01190F"/>
        </w:rPr>
        <w:t>které</w:t>
      </w:r>
      <w:r>
        <w:rPr>
          <w:color w:val="9E8317"/>
        </w:rPr>
        <w:t xml:space="preserve"> jsou splatné 15. listopadu</w:t>
      </w:r>
      <w:r>
        <w:t xml:space="preserve">. Protože prioritní akcie jsou kumulativní, </w:t>
      </w:r>
      <w:r>
        <w:rPr>
          <w:color w:val="310106"/>
        </w:rPr>
        <w:t>společnost Amdura</w:t>
      </w:r>
      <w:r>
        <w:t xml:space="preserve"> uvedla, že vyplatí všechny nevyplacené dividendy ve výši od 1.19 dolaru do 4.88 dolaru na akcii, až splní podmínky pro snížení </w:t>
      </w:r>
      <w:r>
        <w:rPr>
          <w:color w:val="E115C0"/>
        </w:rPr>
        <w:t>dluhu</w:t>
      </w:r>
      <w:r>
        <w:t xml:space="preserve">. </w:t>
      </w:r>
      <w:r>
        <w:rPr>
          <w:color w:val="E115C0"/>
        </w:rPr>
        <w:t xml:space="preserve">Překlenovací půjčka </w:t>
      </w:r>
      <w:r>
        <w:rPr>
          <w:color w:val="00587F"/>
        </w:rPr>
        <w:t>pro společnost Amdura</w:t>
      </w:r>
      <w:r>
        <w:rPr>
          <w:color w:val="E115C0"/>
        </w:rPr>
        <w:t xml:space="preserve">, </w:t>
      </w:r>
      <w:r>
        <w:rPr>
          <w:color w:val="847D81"/>
        </w:rPr>
        <w:t>která</w:t>
      </w:r>
      <w:r>
        <w:rPr>
          <w:color w:val="E115C0"/>
        </w:rPr>
        <w:t xml:space="preserve"> je součástí financování převzetí společnosti CoastAmerica </w:t>
      </w:r>
      <w:r>
        <w:rPr>
          <w:color w:val="00587F"/>
        </w:rPr>
        <w:t>společností Amdura</w:t>
      </w:r>
      <w:r>
        <w:rPr>
          <w:color w:val="E115C0"/>
        </w:rPr>
        <w:t xml:space="preserve"> v prosinci 1988</w:t>
      </w:r>
      <w:r>
        <w:t xml:space="preserve">, původně měla být splatná příští pátek. </w:t>
      </w:r>
      <w:r>
        <w:rPr>
          <w:color w:val="58018B"/>
        </w:rPr>
        <w:t xml:space="preserve">Nový management </w:t>
      </w:r>
      <w:r>
        <w:rPr>
          <w:color w:val="B70639"/>
        </w:rPr>
        <w:t>společnosti</w:t>
      </w:r>
      <w:r>
        <w:rPr>
          <w:color w:val="58018B"/>
        </w:rPr>
        <w:t xml:space="preserve">, </w:t>
      </w:r>
      <w:r>
        <w:rPr>
          <w:color w:val="703B01"/>
        </w:rPr>
        <w:t>který</w:t>
      </w:r>
      <w:r>
        <w:rPr>
          <w:color w:val="58018B"/>
        </w:rPr>
        <w:t xml:space="preserve"> převzal vedení nad správní radou </w:t>
      </w:r>
      <w:r>
        <w:rPr>
          <w:color w:val="B70639"/>
        </w:rPr>
        <w:t>společnosti Amdura</w:t>
      </w:r>
      <w:r>
        <w:rPr>
          <w:color w:val="58018B"/>
        </w:rPr>
        <w:t xml:space="preserve"> poté, co byla </w:t>
      </w:r>
      <w:r>
        <w:rPr>
          <w:color w:val="703B01"/>
        </w:rPr>
        <w:t>jeho</w:t>
      </w:r>
      <w:r>
        <w:rPr>
          <w:color w:val="58018B"/>
        </w:rPr>
        <w:t xml:space="preserve"> žádost schválena</w:t>
      </w:r>
      <w:r>
        <w:t xml:space="preserve">, chtěl </w:t>
      </w:r>
      <w:r>
        <w:rPr>
          <w:color w:val="E115C0"/>
        </w:rPr>
        <w:t>půjčku</w:t>
      </w:r>
      <w:r>
        <w:t xml:space="preserve"> prodloužit a mezitím se pokouší </w:t>
      </w:r>
      <w:r>
        <w:rPr>
          <w:color w:val="F7F1DF"/>
        </w:rPr>
        <w:t xml:space="preserve">dvě jednotky </w:t>
      </w:r>
      <w:r>
        <w:rPr>
          <w:color w:val="118B8A"/>
        </w:rPr>
        <w:t>společnosti</w:t>
      </w:r>
      <w:r>
        <w:rPr>
          <w:color w:val="F7F1DF"/>
        </w:rPr>
        <w:t xml:space="preserve"> prodat</w:t>
      </w:r>
      <w:r>
        <w:t xml:space="preserve">. Výtěžek </w:t>
      </w:r>
      <w:r>
        <w:rPr>
          <w:color w:val="F7F1DF"/>
        </w:rPr>
        <w:t>z tohoto prodeje</w:t>
      </w:r>
      <w:r>
        <w:t xml:space="preserve"> bude použit ke snížení </w:t>
      </w:r>
      <w:r>
        <w:rPr>
          <w:color w:val="E115C0"/>
        </w:rPr>
        <w:t>dluhu</w:t>
      </w:r>
      <w:r>
        <w:t xml:space="preserve">. </w:t>
      </w:r>
      <w:r>
        <w:rPr>
          <w:color w:val="310106"/>
        </w:rPr>
        <w:t>Společnost Amdura, denverský distributor železářských a automobilových součástek</w:t>
      </w:r>
      <w:r>
        <w:t xml:space="preserve">, uvedla, že </w:t>
      </w:r>
      <w:r>
        <w:rPr>
          <w:color w:val="0BC582"/>
        </w:rPr>
        <w:t>další úvěrová smlouva</w:t>
      </w:r>
      <w:r>
        <w:t xml:space="preserve"> poskytne pracovní kapitál nutný ke splnění dalších podmínek.</w:t>
      </w:r>
    </w:p>
    <w:p>
      <w:r>
        <w:rPr>
          <w:b/>
        </w:rPr>
        <w:t>Document number 1422</w:t>
      </w:r>
    </w:p>
    <w:p>
      <w:r>
        <w:rPr>
          <w:b/>
        </w:rPr>
        <w:t>Document identifier: wsj1720-001</w:t>
      </w:r>
    </w:p>
    <w:p>
      <w:r>
        <w:rPr>
          <w:color w:val="310106"/>
        </w:rPr>
        <w:t xml:space="preserve">Tři spořitelní instituce </w:t>
      </w:r>
      <w:r>
        <w:rPr>
          <w:color w:val="04640D"/>
        </w:rPr>
        <w:t>v</w:t>
      </w:r>
      <w:r>
        <w:rPr>
          <w:color w:val="310106"/>
        </w:rPr>
        <w:t xml:space="preserve"> Kansasu a </w:t>
      </w:r>
      <w:r>
        <w:rPr>
          <w:color w:val="FEFB0A"/>
        </w:rPr>
        <w:t>Texasu</w:t>
      </w:r>
      <w:r>
        <w:t xml:space="preserve"> byly začleněny do právního programu </w:t>
      </w:r>
      <w:r>
        <w:rPr>
          <w:color w:val="FB5514"/>
        </w:rPr>
        <w:t>Resolution Trust Corp.</w:t>
      </w:r>
      <w:r>
        <w:t xml:space="preserve"> poté, co </w:t>
      </w:r>
      <w:r>
        <w:rPr>
          <w:color w:val="E115C0"/>
        </w:rPr>
        <w:t>federální správci</w:t>
      </w:r>
      <w:r>
        <w:t xml:space="preserve"> označili </w:t>
      </w:r>
      <w:r>
        <w:rPr>
          <w:color w:val="310106"/>
        </w:rPr>
        <w:t>tyto záložny</w:t>
      </w:r>
      <w:r>
        <w:t xml:space="preserve"> za insolventní a jmenovali RTC </w:t>
      </w:r>
      <w:r>
        <w:rPr>
          <w:color w:val="310106"/>
        </w:rPr>
        <w:t>jejich</w:t>
      </w:r>
      <w:r>
        <w:t xml:space="preserve"> příjemcem. Vklady, aktiva a určitá pasíva </w:t>
      </w:r>
      <w:r>
        <w:rPr>
          <w:color w:val="310106"/>
        </w:rPr>
        <w:t>daných tří záložen</w:t>
      </w:r>
      <w:r>
        <w:t xml:space="preserve"> byly převedeny do nově založených federálních společných institucí. </w:t>
      </w:r>
      <w:r>
        <w:rPr>
          <w:color w:val="310106"/>
        </w:rPr>
        <w:t>Tyto tři instituce</w:t>
      </w:r>
      <w:r>
        <w:t xml:space="preserve"> jsou: </w:t>
      </w:r>
      <w:r>
        <w:rPr>
          <w:color w:val="00587F"/>
        </w:rPr>
        <w:t xml:space="preserve">Mid Kansas Federal Savings &amp; Loan Association ve Wichitě, </w:t>
      </w:r>
      <w:r>
        <w:rPr>
          <w:color w:val="0BC582"/>
        </w:rPr>
        <w:t>která</w:t>
      </w:r>
      <w:r>
        <w:rPr>
          <w:color w:val="00587F"/>
        </w:rPr>
        <w:t xml:space="preserve"> má majetkovou hodnotu 830.5 milionů dolarů</w:t>
      </w:r>
      <w:r>
        <w:t xml:space="preserve">; Valley Federal Savings &amp; Loan Association of McAllen ve městě McAllenu </w:t>
      </w:r>
      <w:r>
        <w:rPr>
          <w:color w:val="FEB8C8"/>
        </w:rPr>
        <w:t>v Texasu</w:t>
      </w:r>
      <w:r>
        <w:t xml:space="preserve"> s majetkovou hodnotou 582.6 milionů dolarů a Surety Savings Association v El Pasu s majetkovou hodnotou 309.3 milionů dolarů. </w:t>
      </w:r>
      <w:r>
        <w:rPr>
          <w:color w:val="310106"/>
        </w:rPr>
        <w:t>Tři insolventní záložny</w:t>
      </w:r>
      <w:r>
        <w:t xml:space="preserve"> zachovají obvyklé úřední hodiny a budou provádět běžné operace pod dohledem manažerských agentů jmenovaných RTC a RTC se mezitím pokusí vyjednat definitivní řešení. Nezávisle na tom, arizonští bankovní úředníci uzavřeli </w:t>
      </w:r>
      <w:r>
        <w:rPr>
          <w:color w:val="9E8317"/>
        </w:rPr>
        <w:t>Century Bank ve Phoenixu ve státě Arizona</w:t>
      </w:r>
      <w:r>
        <w:t xml:space="preserve">. </w:t>
      </w:r>
      <w:r>
        <w:rPr>
          <w:color w:val="01190F"/>
        </w:rPr>
        <w:t>Společnost The Federal Deposit Insurance Corp.</w:t>
      </w:r>
      <w:r>
        <w:t xml:space="preserve"> schválila převzetí vkladů a plně zajištěných pasiv </w:t>
      </w:r>
      <w:r>
        <w:rPr>
          <w:color w:val="9E8317"/>
        </w:rPr>
        <w:t>Century Bank</w:t>
      </w:r>
      <w:r>
        <w:t xml:space="preserve"> </w:t>
      </w:r>
      <w:r>
        <w:rPr>
          <w:color w:val="847D81"/>
        </w:rPr>
        <w:t>nově založenou přidruženou bankou společnosti Valley Capital Corp. v Las Vegas</w:t>
      </w:r>
      <w:r>
        <w:t xml:space="preserve">. </w:t>
      </w:r>
      <w:r>
        <w:rPr>
          <w:color w:val="847D81"/>
        </w:rPr>
        <w:t>Nová instituce</w:t>
      </w:r>
      <w:r>
        <w:t xml:space="preserve"> se rovněž jmenuje Century Bank a pět úřadů </w:t>
      </w:r>
      <w:r>
        <w:rPr>
          <w:color w:val="9E8317"/>
        </w:rPr>
        <w:t>zkrachovalé banky</w:t>
      </w:r>
      <w:r>
        <w:t xml:space="preserve"> bude dnes znovu otevřeno. </w:t>
      </w:r>
      <w:r>
        <w:rPr>
          <w:color w:val="9E8317"/>
        </w:rPr>
        <w:t>Neúspěšná banka</w:t>
      </w:r>
      <w:r>
        <w:t xml:space="preserve"> měla aktiva ve výši přibližně 129.6 milionů dolarů. </w:t>
      </w:r>
      <w:r>
        <w:rPr>
          <w:color w:val="847D81"/>
        </w:rPr>
        <w:t>Nově založená banka</w:t>
      </w:r>
      <w:r>
        <w:t xml:space="preserve"> převezme přibližně 125.7 milionů dolarů v 10300 depozitních účtech a zaplatí FDIC kupní prémii ve výši 2.9 milionů dolarů. Rovněž koupí asi 91.7 milionů dolarů aktiv a FDIC </w:t>
      </w:r>
      <w:r>
        <w:rPr>
          <w:color w:val="847D81"/>
        </w:rPr>
        <w:t>nabývající bance</w:t>
      </w:r>
      <w:r>
        <w:t xml:space="preserve"> postoupí 31.8 milionů dolarů.</w:t>
      </w:r>
    </w:p>
    <w:p>
      <w:r>
        <w:rPr>
          <w:b/>
        </w:rPr>
        <w:t>Document number 1423</w:t>
      </w:r>
    </w:p>
    <w:p>
      <w:r>
        <w:rPr>
          <w:b/>
        </w:rPr>
        <w:t>Document identifier: wsj1721-001</w:t>
      </w:r>
    </w:p>
    <w:p>
      <w:r>
        <w:rPr>
          <w:color w:val="310106"/>
        </w:rPr>
        <w:t>Britská společnost Lonrho PLC</w:t>
      </w:r>
      <w:r>
        <w:t xml:space="preserve"> by měla pomoci zachránit </w:t>
      </w:r>
      <w:r>
        <w:rPr>
          <w:color w:val="04640D"/>
        </w:rPr>
        <w:t>francouzskou distribuční skupinu Societe Commerciale de l'Ouest Africaine</w:t>
      </w:r>
      <w:r>
        <w:t xml:space="preserve"> </w:t>
      </w:r>
      <w:r>
        <w:rPr>
          <w:color w:val="FEFB0A"/>
        </w:rPr>
        <w:t xml:space="preserve">při operaci, </w:t>
      </w:r>
      <w:r>
        <w:rPr>
          <w:color w:val="FB5514"/>
        </w:rPr>
        <w:t>která</w:t>
      </w:r>
      <w:r>
        <w:rPr>
          <w:color w:val="FEFB0A"/>
        </w:rPr>
        <w:t xml:space="preserve"> byla naplánovaná </w:t>
      </w:r>
      <w:r>
        <w:rPr>
          <w:color w:val="E115C0"/>
        </w:rPr>
        <w:t xml:space="preserve">s finanční skupinou Paribas, </w:t>
      </w:r>
      <w:r>
        <w:rPr>
          <w:color w:val="00587F"/>
        </w:rPr>
        <w:t>která</w:t>
      </w:r>
      <w:r>
        <w:rPr>
          <w:color w:val="E115C0"/>
        </w:rPr>
        <w:t xml:space="preserve"> je hlavním akcionářem </w:t>
      </w:r>
      <w:r>
        <w:rPr>
          <w:color w:val="0BC582"/>
        </w:rPr>
        <w:t>společnosti Societe Commerciale</w:t>
      </w:r>
      <w:r>
        <w:t xml:space="preserve">. Tato informace byla uvedena poté, co </w:t>
      </w:r>
      <w:r>
        <w:rPr>
          <w:color w:val="04640D"/>
        </w:rPr>
        <w:t>Societe Commerciale, obchodní společnost činná ve více než 40 zemích</w:t>
      </w:r>
      <w:r>
        <w:t xml:space="preserve">, oznámila ztrátu 320.5 milionů franků (51 milionů dolarů) za prvních šest měsíců tohoto roku, částečně zapříčiněnou zajištěním budoucích ztrát. </w:t>
      </w:r>
      <w:r>
        <w:rPr>
          <w:color w:val="FEB8C8"/>
        </w:rPr>
        <w:t>Záchranná operace</w:t>
      </w:r>
      <w:r>
        <w:t xml:space="preserve"> proběhne navýšením kapitálu </w:t>
      </w:r>
      <w:r>
        <w:rPr>
          <w:color w:val="04640D"/>
        </w:rPr>
        <w:t>společnosti Societe Commerciale</w:t>
      </w:r>
      <w:r>
        <w:t xml:space="preserve"> ve výši jedné miliardy franků prostřednictvím emise nových akcií a směnitelných obligací. </w:t>
      </w:r>
      <w:r>
        <w:rPr>
          <w:color w:val="9E8317"/>
        </w:rPr>
        <w:t>Společnost Cie. Financiere de Paribas</w:t>
      </w:r>
      <w:r>
        <w:t xml:space="preserve"> uvedla, že má v úmyslu převést </w:t>
      </w:r>
      <w:r>
        <w:rPr>
          <w:color w:val="9E8317"/>
        </w:rPr>
        <w:t>svůj</w:t>
      </w:r>
      <w:r>
        <w:t xml:space="preserve"> 30% akciový podíl v </w:t>
      </w:r>
      <w:r>
        <w:rPr>
          <w:color w:val="04640D"/>
        </w:rPr>
        <w:t>Societe Commerciale</w:t>
      </w:r>
      <w:r>
        <w:t xml:space="preserve"> </w:t>
      </w:r>
      <w:r>
        <w:rPr>
          <w:color w:val="01190F"/>
        </w:rPr>
        <w:t xml:space="preserve">do nové společnosti, </w:t>
      </w:r>
      <w:r>
        <w:rPr>
          <w:color w:val="847D81"/>
        </w:rPr>
        <w:t>která</w:t>
      </w:r>
      <w:r>
        <w:rPr>
          <w:color w:val="01190F"/>
        </w:rPr>
        <w:t xml:space="preserve"> bude ve společném vlastnictví </w:t>
      </w:r>
      <w:r>
        <w:rPr>
          <w:color w:val="58018B"/>
        </w:rPr>
        <w:t>se společností Lonrho</w:t>
      </w:r>
      <w:r>
        <w:t xml:space="preserve">. </w:t>
      </w:r>
      <w:r>
        <w:rPr>
          <w:color w:val="B70639"/>
        </w:rPr>
        <w:t>Tento krok</w:t>
      </w:r>
      <w:r>
        <w:t xml:space="preserve"> umožní </w:t>
      </w:r>
      <w:r>
        <w:rPr>
          <w:color w:val="703B01"/>
        </w:rPr>
        <w:t>společnostem Paribas a Lonrho</w:t>
      </w:r>
      <w:r>
        <w:t xml:space="preserve"> společnou kontrolu </w:t>
      </w:r>
      <w:r>
        <w:rPr>
          <w:color w:val="04640D"/>
        </w:rPr>
        <w:t>společnosti Societe Commerciale</w:t>
      </w:r>
      <w:r>
        <w:t xml:space="preserve">. </w:t>
      </w:r>
      <w:r>
        <w:rPr>
          <w:color w:val="9E8317"/>
        </w:rPr>
        <w:t>Společnost Paribas</w:t>
      </w:r>
      <w:r>
        <w:t xml:space="preserve"> uvedla, že </w:t>
      </w:r>
      <w:r>
        <w:rPr>
          <w:color w:val="310106"/>
        </w:rPr>
        <w:t>Lonrho</w:t>
      </w:r>
      <w:r>
        <w:t xml:space="preserve"> se bude podílet na navyšování kapitálu </w:t>
      </w:r>
      <w:r>
        <w:rPr>
          <w:color w:val="04640D"/>
        </w:rPr>
        <w:t>společnosti Societe Commerciale</w:t>
      </w:r>
      <w:r>
        <w:t>.</w:t>
      </w:r>
    </w:p>
    <w:p>
      <w:r>
        <w:rPr>
          <w:b/>
        </w:rPr>
        <w:t>Document number 1424</w:t>
      </w:r>
    </w:p>
    <w:p>
      <w:r>
        <w:rPr>
          <w:b/>
        </w:rPr>
        <w:t>Document identifier: wsj1722-001</w:t>
      </w:r>
    </w:p>
    <w:p>
      <w:r>
        <w:rPr>
          <w:color w:val="310106"/>
        </w:rPr>
        <w:t>Společnosti International Business Machines Corp. a MCA Inc.</w:t>
      </w:r>
      <w:r>
        <w:t xml:space="preserve"> uvedly, že se dohodly na prodeji </w:t>
      </w:r>
      <w:r>
        <w:rPr>
          <w:color w:val="04640D"/>
        </w:rPr>
        <w:t>svého</w:t>
      </w:r>
      <w:r>
        <w:rPr>
          <w:color w:val="FEFB0A"/>
        </w:rPr>
        <w:t xml:space="preserve"> společného podniku Discovision Associates</w:t>
      </w:r>
      <w:r>
        <w:t xml:space="preserve"> americkým jednotkám společnosti Pioneer Electronic Corp. za 200 milionů dolarů. </w:t>
      </w:r>
      <w:r>
        <w:rPr>
          <w:color w:val="FEFB0A"/>
        </w:rPr>
        <w:t>Společný podnik</w:t>
      </w:r>
      <w:r>
        <w:t xml:space="preserve"> úředně povoluje přibližně 1400 patentů a žádostí o patenty týkajících se stroboskopické nahrávací technologie. </w:t>
      </w:r>
      <w:r>
        <w:rPr>
          <w:color w:val="310106"/>
        </w:rPr>
        <w:t>Společnosti IBM a MCA</w:t>
      </w:r>
      <w:r>
        <w:t xml:space="preserve"> vytvořily </w:t>
      </w:r>
      <w:r>
        <w:rPr>
          <w:color w:val="FEFB0A"/>
        </w:rPr>
        <w:t>firmu Discovision</w:t>
      </w:r>
      <w:r>
        <w:t xml:space="preserve"> v roce 1979 za účelem výroby optických laserových čtecích zařízení. </w:t>
      </w:r>
      <w:r>
        <w:rPr>
          <w:color w:val="310106"/>
        </w:rPr>
        <w:t>Partneři</w:t>
      </w:r>
      <w:r>
        <w:t xml:space="preserve"> však nevěřili, </w:t>
      </w:r>
      <w:r>
        <w:rPr>
          <w:color w:val="FB5514"/>
        </w:rPr>
        <w:t>že se trh pro tyto systémy bude rozvíjet tak rychle, jak doufali</w:t>
      </w:r>
      <w:r>
        <w:t xml:space="preserve">. Poté coúdajně investovali do obchodu 100 milionů dolarů, </w:t>
      </w:r>
      <w:r>
        <w:rPr>
          <w:color w:val="FEFB0A"/>
        </w:rPr>
        <w:t>podnik Discovision</w:t>
      </w:r>
      <w:r>
        <w:t xml:space="preserve"> v roce 1982 ukončil výrobní operace a prodal řadu </w:t>
      </w:r>
      <w:r>
        <w:rPr>
          <w:color w:val="FEFB0A"/>
        </w:rPr>
        <w:t>svých</w:t>
      </w:r>
      <w:r>
        <w:t xml:space="preserve"> aktiv například </w:t>
      </w:r>
      <w:r>
        <w:rPr>
          <w:color w:val="E115C0"/>
        </w:rPr>
        <w:t>společnosti Pioneer se sídlem v Tokiu</w:t>
      </w:r>
      <w:r>
        <w:t xml:space="preserve">. </w:t>
      </w:r>
      <w:r>
        <w:rPr>
          <w:color w:val="FEFB0A"/>
        </w:rPr>
        <w:t>Discovision</w:t>
      </w:r>
      <w:r>
        <w:t xml:space="preserve"> nyní má </w:t>
      </w:r>
      <w:r>
        <w:rPr>
          <w:color w:val="00587F"/>
        </w:rPr>
        <w:t xml:space="preserve">celosvětové licenční smlouvy s významnými výrobci, </w:t>
      </w:r>
      <w:r>
        <w:rPr>
          <w:color w:val="0BC582"/>
        </w:rPr>
        <w:t>které</w:t>
      </w:r>
      <w:r>
        <w:rPr>
          <w:color w:val="00587F"/>
        </w:rPr>
        <w:t xml:space="preserve"> zahrnují CD audiodisky, přehrávače audiodisků, videodisky a přehrávače videodisků</w:t>
      </w:r>
      <w:r>
        <w:t xml:space="preserve">. Dále poskytuje licence na uchovávání dat v optické podobě a na zařízení pro vyhledávání informací. </w:t>
      </w:r>
      <w:r>
        <w:rPr>
          <w:color w:val="FEB8C8"/>
        </w:rPr>
        <w:t xml:space="preserve">James N. Fiedler, prezident </w:t>
      </w:r>
      <w:r>
        <w:rPr>
          <w:color w:val="9E8317"/>
        </w:rPr>
        <w:t>společnosti Discovision</w:t>
      </w:r>
      <w:r>
        <w:rPr>
          <w:color w:val="FEB8C8"/>
        </w:rPr>
        <w:t xml:space="preserve"> a viceprezident MCA</w:t>
      </w:r>
      <w:r>
        <w:t xml:space="preserve">, řekl, že </w:t>
      </w:r>
      <w:r>
        <w:rPr>
          <w:color w:val="310106"/>
        </w:rPr>
        <w:t>společnosti IBM a MCA</w:t>
      </w:r>
      <w:r>
        <w:t xml:space="preserve"> neplánovaly prodej </w:t>
      </w:r>
      <w:r>
        <w:rPr>
          <w:color w:val="FEFB0A"/>
        </w:rPr>
        <w:t xml:space="preserve">společného podniku, </w:t>
      </w:r>
      <w:r>
        <w:rPr>
          <w:color w:val="01190F"/>
        </w:rPr>
        <w:t>který</w:t>
      </w:r>
      <w:r>
        <w:rPr>
          <w:color w:val="FEFB0A"/>
        </w:rPr>
        <w:t xml:space="preserve"> je ziskový</w:t>
      </w:r>
      <w:r>
        <w:t xml:space="preserve">, ale že se </w:t>
      </w:r>
      <w:r>
        <w:rPr>
          <w:color w:val="E115C0"/>
        </w:rPr>
        <w:t>Pioneer</w:t>
      </w:r>
      <w:r>
        <w:t xml:space="preserve"> před několika měsíci obrátil na </w:t>
      </w:r>
      <w:r>
        <w:rPr>
          <w:color w:val="FEFB0A"/>
        </w:rPr>
        <w:t>Discovision</w:t>
      </w:r>
      <w:r>
        <w:t xml:space="preserve">. Uvedl, že není jisté, zda po koupi </w:t>
      </w:r>
      <w:r>
        <w:rPr>
          <w:color w:val="E115C0"/>
        </w:rPr>
        <w:t>společností Pioneer</w:t>
      </w:r>
      <w:r>
        <w:t xml:space="preserve"> zůstane současné vedení </w:t>
      </w:r>
      <w:r>
        <w:rPr>
          <w:color w:val="FEFB0A"/>
        </w:rPr>
        <w:t>společnosti Discovision</w:t>
      </w:r>
      <w:r>
        <w:t xml:space="preserve">. </w:t>
      </w:r>
      <w:r>
        <w:rPr>
          <w:color w:val="847D81"/>
        </w:rPr>
        <w:t>Dohoda</w:t>
      </w:r>
      <w:r>
        <w:t xml:space="preserve"> závisí na schválení ze strany vlády a měla by být podepsána během dalších měsíců tohoto roku.</w:t>
      </w:r>
    </w:p>
    <w:p>
      <w:r>
        <w:rPr>
          <w:b/>
        </w:rPr>
        <w:t>Document number 1425</w:t>
      </w:r>
    </w:p>
    <w:p>
      <w:r>
        <w:rPr>
          <w:b/>
        </w:rPr>
        <w:t>Document identifier: wsj1723-001</w:t>
      </w:r>
    </w:p>
    <w:p>
      <w:r>
        <w:t xml:space="preserve">Tokijské akcie uzavřely v mírně aktivním, ale chaotickém obchodování výše, když nedávné znepokojení na světových burzách nadále ochabovalo. Londýnské akcie po chabém obchodování řízeném převážně technickými faktory a podporou z nového vzestupu na </w:t>
      </w:r>
      <w:r>
        <w:rPr>
          <w:color w:val="310106"/>
        </w:rPr>
        <w:t>Wall Street</w:t>
      </w:r>
      <w:r>
        <w:t xml:space="preserve"> také uzavřely pevněji. Ceny také stouply na téměř všech burzách v Evropě, Asii a Tichomoří. </w:t>
      </w:r>
      <w:r>
        <w:rPr>
          <w:color w:val="04640D"/>
        </w:rPr>
        <w:t xml:space="preserve">Tokijský index Nikkei založený na 225 položkách, </w:t>
      </w:r>
      <w:r>
        <w:rPr>
          <w:color w:val="FEFB0A"/>
        </w:rPr>
        <w:t>který</w:t>
      </w:r>
      <w:r>
        <w:rPr>
          <w:color w:val="04640D"/>
        </w:rPr>
        <w:t xml:space="preserve"> </w:t>
      </w:r>
      <w:r>
        <w:rPr>
          <w:color w:val="FB5514"/>
        </w:rPr>
        <w:t>ve středu</w:t>
      </w:r>
      <w:r>
        <w:rPr>
          <w:color w:val="04640D"/>
        </w:rPr>
        <w:t xml:space="preserve"> vzrostl o 111.48 bodů</w:t>
      </w:r>
      <w:r>
        <w:t xml:space="preserve">, vzrostl </w:t>
      </w:r>
      <w:r>
        <w:rPr>
          <w:color w:val="E115C0"/>
        </w:rPr>
        <w:t>o 266.66</w:t>
      </w:r>
      <w:r>
        <w:t xml:space="preserve">, </w:t>
      </w:r>
      <w:r>
        <w:rPr>
          <w:color w:val="E115C0"/>
        </w:rPr>
        <w:t>což</w:t>
      </w:r>
      <w:r>
        <w:t xml:space="preserve"> činí 0.76 %, na 35374.22. Odhad objemu </w:t>
      </w:r>
      <w:r>
        <w:rPr>
          <w:color w:val="00587F"/>
        </w:rPr>
        <w:t>v první sekci</w:t>
      </w:r>
      <w:r>
        <w:t xml:space="preserve"> činí 800 milionů akcií ve srovnání se středečním objemem 841 milionů. Akcií s vyšší cenou je 645, s nižší 293, 186 beze změny. V pátek na začátku obchodování </w:t>
      </w:r>
      <w:r>
        <w:rPr>
          <w:color w:val="0BC582"/>
        </w:rPr>
        <w:t>v Tokiu</w:t>
      </w:r>
      <w:r>
        <w:t xml:space="preserve"> vzrostl </w:t>
      </w:r>
      <w:r>
        <w:rPr>
          <w:color w:val="04640D"/>
        </w:rPr>
        <w:t>index Nikkei</w:t>
      </w:r>
      <w:r>
        <w:t xml:space="preserve"> o 170.65 bodů na 35544.87. </w:t>
      </w:r>
      <w:r>
        <w:rPr>
          <w:color w:val="FEB8C8"/>
        </w:rPr>
        <w:t xml:space="preserve">Index Tokyo Stock Price Index, </w:t>
      </w:r>
      <w:r>
        <w:rPr>
          <w:color w:val="9E8317"/>
        </w:rPr>
        <w:t>který</w:t>
      </w:r>
      <w:r>
        <w:rPr>
          <w:color w:val="FEB8C8"/>
        </w:rPr>
        <w:t xml:space="preserve"> obsahuje všechny položky </w:t>
      </w:r>
      <w:r>
        <w:rPr>
          <w:color w:val="01190F"/>
        </w:rPr>
        <w:t xml:space="preserve">v první sekci, </w:t>
      </w:r>
      <w:r>
        <w:rPr>
          <w:color w:val="847D81"/>
        </w:rPr>
        <w:t>která</w:t>
      </w:r>
      <w:r>
        <w:rPr>
          <w:color w:val="01190F"/>
        </w:rPr>
        <w:t xml:space="preserve"> </w:t>
      </w:r>
      <w:r>
        <w:rPr>
          <w:color w:val="58018B"/>
        </w:rPr>
        <w:t>ve středu</w:t>
      </w:r>
      <w:r>
        <w:rPr>
          <w:color w:val="01190F"/>
        </w:rPr>
        <w:t xml:space="preserve"> stoupla o 0.24 bodu</w:t>
      </w:r>
      <w:r>
        <w:t xml:space="preserve">, stoupl ve čtvrtek </w:t>
      </w:r>
      <w:r>
        <w:rPr>
          <w:color w:val="B70639"/>
        </w:rPr>
        <w:t>o 22.78</w:t>
      </w:r>
      <w:r>
        <w:t xml:space="preserve">, </w:t>
      </w:r>
      <w:r>
        <w:rPr>
          <w:color w:val="B70639"/>
        </w:rPr>
        <w:t>což</w:t>
      </w:r>
      <w:r>
        <w:t xml:space="preserve"> činí 0.86 %, na 2665.66. </w:t>
      </w:r>
      <w:r>
        <w:rPr>
          <w:color w:val="703B01"/>
        </w:rPr>
        <w:t>Rannímu obchodování</w:t>
      </w:r>
      <w:r>
        <w:t xml:space="preserve"> dominovali nezávislí obchodníci a dealeři, ale během odpoledne se zúčastnily i nějaké instituce, povzbuzené stálostí trhu, sdělili obchodníci. Sentimentu napomohl </w:t>
      </w:r>
      <w:r>
        <w:rPr>
          <w:color w:val="F7F1DF"/>
        </w:rPr>
        <w:t xml:space="preserve">malý vzrůst, </w:t>
      </w:r>
      <w:r>
        <w:rPr>
          <w:color w:val="118B8A"/>
        </w:rPr>
        <w:t>který</w:t>
      </w:r>
      <w:r>
        <w:rPr>
          <w:color w:val="F7F1DF"/>
        </w:rPr>
        <w:t xml:space="preserve"> </w:t>
      </w:r>
      <w:r>
        <w:rPr>
          <w:color w:val="4AFEFA"/>
        </w:rPr>
        <w:t>ve středu</w:t>
      </w:r>
      <w:r>
        <w:rPr>
          <w:color w:val="F7F1DF"/>
        </w:rPr>
        <w:t xml:space="preserve"> zaznamenaly newyorské akcie navzdory strachu před možnými důsledky </w:t>
      </w:r>
      <w:r>
        <w:rPr>
          <w:color w:val="FCB164"/>
        </w:rPr>
        <w:t xml:space="preserve">velkého zemětřesení, </w:t>
      </w:r>
      <w:r>
        <w:rPr>
          <w:color w:val="796EE6"/>
        </w:rPr>
        <w:t>které</w:t>
      </w:r>
      <w:r>
        <w:rPr>
          <w:color w:val="FCB164"/>
        </w:rPr>
        <w:t xml:space="preserve"> v úterý postihlo severní Kalifornii</w:t>
      </w:r>
      <w:r>
        <w:t xml:space="preserve">. Poté, co </w:t>
      </w:r>
      <w:r>
        <w:rPr>
          <w:color w:val="000D2C"/>
        </w:rPr>
        <w:t xml:space="preserve">účastníci </w:t>
      </w:r>
      <w:r>
        <w:rPr>
          <w:color w:val="53495F"/>
        </w:rPr>
        <w:t>tokijské burzy</w:t>
      </w:r>
      <w:r>
        <w:t xml:space="preserve"> přežili jak </w:t>
      </w:r>
      <w:r>
        <w:rPr>
          <w:color w:val="F95475"/>
        </w:rPr>
        <w:t xml:space="preserve">páteční 6.9% pád na </w:t>
      </w:r>
      <w:r>
        <w:rPr>
          <w:color w:val="61FC03"/>
        </w:rPr>
        <w:t>Wall Street</w:t>
      </w:r>
      <w:r>
        <w:t xml:space="preserve">, tak i okamžité následky </w:t>
      </w:r>
      <w:r>
        <w:rPr>
          <w:color w:val="5D9608"/>
        </w:rPr>
        <w:t>zemětřesení v sanfranciském zálivu</w:t>
      </w:r>
      <w:r>
        <w:t xml:space="preserve">, ulevili si, že se obchodování vrátilo do normálních kolejí. </w:t>
      </w:r>
      <w:r>
        <w:rPr>
          <w:color w:val="DE98FD"/>
        </w:rPr>
        <w:t>Hiroyuki Murai, generální ředitel divize pro obchodování s akciemi u společnosti Nikko Securities</w:t>
      </w:r>
      <w:r>
        <w:t xml:space="preserve">, sdělil, </w:t>
      </w:r>
      <w:r>
        <w:rPr>
          <w:color w:val="98A088"/>
        </w:rPr>
        <w:t xml:space="preserve">že když </w:t>
      </w:r>
      <w:r>
        <w:rPr>
          <w:color w:val="4F584E"/>
        </w:rPr>
        <w:t>účastníci</w:t>
      </w:r>
      <w:r>
        <w:rPr>
          <w:color w:val="98A088"/>
        </w:rPr>
        <w:t xml:space="preserve"> poznali důvody </w:t>
      </w:r>
      <w:r>
        <w:rPr>
          <w:color w:val="248AD0"/>
        </w:rPr>
        <w:t xml:space="preserve">pátečního poklesu na </w:t>
      </w:r>
      <w:r>
        <w:rPr>
          <w:color w:val="5C5300"/>
        </w:rPr>
        <w:t>Wall Street</w:t>
      </w:r>
      <w:r>
        <w:rPr>
          <w:color w:val="98A088"/>
        </w:rPr>
        <w:t xml:space="preserve">, uvědomili si, že </w:t>
      </w:r>
      <w:r>
        <w:rPr>
          <w:color w:val="9F6551"/>
        </w:rPr>
        <w:t>burzy v Tokyu a New Yorku</w:t>
      </w:r>
      <w:r>
        <w:rPr>
          <w:color w:val="98A088"/>
        </w:rPr>
        <w:t xml:space="preserve"> mají odlišná ekonomická zázemí</w:t>
      </w:r>
      <w:r>
        <w:t xml:space="preserve">. </w:t>
      </w:r>
      <w:r>
        <w:rPr>
          <w:color w:val="BCFEC6"/>
        </w:rPr>
        <w:t>Tento závěr</w:t>
      </w:r>
      <w:r>
        <w:rPr>
          <w:color w:val="932C70"/>
        </w:rPr>
        <w:t>, jak řekl, navrátil tokijským akciím důvěryhodnost</w:t>
      </w:r>
      <w:r>
        <w:t xml:space="preserve">. </w:t>
      </w:r>
      <w:r>
        <w:rPr>
          <w:color w:val="2B1B04"/>
        </w:rPr>
        <w:t xml:space="preserve">Yoshiaki Mitsuoka, vedoucí oddělení pro investiční informace </w:t>
      </w:r>
      <w:r>
        <w:rPr>
          <w:color w:val="B5AFC4"/>
        </w:rPr>
        <w:t>u společnosti Daiwa Investment Trust &amp; Management</w:t>
      </w:r>
      <w:r>
        <w:t xml:space="preserve">, řekl, že pokud newyorské akcie jen kolísají </w:t>
      </w:r>
      <w:r>
        <w:rPr>
          <w:color w:val="D4C67A"/>
        </w:rPr>
        <w:t>v současném rozsahu</w:t>
      </w:r>
      <w:r>
        <w:t xml:space="preserve"> nebo v </w:t>
      </w:r>
      <w:r>
        <w:rPr>
          <w:color w:val="D4C67A"/>
        </w:rPr>
        <w:t>jeho</w:t>
      </w:r>
      <w:r>
        <w:t xml:space="preserve"> blízkosti, zůstane do konce roku </w:t>
      </w:r>
      <w:r>
        <w:rPr>
          <w:color w:val="0BC582"/>
        </w:rPr>
        <w:t>tokijská burza</w:t>
      </w:r>
      <w:r>
        <w:t xml:space="preserve"> stálá s mírně stoupajícím trendem. </w:t>
      </w:r>
      <w:r>
        <w:rPr>
          <w:color w:val="AE7AA1"/>
        </w:rPr>
        <w:t>Obchodníci</w:t>
      </w:r>
      <w:r>
        <w:t xml:space="preserve"> však řekli, že </w:t>
      </w:r>
      <w:r>
        <w:rPr>
          <w:color w:val="0BC582"/>
        </w:rPr>
        <w:t>burza</w:t>
      </w:r>
      <w:r>
        <w:t xml:space="preserve"> postrádá </w:t>
      </w:r>
      <w:r>
        <w:rPr>
          <w:color w:val="C2A393"/>
        </w:rPr>
        <w:t xml:space="preserve">základ, </w:t>
      </w:r>
      <w:r>
        <w:rPr>
          <w:color w:val="0232FD"/>
        </w:rPr>
        <w:t>na kterém</w:t>
      </w:r>
      <w:r>
        <w:rPr>
          <w:color w:val="C2A393"/>
        </w:rPr>
        <w:t xml:space="preserve"> by postavili dlouhodobou nákupní strategii</w:t>
      </w:r>
      <w:r>
        <w:t>, neboť budoucí vývoj amerických úrokových měr zůstává nejasný. "</w:t>
      </w:r>
      <w:r>
        <w:rPr>
          <w:color w:val="6A3A35"/>
        </w:rPr>
        <w:t xml:space="preserve">Zájem </w:t>
      </w:r>
      <w:r>
        <w:rPr>
          <w:color w:val="BA6801"/>
        </w:rPr>
        <w:t>investorů</w:t>
      </w:r>
      <w:r>
        <w:t xml:space="preserve"> se obrací bez přestání z jedné strany na druhou, protože nejsou schopni najisto přesunout </w:t>
      </w:r>
      <w:r>
        <w:rPr>
          <w:color w:val="168E5C"/>
        </w:rPr>
        <w:t>svůj</w:t>
      </w:r>
      <w:r>
        <w:t xml:space="preserve"> zájem jen k jedné straně," tvrdí </w:t>
      </w:r>
      <w:r>
        <w:rPr>
          <w:color w:val="2B1B04"/>
        </w:rPr>
        <w:t xml:space="preserve">Mitsuoka </w:t>
      </w:r>
      <w:r>
        <w:rPr>
          <w:color w:val="B5AFC4"/>
        </w:rPr>
        <w:t>ze společnosti Daiwa Investment Trust</w:t>
      </w:r>
      <w:r>
        <w:t xml:space="preserve">. </w:t>
      </w:r>
      <w:r>
        <w:rPr>
          <w:color w:val="16C0D0"/>
        </w:rPr>
        <w:t xml:space="preserve">Z těch akcií, </w:t>
      </w:r>
      <w:r>
        <w:rPr>
          <w:color w:val="C62100"/>
        </w:rPr>
        <w:t>které</w:t>
      </w:r>
      <w:r>
        <w:rPr>
          <w:color w:val="16C0D0"/>
        </w:rPr>
        <w:t xml:space="preserve"> </w:t>
      </w:r>
      <w:r>
        <w:rPr>
          <w:color w:val="014347"/>
        </w:rPr>
        <w:t>ve středu</w:t>
      </w:r>
      <w:r>
        <w:rPr>
          <w:color w:val="16C0D0"/>
        </w:rPr>
        <w:t xml:space="preserve"> stouply</w:t>
      </w:r>
      <w:r>
        <w:t xml:space="preserve">, mnoho včera kleslo, protože investoři rychle shrábli zisk a nákup přesunuli na jiné akcie, uvedli obchodníci. Farmaceutické firmy vzrostly všechny stejně. Společnost Fujisawa Pharmaceutical vzrostla o 130 na 1930 jenů (13.64 dolarů) na akcii, Mochida Pharmaceutical stoupla o 150 na 4170 a Eisai vzrostla o 60 na 2360. </w:t>
      </w:r>
      <w:r>
        <w:rPr>
          <w:color w:val="233809"/>
        </w:rPr>
        <w:t xml:space="preserve">Jak uvedli obchodníci, podniky zabývající se bydlením pozvedla zpráva, že </w:t>
      </w:r>
      <w:r>
        <w:rPr>
          <w:color w:val="42083B"/>
        </w:rPr>
        <w:t>společnost Daiwa House</w:t>
      </w:r>
      <w:r>
        <w:rPr>
          <w:color w:val="233809"/>
        </w:rPr>
        <w:t xml:space="preserve"> očekává, že výdělky za minulý fiskální rok zveřejní vyšší o 43 %</w:t>
      </w:r>
      <w:r>
        <w:t xml:space="preserve">. </w:t>
      </w:r>
      <w:r>
        <w:rPr>
          <w:color w:val="82785D"/>
        </w:rPr>
        <w:t>Společnost Daiwa House</w:t>
      </w:r>
      <w:r>
        <w:t xml:space="preserve"> postoupila o 100 na 2610, Misawa Homes stoupla o 60 na 2940 a Sekisui House vzrostla o 100 na 2490. Také </w:t>
      </w:r>
      <w:r>
        <w:rPr>
          <w:color w:val="023087"/>
        </w:rPr>
        <w:t>hlavní stavební společnosti</w:t>
      </w:r>
      <w:r>
        <w:t xml:space="preserve"> přitahovaly zájem silnými vyhlídkami na výdělky, tvrdí obchodníci. </w:t>
      </w:r>
      <w:r>
        <w:rPr>
          <w:color w:val="023087"/>
        </w:rPr>
        <w:t>Ty</w:t>
      </w:r>
      <w:r>
        <w:t xml:space="preserve"> a mnoho dalších velkých japonských podniků brzy zveřejní výsledky za první fiskální pololetí končící 30. září. Společnost Ohbayashi stoupla o 60 a uzavřela na 1680, společnost Shimizu vzrostla o 50 na 2120 a Kumagai-Gumi stoupla o 40 na 1490. Mezi další, </w:t>
      </w:r>
      <w:r>
        <w:rPr>
          <w:color w:val="B7DAD2"/>
        </w:rPr>
        <w:t>které</w:t>
      </w:r>
      <w:r>
        <w:t xml:space="preserve"> stoupaly, patří </w:t>
      </w:r>
      <w:r>
        <w:rPr>
          <w:color w:val="196956"/>
        </w:rPr>
        <w:t xml:space="preserve">realitní společnost Mitsubishi Estate, </w:t>
      </w:r>
      <w:r>
        <w:rPr>
          <w:color w:val="8C41BB"/>
        </w:rPr>
        <w:t>která</w:t>
      </w:r>
      <w:r>
        <w:rPr>
          <w:color w:val="196956"/>
        </w:rPr>
        <w:t xml:space="preserve"> uzavřela o 130 výše na 2500</w:t>
      </w:r>
      <w:r>
        <w:t xml:space="preserve">, a </w:t>
      </w:r>
      <w:r>
        <w:rPr>
          <w:color w:val="ECEDFE"/>
        </w:rPr>
        <w:t xml:space="preserve">společnost Mitsui Real Estate Development, </w:t>
      </w:r>
      <w:r>
        <w:rPr>
          <w:color w:val="2B2D32"/>
        </w:rPr>
        <w:t>která</w:t>
      </w:r>
      <w:r>
        <w:rPr>
          <w:color w:val="ECEDFE"/>
        </w:rPr>
        <w:t xml:space="preserve"> vzrostla o 100 na 2890</w:t>
      </w:r>
      <w:r>
        <w:t xml:space="preserve">. Akcie oceláren po třídenním vzestupu zase klesly. Společnost Kawasaki Steel klesla o 11 na 788, Kobe Steel spadla o 5 na 723 a společnost Nippon Steel sklouzla o 6 na 729. </w:t>
      </w:r>
      <w:r>
        <w:rPr>
          <w:color w:val="94C661"/>
        </w:rPr>
        <w:t xml:space="preserve">Společnost Mitsubishi Rayon, </w:t>
      </w:r>
      <w:r>
        <w:rPr>
          <w:color w:val="F8907D"/>
        </w:rPr>
        <w:t>která</w:t>
      </w:r>
      <w:r>
        <w:rPr>
          <w:color w:val="94C661"/>
        </w:rPr>
        <w:t xml:space="preserve"> </w:t>
      </w:r>
      <w:r>
        <w:rPr>
          <w:color w:val="895E6B"/>
        </w:rPr>
        <w:t>ve středu</w:t>
      </w:r>
      <w:r>
        <w:rPr>
          <w:color w:val="94C661"/>
        </w:rPr>
        <w:t xml:space="preserve"> vzrostla nejvíce</w:t>
      </w:r>
      <w:r>
        <w:t xml:space="preserve">, spadla o 44 na 861, když investoři shrábli zisky. </w:t>
      </w:r>
      <w:r>
        <w:rPr>
          <w:color w:val="788E95"/>
        </w:rPr>
        <w:t>Londýnský index Financial Times - Stock Exchange založený na 100 akciích</w:t>
      </w:r>
      <w:r>
        <w:t xml:space="preserve"> skončil o 19.2 bodu výše na 2189.3. 30 akciový index Financial Times skončil o 13.6 výše na 1772.1. Objem aktivních obchodů se na začátku týdne nadále snižoval. Obrat byl 382.9 milionů akcií ve srovnání se středečními 449.3 miliony. Obchodníci prohlásili, že trh byl hnán tlakem na akcie v </w:t>
      </w:r>
      <w:r>
        <w:rPr>
          <w:color w:val="788E95"/>
        </w:rPr>
        <w:t>FT-SE 100</w:t>
      </w:r>
      <w:r>
        <w:t xml:space="preserve">, zejména mezi makléři hledajícími </w:t>
      </w:r>
      <w:r>
        <w:rPr>
          <w:color w:val="FB6AB8"/>
        </w:rPr>
        <w:t xml:space="preserve">akcie, </w:t>
      </w:r>
      <w:r>
        <w:rPr>
          <w:color w:val="576094"/>
        </w:rPr>
        <w:t>které</w:t>
      </w:r>
      <w:r>
        <w:rPr>
          <w:color w:val="FB6AB8"/>
        </w:rPr>
        <w:t xml:space="preserve"> v minulých týdnech hodně spadly</w:t>
      </w:r>
      <w:r>
        <w:t xml:space="preserve">, jako jsou maloobchodníci a podniky zabývající se stavbou. </w:t>
      </w:r>
      <w:r>
        <w:rPr>
          <w:color w:val="DB1474"/>
        </w:rPr>
        <w:t xml:space="preserve">Ale navzdory velkému zájmu o tyto akcie zůstal trh, jak konstatovali obchodníci, nervózní kvůli nestálosti na </w:t>
      </w:r>
      <w:r>
        <w:rPr>
          <w:color w:val="8489AE"/>
        </w:rPr>
        <w:t>Wall Street</w:t>
      </w:r>
      <w:r>
        <w:rPr>
          <w:color w:val="DB1474"/>
        </w:rPr>
        <w:t xml:space="preserve"> a vysokým úrokovým sazbám v </w:t>
      </w:r>
      <w:r>
        <w:rPr>
          <w:color w:val="860E04"/>
        </w:rPr>
        <w:t>U.K</w:t>
      </w:r>
      <w:r>
        <w:t xml:space="preserve">. </w:t>
      </w:r>
      <w:r>
        <w:rPr>
          <w:color w:val="FBC206"/>
        </w:rPr>
        <w:t xml:space="preserve">Včera zveřejněná čísla týkající se zářijového množství oběživa v </w:t>
      </w:r>
      <w:r>
        <w:rPr>
          <w:color w:val="6EAB9B"/>
        </w:rPr>
        <w:t>U.K.</w:t>
      </w:r>
      <w:r>
        <w:rPr>
          <w:color w:val="FBC206"/>
        </w:rPr>
        <w:t xml:space="preserve"> vykázala stálý růst v podnikových i osobních půjčkách</w:t>
      </w:r>
      <w:r>
        <w:t xml:space="preserve">, </w:t>
      </w:r>
      <w:r>
        <w:rPr>
          <w:color w:val="FBC206"/>
        </w:rPr>
        <w:t>což</w:t>
      </w:r>
      <w:r>
        <w:t xml:space="preserve"> bude tlačit </w:t>
      </w:r>
      <w:r>
        <w:rPr>
          <w:color w:val="F2CDFE"/>
        </w:rPr>
        <w:t>na vládu</w:t>
      </w:r>
      <w:r>
        <w:t xml:space="preserve">, aby udržela drahé úvěry. </w:t>
      </w:r>
      <w:r>
        <w:rPr>
          <w:color w:val="645341"/>
        </w:rPr>
        <w:t xml:space="preserve">Mezi akciemi, </w:t>
      </w:r>
      <w:r>
        <w:rPr>
          <w:color w:val="760035"/>
        </w:rPr>
        <w:t>na které</w:t>
      </w:r>
      <w:r>
        <w:rPr>
          <w:color w:val="645341"/>
        </w:rPr>
        <w:t xml:space="preserve"> makléři tlačili</w:t>
      </w:r>
      <w:r>
        <w:t xml:space="preserve">, byl </w:t>
      </w:r>
      <w:r>
        <w:rPr>
          <w:color w:val="647A41"/>
        </w:rPr>
        <w:t xml:space="preserve">Sears, </w:t>
      </w:r>
      <w:r>
        <w:rPr>
          <w:color w:val="496E76"/>
        </w:rPr>
        <w:t>který</w:t>
      </w:r>
      <w:r>
        <w:rPr>
          <w:color w:val="647A41"/>
        </w:rPr>
        <w:t xml:space="preserve"> uzavřel </w:t>
      </w:r>
      <w:r>
        <w:rPr>
          <w:color w:val="E3F894"/>
        </w:rPr>
        <w:t>na 107 pencích (1.70 dolaru) za akcii</w:t>
      </w:r>
      <w:r>
        <w:rPr>
          <w:color w:val="647A41"/>
        </w:rPr>
        <w:t xml:space="preserve">, </w:t>
      </w:r>
      <w:r>
        <w:rPr>
          <w:color w:val="E3F894"/>
        </w:rPr>
        <w:t>což</w:t>
      </w:r>
      <w:r>
        <w:rPr>
          <w:color w:val="647A41"/>
        </w:rPr>
        <w:t xml:space="preserve"> je o 3 více</w:t>
      </w:r>
      <w:r>
        <w:t xml:space="preserve">. Společnost General Universal Stores, další vysoce ceněná akcie, nedávno zasažená starostmi ohledně maloobchodní poptávky ve světle velkých úrokových měr, stoupla o 20 na 10.44 liber. Společnost Storehouse stoupla o 2 na Další z aktivních akcií na </w:t>
      </w:r>
      <w:r>
        <w:rPr>
          <w:color w:val="788E95"/>
        </w:rPr>
        <w:t>FT-SE 100</w:t>
      </w:r>
      <w:r>
        <w:t xml:space="preserve"> byl </w:t>
      </w:r>
      <w:r>
        <w:rPr>
          <w:color w:val="F9D7CD"/>
        </w:rPr>
        <w:t xml:space="preserve">maloobchodník s oblečením a nábytkem Burton, </w:t>
      </w:r>
      <w:r>
        <w:rPr>
          <w:color w:val="876128"/>
        </w:rPr>
        <w:t>který</w:t>
      </w:r>
      <w:r>
        <w:rPr>
          <w:color w:val="F9D7CD"/>
        </w:rPr>
        <w:t xml:space="preserve"> vzrostl o 6 na 196</w:t>
      </w:r>
      <w:r>
        <w:t xml:space="preserve">. </w:t>
      </w:r>
      <w:r>
        <w:rPr>
          <w:color w:val="A1A711"/>
        </w:rPr>
        <w:t>Pojišťovatelé</w:t>
      </w:r>
      <w:r>
        <w:t xml:space="preserve"> se znovu vrátili na </w:t>
      </w:r>
      <w:r>
        <w:rPr>
          <w:color w:val="A1A711"/>
        </w:rPr>
        <w:t>svou</w:t>
      </w:r>
      <w:r>
        <w:t xml:space="preserve"> půdu makléřských požadavků a spekulativních nákupů spojených s rozhovory o fúzích v průmyslu před unifikací plánovaného trhu Evropské Unie v Nejžhavější položkou v sektoru byla </w:t>
      </w:r>
      <w:r>
        <w:rPr>
          <w:color w:val="01FB92"/>
        </w:rPr>
        <w:t xml:space="preserve">společnost Royal Insurance, </w:t>
      </w:r>
      <w:r>
        <w:rPr>
          <w:color w:val="FD0F31"/>
        </w:rPr>
        <w:t>která</w:t>
      </w:r>
      <w:r>
        <w:rPr>
          <w:color w:val="01FB92"/>
        </w:rPr>
        <w:t xml:space="preserve"> skončila o 15 výše na 465</w:t>
      </w:r>
      <w:r>
        <w:t xml:space="preserve">. </w:t>
      </w:r>
      <w:r>
        <w:rPr>
          <w:color w:val="BE8485"/>
        </w:rPr>
        <w:t>Společnost Sun Alliance</w:t>
      </w:r>
      <w:r>
        <w:t xml:space="preserve"> spadla o 1 a uzavřela na 289 a společnost General Accident vyskočila o 10 na 10.13 liber. Obchody </w:t>
      </w:r>
      <w:r>
        <w:rPr>
          <w:color w:val="C660FB"/>
        </w:rPr>
        <w:t>se společností B.A.T Industries</w:t>
      </w:r>
      <w:r>
        <w:t xml:space="preserve"> se odpoledne náhle zvýšily poté, co </w:t>
      </w:r>
      <w:r>
        <w:rPr>
          <w:color w:val="120104"/>
        </w:rPr>
        <w:t>akcionáři</w:t>
      </w:r>
      <w:r>
        <w:t xml:space="preserve"> schválili plán na odprodej maloobchodního provozu v U.S.A a </w:t>
      </w:r>
      <w:r>
        <w:rPr>
          <w:color w:val="D48958"/>
        </w:rPr>
        <w:t>U.K.</w:t>
      </w:r>
      <w:r>
        <w:t xml:space="preserve">, aby odrazili nepřátelskou nabídku od Hoylake Investment ve výši 13.4 miliard liber (21.33 miliard dolarů). </w:t>
      </w:r>
      <w:r>
        <w:rPr>
          <w:color w:val="C660FB"/>
        </w:rPr>
        <w:t xml:space="preserve">Společnost B.A.T., </w:t>
      </w:r>
      <w:r>
        <w:rPr>
          <w:color w:val="05AEE8"/>
        </w:rPr>
        <w:t>která</w:t>
      </w:r>
      <w:r>
        <w:rPr>
          <w:color w:val="C660FB"/>
        </w:rPr>
        <w:t xml:space="preserve"> zkouší plán na zpětné odkoupení celých 10 % </w:t>
      </w:r>
      <w:r>
        <w:rPr>
          <w:color w:val="05AEE8"/>
        </w:rPr>
        <w:t>svých</w:t>
      </w:r>
      <w:r>
        <w:rPr>
          <w:color w:val="C660FB"/>
        </w:rPr>
        <w:t xml:space="preserve"> splatných akcií</w:t>
      </w:r>
      <w:r>
        <w:t xml:space="preserve">, uzavřela </w:t>
      </w:r>
      <w:r>
        <w:rPr>
          <w:color w:val="C3C1BE"/>
        </w:rPr>
        <w:t>na 783</w:t>
      </w:r>
      <w:r>
        <w:t xml:space="preserve">, </w:t>
      </w:r>
      <w:r>
        <w:rPr>
          <w:color w:val="C3C1BE"/>
        </w:rPr>
        <w:t>což</w:t>
      </w:r>
      <w:r>
        <w:t xml:space="preserve"> je o 27 více. Obrat byl 6.8 milionů akcií, </w:t>
      </w:r>
      <w:r>
        <w:rPr>
          <w:color w:val="9F98F8"/>
        </w:rPr>
        <w:t xml:space="preserve">včetně kolem čtyř milionů, </w:t>
      </w:r>
      <w:r>
        <w:rPr>
          <w:color w:val="1167D9"/>
        </w:rPr>
        <w:t>se kterými</w:t>
      </w:r>
      <w:r>
        <w:rPr>
          <w:color w:val="9F98F8"/>
        </w:rPr>
        <w:t xml:space="preserve"> se obchodovalo odpoledne po valné hromadě akcionářů</w:t>
      </w:r>
      <w:r>
        <w:t xml:space="preserve">. </w:t>
      </w:r>
      <w:r>
        <w:rPr>
          <w:color w:val="C660FB"/>
        </w:rPr>
        <w:t>Společnost B.A.T</w:t>
      </w:r>
      <w:r>
        <w:t xml:space="preserve"> sdělila, že koupila 2.5 milionů akcií za 785. Na jiných evropských burzách uzavřely </w:t>
      </w:r>
      <w:r>
        <w:rPr>
          <w:color w:val="D19012"/>
        </w:rPr>
        <w:t>akcie</w:t>
      </w:r>
      <w:r>
        <w:t xml:space="preserve"> zřetelně výše ve Stockholmu, Frankfurtu, Zurichu a Paříži, výše též v Milánu, Amsterdamu a Bruselu. Jihoafrické akcie zlata uzavřely stabilněji. Ceny také stouply v Singapuru, Sydney, v Taipei, Wellingtonu, Hong Kongu a Manile, ale klesly v Soulu. Zde jsou </w:t>
      </w:r>
      <w:r>
        <w:rPr>
          <w:color w:val="B7D802"/>
        </w:rPr>
        <w:t>cenové trendy na hlavních světových burzách</w:t>
      </w:r>
      <w:r>
        <w:t xml:space="preserve">, jak </w:t>
      </w:r>
      <w:r>
        <w:rPr>
          <w:color w:val="B7D802"/>
        </w:rPr>
        <w:t>je</w:t>
      </w:r>
      <w:r>
        <w:t xml:space="preserve"> spočítal Morgan Stanley Capital International Perspective, sídlící v Ženevě. Aby byly přímo srovnatelné, každý index je založen na uzavírací ceně z roku 1969 rovné 100. Procentuální změna je od konce roku.</w:t>
      </w:r>
    </w:p>
    <w:p>
      <w:r>
        <w:rPr>
          <w:b/>
        </w:rPr>
        <w:t>Document number 1426</w:t>
      </w:r>
    </w:p>
    <w:p>
      <w:r>
        <w:rPr>
          <w:b/>
        </w:rPr>
        <w:t>Document identifier: wsj1724-001</w:t>
      </w:r>
    </w:p>
    <w:p>
      <w:r>
        <w:t xml:space="preserve">Federální reakce na krizi </w:t>
      </w:r>
      <w:r>
        <w:rPr>
          <w:color w:val="310106"/>
        </w:rPr>
        <w:t xml:space="preserve">po zemětřesení </w:t>
      </w:r>
      <w:r>
        <w:rPr>
          <w:color w:val="04640D"/>
        </w:rPr>
        <w:t>v Kalifornii</w:t>
      </w:r>
      <w:r>
        <w:t xml:space="preserve"> byla zkažena napříč celým kontinentem jdoucím osočováním </w:t>
      </w:r>
      <w:r>
        <w:rPr>
          <w:color w:val="FEFB0A"/>
        </w:rPr>
        <w:t>mezi</w:t>
      </w:r>
      <w:r>
        <w:rPr>
          <w:color w:val="FB5514"/>
        </w:rPr>
        <w:t xml:space="preserve"> Bílým domem</w:t>
      </w:r>
      <w:r>
        <w:rPr>
          <w:color w:val="E115C0"/>
        </w:rPr>
        <w:t xml:space="preserve"> a </w:t>
      </w:r>
      <w:r>
        <w:rPr>
          <w:color w:val="00587F"/>
        </w:rPr>
        <w:t>sanfranciským starostou Artem Agnosem</w:t>
      </w:r>
      <w:r>
        <w:t xml:space="preserve">. </w:t>
      </w:r>
      <w:r>
        <w:rPr>
          <w:color w:val="0BC582"/>
        </w:rPr>
        <w:t>Agnos</w:t>
      </w:r>
      <w:r>
        <w:t xml:space="preserve"> si stěžoval, že byl "vyřazen ze hry", že </w:t>
      </w:r>
      <w:r>
        <w:rPr>
          <w:color w:val="FEB8C8"/>
        </w:rPr>
        <w:t xml:space="preserve">viceprezident Dan Quayle, </w:t>
      </w:r>
      <w:r>
        <w:rPr>
          <w:color w:val="9E8317"/>
        </w:rPr>
        <w:t>který</w:t>
      </w:r>
      <w:r>
        <w:rPr>
          <w:color w:val="01190F"/>
        </w:rPr>
        <w:t xml:space="preserve"> se byl ve středu podívat na místě </w:t>
      </w:r>
      <w:r>
        <w:rPr>
          <w:color w:val="847D81"/>
        </w:rPr>
        <w:t>zemětřesení</w:t>
      </w:r>
      <w:r>
        <w:t xml:space="preserve">, </w:t>
      </w:r>
      <w:r>
        <w:rPr>
          <w:color w:val="FEB8C8"/>
        </w:rPr>
        <w:t>si</w:t>
      </w:r>
      <w:r>
        <w:t xml:space="preserve"> </w:t>
      </w:r>
      <w:r>
        <w:rPr>
          <w:color w:val="0BC582"/>
        </w:rPr>
        <w:t>s ním</w:t>
      </w:r>
      <w:r>
        <w:t xml:space="preserve"> nenaplánoval osobní schůzku. </w:t>
      </w:r>
      <w:r>
        <w:rPr>
          <w:color w:val="0BC582"/>
        </w:rPr>
        <w:t>Starosta</w:t>
      </w:r>
      <w:r>
        <w:t xml:space="preserve"> řekl, že </w:t>
      </w:r>
      <w:r>
        <w:rPr>
          <w:color w:val="58018B"/>
        </w:rPr>
        <w:t>Quayleova</w:t>
      </w:r>
      <w:r>
        <w:rPr>
          <w:color w:val="B70639"/>
        </w:rPr>
        <w:t xml:space="preserve"> návštěva</w:t>
      </w:r>
      <w:r>
        <w:t xml:space="preserve"> byla "reklamní senzace". </w:t>
      </w:r>
      <w:r>
        <w:rPr>
          <w:color w:val="703B01"/>
        </w:rPr>
        <w:t>Bílý dům</w:t>
      </w:r>
      <w:r>
        <w:t xml:space="preserve"> uvedl, že </w:t>
      </w:r>
      <w:r>
        <w:rPr>
          <w:color w:val="F7F1DF"/>
        </w:rPr>
        <w:t>Quayleovi</w:t>
      </w:r>
      <w:r>
        <w:rPr>
          <w:color w:val="118B8A"/>
        </w:rPr>
        <w:t xml:space="preserve"> podřízení</w:t>
      </w:r>
      <w:r>
        <w:t xml:space="preserve"> pozvali </w:t>
      </w:r>
      <w:r>
        <w:rPr>
          <w:color w:val="0BC582"/>
        </w:rPr>
        <w:t>starostu</w:t>
      </w:r>
      <w:r>
        <w:t xml:space="preserve"> na dvě setkání s viceprezidentem a skupinami místních představitelů a nabídli </w:t>
      </w:r>
      <w:r>
        <w:rPr>
          <w:color w:val="0BC582"/>
        </w:rPr>
        <w:t>mu</w:t>
      </w:r>
      <w:r>
        <w:t xml:space="preserve">, že </w:t>
      </w:r>
      <w:r>
        <w:rPr>
          <w:color w:val="0BC582"/>
        </w:rPr>
        <w:t>pro něj</w:t>
      </w:r>
      <w:r>
        <w:t xml:space="preserve"> pošlou vrtulník. </w:t>
      </w:r>
      <w:r>
        <w:rPr>
          <w:color w:val="0BC582"/>
        </w:rPr>
        <w:t>Agnos</w:t>
      </w:r>
      <w:r>
        <w:t xml:space="preserve"> pozvání odmítl, uvedl </w:t>
      </w:r>
      <w:r>
        <w:rPr>
          <w:color w:val="703B01"/>
        </w:rPr>
        <w:t>Bílý dům</w:t>
      </w:r>
      <w:r>
        <w:t xml:space="preserve">. </w:t>
      </w:r>
      <w:r>
        <w:rPr>
          <w:color w:val="4AFEFA"/>
        </w:rPr>
        <w:t xml:space="preserve">Marlin Fitzwater, tiskový tajemník </w:t>
      </w:r>
      <w:r>
        <w:rPr>
          <w:color w:val="FCB164"/>
        </w:rPr>
        <w:t>Bílého domu</w:t>
      </w:r>
      <w:r>
        <w:t xml:space="preserve">, rovněž tvrdí, že </w:t>
      </w:r>
      <w:r>
        <w:rPr>
          <w:color w:val="0BC582"/>
        </w:rPr>
        <w:t>starosta Agnos</w:t>
      </w:r>
      <w:r>
        <w:t xml:space="preserve"> neodpovídal na telefonní hovory Johna Sununu, personálního šéfa </w:t>
      </w:r>
      <w:r>
        <w:rPr>
          <w:color w:val="703B01"/>
        </w:rPr>
        <w:t>Bílého domu</w:t>
      </w:r>
      <w:r>
        <w:t xml:space="preserve">. "Velice </w:t>
      </w:r>
      <w:r>
        <w:rPr>
          <w:color w:val="796EE6"/>
        </w:rPr>
        <w:t>nás</w:t>
      </w:r>
      <w:r>
        <w:t xml:space="preserve"> mrzí, že se </w:t>
      </w:r>
      <w:r>
        <w:rPr>
          <w:color w:val="0BC582"/>
        </w:rPr>
        <w:t xml:space="preserve">starosta </w:t>
      </w:r>
      <w:r>
        <w:rPr>
          <w:color w:val="000D2C"/>
        </w:rPr>
        <w:t>San Francisca</w:t>
      </w:r>
      <w:r>
        <w:t xml:space="preserve"> rozhodl </w:t>
      </w:r>
      <w:r>
        <w:rPr>
          <w:color w:val="796EE6"/>
        </w:rPr>
        <w:t>s námi</w:t>
      </w:r>
      <w:r>
        <w:t xml:space="preserve"> nespolupracovat při zajišťování dostatečné federální podpory po neštěstí </w:t>
      </w:r>
      <w:r>
        <w:rPr>
          <w:color w:val="53495F"/>
        </w:rPr>
        <w:t xml:space="preserve">v </w:t>
      </w:r>
      <w:r>
        <w:rPr>
          <w:color w:val="F95475"/>
        </w:rPr>
        <w:t>jeho</w:t>
      </w:r>
      <w:r>
        <w:rPr>
          <w:color w:val="53495F"/>
        </w:rPr>
        <w:t xml:space="preserve"> městě</w:t>
      </w:r>
      <w:r>
        <w:t xml:space="preserve">," řekl </w:t>
      </w:r>
      <w:r>
        <w:rPr>
          <w:color w:val="4AFEFA"/>
        </w:rPr>
        <w:t>Fitzwater</w:t>
      </w:r>
      <w:r>
        <w:t xml:space="preserve">. Včera v pozdních hodinách se zdálo, že </w:t>
      </w:r>
      <w:r>
        <w:rPr>
          <w:color w:val="61FC03"/>
        </w:rPr>
        <w:t>obě strany</w:t>
      </w:r>
      <w:r>
        <w:t xml:space="preserve"> jsou připravené zakopat válečnou sekeru. </w:t>
      </w:r>
      <w:r>
        <w:rPr>
          <w:color w:val="703B01"/>
        </w:rPr>
        <w:t>Bílý dům</w:t>
      </w:r>
      <w:r>
        <w:t xml:space="preserve"> prohlásil, že </w:t>
      </w:r>
      <w:r>
        <w:rPr>
          <w:color w:val="0BC582"/>
        </w:rPr>
        <w:t>Agnos</w:t>
      </w:r>
      <w:r>
        <w:t xml:space="preserve"> spolu se starosty Oaklandu a Alamedy dnes doprovodí </w:t>
      </w:r>
      <w:r>
        <w:rPr>
          <w:color w:val="5D9608"/>
        </w:rPr>
        <w:t>prezidenta Bushe</w:t>
      </w:r>
      <w:r>
        <w:t xml:space="preserve"> při návštěvě oblastí zasažených </w:t>
      </w:r>
      <w:r>
        <w:rPr>
          <w:color w:val="310106"/>
        </w:rPr>
        <w:t>zemětřesením</w:t>
      </w:r>
      <w:r>
        <w:t xml:space="preserve">. A jeden úředník </w:t>
      </w:r>
      <w:r>
        <w:rPr>
          <w:color w:val="703B01"/>
        </w:rPr>
        <w:t>Bílého domu</w:t>
      </w:r>
      <w:r>
        <w:t xml:space="preserve"> uvedl, že </w:t>
      </w:r>
      <w:r>
        <w:rPr>
          <w:color w:val="0BC582"/>
        </w:rPr>
        <w:t>Agnos</w:t>
      </w:r>
      <w:r>
        <w:t xml:space="preserve"> byl "velice nápomocen" při přípravách narychlo uspořádané cesty </w:t>
      </w:r>
      <w:r>
        <w:rPr>
          <w:color w:val="5D9608"/>
        </w:rPr>
        <w:t>prezidenta Bushe</w:t>
      </w:r>
      <w:r>
        <w:t xml:space="preserve"> </w:t>
      </w:r>
      <w:r>
        <w:rPr>
          <w:color w:val="DE98FD"/>
        </w:rPr>
        <w:t>do Kalifornie</w:t>
      </w:r>
      <w:r>
        <w:t>.</w:t>
      </w:r>
    </w:p>
    <w:p>
      <w:r>
        <w:rPr>
          <w:b/>
        </w:rPr>
        <w:t>Document number 1427</w:t>
      </w:r>
    </w:p>
    <w:p>
      <w:r>
        <w:rPr>
          <w:b/>
        </w:rPr>
        <w:t>Document identifier: wsj1725-001</w:t>
      </w:r>
    </w:p>
    <w:p>
      <w:r>
        <w:rPr>
          <w:color w:val="310106"/>
        </w:rPr>
        <w:t>Preston Semel, makléř se zlatem a stříbrem</w:t>
      </w:r>
      <w:r>
        <w:rPr>
          <w:color w:val="04640D"/>
        </w:rPr>
        <w:t xml:space="preserve">, požádal </w:t>
      </w:r>
      <w:r>
        <w:rPr>
          <w:color w:val="FEFB0A"/>
        </w:rPr>
        <w:t>federální soud</w:t>
      </w:r>
      <w:r>
        <w:rPr>
          <w:color w:val="04640D"/>
        </w:rPr>
        <w:t>, aby</w:t>
      </w:r>
      <w:r>
        <w:t xml:space="preserve"> zabránil </w:t>
      </w:r>
      <w:r>
        <w:rPr>
          <w:color w:val="FB5514"/>
        </w:rPr>
        <w:t>Newyorské komoditní burze</w:t>
      </w:r>
      <w:r>
        <w:t xml:space="preserve"> ve stanovení </w:t>
      </w:r>
      <w:r>
        <w:rPr>
          <w:color w:val="E115C0"/>
        </w:rPr>
        <w:t xml:space="preserve">rekordní pokuty ve výši 550000 dolarů </w:t>
      </w:r>
      <w:r>
        <w:rPr>
          <w:color w:val="00587F"/>
        </w:rPr>
        <w:t>jeho</w:t>
      </w:r>
      <w:r>
        <w:rPr>
          <w:color w:val="0BC582"/>
        </w:rPr>
        <w:t xml:space="preserve"> firmě</w:t>
      </w:r>
      <w:r>
        <w:t xml:space="preserve">. </w:t>
      </w:r>
      <w:r>
        <w:rPr>
          <w:color w:val="FEB8C8"/>
        </w:rPr>
        <w:t xml:space="preserve">Tato žádost, podaná </w:t>
      </w:r>
      <w:r>
        <w:rPr>
          <w:color w:val="9E8317"/>
        </w:rPr>
        <w:t>u federálního soudu v Manhattanu</w:t>
      </w:r>
      <w:r>
        <w:t xml:space="preserve">, rovněž požaduje zrušení </w:t>
      </w:r>
      <w:r>
        <w:rPr>
          <w:color w:val="01190F"/>
        </w:rPr>
        <w:t xml:space="preserve">devítiměsíčního pozastavení </w:t>
      </w:r>
      <w:r>
        <w:rPr>
          <w:color w:val="847D81"/>
        </w:rPr>
        <w:t>Semelovy</w:t>
      </w:r>
      <w:r>
        <w:rPr>
          <w:color w:val="01190F"/>
        </w:rPr>
        <w:t xml:space="preserve"> činnosti ze strany </w:t>
      </w:r>
      <w:r>
        <w:rPr>
          <w:color w:val="58018B"/>
        </w:rPr>
        <w:t>Newyorské komoditní burzy</w:t>
      </w:r>
      <w:r>
        <w:rPr>
          <w:color w:val="01190F"/>
        </w:rPr>
        <w:t xml:space="preserve"> do rozhodnutí o </w:t>
      </w:r>
      <w:r>
        <w:rPr>
          <w:color w:val="847D81"/>
        </w:rPr>
        <w:t>makléřově</w:t>
      </w:r>
      <w:r>
        <w:rPr>
          <w:color w:val="01190F"/>
        </w:rPr>
        <w:t xml:space="preserve"> odvolání se proti disciplinárnímu řízení</w:t>
      </w:r>
      <w:r>
        <w:t xml:space="preserve">. </w:t>
      </w:r>
      <w:r>
        <w:rPr>
          <w:color w:val="B70639"/>
        </w:rPr>
        <w:t>Pokuta</w:t>
      </w:r>
      <w:r>
        <w:rPr>
          <w:color w:val="703B01"/>
        </w:rPr>
        <w:t xml:space="preserve"> a pozastavení činnosti, </w:t>
      </w:r>
      <w:r>
        <w:rPr>
          <w:color w:val="F7F1DF"/>
        </w:rPr>
        <w:t>které</w:t>
      </w:r>
      <w:r>
        <w:rPr>
          <w:color w:val="118B8A"/>
        </w:rPr>
        <w:t xml:space="preserve"> byly oznámeny v srpnu</w:t>
      </w:r>
      <w:r>
        <w:t xml:space="preserve">, jsou </w:t>
      </w:r>
      <w:r>
        <w:rPr>
          <w:color w:val="4AFEFA"/>
        </w:rPr>
        <w:t xml:space="preserve">nejpřísnějšími sankcemi, </w:t>
      </w:r>
      <w:r>
        <w:rPr>
          <w:color w:val="FCB164"/>
        </w:rPr>
        <w:t>které</w:t>
      </w:r>
      <w:r>
        <w:rPr>
          <w:color w:val="4AFEFA"/>
        </w:rPr>
        <w:t xml:space="preserve"> </w:t>
      </w:r>
      <w:r>
        <w:rPr>
          <w:color w:val="796EE6"/>
        </w:rPr>
        <w:t>Newyorská komoditní burza</w:t>
      </w:r>
      <w:r>
        <w:rPr>
          <w:color w:val="4AFEFA"/>
        </w:rPr>
        <w:t xml:space="preserve"> vůbec kdy nařídila vůči některému ze </w:t>
      </w:r>
      <w:r>
        <w:rPr>
          <w:color w:val="796EE6"/>
        </w:rPr>
        <w:t>svých</w:t>
      </w:r>
      <w:r>
        <w:rPr>
          <w:color w:val="4AFEFA"/>
        </w:rPr>
        <w:t xml:space="preserve"> členů</w:t>
      </w:r>
      <w:r>
        <w:t xml:space="preserve">. </w:t>
      </w:r>
      <w:r>
        <w:rPr>
          <w:color w:val="FB5514"/>
        </w:rPr>
        <w:t>Newyorská komoditní burza</w:t>
      </w:r>
      <w:r>
        <w:t xml:space="preserve"> obvinila </w:t>
      </w:r>
      <w:r>
        <w:rPr>
          <w:color w:val="000D2C"/>
        </w:rPr>
        <w:t>39 letého Semela</w:t>
      </w:r>
      <w:r>
        <w:t xml:space="preserve"> z "podvodného jednání" a nesprávného obchodování. </w:t>
      </w:r>
      <w:r>
        <w:rPr>
          <w:color w:val="703B01"/>
        </w:rPr>
        <w:t>Disciplinární opatření</w:t>
      </w:r>
      <w:r>
        <w:t xml:space="preserve"> se zakládají na obchodování v dubnu roku 1987. </w:t>
      </w:r>
      <w:r>
        <w:rPr>
          <w:color w:val="53495F"/>
        </w:rPr>
        <w:t>Semel</w:t>
      </w:r>
      <w:r>
        <w:rPr>
          <w:color w:val="F95475"/>
        </w:rPr>
        <w:t xml:space="preserve"> a </w:t>
      </w:r>
      <w:r>
        <w:rPr>
          <w:color w:val="61FC03"/>
        </w:rPr>
        <w:t>jeho</w:t>
      </w:r>
      <w:r>
        <w:rPr>
          <w:color w:val="5D9608"/>
        </w:rPr>
        <w:t xml:space="preserve"> firma, Semel &amp; Co.</w:t>
      </w:r>
      <w:r>
        <w:rPr>
          <w:color w:val="F95475"/>
        </w:rPr>
        <w:t xml:space="preserve">, se </w:t>
      </w:r>
      <w:r>
        <w:rPr>
          <w:color w:val="DE98FD"/>
        </w:rPr>
        <w:t>proti</w:t>
      </w:r>
      <w:r>
        <w:rPr>
          <w:color w:val="F95475"/>
        </w:rPr>
        <w:t xml:space="preserve"> rozhodnutí a </w:t>
      </w:r>
      <w:r>
        <w:rPr>
          <w:color w:val="98A088"/>
        </w:rPr>
        <w:t xml:space="preserve">sankcím </w:t>
      </w:r>
      <w:r>
        <w:rPr>
          <w:color w:val="4F584E"/>
        </w:rPr>
        <w:t>Newyorské komoditní burzy</w:t>
      </w:r>
      <w:r>
        <w:rPr>
          <w:color w:val="F95475"/>
        </w:rPr>
        <w:t xml:space="preserve"> odvolali </w:t>
      </w:r>
      <w:r>
        <w:rPr>
          <w:color w:val="248AD0"/>
        </w:rPr>
        <w:t>ke Komisi pro termínové obchody s komoditami</w:t>
      </w:r>
      <w:r>
        <w:t xml:space="preserve">. </w:t>
      </w:r>
      <w:r>
        <w:rPr>
          <w:color w:val="5C5300"/>
        </w:rPr>
        <w:t>Komise</w:t>
      </w:r>
      <w:r>
        <w:t xml:space="preserve"> </w:t>
      </w:r>
      <w:r>
        <w:rPr>
          <w:color w:val="000D2C"/>
        </w:rPr>
        <w:t>Semelovu</w:t>
      </w:r>
      <w:r>
        <w:t xml:space="preserve"> žádost o odložení </w:t>
      </w:r>
      <w:r>
        <w:rPr>
          <w:color w:val="E115C0"/>
        </w:rPr>
        <w:t>pokuty</w:t>
      </w:r>
      <w:r>
        <w:t xml:space="preserve"> a sankcí zamítla. V rámci soudního sporu bylo uvedeno, že pokud </w:t>
      </w:r>
      <w:r>
        <w:rPr>
          <w:color w:val="703B01"/>
        </w:rPr>
        <w:t>sankce</w:t>
      </w:r>
      <w:r>
        <w:t xml:space="preserve"> nebudou pozastaveny do rozhodnutí </w:t>
      </w:r>
      <w:r>
        <w:rPr>
          <w:color w:val="F95475"/>
        </w:rPr>
        <w:t>o odvolání</w:t>
      </w:r>
      <w:r>
        <w:t xml:space="preserve">, </w:t>
      </w:r>
      <w:r>
        <w:rPr>
          <w:color w:val="9F6551"/>
        </w:rPr>
        <w:t>makléř</w:t>
      </w:r>
      <w:r>
        <w:rPr>
          <w:color w:val="BCFEC6"/>
        </w:rPr>
        <w:t xml:space="preserve"> a </w:t>
      </w:r>
      <w:r>
        <w:rPr>
          <w:color w:val="932C70"/>
        </w:rPr>
        <w:t>jeho</w:t>
      </w:r>
      <w:r>
        <w:rPr>
          <w:color w:val="2B1B04"/>
        </w:rPr>
        <w:t xml:space="preserve"> firma</w:t>
      </w:r>
      <w:r>
        <w:t xml:space="preserve"> "budou nenapravitelně poškozeni a </w:t>
      </w:r>
      <w:r>
        <w:rPr>
          <w:color w:val="BCFEC6"/>
        </w:rPr>
        <w:t>jejich</w:t>
      </w:r>
      <w:r>
        <w:t xml:space="preserve"> aktivity budou naprosto a trvale zničeny". </w:t>
      </w:r>
      <w:r>
        <w:rPr>
          <w:color w:val="B5AFC4"/>
        </w:rPr>
        <w:t>Firma</w:t>
      </w:r>
      <w:r>
        <w:rPr>
          <w:color w:val="D4C67A"/>
        </w:rPr>
        <w:t xml:space="preserve"> již zaplatila 211666 dolarů z celkové výše </w:t>
      </w:r>
      <w:r>
        <w:rPr>
          <w:color w:val="AE7AA1"/>
        </w:rPr>
        <w:t>pokuty</w:t>
      </w:r>
      <w:r>
        <w:rPr>
          <w:color w:val="D4C67A"/>
        </w:rPr>
        <w:t xml:space="preserve">, jak je uvedeno </w:t>
      </w:r>
      <w:r>
        <w:rPr>
          <w:color w:val="C2A393"/>
        </w:rPr>
        <w:t>v žádosti</w:t>
      </w:r>
      <w:r>
        <w:rPr>
          <w:color w:val="D4C67A"/>
        </w:rPr>
        <w:t>, a za účelem splacení zbylé částky bude muset provést další likvidaci aktiv</w:t>
      </w:r>
      <w:r>
        <w:t xml:space="preserve">. </w:t>
      </w:r>
      <w:r>
        <w:rPr>
          <w:color w:val="0232FD"/>
        </w:rPr>
        <w:t xml:space="preserve">Mluvčí </w:t>
      </w:r>
      <w:r>
        <w:rPr>
          <w:color w:val="6A3A35"/>
        </w:rPr>
        <w:t>Newyorské komoditní burzy</w:t>
      </w:r>
      <w:r>
        <w:t xml:space="preserve"> nebyl k zastižení, aby se k situaci vyjádřil.</w:t>
      </w:r>
    </w:p>
    <w:p>
      <w:r>
        <w:rPr>
          <w:b/>
        </w:rPr>
        <w:t>Document number 1428</w:t>
      </w:r>
    </w:p>
    <w:p>
      <w:r>
        <w:rPr>
          <w:b/>
        </w:rPr>
        <w:t>Document identifier: wsj1726-001</w:t>
      </w:r>
    </w:p>
    <w:p>
      <w:r>
        <w:rPr>
          <w:color w:val="310106"/>
        </w:rPr>
        <w:t>Federální národní hypoteční asociace</w:t>
      </w:r>
      <w:r>
        <w:t xml:space="preserve"> uvedla, že </w:t>
      </w:r>
      <w:r>
        <w:rPr>
          <w:color w:val="04640D"/>
        </w:rPr>
        <w:t>39 věřitelů ve Spojených státech</w:t>
      </w:r>
      <w:r>
        <w:t xml:space="preserve"> souhlasilo s nabídkou půjček na koupi domu </w:t>
      </w:r>
      <w:r>
        <w:rPr>
          <w:color w:val="FEFB0A"/>
        </w:rPr>
        <w:t xml:space="preserve">v rámci zkušebního programu </w:t>
      </w:r>
      <w:r>
        <w:rPr>
          <w:color w:val="FB5514"/>
        </w:rPr>
        <w:t>Fannie Mae</w:t>
      </w:r>
      <w:r>
        <w:rPr>
          <w:color w:val="FEFB0A"/>
        </w:rPr>
        <w:t xml:space="preserve"> určeného pro starší občany</w:t>
      </w:r>
      <w:r>
        <w:t xml:space="preserve">. </w:t>
      </w:r>
      <w:r>
        <w:rPr>
          <w:color w:val="310106"/>
        </w:rPr>
        <w:t>Fannie Mae, federálně založená instituce ve vlastnictví akcionářů</w:t>
      </w:r>
      <w:r>
        <w:t xml:space="preserve">, uvedla, že </w:t>
      </w:r>
      <w:r>
        <w:rPr>
          <w:color w:val="04640D"/>
        </w:rPr>
        <w:t>mezi věřitele</w:t>
      </w:r>
      <w:r>
        <w:t xml:space="preserve"> patří </w:t>
      </w:r>
      <w:r>
        <w:rPr>
          <w:color w:val="E115C0"/>
        </w:rPr>
        <w:t xml:space="preserve">společnost Prudential Home Mortgage Co., jednotka </w:t>
      </w:r>
      <w:r>
        <w:rPr>
          <w:color w:val="00587F"/>
        </w:rPr>
        <w:t>americké společnosti Prudential Insurance Co.</w:t>
      </w:r>
      <w:r>
        <w:rPr>
          <w:color w:val="E115C0"/>
        </w:rPr>
        <w:t xml:space="preserve">, </w:t>
      </w:r>
      <w:r>
        <w:rPr>
          <w:color w:val="0BC582"/>
        </w:rPr>
        <w:t>která</w:t>
      </w:r>
      <w:r>
        <w:rPr>
          <w:color w:val="E115C0"/>
        </w:rPr>
        <w:t xml:space="preserve"> působí ve všech státech</w:t>
      </w:r>
      <w:r>
        <w:t xml:space="preserve">. </w:t>
      </w:r>
      <w:r>
        <w:rPr>
          <w:color w:val="FEB8C8"/>
        </w:rPr>
        <w:t>Společnost Prudential Insurance</w:t>
      </w:r>
      <w:r>
        <w:t xml:space="preserve"> má sídlo v Newarku ve státě New Jersey. </w:t>
      </w:r>
      <w:r>
        <w:rPr>
          <w:color w:val="310106"/>
        </w:rPr>
        <w:t>Instituce Fannie Mae</w:t>
      </w:r>
      <w:r>
        <w:t xml:space="preserve"> souhlasila s koupí půjček o hodnotě až 100 milionů dolarů </w:t>
      </w:r>
      <w:r>
        <w:rPr>
          <w:color w:val="9E8317"/>
        </w:rPr>
        <w:t xml:space="preserve">v rámci zkušebního programu Příležitosti pro bydlení starších občanů, </w:t>
      </w:r>
      <w:r>
        <w:rPr>
          <w:color w:val="01190F"/>
        </w:rPr>
        <w:t>který</w:t>
      </w:r>
      <w:r>
        <w:rPr>
          <w:color w:val="9E8317"/>
        </w:rPr>
        <w:t xml:space="preserve"> nabízí čtyři druhy </w:t>
      </w:r>
      <w:r>
        <w:rPr>
          <w:color w:val="847D81"/>
        </w:rPr>
        <w:t>půjček</w:t>
      </w:r>
      <w:r>
        <w:rPr>
          <w:color w:val="9E8317"/>
        </w:rPr>
        <w:t xml:space="preserve"> </w:t>
      </w:r>
      <w:r>
        <w:rPr>
          <w:color w:val="58018B"/>
        </w:rPr>
        <w:t>lidem ve věku 62 let a starším</w:t>
      </w:r>
      <w:r>
        <w:rPr>
          <w:color w:val="9E8317"/>
        </w:rPr>
        <w:t>, aby</w:t>
      </w:r>
      <w:r>
        <w:t xml:space="preserve"> </w:t>
      </w:r>
      <w:r>
        <w:rPr>
          <w:color w:val="B70639"/>
        </w:rPr>
        <w:t>jim</w:t>
      </w:r>
      <w:r>
        <w:rPr>
          <w:color w:val="703B01"/>
        </w:rPr>
        <w:t xml:space="preserve"> pomohly udržet si stávající bydlení, nebo získat nové</w:t>
      </w:r>
      <w:r>
        <w:t xml:space="preserve">. Půjčky jsou určeny na bezbariérové byty, domky postavené na pozemcích příbuzného, společné bydlení několika osob v jednom domě nebo na transakce za účelem pronájmu </w:t>
      </w:r>
      <w:r>
        <w:rPr>
          <w:color w:val="F7F1DF"/>
        </w:rPr>
        <w:t xml:space="preserve">nemovitosti, </w:t>
      </w:r>
      <w:r>
        <w:rPr>
          <w:color w:val="118B8A"/>
        </w:rPr>
        <w:t>která</w:t>
      </w:r>
      <w:r>
        <w:rPr>
          <w:color w:val="F7F1DF"/>
        </w:rPr>
        <w:t xml:space="preserve"> byla prodána</w:t>
      </w:r>
      <w:r>
        <w:t xml:space="preserve">. </w:t>
      </w:r>
      <w:r>
        <w:rPr>
          <w:color w:val="310106"/>
        </w:rPr>
        <w:t>Fannie Mae</w:t>
      </w:r>
      <w:r>
        <w:t xml:space="preserve"> působí v oblasti půjček na bydlení na sekundárním trhu. Kupuje půjčky od věřitelů, některé ukládá do obligací na prodej pro investory a zbytek je uložen v </w:t>
      </w:r>
      <w:r>
        <w:rPr>
          <w:color w:val="310106"/>
        </w:rPr>
        <w:t>jejích</w:t>
      </w:r>
      <w:r>
        <w:t xml:space="preserve"> cenných papírech.</w:t>
      </w:r>
    </w:p>
    <w:p>
      <w:r>
        <w:rPr>
          <w:b/>
        </w:rPr>
        <w:t>Document number 1429</w:t>
      </w:r>
    </w:p>
    <w:p>
      <w:r>
        <w:rPr>
          <w:b/>
        </w:rPr>
        <w:t>Document identifier: wsj1727-001</w:t>
      </w:r>
    </w:p>
    <w:p>
      <w:r>
        <w:rPr>
          <w:color w:val="310106"/>
        </w:rPr>
        <w:t xml:space="preserve">Robert M. Gintel, vysoce postavený společník </w:t>
      </w:r>
      <w:r>
        <w:rPr>
          <w:color w:val="04640D"/>
        </w:rPr>
        <w:t>investiční firmy z Greenwiche ve státě Connecticut</w:t>
      </w:r>
      <w:r>
        <w:t xml:space="preserve">, řekl, že </w:t>
      </w:r>
      <w:r>
        <w:rPr>
          <w:color w:val="FEFB0A"/>
        </w:rPr>
        <w:t xml:space="preserve">proti představenstvu </w:t>
      </w:r>
      <w:r>
        <w:rPr>
          <w:color w:val="FB5514"/>
        </w:rPr>
        <w:t>bostonské společnosti Xtra Corp.</w:t>
      </w:r>
      <w:r>
        <w:t xml:space="preserve"> plánuje zahájit boj o právo zastupování akcionářů. </w:t>
      </w:r>
      <w:r>
        <w:rPr>
          <w:color w:val="310106"/>
        </w:rPr>
        <w:t xml:space="preserve">Gintel, vedoucí </w:t>
      </w:r>
      <w:r>
        <w:rPr>
          <w:color w:val="04640D"/>
        </w:rPr>
        <w:t>společnosti Gintel &amp; Co.</w:t>
      </w:r>
      <w:r>
        <w:t xml:space="preserve">, uvedl, že </w:t>
      </w:r>
      <w:r>
        <w:rPr>
          <w:color w:val="E115C0"/>
        </w:rPr>
        <w:t xml:space="preserve">na příští valné hromadě </w:t>
      </w:r>
      <w:r>
        <w:rPr>
          <w:color w:val="00587F"/>
        </w:rPr>
        <w:t>akcionářů</w:t>
      </w:r>
      <w:r>
        <w:t xml:space="preserve"> se chystá řídit hlasování o zastupování tak, aby byla zvolena většina </w:t>
      </w:r>
      <w:r>
        <w:rPr>
          <w:color w:val="FEFB0A"/>
        </w:rPr>
        <w:t xml:space="preserve">představenstva </w:t>
      </w:r>
      <w:r>
        <w:rPr>
          <w:color w:val="FB5514"/>
        </w:rPr>
        <w:t>společnosti Xtra</w:t>
      </w:r>
      <w:r>
        <w:t xml:space="preserve">. </w:t>
      </w:r>
      <w:r>
        <w:rPr>
          <w:color w:val="0BC582"/>
        </w:rPr>
        <w:t>Dopravní leasingová společnost Xtra</w:t>
      </w:r>
      <w:r>
        <w:t xml:space="preserve"> ve </w:t>
      </w:r>
      <w:r>
        <w:rPr>
          <w:color w:val="0BC582"/>
        </w:rPr>
        <w:t>svém</w:t>
      </w:r>
      <w:r>
        <w:t xml:space="preserve"> prohlášení uvedla, že </w:t>
      </w:r>
      <w:r>
        <w:rPr>
          <w:color w:val="310106"/>
        </w:rPr>
        <w:t>Gintelovy</w:t>
      </w:r>
      <w:r>
        <w:t xml:space="preserve"> plány nebude komentovat, dokud "</w:t>
      </w:r>
      <w:r>
        <w:rPr>
          <w:color w:val="310106"/>
        </w:rPr>
        <w:t>Gintel</w:t>
      </w:r>
      <w:r>
        <w:t xml:space="preserve"> nezveřejní další podrobnosti". </w:t>
      </w:r>
      <w:r>
        <w:rPr>
          <w:color w:val="0BC582"/>
        </w:rPr>
        <w:t>Společnost</w:t>
      </w:r>
      <w:r>
        <w:t xml:space="preserve"> rovněž uvedla, že datum </w:t>
      </w:r>
      <w:r>
        <w:rPr>
          <w:color w:val="E115C0"/>
        </w:rPr>
        <w:t>valné hromady pro rok 1990</w:t>
      </w:r>
      <w:r>
        <w:t xml:space="preserve"> nebylo ještě stanoveno. </w:t>
      </w:r>
      <w:r>
        <w:rPr>
          <w:color w:val="310106"/>
        </w:rPr>
        <w:t>Gintel</w:t>
      </w:r>
      <w:r>
        <w:t xml:space="preserve"> vlastní 300000 z celkového počtu 6.3 milionu kmenových akcií </w:t>
      </w:r>
      <w:r>
        <w:rPr>
          <w:color w:val="0BC582"/>
        </w:rPr>
        <w:t>společnosti</w:t>
      </w:r>
      <w:r>
        <w:t xml:space="preserve"> v oběhu. </w:t>
      </w:r>
      <w:r>
        <w:rPr>
          <w:color w:val="0BC582"/>
        </w:rPr>
        <w:t>Společnost Xtra</w:t>
      </w:r>
      <w:r>
        <w:t xml:space="preserve"> uvedla, že na základě existujícího oprávnění získat </w:t>
      </w:r>
      <w:r>
        <w:rPr>
          <w:color w:val="FEB8C8"/>
        </w:rPr>
        <w:t>až 650000 akcií</w:t>
      </w:r>
      <w:r>
        <w:t xml:space="preserve"> </w:t>
      </w:r>
      <w:r>
        <w:rPr>
          <w:color w:val="9E8317"/>
        </w:rPr>
        <w:t>jich</w:t>
      </w:r>
      <w:r>
        <w:t xml:space="preserve"> nedávno zpětně odkoupila </w:t>
      </w:r>
      <w:r>
        <w:rPr>
          <w:color w:val="01190F"/>
        </w:rPr>
        <w:t>přibližně 55000</w:t>
      </w:r>
      <w:r>
        <w:t xml:space="preserve">. S cílem zabránit odkupu většiny akcií, podal </w:t>
      </w:r>
      <w:r>
        <w:rPr>
          <w:color w:val="310106"/>
        </w:rPr>
        <w:t>Gintel</w:t>
      </w:r>
      <w:r>
        <w:t xml:space="preserve"> </w:t>
      </w:r>
      <w:r>
        <w:rPr>
          <w:color w:val="0BC582"/>
        </w:rPr>
        <w:t>na společnost Xtra</w:t>
      </w:r>
      <w:r>
        <w:t xml:space="preserve"> žalobu u delawarského kancléřského soudu. Při registraci u Komise pro regulaci prodeje cenných papírů </w:t>
      </w:r>
      <w:r>
        <w:rPr>
          <w:color w:val="310106"/>
        </w:rPr>
        <w:t>Gintel</w:t>
      </w:r>
      <w:r>
        <w:t xml:space="preserve"> uvedl, že </w:t>
      </w:r>
      <w:r>
        <w:rPr>
          <w:color w:val="0BC582"/>
        </w:rPr>
        <w:t>společnost Xtra</w:t>
      </w:r>
      <w:r>
        <w:t xml:space="preserve"> "sleduje </w:t>
      </w:r>
      <w:r>
        <w:rPr>
          <w:color w:val="847D81"/>
        </w:rPr>
        <w:t xml:space="preserve">obchodní strategie, </w:t>
      </w:r>
      <w:r>
        <w:rPr>
          <w:color w:val="58018B"/>
        </w:rPr>
        <w:t>které</w:t>
      </w:r>
      <w:r>
        <w:rPr>
          <w:color w:val="847D81"/>
        </w:rPr>
        <w:t xml:space="preserve"> nejsou ve shodě s nejlepšími zájmy akcionářů</w:t>
      </w:r>
      <w:r>
        <w:t>".</w:t>
      </w:r>
    </w:p>
    <w:p>
      <w:r>
        <w:rPr>
          <w:b/>
        </w:rPr>
        <w:t>Document number 1430</w:t>
      </w:r>
    </w:p>
    <w:p>
      <w:r>
        <w:rPr>
          <w:b/>
        </w:rPr>
        <w:t>Document identifier: wsj1728-001</w:t>
      </w:r>
    </w:p>
    <w:p>
      <w:r>
        <w:t xml:space="preserve">V den druhého výročí Černého pondělí se náhle vzedmuly cenné papíry a obligace, jelikož příznivá zpráva o stavu inflace podnítila spekulace o nižších úrokových sazbách. </w:t>
      </w:r>
      <w:r>
        <w:rPr>
          <w:color w:val="310106"/>
        </w:rPr>
        <w:t>Index Dow Jones</w:t>
      </w:r>
      <w:r>
        <w:t xml:space="preserve"> uzavřel o 39.55 výše na 2683.20 poté, co v odpoledních hodinách překročil 60 bodů. Zotavení trhu v tomto týdnu prozatím vyneslo zisk přibližně 114 bodů. </w:t>
      </w:r>
      <w:r>
        <w:rPr>
          <w:color w:val="04640D"/>
        </w:rPr>
        <w:t>Dolar</w:t>
      </w:r>
      <w:r>
        <w:t xml:space="preserve"> skončil smíšeně, zatímco zlato pokleslo. Spotřebitelské ceny v září stouply o mírných 0.2 %, především v důsledku vyšších cen oblečení. Ceny za energii i nadále na maloobchodní rovině klesaly, avšak ekonomové se obávali velkého nárůstu velkoobchodních nákladů za energii. </w:t>
      </w:r>
      <w:r>
        <w:rPr>
          <w:color w:val="FEFB0A"/>
        </w:rPr>
        <w:t>Společnost British Airways</w:t>
      </w:r>
      <w:r>
        <w:rPr>
          <w:color w:val="FB5514"/>
        </w:rPr>
        <w:t xml:space="preserve"> odstoupila z probíhajícího nabídkového řízení na mateřskou společnost United Air</w:t>
      </w:r>
      <w:r>
        <w:t xml:space="preserve">, takže </w:t>
      </w:r>
      <w:r>
        <w:rPr>
          <w:color w:val="E115C0"/>
        </w:rPr>
        <w:t>manažersko-pilotní skupina UAL</w:t>
      </w:r>
      <w:r>
        <w:t xml:space="preserve"> zůstala bez klíčového partnera. </w:t>
      </w:r>
      <w:r>
        <w:rPr>
          <w:color w:val="FB5514"/>
        </w:rPr>
        <w:t xml:space="preserve">Tento krok </w:t>
      </w:r>
      <w:r>
        <w:rPr>
          <w:color w:val="FEFB0A"/>
        </w:rPr>
        <w:t>společnosti British Air</w:t>
      </w:r>
      <w:r>
        <w:t xml:space="preserve"> vyvolal spekulace nad snahou </w:t>
      </w:r>
      <w:r>
        <w:rPr>
          <w:color w:val="E115C0"/>
        </w:rPr>
        <w:t>vykupující skupiny</w:t>
      </w:r>
      <w:r>
        <w:t xml:space="preserve"> oživit pozastavenou nabídku ceny pro UAL. </w:t>
      </w:r>
      <w:r>
        <w:rPr>
          <w:color w:val="00587F"/>
        </w:rPr>
        <w:t>Pod tlakem ze strany vedení ustoupili demokratičtí senátoři od plánu snížení daní z kapitálových zisků</w:t>
      </w:r>
      <w:r>
        <w:t xml:space="preserve">. </w:t>
      </w:r>
      <w:r>
        <w:rPr>
          <w:color w:val="00587F"/>
        </w:rPr>
        <w:t>Tento posun</w:t>
      </w:r>
      <w:r>
        <w:t xml:space="preserve"> je překážkou </w:t>
      </w:r>
      <w:r>
        <w:rPr>
          <w:color w:val="0BC582"/>
        </w:rPr>
        <w:t xml:space="preserve">pro Bushe, </w:t>
      </w:r>
      <w:r>
        <w:rPr>
          <w:color w:val="FEB8C8"/>
        </w:rPr>
        <w:t>který</w:t>
      </w:r>
      <w:r>
        <w:rPr>
          <w:color w:val="0BC582"/>
        </w:rPr>
        <w:t xml:space="preserve"> potřebuje podporu demokratů, aby</w:t>
      </w:r>
      <w:r>
        <w:t xml:space="preserve"> </w:t>
      </w:r>
      <w:r>
        <w:rPr>
          <w:color w:val="9E8317"/>
        </w:rPr>
        <w:t>prošlo snížení daní z kapitálových zisků v Senátu</w:t>
      </w:r>
      <w:r>
        <w:t xml:space="preserve">. Je pravděpodobné, že v následujících měsících budou obnovena či vytvořena další daňová zvýhodnění, protože </w:t>
      </w:r>
      <w:r>
        <w:rPr>
          <w:color w:val="01190F"/>
        </w:rPr>
        <w:t>lobbistické skupiny</w:t>
      </w:r>
      <w:r>
        <w:t xml:space="preserve"> se snaží anulovat reorganizaci daní z roku 1986. Řada maloobchodníků se obává, že o letošních Vánocích by mohla vypuknout cenová válka, pokud </w:t>
      </w:r>
      <w:r>
        <w:rPr>
          <w:color w:val="847D81"/>
        </w:rPr>
        <w:t>podniky s omezenými financemi, jako je Campeau</w:t>
      </w:r>
      <w:r>
        <w:t xml:space="preserve">, radikálně sníží ceny, aby podnítili prodej. </w:t>
      </w:r>
      <w:r>
        <w:rPr>
          <w:color w:val="58018B"/>
        </w:rPr>
        <w:t>Společnost AT&amp;T</w:t>
      </w:r>
      <w:r>
        <w:t xml:space="preserve"> představila </w:t>
      </w:r>
      <w:r>
        <w:rPr>
          <w:color w:val="B70639"/>
        </w:rPr>
        <w:t xml:space="preserve">zmírňující plán brzkého odchodu do důchodu pro vedoucí pracovníky, </w:t>
      </w:r>
      <w:r>
        <w:rPr>
          <w:color w:val="703B01"/>
        </w:rPr>
        <w:t>který</w:t>
      </w:r>
      <w:r>
        <w:rPr>
          <w:color w:val="B70639"/>
        </w:rPr>
        <w:t xml:space="preserve"> </w:t>
      </w:r>
      <w:r>
        <w:rPr>
          <w:color w:val="F7F1DF"/>
        </w:rPr>
        <w:t>společnosti</w:t>
      </w:r>
      <w:r>
        <w:rPr>
          <w:color w:val="B70639"/>
        </w:rPr>
        <w:t xml:space="preserve"> v příštím roce snad ušetří 450 milionů dolarů</w:t>
      </w:r>
      <w:r>
        <w:t xml:space="preserve">. </w:t>
      </w:r>
      <w:r>
        <w:rPr>
          <w:color w:val="118B8A"/>
        </w:rPr>
        <w:t>Ve třetím čtvrtletí</w:t>
      </w:r>
      <w:r>
        <w:t xml:space="preserve"> rovněž došlo ke zvýšení zisku o 19 %. Společnost Chrysler dočasně pozastaví činnost toledského montážního podniku v důsledku zpomalujících se prodejů lukrativních sportovně užitkových vozů Jeep Cherokee a Wagoneer. </w:t>
      </w:r>
      <w:r>
        <w:rPr>
          <w:color w:val="4AFEFA"/>
        </w:rPr>
        <w:t xml:space="preserve">Zisk společnosti Digital Equipment klesl </w:t>
      </w:r>
      <w:r>
        <w:rPr>
          <w:color w:val="FCB164"/>
        </w:rPr>
        <w:t>v posledním čtvrtletí</w:t>
      </w:r>
      <w:r>
        <w:rPr>
          <w:color w:val="4AFEFA"/>
        </w:rPr>
        <w:t xml:space="preserve"> o 32 %</w:t>
      </w:r>
      <w:r>
        <w:t xml:space="preserve">, </w:t>
      </w:r>
      <w:r>
        <w:rPr>
          <w:color w:val="4AFEFA"/>
        </w:rPr>
        <w:t>což</w:t>
      </w:r>
      <w:r>
        <w:t xml:space="preserve"> vyvolalo předpovědi slabších budoucích výsledků. Analytici byli znepokojeni známkami stagnujících amerických objednávek u počítačových výrobců. </w:t>
      </w:r>
      <w:r>
        <w:rPr>
          <w:color w:val="796EE6"/>
        </w:rPr>
        <w:t>Společnost IBM</w:t>
      </w:r>
      <w:r>
        <w:t xml:space="preserve"> na úterý plánuje uvedení více než 50 softwarových produktů, aby se pokusila zastavit některé problémy týkající se počítačově řízených výrobních operací. </w:t>
      </w:r>
      <w:r>
        <w:rPr>
          <w:color w:val="000D2C"/>
        </w:rPr>
        <w:t>Televizní jednotky Paramountu a MCA</w:t>
      </w:r>
      <w:r>
        <w:t xml:space="preserve"> zvažují, že by dva večery týdně nabízeli programy v hlavním vysílacím čase nezávislým stanicím. Zisk společnosti BankAmerica se </w:t>
      </w:r>
      <w:r>
        <w:rPr>
          <w:color w:val="118B8A"/>
        </w:rPr>
        <w:t>ve třetím čtvrtletí</w:t>
      </w:r>
      <w:r>
        <w:t xml:space="preserve"> prudce zvýšil o 34 %. Rychlé zotavení ekonomiky bylo i nadále poháněno růstem spotřebitelských půjček, vyššími úrokovými maržemi a jen menšími ztrátami z půjček. </w:t>
      </w:r>
      <w:r>
        <w:rPr>
          <w:color w:val="53495F"/>
        </w:rPr>
        <w:t>Krátkodobý úrok newyorské burzy v měsíci končícím 13. října klesl o 4.2 %</w:t>
      </w:r>
      <w:r>
        <w:t xml:space="preserve">, </w:t>
      </w:r>
      <w:r>
        <w:rPr>
          <w:color w:val="53495F"/>
        </w:rPr>
        <w:t>což</w:t>
      </w:r>
      <w:r>
        <w:t xml:space="preserve"> je druhý pokles v řadě. Vypůjčené akcie na Americké burze cenných papírů vystoupaly na další rekordní výši. Společnost Bell Atlantic oznámila </w:t>
      </w:r>
      <w:r>
        <w:rPr>
          <w:color w:val="F95475"/>
        </w:rPr>
        <w:t>za třetí čtvrtletí</w:t>
      </w:r>
      <w:r>
        <w:rPr>
          <w:color w:val="61FC03"/>
        </w:rPr>
        <w:t xml:space="preserve"> výrazný zisk z výnosů</w:t>
      </w:r>
      <w:r>
        <w:t xml:space="preserve">, stejně jako společnost Southern New England Telecommunications. Společnosti Nynex, Pacific Telesis a US West však měly nižší zisky. </w:t>
      </w:r>
      <w:r>
        <w:rPr>
          <w:color w:val="5D9608"/>
        </w:rPr>
        <w:t>Společnost B.A.T Industries</w:t>
      </w:r>
      <w:r>
        <w:t xml:space="preserve"> získala souhlas akcionářů </w:t>
      </w:r>
      <w:r>
        <w:rPr>
          <w:color w:val="DE98FD"/>
        </w:rPr>
        <w:t xml:space="preserve">k obranné restrukturalizaci, </w:t>
      </w:r>
      <w:r>
        <w:rPr>
          <w:color w:val="98A088"/>
        </w:rPr>
        <w:t>která</w:t>
      </w:r>
      <w:r>
        <w:rPr>
          <w:color w:val="DE98FD"/>
        </w:rPr>
        <w:t xml:space="preserve"> by </w:t>
      </w:r>
      <w:r>
        <w:rPr>
          <w:color w:val="4F584E"/>
        </w:rPr>
        <w:t>ji</w:t>
      </w:r>
      <w:r>
        <w:rPr>
          <w:color w:val="DE98FD"/>
        </w:rPr>
        <w:t xml:space="preserve"> chránila před Sirem Jamesem Goldsmithem</w:t>
      </w:r>
      <w:r>
        <w:t xml:space="preserve">. Zisk společnosti American Express se </w:t>
      </w:r>
      <w:r>
        <w:rPr>
          <w:color w:val="118B8A"/>
        </w:rPr>
        <w:t>za čtvrtletí</w:t>
      </w:r>
      <w:r>
        <w:t xml:space="preserve"> zvýšil o 21 % díky rozproudění cestovního ruchu a navzdory velkému nárůstu rezerv v půjčkách třetímu světu. Trhy - Akcie: objem 198120000 akcií. </w:t>
      </w:r>
      <w:r>
        <w:rPr>
          <w:color w:val="310106"/>
        </w:rPr>
        <w:t>Průmyslový Index Dow Jones</w:t>
      </w:r>
      <w:r>
        <w:t xml:space="preserve"> 2683.20, nárůst o 39.55; doprava 1263.51, nárůst o 15.64; podniky 215.42, nárůst o 1.45. Obligace: Shearsonův Lehman Hutton pokladní index 3398.65, nárůst Zemědělské plodiny: Index Dow Jones termínových obchodů 130.13, nárůst o 0.23; hotovostní 130.46, nárůst o 0.10. </w:t>
      </w:r>
      <w:r>
        <w:rPr>
          <w:color w:val="04640D"/>
        </w:rPr>
        <w:t>Dolar</w:t>
      </w:r>
      <w:r>
        <w:t>: jeny 141.70, nárůst o 0.25; marky 18470, pokles o 15.</w:t>
      </w:r>
    </w:p>
    <w:p>
      <w:r>
        <w:rPr>
          <w:b/>
        </w:rPr>
        <w:t>Document number 1431</w:t>
      </w:r>
    </w:p>
    <w:p>
      <w:r>
        <w:rPr>
          <w:b/>
        </w:rPr>
        <w:t>Document identifier: wsj1729-001</w:t>
      </w:r>
    </w:p>
    <w:p>
      <w:r>
        <w:rPr>
          <w:color w:val="310106"/>
        </w:rPr>
        <w:t>Společnost Computer Sciences Corp. z El Segunda v Kalifornii</w:t>
      </w:r>
      <w:r>
        <w:t xml:space="preserve"> uvedla, že </w:t>
      </w:r>
      <w:r>
        <w:rPr>
          <w:color w:val="04640D"/>
        </w:rPr>
        <w:t>Národní úřad pro letectví a vesmír (NASA</w:t>
      </w:r>
      <w:r>
        <w:t xml:space="preserve">) bude projednávat detaily </w:t>
      </w:r>
      <w:r>
        <w:rPr>
          <w:color w:val="FEFB0A"/>
        </w:rPr>
        <w:t>smlouvy oceněné na přibližně 170 milionů dolarů o poskytnutí softwaru společnosti Ames Research Center</w:t>
      </w:r>
      <w:r>
        <w:t xml:space="preserve">. </w:t>
      </w:r>
      <w:r>
        <w:rPr>
          <w:color w:val="FEFB0A"/>
        </w:rPr>
        <w:t>Ve tříleté smlouvě</w:t>
      </w:r>
      <w:r>
        <w:t xml:space="preserve"> je obsažena možnost dvou jednoročních obnov </w:t>
      </w:r>
      <w:r>
        <w:rPr>
          <w:color w:val="FEFB0A"/>
        </w:rPr>
        <w:t>smlouvy</w:t>
      </w:r>
      <w:r>
        <w:t xml:space="preserve">. </w:t>
      </w:r>
      <w:r>
        <w:rPr>
          <w:color w:val="FB5514"/>
        </w:rPr>
        <w:t>Úřad NASA</w:t>
      </w:r>
      <w:r>
        <w:rPr>
          <w:color w:val="E115C0"/>
        </w:rPr>
        <w:t xml:space="preserve"> v listopadu postoupil </w:t>
      </w:r>
      <w:r>
        <w:rPr>
          <w:color w:val="00587F"/>
        </w:rPr>
        <w:t>smlouvu</w:t>
      </w:r>
      <w:r>
        <w:rPr>
          <w:color w:val="E115C0"/>
        </w:rPr>
        <w:t xml:space="preserve"> </w:t>
      </w:r>
      <w:r>
        <w:rPr>
          <w:color w:val="0BC582"/>
        </w:rPr>
        <w:t>společnosti CSC</w:t>
      </w:r>
      <w:r>
        <w:t xml:space="preserve">, ale na základě odvolání </w:t>
      </w:r>
      <w:r>
        <w:rPr>
          <w:color w:val="FEB8C8"/>
        </w:rPr>
        <w:t>dallaské společnosti Sterling Software Inc.</w:t>
      </w:r>
      <w:r>
        <w:t xml:space="preserve"> byla </w:t>
      </w:r>
      <w:r>
        <w:rPr>
          <w:color w:val="FEFB0A"/>
        </w:rPr>
        <w:t>smlouva</w:t>
      </w:r>
      <w:r>
        <w:t xml:space="preserve"> poslána </w:t>
      </w:r>
      <w:r>
        <w:rPr>
          <w:color w:val="9E8317"/>
        </w:rPr>
        <w:t xml:space="preserve">Komisi pro služby veřejné administrativy, </w:t>
      </w:r>
      <w:r>
        <w:rPr>
          <w:color w:val="01190F"/>
        </w:rPr>
        <w:t>která</w:t>
      </w:r>
      <w:r>
        <w:rPr>
          <w:color w:val="9E8317"/>
        </w:rPr>
        <w:t xml:space="preserve"> se zabývá konfliktními smlouvami</w:t>
      </w:r>
      <w:r>
        <w:t xml:space="preserve">, a </w:t>
      </w:r>
      <w:r>
        <w:rPr>
          <w:color w:val="847D81"/>
        </w:rPr>
        <w:t>tato komise</w:t>
      </w:r>
      <w:r>
        <w:rPr>
          <w:color w:val="58018B"/>
        </w:rPr>
        <w:t xml:space="preserve"> nařídila, aby</w:t>
      </w:r>
      <w:r>
        <w:t xml:space="preserve"> </w:t>
      </w:r>
      <w:r>
        <w:rPr>
          <w:color w:val="B70639"/>
        </w:rPr>
        <w:t>úřad NASA</w:t>
      </w:r>
      <w:r>
        <w:rPr>
          <w:color w:val="703B01"/>
        </w:rPr>
        <w:t xml:space="preserve"> návrhy zájemců přehodnotil</w:t>
      </w:r>
      <w:r>
        <w:t xml:space="preserve">. </w:t>
      </w:r>
      <w:r>
        <w:rPr>
          <w:color w:val="FEB8C8"/>
        </w:rPr>
        <w:t>Společnosti Sterling</w:t>
      </w:r>
      <w:r>
        <w:t xml:space="preserve"> </w:t>
      </w:r>
      <w:r>
        <w:rPr>
          <w:color w:val="F7F1DF"/>
        </w:rPr>
        <w:t>pětiletá smlouva s NASA</w:t>
      </w:r>
      <w:r>
        <w:t xml:space="preserve"> vypršela bez toho, že by získala možnost </w:t>
      </w:r>
      <w:r>
        <w:rPr>
          <w:color w:val="F7F1DF"/>
        </w:rPr>
        <w:t>ji</w:t>
      </w:r>
      <w:r>
        <w:t xml:space="preserve"> prodloužit. </w:t>
      </w:r>
      <w:r>
        <w:rPr>
          <w:color w:val="04640D"/>
        </w:rPr>
        <w:t>Úřad NASA</w:t>
      </w:r>
      <w:r>
        <w:t xml:space="preserve"> </w:t>
      </w:r>
      <w:r>
        <w:rPr>
          <w:color w:val="118B8A"/>
        </w:rPr>
        <w:t xml:space="preserve">podle nařízení </w:t>
      </w:r>
      <w:r>
        <w:rPr>
          <w:color w:val="4AFEFA"/>
        </w:rPr>
        <w:t>komise</w:t>
      </w:r>
      <w:r>
        <w:t xml:space="preserve"> návrhy zájemců znovu přehodnotil a znovu </w:t>
      </w:r>
      <w:r>
        <w:rPr>
          <w:color w:val="04640D"/>
        </w:rPr>
        <w:t>si</w:t>
      </w:r>
      <w:r>
        <w:t xml:space="preserve"> vybral </w:t>
      </w:r>
      <w:r>
        <w:rPr>
          <w:color w:val="310106"/>
        </w:rPr>
        <w:t>společnost CSC</w:t>
      </w:r>
      <w:r>
        <w:t>. CSC za fiskální rok končící 31. března vykázala tržby ve výši 1.3 miliardy dolarů.</w:t>
      </w:r>
    </w:p>
    <w:p>
      <w:r>
        <w:rPr>
          <w:b/>
        </w:rPr>
        <w:t>Document number 1432</w:t>
      </w:r>
    </w:p>
    <w:p>
      <w:r>
        <w:rPr>
          <w:b/>
        </w:rPr>
        <w:t>Document identifier: wsj1730-001</w:t>
      </w:r>
    </w:p>
    <w:p>
      <w:r>
        <w:rPr>
          <w:color w:val="310106"/>
        </w:rPr>
        <w:t>DALŠÍ OTŘESY PŮDY</w:t>
      </w:r>
      <w:r>
        <w:t xml:space="preserve"> ZASÁHLY Severní Kalifornii uprostřed likvidace následků </w:t>
      </w:r>
      <w:r>
        <w:rPr>
          <w:color w:val="04640D"/>
        </w:rPr>
        <w:t>zemětřesení</w:t>
      </w:r>
      <w:r>
        <w:t xml:space="preserve">. Poté, co se poprvé </w:t>
      </w:r>
      <w:r>
        <w:rPr>
          <w:color w:val="04640D"/>
        </w:rPr>
        <w:t xml:space="preserve">po úterním zemětřesení </w:t>
      </w:r>
      <w:r>
        <w:rPr>
          <w:color w:val="FEFB0A"/>
        </w:rPr>
        <w:t>v oblasti zálivu</w:t>
      </w:r>
      <w:r>
        <w:t xml:space="preserve"> vrátila do větší části </w:t>
      </w:r>
      <w:r>
        <w:rPr>
          <w:color w:val="FB5514"/>
        </w:rPr>
        <w:t>centra San Francisca</w:t>
      </w:r>
      <w:r>
        <w:t xml:space="preserve"> elektřina a též lidé dojíždějící </w:t>
      </w:r>
      <w:r>
        <w:rPr>
          <w:color w:val="FB5514"/>
        </w:rPr>
        <w:t>sem</w:t>
      </w:r>
      <w:r>
        <w:t xml:space="preserve"> za prací, otřásly </w:t>
      </w:r>
      <w:r>
        <w:rPr>
          <w:color w:val="E115C0"/>
        </w:rPr>
        <w:t>touto oblastí</w:t>
      </w:r>
      <w:r>
        <w:t xml:space="preserve"> </w:t>
      </w:r>
      <w:r>
        <w:rPr>
          <w:color w:val="310106"/>
        </w:rPr>
        <w:t>tři další silné otřesy</w:t>
      </w:r>
      <w:r>
        <w:t xml:space="preserve">, přičemž jeden </w:t>
      </w:r>
      <w:r>
        <w:rPr>
          <w:color w:val="310106"/>
        </w:rPr>
        <w:t>z nich</w:t>
      </w:r>
      <w:r>
        <w:t xml:space="preserve"> dosáhl síly 5 stupňů Richterovy škály. Nebyla hlášena žádná vážná zranění ani škody. </w:t>
      </w:r>
      <w:r>
        <w:rPr>
          <w:color w:val="00587F"/>
        </w:rPr>
        <w:t xml:space="preserve">Obyvatelé </w:t>
      </w:r>
      <w:r>
        <w:rPr>
          <w:color w:val="0BC582"/>
        </w:rPr>
        <w:t>Kalifornie</w:t>
      </w:r>
      <w:r>
        <w:t xml:space="preserve"> se nicméně snažili vypořádat </w:t>
      </w:r>
      <w:r>
        <w:rPr>
          <w:color w:val="FEB8C8"/>
        </w:rPr>
        <w:t>se stále omezenými službami, zablokovanými silnicemi a nedostatkem vody</w:t>
      </w:r>
      <w:r>
        <w:t xml:space="preserve">, </w:t>
      </w:r>
      <w:r>
        <w:rPr>
          <w:color w:val="FEB8C8"/>
        </w:rPr>
        <w:t>což</w:t>
      </w:r>
      <w:r>
        <w:t xml:space="preserve"> jsou všechno následky </w:t>
      </w:r>
      <w:r>
        <w:rPr>
          <w:color w:val="04640D"/>
        </w:rPr>
        <w:t xml:space="preserve">zemětřesení, </w:t>
      </w:r>
      <w:r>
        <w:rPr>
          <w:color w:val="9E8317"/>
        </w:rPr>
        <w:t>které</w:t>
      </w:r>
      <w:r>
        <w:rPr>
          <w:color w:val="04640D"/>
        </w:rPr>
        <w:t xml:space="preserve"> </w:t>
      </w:r>
      <w:r>
        <w:rPr>
          <w:color w:val="9E8317"/>
        </w:rPr>
        <w:t>po sobě</w:t>
      </w:r>
      <w:r>
        <w:rPr>
          <w:color w:val="04640D"/>
        </w:rPr>
        <w:t xml:space="preserve"> zanechalo také desítky mrtvých a zraněných</w:t>
      </w:r>
      <w:r>
        <w:t xml:space="preserve">. Tisíce lidí zůstaly bez střechy nad hlavou. Dnes navštíví </w:t>
      </w:r>
      <w:r>
        <w:rPr>
          <w:color w:val="E115C0"/>
        </w:rPr>
        <w:t>postiženou oblast</w:t>
      </w:r>
      <w:r>
        <w:t xml:space="preserve"> </w:t>
      </w:r>
      <w:r>
        <w:rPr>
          <w:color w:val="01190F"/>
        </w:rPr>
        <w:t>prezident Bush</w:t>
      </w:r>
      <w:r>
        <w:t xml:space="preserve"> a vládní úředníci </w:t>
      </w:r>
      <w:r>
        <w:rPr>
          <w:color w:val="847D81"/>
        </w:rPr>
        <w:t>ve Washingtonu</w:t>
      </w:r>
      <w:r>
        <w:t xml:space="preserve"> odhadují, že mimořádná pomoc bude celkově činit alespoň 2.5 miliard dolarů. Zpravodajská agentura Xinhua uvedla, že severní Čínu postihla </w:t>
      </w:r>
      <w:r>
        <w:rPr>
          <w:color w:val="58018B"/>
        </w:rPr>
        <w:t xml:space="preserve">řada zemětřesení, </w:t>
      </w:r>
      <w:r>
        <w:rPr>
          <w:color w:val="B70639"/>
        </w:rPr>
        <w:t>která</w:t>
      </w:r>
      <w:r>
        <w:rPr>
          <w:color w:val="58018B"/>
        </w:rPr>
        <w:t xml:space="preserve"> zabila přinejmenším 29 lidí, stovky lidí zranila a srovnala se zemí asi 8000 obydlí</w:t>
      </w:r>
      <w:r>
        <w:t xml:space="preserve">. </w:t>
      </w:r>
      <w:r>
        <w:rPr>
          <w:color w:val="703B01"/>
        </w:rPr>
        <w:t>Senát</w:t>
      </w:r>
      <w:r>
        <w:t xml:space="preserve"> odmítl </w:t>
      </w:r>
      <w:r>
        <w:rPr>
          <w:color w:val="F7F1DF"/>
        </w:rPr>
        <w:t>Bushem</w:t>
      </w:r>
      <w:r>
        <w:rPr>
          <w:color w:val="118B8A"/>
        </w:rPr>
        <w:t xml:space="preserve"> prosazovaný pozměňovací návrh </w:t>
      </w:r>
      <w:r>
        <w:rPr>
          <w:color w:val="4AFEFA"/>
        </w:rPr>
        <w:t>ústavy</w:t>
      </w:r>
      <w:r>
        <w:rPr>
          <w:color w:val="118B8A"/>
        </w:rPr>
        <w:t xml:space="preserve">, </w:t>
      </w:r>
      <w:r>
        <w:rPr>
          <w:color w:val="FCB164"/>
        </w:rPr>
        <w:t>kterým</w:t>
      </w:r>
      <w:r>
        <w:rPr>
          <w:color w:val="118B8A"/>
        </w:rPr>
        <w:t xml:space="preserve"> by bylo zakázáno znesvěcování </w:t>
      </w:r>
      <w:r>
        <w:rPr>
          <w:color w:val="796EE6"/>
        </w:rPr>
        <w:t>americké vlajky</w:t>
      </w:r>
      <w:r>
        <w:t xml:space="preserve">. </w:t>
      </w:r>
      <w:r>
        <w:rPr>
          <w:color w:val="118B8A"/>
        </w:rPr>
        <w:t>Návrh</w:t>
      </w:r>
      <w:r>
        <w:t xml:space="preserve"> sice získal mírnou většinu, avšak </w:t>
      </w:r>
      <w:r>
        <w:rPr>
          <w:color w:val="000D2C"/>
        </w:rPr>
        <w:t xml:space="preserve">poměr hlasů 51 : 48 nestačil na dvě třetiny potřebné pro schválení změn </w:t>
      </w:r>
      <w:r>
        <w:rPr>
          <w:color w:val="53495F"/>
        </w:rPr>
        <w:t>v ústavě</w:t>
      </w:r>
      <w:r>
        <w:t xml:space="preserve">. </w:t>
      </w:r>
      <w:r>
        <w:rPr>
          <w:color w:val="000D2C"/>
        </w:rPr>
        <w:t>Tento výsledek</w:t>
      </w:r>
      <w:r>
        <w:t xml:space="preserve"> je považován za vítězství </w:t>
      </w:r>
      <w:r>
        <w:rPr>
          <w:color w:val="F95475"/>
        </w:rPr>
        <w:t xml:space="preserve">demokratických lídrů, </w:t>
      </w:r>
      <w:r>
        <w:rPr>
          <w:color w:val="61FC03"/>
        </w:rPr>
        <w:t>kteří</w:t>
      </w:r>
      <w:r>
        <w:rPr>
          <w:color w:val="F95475"/>
        </w:rPr>
        <w:t xml:space="preserve"> upřednostňují zákon zakazující pálení </w:t>
      </w:r>
      <w:r>
        <w:rPr>
          <w:color w:val="5D9608"/>
        </w:rPr>
        <w:t>vlajky</w:t>
      </w:r>
      <w:r>
        <w:t xml:space="preserve">. </w:t>
      </w:r>
      <w:r>
        <w:rPr>
          <w:color w:val="DE98FD"/>
        </w:rPr>
        <w:t>Sněmovna</w:t>
      </w:r>
      <w:r>
        <w:t xml:space="preserve"> schválila </w:t>
      </w:r>
      <w:r>
        <w:rPr>
          <w:color w:val="98A088"/>
        </w:rPr>
        <w:t xml:space="preserve">pomoc pro Polsko a Maďarsko </w:t>
      </w:r>
      <w:r>
        <w:rPr>
          <w:color w:val="4F584E"/>
        </w:rPr>
        <w:t>ve výši 837 milionů dolarů</w:t>
      </w:r>
      <w:r>
        <w:rPr>
          <w:color w:val="98A088"/>
        </w:rPr>
        <w:t xml:space="preserve">, </w:t>
      </w:r>
      <w:r>
        <w:rPr>
          <w:color w:val="4F584E"/>
        </w:rPr>
        <w:t>což</w:t>
      </w:r>
      <w:r>
        <w:rPr>
          <w:color w:val="98A088"/>
        </w:rPr>
        <w:t xml:space="preserve"> je téměř dvojnásobek toho, co </w:t>
      </w:r>
      <w:r>
        <w:rPr>
          <w:color w:val="248AD0"/>
        </w:rPr>
        <w:t>Bush</w:t>
      </w:r>
      <w:r>
        <w:rPr>
          <w:color w:val="98A088"/>
        </w:rPr>
        <w:t xml:space="preserve"> požadoval</w:t>
      </w:r>
      <w:r>
        <w:t xml:space="preserve">. Hlasování v poměru 345 : 47 poslalo </w:t>
      </w:r>
      <w:r>
        <w:rPr>
          <w:color w:val="98A088"/>
        </w:rPr>
        <w:t>toto opatření</w:t>
      </w:r>
      <w:r>
        <w:t xml:space="preserve"> </w:t>
      </w:r>
      <w:r>
        <w:rPr>
          <w:color w:val="703B01"/>
        </w:rPr>
        <w:t>do senátu</w:t>
      </w:r>
      <w:r>
        <w:t xml:space="preserve">. </w:t>
      </w:r>
      <w:r>
        <w:rPr>
          <w:color w:val="5C5300"/>
        </w:rPr>
        <w:t xml:space="preserve">Předseda nejvyššího soudu </w:t>
      </w:r>
      <w:r>
        <w:rPr>
          <w:color w:val="9F6551"/>
        </w:rPr>
        <w:t>v Británii</w:t>
      </w:r>
      <w:r>
        <w:rPr>
          <w:color w:val="5C5300"/>
        </w:rPr>
        <w:t xml:space="preserve"> prohlásil za neplatné usvědčení </w:t>
      </w:r>
      <w:r>
        <w:rPr>
          <w:color w:val="BCFEC6"/>
        </w:rPr>
        <w:t>čtyř lidí</w:t>
      </w:r>
      <w:r>
        <w:rPr>
          <w:color w:val="5C5300"/>
        </w:rPr>
        <w:t xml:space="preserve"> z vraždy </w:t>
      </w:r>
      <w:r>
        <w:rPr>
          <w:color w:val="932C70"/>
        </w:rPr>
        <w:t xml:space="preserve">v případě bombových útoků Irské republikánské armády, </w:t>
      </w:r>
      <w:r>
        <w:rPr>
          <w:color w:val="2B1B04"/>
        </w:rPr>
        <w:t>které</w:t>
      </w:r>
      <w:r>
        <w:rPr>
          <w:color w:val="932C70"/>
        </w:rPr>
        <w:t xml:space="preserve"> v roce 1974 zabily sedm lidí</w:t>
      </w:r>
      <w:r>
        <w:t xml:space="preserve">. </w:t>
      </w:r>
      <w:r>
        <w:rPr>
          <w:color w:val="5C5300"/>
        </w:rPr>
        <w:t>Tento obrat</w:t>
      </w:r>
      <w:r>
        <w:t xml:space="preserve"> nastal poté, co vláda připustila, že vyšetřovatelé mohli falšovat důkazy. </w:t>
      </w:r>
      <w:r>
        <w:rPr>
          <w:color w:val="B5AFC4"/>
        </w:rPr>
        <w:t>Tato "guildfordská čtyřka", tři Irové a jedna Angličanka</w:t>
      </w:r>
      <w:r>
        <w:t xml:space="preserve">, je vězněna od roku 1975. Nobelovu cenu za literaturu získal </w:t>
      </w:r>
      <w:r>
        <w:rPr>
          <w:color w:val="D4C67A"/>
        </w:rPr>
        <w:t>španělský spisovatel Camilo Jose Cela</w:t>
      </w:r>
      <w:r>
        <w:t xml:space="preserve">. </w:t>
      </w:r>
      <w:r>
        <w:rPr>
          <w:color w:val="D4C67A"/>
        </w:rPr>
        <w:t>Jeho</w:t>
      </w:r>
      <w:r>
        <w:t xml:space="preserve"> novela z roku 1942 "Rodina Pascuala Duarteho" se po Cervantesově "Donu Quijotovi", </w:t>
      </w:r>
      <w:r>
        <w:rPr>
          <w:color w:val="AE7AA1"/>
        </w:rPr>
        <w:t>který</w:t>
      </w:r>
      <w:r>
        <w:t xml:space="preserve"> byl vydán před 400 lety, považuje za nejoblíbenější beletristické dílo ve španělštině. Švédská akademie ve Stockholmu jmenovala </w:t>
      </w:r>
      <w:r>
        <w:rPr>
          <w:color w:val="D4C67A"/>
        </w:rPr>
        <w:t>73 letého Celu</w:t>
      </w:r>
      <w:r>
        <w:t xml:space="preserve"> pro </w:t>
      </w:r>
      <w:r>
        <w:rPr>
          <w:color w:val="D4C67A"/>
        </w:rPr>
        <w:t>jeho</w:t>
      </w:r>
      <w:r>
        <w:t xml:space="preserve"> "bohatou a intenzivní prózu". </w:t>
      </w:r>
      <w:r>
        <w:rPr>
          <w:color w:val="C2A393"/>
        </w:rPr>
        <w:t xml:space="preserve">Vydavatel </w:t>
      </w:r>
      <w:r>
        <w:rPr>
          <w:color w:val="0232FD"/>
        </w:rPr>
        <w:t>deníku Pravda</w:t>
      </w:r>
      <w:r>
        <w:rPr>
          <w:color w:val="6A3A35"/>
        </w:rPr>
        <w:t xml:space="preserve"> byl propuštěn a </w:t>
      </w:r>
      <w:r>
        <w:rPr>
          <w:color w:val="C2A393"/>
        </w:rPr>
        <w:t>jeho</w:t>
      </w:r>
      <w:r>
        <w:rPr>
          <w:color w:val="6A3A35"/>
        </w:rPr>
        <w:t xml:space="preserve"> nástupcem se stal důvěrník </w:t>
      </w:r>
      <w:r>
        <w:rPr>
          <w:color w:val="BA6801"/>
        </w:rPr>
        <w:t>sovětského představitele Gorbačeva</w:t>
      </w:r>
      <w:r>
        <w:t xml:space="preserve">. </w:t>
      </w:r>
      <w:r>
        <w:rPr>
          <w:color w:val="6A3A35"/>
        </w:rPr>
        <w:t>Tento krok</w:t>
      </w:r>
      <w:r>
        <w:t xml:space="preserve"> </w:t>
      </w:r>
      <w:r>
        <w:rPr>
          <w:color w:val="168E5C"/>
        </w:rPr>
        <w:t xml:space="preserve">v deníku Komunistické strany, </w:t>
      </w:r>
      <w:r>
        <w:rPr>
          <w:color w:val="16C0D0"/>
        </w:rPr>
        <w:t>na který</w:t>
      </w:r>
      <w:r>
        <w:rPr>
          <w:color w:val="168E5C"/>
        </w:rPr>
        <w:t xml:space="preserve"> je pohlíženo jako na nejvlivnější tisk </w:t>
      </w:r>
      <w:r>
        <w:rPr>
          <w:color w:val="C62100"/>
        </w:rPr>
        <w:t>v Sovětském svazu</w:t>
      </w:r>
      <w:r>
        <w:t xml:space="preserve">, byl považován za nejvýznamnější událost </w:t>
      </w:r>
      <w:r>
        <w:rPr>
          <w:color w:val="014347"/>
        </w:rPr>
        <w:t xml:space="preserve">týdne, </w:t>
      </w:r>
      <w:r>
        <w:rPr>
          <w:color w:val="233809"/>
        </w:rPr>
        <w:t>ve kterém</w:t>
      </w:r>
      <w:r>
        <w:rPr>
          <w:color w:val="014347"/>
        </w:rPr>
        <w:t xml:space="preserve"> se Kreml přel s tiskem a </w:t>
      </w:r>
      <w:r>
        <w:rPr>
          <w:color w:val="233809"/>
        </w:rPr>
        <w:t>ve kterém</w:t>
      </w:r>
      <w:r>
        <w:rPr>
          <w:color w:val="014347"/>
        </w:rPr>
        <w:t xml:space="preserve"> došlo i k ostré kritice ze strany </w:t>
      </w:r>
      <w:r>
        <w:rPr>
          <w:color w:val="42083B"/>
        </w:rPr>
        <w:t>Gorbačeva</w:t>
      </w:r>
      <w:r>
        <w:t xml:space="preserve">. </w:t>
      </w:r>
      <w:r>
        <w:rPr>
          <w:color w:val="82785D"/>
        </w:rPr>
        <w:t>Nový představitel Východního Německa</w:t>
      </w:r>
      <w:r>
        <w:t xml:space="preserve"> se setkal </w:t>
      </w:r>
      <w:r>
        <w:rPr>
          <w:color w:val="023087"/>
        </w:rPr>
        <w:t>s představiteli luteránské církve</w:t>
      </w:r>
      <w:r>
        <w:t xml:space="preserve">, aby diskutovali o sílícím opozičním hnutí požadujícím demokratické svobody. Zatímco se radili nedaleko východního Berlína, v pobaltském městě Greifswald propukl protest podporující demokracii a aktivisté hrozili dalšími manifestacemi namířenými proti očekávané nekompromisní politice </w:t>
      </w:r>
      <w:r>
        <w:rPr>
          <w:color w:val="82785D"/>
        </w:rPr>
        <w:t>předáka Krenze</w:t>
      </w:r>
      <w:r>
        <w:t xml:space="preserve">. </w:t>
      </w:r>
      <w:r>
        <w:rPr>
          <w:color w:val="B7DAD2"/>
        </w:rPr>
        <w:t>Policie</w:t>
      </w:r>
      <w:r>
        <w:rPr>
          <w:color w:val="196956"/>
        </w:rPr>
        <w:t xml:space="preserve"> v Praze tvrdě zakročila proti mezinárodnímu setkání na podporu lidských práv, přičemž zadržela bývalého ministra zahraničí Československa Jiřího Hájka a dalších 14 aktivistů</w:t>
      </w:r>
      <w:r>
        <w:t xml:space="preserve">. Krátce byl zadržován i čelní americký poradce pro lidská práva. Disidentní autor divadelních her Václav Havel podle zpráv </w:t>
      </w:r>
      <w:r>
        <w:rPr>
          <w:color w:val="196956"/>
        </w:rPr>
        <w:t>tomuto tvrdému zákroku</w:t>
      </w:r>
      <w:r>
        <w:t xml:space="preserve"> unikl, byl </w:t>
      </w:r>
      <w:r>
        <w:rPr>
          <w:color w:val="196956"/>
        </w:rPr>
        <w:t>to</w:t>
      </w:r>
      <w:r>
        <w:t xml:space="preserve"> v posledních dnech již čtvrtý zákrok proti aktivistům. </w:t>
      </w:r>
      <w:r>
        <w:rPr>
          <w:color w:val="01190F"/>
        </w:rPr>
        <w:t>Bush</w:t>
      </w:r>
      <w:r>
        <w:t xml:space="preserve"> se </w:t>
      </w:r>
      <w:r>
        <w:rPr>
          <w:color w:val="847D81"/>
        </w:rPr>
        <w:t>ve Washingtonu</w:t>
      </w:r>
      <w:r>
        <w:t xml:space="preserve"> setkal </w:t>
      </w:r>
      <w:r>
        <w:rPr>
          <w:color w:val="8C41BB"/>
        </w:rPr>
        <w:t>se španělským ministerským předsedou Gonzalezem</w:t>
      </w:r>
      <w:r>
        <w:t xml:space="preserve"> a hovořili o tom, co </w:t>
      </w:r>
      <w:r>
        <w:rPr>
          <w:color w:val="01190F"/>
        </w:rPr>
        <w:t>prezident</w:t>
      </w:r>
      <w:r>
        <w:t xml:space="preserve"> nazval "jedinečná role", tu by Madrid mohl hrát při podporování demokracie ve východní Evropě a Latinské Americe. </w:t>
      </w:r>
      <w:r>
        <w:rPr>
          <w:color w:val="8C41BB"/>
        </w:rPr>
        <w:t xml:space="preserve">Gonzalez, </w:t>
      </w:r>
      <w:r>
        <w:rPr>
          <w:color w:val="ECEDFE"/>
        </w:rPr>
        <w:t>který</w:t>
      </w:r>
      <w:r>
        <w:rPr>
          <w:color w:val="8C41BB"/>
        </w:rPr>
        <w:t xml:space="preserve"> přislíbil pomoc při sledování voleb v Nikaragui</w:t>
      </w:r>
      <w:r>
        <w:t xml:space="preserve">, prý prosazoval návrhy na svobodné volby v Panamě. Kosmická loď Galileo se neomylně řítila k planetě Jupiteru, zatímco </w:t>
      </w:r>
      <w:r>
        <w:rPr>
          <w:color w:val="2B2D32"/>
        </w:rPr>
        <w:t xml:space="preserve">pět kosmonautů na palubě </w:t>
      </w:r>
      <w:r>
        <w:rPr>
          <w:color w:val="94C661"/>
        </w:rPr>
        <w:t>raketoplánu Atlantis</w:t>
      </w:r>
      <w:r>
        <w:t xml:space="preserve"> měřilo ozonovou vrstvu Země. Ve středu vypustila </w:t>
      </w:r>
      <w:r>
        <w:rPr>
          <w:color w:val="2B2D32"/>
        </w:rPr>
        <w:t xml:space="preserve">posádka </w:t>
      </w:r>
      <w:r>
        <w:rPr>
          <w:color w:val="94C661"/>
        </w:rPr>
        <w:t>raketoplánu</w:t>
      </w:r>
      <w:r>
        <w:t xml:space="preserve"> </w:t>
      </w:r>
      <w:r>
        <w:rPr>
          <w:color w:val="F8907D"/>
        </w:rPr>
        <w:t xml:space="preserve">robota, </w:t>
      </w:r>
      <w:r>
        <w:rPr>
          <w:color w:val="895E6B"/>
        </w:rPr>
        <w:t>který</w:t>
      </w:r>
      <w:r>
        <w:rPr>
          <w:color w:val="F8907D"/>
        </w:rPr>
        <w:t xml:space="preserve"> má před plánovaným pondělním přistáním </w:t>
      </w:r>
      <w:r>
        <w:rPr>
          <w:color w:val="788E95"/>
        </w:rPr>
        <w:t>v Kalifornii</w:t>
      </w:r>
      <w:r>
        <w:rPr>
          <w:color w:val="F8907D"/>
        </w:rPr>
        <w:t xml:space="preserve"> za úkol provést řadu lékařských a dalších experimentů</w:t>
      </w:r>
      <w:r>
        <w:t xml:space="preserve">. Sedm let poté, co spolu </w:t>
      </w:r>
      <w:r>
        <w:rPr>
          <w:color w:val="FB6AB8"/>
        </w:rPr>
        <w:t xml:space="preserve">Argentina a </w:t>
      </w:r>
      <w:r>
        <w:rPr>
          <w:color w:val="576094"/>
        </w:rPr>
        <w:t>Velká Británie</w:t>
      </w:r>
      <w:r>
        <w:t xml:space="preserve"> bojovaly o Falklandské ostrovy, se </w:t>
      </w:r>
      <w:r>
        <w:rPr>
          <w:color w:val="FB6AB8"/>
        </w:rPr>
        <w:t>tyto dva národy</w:t>
      </w:r>
      <w:r>
        <w:t xml:space="preserve"> dohodly na obnovení diplomatických a ekonomických vztahů. </w:t>
      </w:r>
      <w:r>
        <w:rPr>
          <w:color w:val="DB1474"/>
        </w:rPr>
        <w:t xml:space="preserve">Prohlášení, </w:t>
      </w:r>
      <w:r>
        <w:rPr>
          <w:color w:val="8489AE"/>
        </w:rPr>
        <w:t>v němž</w:t>
      </w:r>
      <w:r>
        <w:rPr>
          <w:color w:val="DB1474"/>
        </w:rPr>
        <w:t xml:space="preserve"> uvedly, že nepřátelství pominulo</w:t>
      </w:r>
      <w:r>
        <w:t xml:space="preserve">, následovalo po dvoudenní schůzce v Madridu. Vzbouřenečtí dělostřelci poté, co bylo uvedeno, že </w:t>
      </w:r>
      <w:r>
        <w:rPr>
          <w:color w:val="860E04"/>
        </w:rPr>
        <w:t>Sovětský svaz</w:t>
      </w:r>
      <w:r>
        <w:t xml:space="preserve"> letecky zásobuje zbraněmi a jídlem kábulské síly, bombardovali hlavní město Afghánistánu a zabili minimálně 12 lidí. Boje byly hlášeny i z oblasti kolem strategického města Khost nedaleko pákistánských hranic. </w:t>
      </w:r>
      <w:r>
        <w:rPr>
          <w:color w:val="FBC206"/>
        </w:rPr>
        <w:t>Ministr zahraničí Saúdské Arábie</w:t>
      </w:r>
      <w:r>
        <w:rPr>
          <w:color w:val="6EAB9B"/>
        </w:rPr>
        <w:t xml:space="preserve"> se v Damašku sešel </w:t>
      </w:r>
      <w:r>
        <w:rPr>
          <w:color w:val="F2CDFE"/>
        </w:rPr>
        <w:t>s prezidentem Assadem</w:t>
      </w:r>
      <w:r>
        <w:rPr>
          <w:color w:val="6EAB9B"/>
        </w:rPr>
        <w:t>, aby</w:t>
      </w:r>
      <w:r>
        <w:t xml:space="preserve"> </w:t>
      </w:r>
      <w:r>
        <w:rPr>
          <w:color w:val="645341"/>
        </w:rPr>
        <w:t xml:space="preserve">v rámci dohody o ukončení 14 leté občanské války </w:t>
      </w:r>
      <w:r>
        <w:rPr>
          <w:color w:val="760035"/>
        </w:rPr>
        <w:t>v Libanonu</w:t>
      </w:r>
      <w:r>
        <w:rPr>
          <w:color w:val="645341"/>
        </w:rPr>
        <w:t xml:space="preserve"> vypracovali plán na stažení syrských vojenských oddílů o 40000 mužích </w:t>
      </w:r>
      <w:r>
        <w:rPr>
          <w:color w:val="760035"/>
        </w:rPr>
        <w:t>z tohoto národa</w:t>
      </w:r>
      <w:r>
        <w:t xml:space="preserve">. </w:t>
      </w:r>
      <w:r>
        <w:rPr>
          <w:color w:val="647A41"/>
        </w:rPr>
        <w:t>Rozhovory</w:t>
      </w:r>
      <w:r>
        <w:t xml:space="preserve"> proběhly </w:t>
      </w:r>
      <w:r>
        <w:rPr>
          <w:color w:val="496E76"/>
        </w:rPr>
        <w:t xml:space="preserve">v okamžiku, </w:t>
      </w:r>
      <w:r>
        <w:rPr>
          <w:color w:val="E3F894"/>
        </w:rPr>
        <w:t>kdy</w:t>
      </w:r>
      <w:r>
        <w:rPr>
          <w:color w:val="496E76"/>
        </w:rPr>
        <w:t xml:space="preserve"> se zdálo, že libanonská jednání ohledně politických změn uvázla na mrtvém bodě</w:t>
      </w:r>
      <w:r>
        <w:t xml:space="preserve">. </w:t>
      </w:r>
      <w:r>
        <w:rPr>
          <w:color w:val="F9D7CD"/>
        </w:rPr>
        <w:t>Senátor republikánské strany GOP za Pensylvánii Specter</w:t>
      </w:r>
      <w:r>
        <w:t xml:space="preserve"> řekl, že při soudním řízení ohledně obvinění </w:t>
      </w:r>
      <w:r>
        <w:rPr>
          <w:color w:val="876128"/>
        </w:rPr>
        <w:t>federálního soudce Alceeho Hastingse</w:t>
      </w:r>
      <w:r>
        <w:t xml:space="preserve"> z křivé přísahy a korupčního spiknutí bude hlasovat pro to, aby byl zproštěn viny. </w:t>
      </w:r>
      <w:r>
        <w:rPr>
          <w:color w:val="F9D7CD"/>
        </w:rPr>
        <w:t>Specter, místopředseda senátního důkazního výboru</w:t>
      </w:r>
      <w:r>
        <w:t xml:space="preserve">, řekl, že "pro odsouzení </w:t>
      </w:r>
      <w:r>
        <w:rPr>
          <w:color w:val="876128"/>
        </w:rPr>
        <w:t>miamského soudce</w:t>
      </w:r>
      <w:r>
        <w:t xml:space="preserve"> nejsou dostatečné důkazy".</w:t>
      </w:r>
    </w:p>
    <w:p>
      <w:r>
        <w:rPr>
          <w:b/>
        </w:rPr>
        <w:t>Document number 1433</w:t>
      </w:r>
    </w:p>
    <w:p>
      <w:r>
        <w:rPr>
          <w:b/>
        </w:rPr>
        <w:t>Document identifier: wsj1731-001</w:t>
      </w:r>
    </w:p>
    <w:p>
      <w:r>
        <w:t xml:space="preserve">Poté, co na veřejnost proklouzla </w:t>
      </w:r>
      <w:r>
        <w:rPr>
          <w:color w:val="310106"/>
        </w:rPr>
        <w:t xml:space="preserve">zpráva </w:t>
      </w:r>
      <w:r>
        <w:rPr>
          <w:color w:val="04640D"/>
        </w:rPr>
        <w:t xml:space="preserve">o tom, že míra inflace </w:t>
      </w:r>
      <w:r>
        <w:rPr>
          <w:color w:val="FEFB0A"/>
        </w:rPr>
        <w:t>ve Spojených státech</w:t>
      </w:r>
      <w:r>
        <w:rPr>
          <w:color w:val="04640D"/>
        </w:rPr>
        <w:t xml:space="preserve"> je menší než se očekávalo</w:t>
      </w:r>
      <w:r>
        <w:t xml:space="preserve">, začal </w:t>
      </w:r>
      <w:r>
        <w:rPr>
          <w:color w:val="FB5514"/>
        </w:rPr>
        <w:t>dolar</w:t>
      </w:r>
      <w:r>
        <w:t xml:space="preserve"> na konci </w:t>
      </w:r>
      <w:r>
        <w:rPr>
          <w:color w:val="E115C0"/>
        </w:rPr>
        <w:t>obchodního dne</w:t>
      </w:r>
      <w:r>
        <w:t xml:space="preserve"> znovu stoupat. Ihned po vydání </w:t>
      </w:r>
      <w:r>
        <w:rPr>
          <w:color w:val="00587F"/>
        </w:rPr>
        <w:t>amerického indexu spotřebitelských cen</w:t>
      </w:r>
      <w:r>
        <w:t xml:space="preserve"> poklesla </w:t>
      </w:r>
      <w:r>
        <w:rPr>
          <w:color w:val="E115C0"/>
        </w:rPr>
        <w:t>na burzovním dni</w:t>
      </w:r>
      <w:r>
        <w:t xml:space="preserve"> </w:t>
      </w:r>
      <w:r>
        <w:rPr>
          <w:color w:val="FB5514"/>
        </w:rPr>
        <w:t>americká měnová jednotka</w:t>
      </w:r>
      <w:r>
        <w:t xml:space="preserve"> </w:t>
      </w:r>
      <w:r>
        <w:rPr>
          <w:color w:val="0BC582"/>
        </w:rPr>
        <w:t>oproti marce</w:t>
      </w:r>
      <w:r>
        <w:t xml:space="preserve"> na minimum. </w:t>
      </w:r>
      <w:r>
        <w:rPr>
          <w:color w:val="310106"/>
        </w:rPr>
        <w:t>Zpráva</w:t>
      </w:r>
      <w:r>
        <w:t xml:space="preserve"> ukazuje, že zářijové spotřebitelské ceny stouply </w:t>
      </w:r>
      <w:r>
        <w:rPr>
          <w:color w:val="FEB8C8"/>
        </w:rPr>
        <w:t>pouze o 0.2 %</w:t>
      </w:r>
      <w:r>
        <w:t xml:space="preserve">, </w:t>
      </w:r>
      <w:r>
        <w:rPr>
          <w:color w:val="9E8317"/>
        </w:rPr>
        <w:t>což</w:t>
      </w:r>
      <w:r>
        <w:rPr>
          <w:color w:val="01190F"/>
        </w:rPr>
        <w:t xml:space="preserve"> je menší nárůst, než se předpokládalo</w:t>
      </w:r>
      <w:r>
        <w:t xml:space="preserve">. Trh očekával 0.4% nárůst </w:t>
      </w:r>
      <w:r>
        <w:rPr>
          <w:color w:val="00587F"/>
        </w:rPr>
        <w:t>indexu cen</w:t>
      </w:r>
      <w:r>
        <w:t xml:space="preserve">. </w:t>
      </w:r>
      <w:r>
        <w:rPr>
          <w:color w:val="00587F"/>
        </w:rPr>
        <w:t>Zářijový index</w:t>
      </w:r>
      <w:r>
        <w:t xml:space="preserve"> podpořil </w:t>
      </w:r>
      <w:r>
        <w:rPr>
          <w:color w:val="FB5514"/>
        </w:rPr>
        <w:t>dolar</w:t>
      </w:r>
      <w:r>
        <w:t xml:space="preserve"> poškozující spekulace o tom, že </w:t>
      </w:r>
      <w:r>
        <w:rPr>
          <w:color w:val="847D81"/>
        </w:rPr>
        <w:t>Federální rezervní banka</w:t>
      </w:r>
      <w:r>
        <w:t xml:space="preserve"> brzy ještě více zmírní měnovou politiku. Avšak směnárníci uvedli, že </w:t>
      </w:r>
      <w:r>
        <w:rPr>
          <w:color w:val="FB5514"/>
        </w:rPr>
        <w:t>dolar</w:t>
      </w:r>
      <w:r>
        <w:t xml:space="preserve"> se rychle vrátil na scénu, podpořen sérií krycích obchodů a obnoveným kupním zájmem na konci </w:t>
      </w:r>
      <w:r>
        <w:rPr>
          <w:color w:val="E115C0"/>
        </w:rPr>
        <w:t>obchodního dne</w:t>
      </w:r>
      <w:r>
        <w:t xml:space="preserve">. Obchodníci řekli, že </w:t>
      </w:r>
      <w:r>
        <w:rPr>
          <w:color w:val="58018B"/>
        </w:rPr>
        <w:t xml:space="preserve">téměř 40 bodový nárůst Dow-Jonesova průmyslového indexu, </w:t>
      </w:r>
      <w:r>
        <w:rPr>
          <w:color w:val="B70639"/>
        </w:rPr>
        <w:t>který</w:t>
      </w:r>
      <w:r>
        <w:rPr>
          <w:color w:val="58018B"/>
        </w:rPr>
        <w:t xml:space="preserve"> byl zčásti popohnán zprávami </w:t>
      </w:r>
      <w:r>
        <w:rPr>
          <w:color w:val="703B01"/>
        </w:rPr>
        <w:t xml:space="preserve">o tom, že </w:t>
      </w:r>
      <w:r>
        <w:rPr>
          <w:color w:val="F7F1DF"/>
        </w:rPr>
        <w:t>cenový index</w:t>
      </w:r>
      <w:r>
        <w:rPr>
          <w:color w:val="703B01"/>
        </w:rPr>
        <w:t xml:space="preserve"> je nižší než se očekávalo</w:t>
      </w:r>
      <w:r>
        <w:t xml:space="preserve">, měl na pohyb </w:t>
      </w:r>
      <w:r>
        <w:rPr>
          <w:color w:val="FB5514"/>
        </w:rPr>
        <w:t>dolaru</w:t>
      </w:r>
      <w:r>
        <w:t xml:space="preserve"> malý vliv. "</w:t>
      </w:r>
      <w:r>
        <w:rPr>
          <w:color w:val="118B8A"/>
        </w:rPr>
        <w:t>Trh</w:t>
      </w:r>
      <w:r>
        <w:t xml:space="preserve"> se začíná oddělovat od Wall Streetu," řekl jeden newyorský obchodník. V pozdější fázi včerejšího newyorského obchodování byl </w:t>
      </w:r>
      <w:r>
        <w:rPr>
          <w:color w:val="FB5514"/>
        </w:rPr>
        <w:t>dolar</w:t>
      </w:r>
      <w:r>
        <w:t xml:space="preserve"> obchodován </w:t>
      </w:r>
      <w:r>
        <w:rPr>
          <w:color w:val="4AFEFA"/>
        </w:rPr>
        <w:t>za 18470 marky</w:t>
      </w:r>
      <w:r>
        <w:t xml:space="preserve">, </w:t>
      </w:r>
      <w:r>
        <w:rPr>
          <w:color w:val="4AFEFA"/>
        </w:rPr>
        <w:t>což</w:t>
      </w:r>
      <w:r>
        <w:t xml:space="preserve"> je snížení ze středeční odpolední ceny 18485 marky, a </w:t>
      </w:r>
      <w:r>
        <w:rPr>
          <w:color w:val="FCB164"/>
        </w:rPr>
        <w:t>za 141.70 jenů</w:t>
      </w:r>
      <w:r>
        <w:t xml:space="preserve">, </w:t>
      </w:r>
      <w:r>
        <w:rPr>
          <w:color w:val="FCB164"/>
        </w:rPr>
        <w:t>což</w:t>
      </w:r>
      <w:r>
        <w:t xml:space="preserve"> je zvýšení ze středeční odpolední ceny 141.45 jenů. </w:t>
      </w:r>
      <w:r>
        <w:rPr>
          <w:color w:val="796EE6"/>
        </w:rPr>
        <w:t>Libra</w:t>
      </w:r>
      <w:r>
        <w:t xml:space="preserve"> byla obchodována </w:t>
      </w:r>
      <w:r>
        <w:rPr>
          <w:color w:val="000D2C"/>
        </w:rPr>
        <w:t>za 15990 dolaru</w:t>
      </w:r>
      <w:r>
        <w:t xml:space="preserve">, </w:t>
      </w:r>
      <w:r>
        <w:rPr>
          <w:color w:val="000D2C"/>
        </w:rPr>
        <w:t>což</w:t>
      </w:r>
      <w:r>
        <w:t xml:space="preserve"> je zvýšení ze středeční odpolední ceny 15920 dolaru. V pátek </w:t>
      </w:r>
      <w:r>
        <w:rPr>
          <w:color w:val="53495F"/>
        </w:rPr>
        <w:t>v Tokiu</w:t>
      </w:r>
      <w:r>
        <w:t xml:space="preserve"> otevírala </w:t>
      </w:r>
      <w:r>
        <w:rPr>
          <w:color w:val="FB5514"/>
        </w:rPr>
        <w:t>americká měna</w:t>
      </w:r>
      <w:r>
        <w:t xml:space="preserve"> pro obchodování </w:t>
      </w:r>
      <w:r>
        <w:rPr>
          <w:color w:val="F95475"/>
        </w:rPr>
        <w:t>na 141.93 jenu</w:t>
      </w:r>
      <w:r>
        <w:t xml:space="preserve">, </w:t>
      </w:r>
      <w:r>
        <w:rPr>
          <w:color w:val="F95475"/>
        </w:rPr>
        <w:t>což</w:t>
      </w:r>
      <w:r>
        <w:t xml:space="preserve"> je zvýšení ze čtvrtečního konečného stavu </w:t>
      </w:r>
      <w:r>
        <w:rPr>
          <w:color w:val="53495F"/>
        </w:rPr>
        <w:t>v Tokiu</w:t>
      </w:r>
      <w:r>
        <w:t xml:space="preserve"> 141.55 jenů. </w:t>
      </w:r>
      <w:r>
        <w:rPr>
          <w:color w:val="61FC03"/>
        </w:rPr>
        <w:t>Někteří analytici</w:t>
      </w:r>
      <w:r>
        <w:t xml:space="preserve"> uvedli, že </w:t>
      </w:r>
      <w:r>
        <w:rPr>
          <w:color w:val="00587F"/>
        </w:rPr>
        <w:t>index spotřebitelských cen</w:t>
      </w:r>
      <w:r>
        <w:t xml:space="preserve"> odráží </w:t>
      </w:r>
      <w:r>
        <w:rPr>
          <w:color w:val="5D9608"/>
        </w:rPr>
        <w:t>to, že zpomalení amerického hospodářství je výraznější, než jak bylo dříve naznačováno</w:t>
      </w:r>
      <w:r>
        <w:t xml:space="preserve">. Poukazují na to, že </w:t>
      </w:r>
      <w:r>
        <w:rPr>
          <w:color w:val="DE98FD"/>
        </w:rPr>
        <w:t>zářijový index výrobních cen</w:t>
      </w:r>
      <w:r>
        <w:t xml:space="preserve"> vykazoval 0.9% nárůst. Upozornili též na to, že to, že </w:t>
      </w:r>
      <w:r>
        <w:rPr>
          <w:color w:val="98A088"/>
        </w:rPr>
        <w:t>index spotřebitelských cen, známý jako CPI</w:t>
      </w:r>
      <w:r>
        <w:t xml:space="preserve">, je komplexnějším měřítkem inflace a stoupá méně rychle než </w:t>
      </w:r>
      <w:r>
        <w:rPr>
          <w:color w:val="4F584E"/>
        </w:rPr>
        <w:t>index výrobních cen, neboli PPI</w:t>
      </w:r>
      <w:r>
        <w:t xml:space="preserve">, může signalizovat další zmírňování ze strany </w:t>
      </w:r>
      <w:r>
        <w:rPr>
          <w:color w:val="847D81"/>
        </w:rPr>
        <w:t>Federální rezervní banky</w:t>
      </w:r>
      <w:r>
        <w:t xml:space="preserve">. Jiní analytici však naznačují, že </w:t>
      </w:r>
      <w:r>
        <w:rPr>
          <w:color w:val="847D81"/>
        </w:rPr>
        <w:t>Federální rezervní banka</w:t>
      </w:r>
      <w:r>
        <w:t xml:space="preserve"> bude mít další změny </w:t>
      </w:r>
      <w:r>
        <w:rPr>
          <w:color w:val="248AD0"/>
        </w:rPr>
        <w:t>v měnové politice</w:t>
      </w:r>
      <w:r>
        <w:t xml:space="preserve"> pod kontrolou a ponechá federální rezervy na výši </w:t>
      </w:r>
      <w:r>
        <w:rPr>
          <w:color w:val="5C5300"/>
        </w:rPr>
        <w:t>přibližně 8 3/4 %</w:t>
      </w:r>
      <w:r>
        <w:t xml:space="preserve">, </w:t>
      </w:r>
      <w:r>
        <w:rPr>
          <w:color w:val="5C5300"/>
        </w:rPr>
        <w:t>což</w:t>
      </w:r>
      <w:r>
        <w:t xml:space="preserve"> je pokles </w:t>
      </w:r>
      <w:r>
        <w:rPr>
          <w:color w:val="9F6551"/>
        </w:rPr>
        <w:t xml:space="preserve">z 9% úrovně, </w:t>
      </w:r>
      <w:r>
        <w:rPr>
          <w:color w:val="BCFEC6"/>
        </w:rPr>
        <w:t>která</w:t>
      </w:r>
      <w:r>
        <w:rPr>
          <w:color w:val="9F6551"/>
        </w:rPr>
        <w:t xml:space="preserve"> převládala od července </w:t>
      </w:r>
      <w:r>
        <w:rPr>
          <w:color w:val="932C70"/>
        </w:rPr>
        <w:t>do září</w:t>
      </w:r>
      <w:r>
        <w:t xml:space="preserve">. </w:t>
      </w:r>
      <w:r>
        <w:rPr>
          <w:color w:val="2B1B04"/>
        </w:rPr>
        <w:t>Kevin Logan, hlavní ekonom společnosti Swiss Bank Corp.</w:t>
      </w:r>
      <w:r>
        <w:t xml:space="preserve">, řekl, že jak PPI, tak CPI se </w:t>
      </w:r>
      <w:r>
        <w:rPr>
          <w:color w:val="B5AFC4"/>
        </w:rPr>
        <w:t>v září</w:t>
      </w:r>
      <w:r>
        <w:t xml:space="preserve"> meziročně zvýšily přibližně o 4 1/2 %. Tvrdil, že jak CPI, tak PPI ve skutečnosti od jara zpomalují. "</w:t>
      </w:r>
      <w:r>
        <w:rPr>
          <w:color w:val="847D81"/>
        </w:rPr>
        <w:t>Federální banka</w:t>
      </w:r>
      <w:r>
        <w:t xml:space="preserve"> nebude dohnána ke zmírnění," řekl </w:t>
      </w:r>
      <w:r>
        <w:rPr>
          <w:color w:val="2B1B04"/>
        </w:rPr>
        <w:t xml:space="preserve">Logan, </w:t>
      </w:r>
      <w:r>
        <w:rPr>
          <w:color w:val="D4C67A"/>
        </w:rPr>
        <w:t>který</w:t>
      </w:r>
      <w:r>
        <w:rPr>
          <w:color w:val="2B1B04"/>
        </w:rPr>
        <w:t xml:space="preserve"> předpovídá, že </w:t>
      </w:r>
      <w:r>
        <w:rPr>
          <w:color w:val="AE7AA1"/>
        </w:rPr>
        <w:t>úrokové sazby</w:t>
      </w:r>
      <w:r>
        <w:rPr>
          <w:color w:val="2B1B04"/>
        </w:rPr>
        <w:t xml:space="preserve"> nyní zůstanou tak, jak jsou</w:t>
      </w:r>
      <w:r>
        <w:t xml:space="preserve">. </w:t>
      </w:r>
      <w:r>
        <w:rPr>
          <w:color w:val="C2A393"/>
        </w:rPr>
        <w:t>Čtyřdenní vzájemná dohoda o prodeji a koupi, krok za účelem odčerpání likvidity ze systému</w:t>
      </w:r>
      <w:r>
        <w:t xml:space="preserve">, byla považována spíše za technický krok než za známku zpřísnění úvěru. Účastníci trhu poznamenávají, že </w:t>
      </w:r>
      <w:r>
        <w:rPr>
          <w:color w:val="0BC582"/>
        </w:rPr>
        <w:t>marka</w:t>
      </w:r>
      <w:r>
        <w:t xml:space="preserve"> nadále vykazuje </w:t>
      </w:r>
      <w:r>
        <w:rPr>
          <w:color w:val="FB5514"/>
        </w:rPr>
        <w:t xml:space="preserve">vůči </w:t>
      </w:r>
      <w:r>
        <w:rPr>
          <w:color w:val="0232FD"/>
        </w:rPr>
        <w:t>svému</w:t>
      </w:r>
      <w:r>
        <w:rPr>
          <w:color w:val="FB5514"/>
        </w:rPr>
        <w:t xml:space="preserve"> americkému protějšku</w:t>
      </w:r>
      <w:r>
        <w:t xml:space="preserve"> mohutnější zisky než </w:t>
      </w:r>
      <w:r>
        <w:rPr>
          <w:color w:val="6A3A35"/>
        </w:rPr>
        <w:t xml:space="preserve">jakákoli jiná významná měna, </w:t>
      </w:r>
      <w:r>
        <w:rPr>
          <w:color w:val="BA6801"/>
        </w:rPr>
        <w:t>kterou</w:t>
      </w:r>
      <w:r>
        <w:rPr>
          <w:color w:val="6A3A35"/>
        </w:rPr>
        <w:t xml:space="preserve"> je především </w:t>
      </w:r>
      <w:r>
        <w:rPr>
          <w:color w:val="168E5C"/>
        </w:rPr>
        <w:t>jen</w:t>
      </w:r>
      <w:r>
        <w:t xml:space="preserve">. Ze strany japonských investorů "je poptávka </w:t>
      </w:r>
      <w:r>
        <w:rPr>
          <w:color w:val="FB5514"/>
        </w:rPr>
        <w:t>po dolaru</w:t>
      </w:r>
      <w:r>
        <w:t xml:space="preserve"> bezedná", uvedl </w:t>
      </w:r>
      <w:r>
        <w:rPr>
          <w:color w:val="16C0D0"/>
        </w:rPr>
        <w:t>Graham Beale, generální ředitel směnárny v newyorské společnosti Hongkong &amp; Shanghai Banking Corp.</w:t>
      </w:r>
      <w:r>
        <w:t xml:space="preserve">, a dodává, že čistě spekulativní poptávka by </w:t>
      </w:r>
      <w:r>
        <w:rPr>
          <w:color w:val="FB5514"/>
        </w:rPr>
        <w:t>dolar</w:t>
      </w:r>
      <w:r>
        <w:t xml:space="preserve"> </w:t>
      </w:r>
      <w:r>
        <w:rPr>
          <w:color w:val="C62100"/>
        </w:rPr>
        <w:t>vůči japonské měně</w:t>
      </w:r>
      <w:r>
        <w:t xml:space="preserve"> na stávající rovině neudržela. </w:t>
      </w:r>
      <w:r>
        <w:rPr>
          <w:color w:val="16C0D0"/>
        </w:rPr>
        <w:t>Pan Beale</w:t>
      </w:r>
      <w:r>
        <w:t xml:space="preserve"> poznamenal, že </w:t>
      </w:r>
      <w:r>
        <w:rPr>
          <w:color w:val="0BC582"/>
        </w:rPr>
        <w:t>marka</w:t>
      </w:r>
      <w:r>
        <w:t xml:space="preserve"> má výhodnou cenovou nabídku i vůči ostatním měnám. Robert White, ředitel jednotného obchodování kalifornské společnosti First Interstate, označil tento trh za "psychologicky podporující </w:t>
      </w:r>
      <w:r>
        <w:rPr>
          <w:color w:val="0BC582"/>
        </w:rPr>
        <w:t>marku</w:t>
      </w:r>
      <w:r>
        <w:t xml:space="preserve">" a poznamenal, </w:t>
      </w:r>
      <w:r>
        <w:rPr>
          <w:color w:val="014347"/>
        </w:rPr>
        <w:t xml:space="preserve">že </w:t>
      </w:r>
      <w:r>
        <w:rPr>
          <w:color w:val="233809"/>
        </w:rPr>
        <w:t>Spojené státy</w:t>
      </w:r>
      <w:r>
        <w:rPr>
          <w:color w:val="014347"/>
        </w:rPr>
        <w:t xml:space="preserve"> zůstávají "skutečnou všehochutí" pro japonské investory</w:t>
      </w:r>
      <w:r>
        <w:t xml:space="preserve">, </w:t>
      </w:r>
      <w:r>
        <w:rPr>
          <w:color w:val="014347"/>
        </w:rPr>
        <w:t>což</w:t>
      </w:r>
      <w:r>
        <w:t xml:space="preserve"> vysvětluje nezmenšenou poptávku </w:t>
      </w:r>
      <w:r>
        <w:rPr>
          <w:color w:val="FB5514"/>
        </w:rPr>
        <w:t>po amerických dolarech</w:t>
      </w:r>
      <w:r>
        <w:t>. Na newyorské komoditní burze pokleslo zlato v umírněném obchodování o 1.60 dolaru na 367.10 dolarů za unci. Odhadovaný objem činil 3 miliony uncí. V pátečním ranním obchodování v Hong Kongu se zlato pohybovalo kolem 366.85 dolarů za unci.</w:t>
      </w:r>
    </w:p>
    <w:p>
      <w:r>
        <w:rPr>
          <w:b/>
        </w:rPr>
        <w:t>Document number 1434</w:t>
      </w:r>
    </w:p>
    <w:p>
      <w:r>
        <w:rPr>
          <w:b/>
        </w:rPr>
        <w:t>Document identifier: wsj1732-001</w:t>
      </w:r>
    </w:p>
    <w:p>
      <w:r>
        <w:rPr>
          <w:color w:val="310106"/>
        </w:rPr>
        <w:t>Koncern Hotel Investors Trust</w:t>
      </w:r>
      <w:r>
        <w:rPr>
          <w:color w:val="04640D"/>
        </w:rPr>
        <w:t xml:space="preserve"> a </w:t>
      </w:r>
      <w:r>
        <w:rPr>
          <w:color w:val="FEFB0A"/>
        </w:rPr>
        <w:t>jeho</w:t>
      </w:r>
      <w:r>
        <w:rPr>
          <w:color w:val="FB5514"/>
        </w:rPr>
        <w:t xml:space="preserve"> dceřiná společnost, korporace Hotel Investors Corp.</w:t>
      </w:r>
      <w:r>
        <w:t xml:space="preserve">, uvedly, že hodlají prodat </w:t>
      </w:r>
      <w:r>
        <w:rPr>
          <w:color w:val="E115C0"/>
        </w:rPr>
        <w:t xml:space="preserve">všechny hotely, </w:t>
      </w:r>
      <w:r>
        <w:rPr>
          <w:color w:val="00587F"/>
        </w:rPr>
        <w:t>které</w:t>
      </w:r>
      <w:r>
        <w:rPr>
          <w:color w:val="E115C0"/>
        </w:rPr>
        <w:t xml:space="preserve"> </w:t>
      </w:r>
      <w:r>
        <w:rPr>
          <w:color w:val="0BC582"/>
        </w:rPr>
        <w:t>obě společnosti</w:t>
      </w:r>
      <w:r>
        <w:rPr>
          <w:color w:val="E115C0"/>
        </w:rPr>
        <w:t xml:space="preserve"> vlastní a provozují, </w:t>
      </w:r>
      <w:r>
        <w:rPr>
          <w:color w:val="FEB8C8"/>
        </w:rPr>
        <w:t xml:space="preserve">kromě dvou hotelů-kasin v </w:t>
      </w:r>
      <w:r>
        <w:rPr>
          <w:color w:val="9E8317"/>
        </w:rPr>
        <w:t>Las Vegas ve státě Nevada</w:t>
      </w:r>
      <w:r>
        <w:t xml:space="preserve">. </w:t>
      </w:r>
      <w:r>
        <w:rPr>
          <w:color w:val="01190F"/>
        </w:rPr>
        <w:t>Hotely i podíly na řízení</w:t>
      </w:r>
      <w:r>
        <w:rPr>
          <w:color w:val="847D81"/>
        </w:rPr>
        <w:t xml:space="preserve"> budou prodány na aukci</w:t>
      </w:r>
      <w:r>
        <w:t xml:space="preserve">, řekl </w:t>
      </w:r>
      <w:r>
        <w:rPr>
          <w:color w:val="58018B"/>
        </w:rPr>
        <w:t xml:space="preserve">John Rothman, prezident a hlavní výkonný ředitel </w:t>
      </w:r>
      <w:r>
        <w:rPr>
          <w:color w:val="B70639"/>
        </w:rPr>
        <w:t>koncernu</w:t>
      </w:r>
      <w:r>
        <w:rPr>
          <w:color w:val="58018B"/>
        </w:rPr>
        <w:t xml:space="preserve"> a ředitel </w:t>
      </w:r>
      <w:r>
        <w:rPr>
          <w:color w:val="703B01"/>
        </w:rPr>
        <w:t>korporace</w:t>
      </w:r>
      <w:r>
        <w:t xml:space="preserve">. Hodnota majetku a podílů na řízení nebyla zveřejněna. Se vší pravděpodobností plánuje </w:t>
      </w:r>
      <w:r>
        <w:rPr>
          <w:color w:val="F7F1DF"/>
        </w:rPr>
        <w:t xml:space="preserve">koncern se sídlem v </w:t>
      </w:r>
      <w:r>
        <w:rPr>
          <w:color w:val="118B8A"/>
        </w:rPr>
        <w:t>Los Angeles</w:t>
      </w:r>
      <w:r>
        <w:t xml:space="preserve"> prodej </w:t>
      </w:r>
      <w:r>
        <w:rPr>
          <w:color w:val="F7F1DF"/>
        </w:rPr>
        <w:t>svých</w:t>
      </w:r>
      <w:r>
        <w:t xml:space="preserve"> podílů </w:t>
      </w:r>
      <w:r>
        <w:rPr>
          <w:color w:val="4AFEFA"/>
        </w:rPr>
        <w:t>celkem ve 36 hotelích</w:t>
      </w:r>
      <w:r>
        <w:t xml:space="preserve">, zatímco </w:t>
      </w:r>
      <w:r>
        <w:rPr>
          <w:color w:val="FCB164"/>
        </w:rPr>
        <w:t>korporace</w:t>
      </w:r>
      <w:r>
        <w:t xml:space="preserve"> prodá </w:t>
      </w:r>
      <w:r>
        <w:rPr>
          <w:color w:val="FCB164"/>
        </w:rPr>
        <w:t>své</w:t>
      </w:r>
      <w:r>
        <w:t xml:space="preserve"> podíly na řízení ve 32 </w:t>
      </w:r>
      <w:r>
        <w:rPr>
          <w:color w:val="4AFEFA"/>
        </w:rPr>
        <w:t>z těchto objektů</w:t>
      </w:r>
      <w:r>
        <w:t xml:space="preserve">. </w:t>
      </w:r>
      <w:r>
        <w:rPr>
          <w:color w:val="847D81"/>
        </w:rPr>
        <w:t>Z prodeje</w:t>
      </w:r>
      <w:r>
        <w:t xml:space="preserve"> jsou vyloučeny podíly </w:t>
      </w:r>
      <w:r>
        <w:rPr>
          <w:color w:val="310106"/>
        </w:rPr>
        <w:t>koncernu</w:t>
      </w:r>
      <w:r>
        <w:rPr>
          <w:color w:val="04640D"/>
        </w:rPr>
        <w:t xml:space="preserve"> a </w:t>
      </w:r>
      <w:r>
        <w:rPr>
          <w:color w:val="FB5514"/>
        </w:rPr>
        <w:t>korporace</w:t>
      </w:r>
      <w:r>
        <w:t xml:space="preserve"> </w:t>
      </w:r>
      <w:r>
        <w:rPr>
          <w:color w:val="796EE6"/>
        </w:rPr>
        <w:t xml:space="preserve">ve dvou hotelech-kasinech v </w:t>
      </w:r>
      <w:r>
        <w:rPr>
          <w:color w:val="000D2C"/>
        </w:rPr>
        <w:t>Las Vegas</w:t>
      </w:r>
      <w:r>
        <w:t xml:space="preserve">. Po dokončení </w:t>
      </w:r>
      <w:r>
        <w:rPr>
          <w:color w:val="847D81"/>
        </w:rPr>
        <w:t>prodeje</w:t>
      </w:r>
      <w:r>
        <w:t xml:space="preserve"> a splacení dluhů </w:t>
      </w:r>
      <w:r>
        <w:rPr>
          <w:color w:val="310106"/>
        </w:rPr>
        <w:t>koncern</w:t>
      </w:r>
      <w:r>
        <w:rPr>
          <w:color w:val="04640D"/>
        </w:rPr>
        <w:t xml:space="preserve"> a </w:t>
      </w:r>
      <w:r>
        <w:rPr>
          <w:color w:val="FB5514"/>
        </w:rPr>
        <w:t>korporace</w:t>
      </w:r>
      <w:r>
        <w:t xml:space="preserve"> zváží řadu možností včetně zpětné koupě akcií, platby speciálních dividend či investice do dalších herních podniků. </w:t>
      </w:r>
      <w:r>
        <w:rPr>
          <w:color w:val="04640D"/>
        </w:rPr>
        <w:t>Společnosti</w:t>
      </w:r>
      <w:r>
        <w:t xml:space="preserve"> </w:t>
      </w:r>
      <w:r>
        <w:rPr>
          <w:color w:val="04640D"/>
        </w:rPr>
        <w:t>si</w:t>
      </w:r>
      <w:r>
        <w:t xml:space="preserve"> v průběhu procesu </w:t>
      </w:r>
      <w:r>
        <w:rPr>
          <w:color w:val="847D81"/>
        </w:rPr>
        <w:t>prodeje</w:t>
      </w:r>
      <w:r>
        <w:t xml:space="preserve"> ponechají </w:t>
      </w:r>
      <w:r>
        <w:rPr>
          <w:color w:val="04640D"/>
        </w:rPr>
        <w:t>své</w:t>
      </w:r>
      <w:r>
        <w:t xml:space="preserve"> současné pravidelné čtvrtletní dividendy ve výši 25 centů, uvedl </w:t>
      </w:r>
      <w:r>
        <w:rPr>
          <w:color w:val="58018B"/>
        </w:rPr>
        <w:t>Rothman</w:t>
      </w:r>
      <w:r>
        <w:t xml:space="preserve">. Za prvních šest měsíců měl </w:t>
      </w:r>
      <w:r>
        <w:rPr>
          <w:color w:val="310106"/>
        </w:rPr>
        <w:t>koncern</w:t>
      </w:r>
      <w:r>
        <w:rPr>
          <w:color w:val="04640D"/>
        </w:rPr>
        <w:t xml:space="preserve"> i </w:t>
      </w:r>
      <w:r>
        <w:rPr>
          <w:color w:val="FB5514"/>
        </w:rPr>
        <w:t>korporace</w:t>
      </w:r>
      <w:r>
        <w:t xml:space="preserve"> čistou ztrátu 244000 dolarů.</w:t>
      </w:r>
    </w:p>
    <w:p>
      <w:r>
        <w:rPr>
          <w:b/>
        </w:rPr>
        <w:t>Document number 1435</w:t>
      </w:r>
    </w:p>
    <w:p>
      <w:r>
        <w:rPr>
          <w:b/>
        </w:rPr>
        <w:t>Document identifier: wsj1733-001</w:t>
      </w:r>
    </w:p>
    <w:p>
      <w:r>
        <w:rPr>
          <w:color w:val="310106"/>
        </w:rPr>
        <w:t xml:space="preserve">Díky krokům, </w:t>
      </w:r>
      <w:r>
        <w:rPr>
          <w:color w:val="04640D"/>
        </w:rPr>
        <w:t>které</w:t>
      </w:r>
      <w:r>
        <w:rPr>
          <w:color w:val="310106"/>
        </w:rPr>
        <w:t xml:space="preserve"> vedly k omezení nákladů</w:t>
      </w:r>
      <w:r>
        <w:t xml:space="preserve">, a díky zvýšeným tržbám zdravotních prostředků pro domácnost a dialyzačních přístrojů oznámila </w:t>
      </w:r>
      <w:r>
        <w:rPr>
          <w:color w:val="FEFB0A"/>
        </w:rPr>
        <w:t>společnost Baxter International Inc.</w:t>
      </w:r>
      <w:r>
        <w:t xml:space="preserve"> 20% vzrůst čistého zisku za třetí čtvrtletí při 5.9% oživení tržeb. </w:t>
      </w:r>
      <w:r>
        <w:rPr>
          <w:color w:val="FEFB0A"/>
        </w:rPr>
        <w:t xml:space="preserve">Tato společnost ze Deerfieldu v Illinoisu, </w:t>
      </w:r>
      <w:r>
        <w:rPr>
          <w:color w:val="FB5514"/>
        </w:rPr>
        <w:t>která</w:t>
      </w:r>
      <w:r>
        <w:rPr>
          <w:color w:val="FEFB0A"/>
        </w:rPr>
        <w:t xml:space="preserve"> se specializuje na zdravotnické výrobky a služby</w:t>
      </w:r>
      <w:r>
        <w:t xml:space="preserve">, oznámila čistý zisk 102 milionů dolarů, neboli 34 centů na akcii, oproti 85 milionům dolarů, neboli 28 centům na akcii, </w:t>
      </w:r>
      <w:r>
        <w:rPr>
          <w:color w:val="E115C0"/>
        </w:rPr>
        <w:t>v loňském roce</w:t>
      </w:r>
      <w:r>
        <w:t xml:space="preserve">. </w:t>
      </w:r>
      <w:r>
        <w:rPr>
          <w:color w:val="00587F"/>
        </w:rPr>
        <w:t>Tržby</w:t>
      </w:r>
      <w:r>
        <w:rPr>
          <w:color w:val="0BC582"/>
        </w:rPr>
        <w:t xml:space="preserve"> činily 1.81 miliardy dolarů</w:t>
      </w:r>
      <w:r>
        <w:t xml:space="preserve">, </w:t>
      </w:r>
      <w:r>
        <w:rPr>
          <w:color w:val="0BC582"/>
        </w:rPr>
        <w:t>což</w:t>
      </w:r>
      <w:r>
        <w:t xml:space="preserve"> je zvýšení z loňských 1.71 miliardy dolarů. </w:t>
      </w:r>
      <w:r>
        <w:rPr>
          <w:color w:val="FEFB0A"/>
        </w:rPr>
        <w:t>Společnost Baxter</w:t>
      </w:r>
      <w:r>
        <w:t xml:space="preserve"> uvedla, že čistý zisk </w:t>
      </w:r>
      <w:r>
        <w:rPr>
          <w:color w:val="FEB8C8"/>
        </w:rPr>
        <w:t>za devět měsíců</w:t>
      </w:r>
      <w:r>
        <w:t xml:space="preserve"> vzrostl o 15 % na 307 milionů dolarů, neboli na 1.02 dolaru na akcii, z 267 milionů dolarů, neboli 89 centů na akcii, </w:t>
      </w:r>
      <w:r>
        <w:rPr>
          <w:color w:val="9E8317"/>
        </w:rPr>
        <w:t>ve stejném období</w:t>
      </w:r>
      <w:r>
        <w:t xml:space="preserve"> </w:t>
      </w:r>
      <w:r>
        <w:rPr>
          <w:color w:val="E115C0"/>
        </w:rPr>
        <w:t>v loňském roce</w:t>
      </w:r>
      <w:r>
        <w:t xml:space="preserve">. Tržby se </w:t>
      </w:r>
      <w:r>
        <w:rPr>
          <w:color w:val="FEB8C8"/>
        </w:rPr>
        <w:t>za devět měsíců</w:t>
      </w:r>
      <w:r>
        <w:t xml:space="preserve"> zvýšily o 8 % na 5.44 miliardy dolarů z 5.04 miliardy dolarů </w:t>
      </w:r>
      <w:r>
        <w:rPr>
          <w:color w:val="9E8317"/>
        </w:rPr>
        <w:t xml:space="preserve">ve shodném období </w:t>
      </w:r>
      <w:r>
        <w:rPr>
          <w:color w:val="01190F"/>
        </w:rPr>
        <w:t>v roce 1988</w:t>
      </w:r>
      <w:r>
        <w:t xml:space="preserve">. V kompozitním obchodování na Newyorské burze cenných papírů uzavřela </w:t>
      </w:r>
      <w:r>
        <w:rPr>
          <w:color w:val="FEFB0A"/>
        </w:rPr>
        <w:t>společnost Baxter</w:t>
      </w:r>
      <w:r>
        <w:t xml:space="preserve"> </w:t>
      </w:r>
      <w:r>
        <w:rPr>
          <w:color w:val="847D81"/>
        </w:rPr>
        <w:t>na 22.25 dolaru na akcii</w:t>
      </w:r>
      <w:r>
        <w:t xml:space="preserve">, </w:t>
      </w:r>
      <w:r>
        <w:rPr>
          <w:color w:val="847D81"/>
        </w:rPr>
        <w:t>což</w:t>
      </w:r>
      <w:r>
        <w:t xml:space="preserve"> je pokles o 12.5 centu.</w:t>
      </w:r>
    </w:p>
    <w:p>
      <w:r>
        <w:rPr>
          <w:b/>
        </w:rPr>
        <w:t>Document number 1436</w:t>
      </w:r>
    </w:p>
    <w:p>
      <w:r>
        <w:rPr>
          <w:b/>
        </w:rPr>
        <w:t>Document identifier: wsj1734-001</w:t>
      </w:r>
    </w:p>
    <w:p>
      <w:r>
        <w:rPr>
          <w:color w:val="310106"/>
        </w:rPr>
        <w:t xml:space="preserve">Skupina, </w:t>
      </w:r>
      <w:r>
        <w:rPr>
          <w:color w:val="04640D"/>
        </w:rPr>
        <w:t>která</w:t>
      </w:r>
      <w:r>
        <w:rPr>
          <w:color w:val="310106"/>
        </w:rPr>
        <w:t xml:space="preserve"> se snaží získat </w:t>
      </w:r>
      <w:r>
        <w:rPr>
          <w:color w:val="FEFB0A"/>
        </w:rPr>
        <w:t>newyorskou nemocnici American Medical International Inc.</w:t>
      </w:r>
      <w:r>
        <w:t xml:space="preserve">, uvedla, že již oficiálně obdržela poslední finanční prostředky potřebné </w:t>
      </w:r>
      <w:r>
        <w:rPr>
          <w:color w:val="FB5514"/>
        </w:rPr>
        <w:t xml:space="preserve">pro nabídku 3 miliard dolarů za 86 % provozního kapitálu </w:t>
      </w:r>
      <w:r>
        <w:rPr>
          <w:color w:val="E115C0"/>
        </w:rPr>
        <w:t>nemocnice</w:t>
      </w:r>
      <w:r>
        <w:t xml:space="preserve">. </w:t>
      </w:r>
      <w:r>
        <w:rPr>
          <w:color w:val="FB5514"/>
        </w:rPr>
        <w:t xml:space="preserve">Nabídka </w:t>
      </w:r>
      <w:r>
        <w:rPr>
          <w:color w:val="00587F"/>
        </w:rPr>
        <w:t>společnosti IMA Acquisition Corp.</w:t>
      </w:r>
      <w:r>
        <w:rPr>
          <w:color w:val="FB5514"/>
        </w:rPr>
        <w:t xml:space="preserve"> na nejméně 63 milionů akcií</w:t>
      </w:r>
      <w:r>
        <w:t xml:space="preserve"> má vypršet ve středu. </w:t>
      </w:r>
      <w:r>
        <w:rPr>
          <w:color w:val="310106"/>
        </w:rPr>
        <w:t>Společnost IMA</w:t>
      </w:r>
      <w:r>
        <w:t xml:space="preserve"> již dříve </w:t>
      </w:r>
      <w:r>
        <w:rPr>
          <w:color w:val="0BC582"/>
        </w:rPr>
        <w:t>v tomto měsíci</w:t>
      </w:r>
      <w:r>
        <w:t xml:space="preserve"> uvedla, že obdržela </w:t>
      </w:r>
      <w:r>
        <w:rPr>
          <w:color w:val="FEB8C8"/>
        </w:rPr>
        <w:t>od banky Chemical Bank</w:t>
      </w:r>
      <w:r>
        <w:t xml:space="preserve"> a šesti dalších bank přibližně 1 miliardu dolarů na financování prioritního dluhu; </w:t>
      </w:r>
      <w:r>
        <w:rPr>
          <w:color w:val="FEB8C8"/>
        </w:rPr>
        <w:t>banka Chemical Bank</w:t>
      </w:r>
      <w:r>
        <w:t xml:space="preserve"> uvedla, že </w:t>
      </w:r>
      <w:r>
        <w:rPr>
          <w:color w:val="FEB8C8"/>
        </w:rPr>
        <w:t>si</w:t>
      </w:r>
      <w:r>
        <w:t xml:space="preserve"> je "velmi jista" tím, že dokáže zajistit i zbylou část přibližně ve výši 509 milionů dolarů. </w:t>
      </w:r>
      <w:r>
        <w:rPr>
          <w:color w:val="FB5514"/>
        </w:rPr>
        <w:t>Nabídka ve výši 3 miliard</w:t>
      </w:r>
      <w:r>
        <w:t xml:space="preserve"> dále zahrnuje 1 miliardu </w:t>
      </w:r>
      <w:r>
        <w:rPr>
          <w:color w:val="9E8317"/>
        </w:rPr>
        <w:t xml:space="preserve">dluhů, </w:t>
      </w:r>
      <w:r>
        <w:rPr>
          <w:color w:val="01190F"/>
        </w:rPr>
        <w:t>které</w:t>
      </w:r>
      <w:r>
        <w:rPr>
          <w:color w:val="9E8317"/>
        </w:rPr>
        <w:t xml:space="preserve"> převezme </w:t>
      </w:r>
      <w:r>
        <w:rPr>
          <w:color w:val="847D81"/>
        </w:rPr>
        <w:t>společnost IMA</w:t>
      </w:r>
      <w:r>
        <w:t xml:space="preserve">, 600 milionů dolarů </w:t>
      </w:r>
      <w:r>
        <w:rPr>
          <w:color w:val="58018B"/>
        </w:rPr>
        <w:t xml:space="preserve">vysoce výnosných podřadných obligací, </w:t>
      </w:r>
      <w:r>
        <w:rPr>
          <w:color w:val="B70639"/>
        </w:rPr>
        <w:t>které</w:t>
      </w:r>
      <w:r>
        <w:rPr>
          <w:color w:val="58018B"/>
        </w:rPr>
        <w:t xml:space="preserve"> budou prodány společností First Boston Corp.</w:t>
      </w:r>
      <w:r>
        <w:t xml:space="preserve">, a 285 milionů dolarů čistého jmění. Při včerejším kombinovaném obchodování na Newyorské burze </w:t>
      </w:r>
      <w:r>
        <w:rPr>
          <w:color w:val="703B01"/>
        </w:rPr>
        <w:t>nemocnice American Medical</w:t>
      </w:r>
      <w:r>
        <w:t xml:space="preserve"> uzavřela </w:t>
      </w:r>
      <w:r>
        <w:rPr>
          <w:color w:val="F7F1DF"/>
        </w:rPr>
        <w:t>na 23625 dolarech</w:t>
      </w:r>
      <w:r>
        <w:t xml:space="preserve">, </w:t>
      </w:r>
      <w:r>
        <w:rPr>
          <w:color w:val="F7F1DF"/>
        </w:rPr>
        <w:t>což</w:t>
      </w:r>
      <w:r>
        <w:t xml:space="preserve"> je zvýšení o 1875 dolarů. </w:t>
      </w:r>
      <w:r>
        <w:rPr>
          <w:color w:val="703B01"/>
        </w:rPr>
        <w:t>Nemocnice American Medical</w:t>
      </w:r>
      <w:r>
        <w:t xml:space="preserve"> </w:t>
      </w:r>
      <w:r>
        <w:rPr>
          <w:color w:val="FB5514"/>
        </w:rPr>
        <w:t>s nabídkou</w:t>
      </w:r>
      <w:r>
        <w:t xml:space="preserve"> souhlasila, ale již dříve </w:t>
      </w:r>
      <w:r>
        <w:rPr>
          <w:color w:val="0BC582"/>
        </w:rPr>
        <w:t>v tomto měsíci</w:t>
      </w:r>
      <w:r>
        <w:t xml:space="preserve"> uvedla, že obdržela nový "projev zájmu" </w:t>
      </w:r>
      <w:r>
        <w:rPr>
          <w:color w:val="118B8A"/>
        </w:rPr>
        <w:t>od dvou předchozích nabízejících</w:t>
      </w:r>
      <w:r>
        <w:t xml:space="preserve">. </w:t>
      </w:r>
      <w:r>
        <w:rPr>
          <w:color w:val="703B01"/>
        </w:rPr>
        <w:t>Nemocnice American Medical</w:t>
      </w:r>
      <w:r>
        <w:t xml:space="preserve"> uvedla, že bude provádět průzkum </w:t>
      </w:r>
      <w:r>
        <w:rPr>
          <w:color w:val="118B8A"/>
        </w:rPr>
        <w:t>společností</w:t>
      </w:r>
      <w:r>
        <w:t xml:space="preserve">, avšak nezveřejní </w:t>
      </w:r>
      <w:r>
        <w:rPr>
          <w:color w:val="118B8A"/>
        </w:rPr>
        <w:t>jejich</w:t>
      </w:r>
      <w:r>
        <w:t xml:space="preserve"> totožnost, jestliže neudělají </w:t>
      </w:r>
      <w:r>
        <w:rPr>
          <w:color w:val="FB5514"/>
        </w:rPr>
        <w:t>pevné nabídky</w:t>
      </w:r>
      <w:r>
        <w:t>.</w:t>
      </w:r>
    </w:p>
    <w:p>
      <w:r>
        <w:rPr>
          <w:b/>
        </w:rPr>
        <w:t>Document number 1437</w:t>
      </w:r>
    </w:p>
    <w:p>
      <w:r>
        <w:rPr>
          <w:b/>
        </w:rPr>
        <w:t>Document identifier: wsj1735-001</w:t>
      </w:r>
    </w:p>
    <w:p>
      <w:r>
        <w:rPr>
          <w:color w:val="310106"/>
        </w:rPr>
        <w:t>Společnost H&amp;R Block</w:t>
      </w:r>
      <w:r>
        <w:rPr>
          <w:color w:val="04640D"/>
        </w:rPr>
        <w:t xml:space="preserve"> je jedním z příběhů o velkém úspěchu v americkém byznysu</w:t>
      </w:r>
      <w:r>
        <w:t xml:space="preserve">. </w:t>
      </w:r>
      <w:r>
        <w:rPr>
          <w:color w:val="FEFB0A"/>
        </w:rPr>
        <w:t xml:space="preserve">Ač je </w:t>
      </w:r>
      <w:r>
        <w:rPr>
          <w:color w:val="FB5514"/>
        </w:rPr>
        <w:t>to</w:t>
      </w:r>
      <w:r>
        <w:rPr>
          <w:color w:val="FEFB0A"/>
        </w:rPr>
        <w:t xml:space="preserve"> dost zvláštní, akciím </w:t>
      </w:r>
      <w:r>
        <w:rPr>
          <w:color w:val="E115C0"/>
        </w:rPr>
        <w:t>to</w:t>
      </w:r>
      <w:r>
        <w:rPr>
          <w:color w:val="FEFB0A"/>
        </w:rPr>
        <w:t xml:space="preserve"> však přináší problémy</w:t>
      </w:r>
      <w:r>
        <w:t xml:space="preserve">. </w:t>
      </w:r>
      <w:r>
        <w:rPr>
          <w:color w:val="00587F"/>
        </w:rPr>
        <w:t>Někteří finanční manažeři</w:t>
      </w:r>
      <w:r>
        <w:t xml:space="preserve"> jsou ohledně </w:t>
      </w:r>
      <w:r>
        <w:rPr>
          <w:color w:val="0BC582"/>
        </w:rPr>
        <w:t>H&amp;R Block</w:t>
      </w:r>
      <w:r>
        <w:t xml:space="preserve"> rozčarováni, neboť se obávají, že slavné dny </w:t>
      </w:r>
      <w:r>
        <w:rPr>
          <w:color w:val="0BC582"/>
        </w:rPr>
        <w:t>společnosti</w:t>
      </w:r>
      <w:r>
        <w:t xml:space="preserve"> jsou již pryč, nebo alespoň právě míjí. Tvrdí, že podnikání </w:t>
      </w:r>
      <w:r>
        <w:rPr>
          <w:color w:val="0BC582"/>
        </w:rPr>
        <w:t>Blocku</w:t>
      </w:r>
      <w:r>
        <w:t xml:space="preserve"> na poli daňového poradenství je vyzrálé a některé </w:t>
      </w:r>
      <w:r>
        <w:rPr>
          <w:color w:val="0BC582"/>
        </w:rPr>
        <w:t>jejich</w:t>
      </w:r>
      <w:r>
        <w:t xml:space="preserve"> diverzifikace čelí tvrdé konkurenci. Není tajemstvím, že </w:t>
      </w:r>
      <w:r>
        <w:rPr>
          <w:color w:val="0BC582"/>
        </w:rPr>
        <w:t>společnost Block</w:t>
      </w:r>
      <w:r>
        <w:t xml:space="preserve"> dominuje masově rozšířenému podnikání v daňovém poradenství. </w:t>
      </w:r>
      <w:r>
        <w:rPr>
          <w:color w:val="FEB8C8"/>
        </w:rPr>
        <w:t>Burza The Street</w:t>
      </w:r>
      <w:r>
        <w:t xml:space="preserve"> ví vše o předvídatelnosti </w:t>
      </w:r>
      <w:r>
        <w:rPr>
          <w:color w:val="9E8317"/>
        </w:rPr>
        <w:t xml:space="preserve">příjmů </w:t>
      </w:r>
      <w:r>
        <w:rPr>
          <w:color w:val="01190F"/>
        </w:rPr>
        <w:t>společnosti</w:t>
      </w:r>
      <w:r>
        <w:rPr>
          <w:color w:val="9E8317"/>
        </w:rPr>
        <w:t xml:space="preserve">, </w:t>
      </w:r>
      <w:r>
        <w:rPr>
          <w:color w:val="847D81"/>
        </w:rPr>
        <w:t>které</w:t>
      </w:r>
      <w:r>
        <w:rPr>
          <w:color w:val="9E8317"/>
        </w:rPr>
        <w:t xml:space="preserve"> míří k devátému ročnímu navýšení v řadě</w:t>
      </w:r>
      <w:r>
        <w:t xml:space="preserve">. </w:t>
      </w:r>
      <w:r>
        <w:rPr>
          <w:color w:val="0BC582"/>
        </w:rPr>
        <w:t>Společnost</w:t>
      </w:r>
      <w:r>
        <w:t xml:space="preserve"> trvale vyprodukuje více než 20% roční zisk na </w:t>
      </w:r>
      <w:r>
        <w:rPr>
          <w:color w:val="0BC582"/>
        </w:rPr>
        <w:t>svém</w:t>
      </w:r>
      <w:r>
        <w:t xml:space="preserve"> čistém jmění, zatímco mnoho společností by bylo spokojeno i s 15 %. </w:t>
      </w:r>
      <w:r>
        <w:rPr>
          <w:color w:val="58018B"/>
        </w:rPr>
        <w:t>Podnikání v daňovém poradenství</w:t>
      </w:r>
      <w:r>
        <w:t xml:space="preserve"> se však jednoduše nemá kam rozrůstat, tvrdí </w:t>
      </w:r>
      <w:r>
        <w:rPr>
          <w:color w:val="B70639"/>
        </w:rPr>
        <w:t xml:space="preserve">Mark Cremonie, vedoucí výzkumu </w:t>
      </w:r>
      <w:r>
        <w:rPr>
          <w:color w:val="703B01"/>
        </w:rPr>
        <w:t xml:space="preserve">ve společnosti Capital Supervisors Inc., chicagské firmě, </w:t>
      </w:r>
      <w:r>
        <w:rPr>
          <w:color w:val="F7F1DF"/>
        </w:rPr>
        <w:t>která</w:t>
      </w:r>
      <w:r>
        <w:rPr>
          <w:color w:val="703B01"/>
        </w:rPr>
        <w:t xml:space="preserve"> hospodaří s 6.5 miliardy dolarů</w:t>
      </w:r>
      <w:r>
        <w:t xml:space="preserve">. "Přijedete do jakéhokoli středně velkého amerického města a uvidíte daňové služby </w:t>
      </w:r>
      <w:r>
        <w:rPr>
          <w:color w:val="0BC582"/>
        </w:rPr>
        <w:t>H&amp;R Block</w:t>
      </w:r>
      <w:r>
        <w:t xml:space="preserve">." </w:t>
      </w:r>
      <w:r>
        <w:rPr>
          <w:color w:val="118B8A"/>
        </w:rPr>
        <w:t>Cremonieova</w:t>
      </w:r>
      <w:r>
        <w:rPr>
          <w:color w:val="4AFEFA"/>
        </w:rPr>
        <w:t xml:space="preserve"> firma</w:t>
      </w:r>
      <w:r>
        <w:rPr>
          <w:color w:val="FCB164"/>
        </w:rPr>
        <w:t xml:space="preserve"> kdysi vlastnila asi 4.8 % </w:t>
      </w:r>
      <w:r>
        <w:rPr>
          <w:color w:val="796EE6"/>
        </w:rPr>
        <w:t>společnosti H&amp;R Block</w:t>
      </w:r>
      <w:r>
        <w:t xml:space="preserve">. </w:t>
      </w:r>
      <w:r>
        <w:rPr>
          <w:color w:val="FCB164"/>
        </w:rPr>
        <w:t>To</w:t>
      </w:r>
      <w:r>
        <w:t xml:space="preserve"> bylo ještě předtím, než daňová "reforma" v roce 1986, učinila </w:t>
      </w:r>
      <w:r>
        <w:rPr>
          <w:color w:val="000D2C"/>
        </w:rPr>
        <w:t>daně</w:t>
      </w:r>
      <w:r>
        <w:t xml:space="preserve"> složitějšími, než kdy byly. "</w:t>
      </w:r>
      <w:r>
        <w:rPr>
          <w:color w:val="53495F"/>
        </w:rPr>
        <w:t xml:space="preserve">Jedna věc, </w:t>
      </w:r>
      <w:r>
        <w:rPr>
          <w:color w:val="F95475"/>
        </w:rPr>
        <w:t>na kterou</w:t>
      </w:r>
      <w:r>
        <w:rPr>
          <w:color w:val="53495F"/>
        </w:rPr>
        <w:t xml:space="preserve"> </w:t>
      </w:r>
      <w:r>
        <w:rPr>
          <w:color w:val="61FC03"/>
        </w:rPr>
        <w:t>si</w:t>
      </w:r>
      <w:r>
        <w:rPr>
          <w:color w:val="53495F"/>
        </w:rPr>
        <w:t xml:space="preserve"> můžete vsadit</w:t>
      </w:r>
      <w:r>
        <w:t xml:space="preserve">," tvrdí, "je, že Kongres udělá s daňovým zákoníkem hlouposti." </w:t>
      </w:r>
      <w:r>
        <w:rPr>
          <w:color w:val="5D9608"/>
        </w:rPr>
        <w:t>Společnost Capital Supervisors</w:t>
      </w:r>
      <w:r>
        <w:t xml:space="preserve"> nicméně letos již před časem prodala poslední část </w:t>
      </w:r>
      <w:r>
        <w:rPr>
          <w:color w:val="5D9608"/>
        </w:rPr>
        <w:t>svého</w:t>
      </w:r>
      <w:r>
        <w:t xml:space="preserve"> podílu v </w:t>
      </w:r>
      <w:r>
        <w:rPr>
          <w:color w:val="0BC582"/>
        </w:rPr>
        <w:t>H&amp;R Block</w:t>
      </w:r>
      <w:r>
        <w:t xml:space="preserve">. "Ničí všechno okolo kvůli diverzifikacím," tvrdí. "Myslím, že velká část </w:t>
      </w:r>
      <w:r>
        <w:rPr>
          <w:color w:val="0BC582"/>
        </w:rPr>
        <w:t>jejich</w:t>
      </w:r>
      <w:r>
        <w:t xml:space="preserve"> obchodů za moc nestojí." Minulý týden, před tím, než </w:t>
      </w:r>
      <w:r>
        <w:rPr>
          <w:color w:val="DE98FD"/>
        </w:rPr>
        <w:t>je</w:t>
      </w:r>
      <w:r>
        <w:t xml:space="preserve"> miniaturní pád v pátek třináctého rozházel, dosáhly </w:t>
      </w:r>
      <w:r>
        <w:rPr>
          <w:color w:val="98A088"/>
        </w:rPr>
        <w:t>jejich</w:t>
      </w:r>
      <w:r>
        <w:rPr>
          <w:color w:val="DE98FD"/>
        </w:rPr>
        <w:t xml:space="preserve"> akcie</w:t>
      </w:r>
      <w:r>
        <w:t xml:space="preserve"> zatím rekordní hodnoty 37 1/4. Včera uzavřely na 34 3/4. Akcie mají však nepochybně stále mnoho příznivců. "Kdybyste při první veřejné nabídce v roce 1962 investovali </w:t>
      </w:r>
      <w:r>
        <w:rPr>
          <w:color w:val="4F584E"/>
        </w:rPr>
        <w:t>10000 dolarů</w:t>
      </w:r>
      <w:r>
        <w:t xml:space="preserve">, mělo by </w:t>
      </w:r>
      <w:r>
        <w:rPr>
          <w:color w:val="4F584E"/>
        </w:rPr>
        <w:t>to</w:t>
      </w:r>
      <w:r>
        <w:t xml:space="preserve"> dnes velmi pravděpodobně cenu přes 5 milionů dolarů," tvrdí </w:t>
      </w:r>
      <w:r>
        <w:rPr>
          <w:color w:val="248AD0"/>
        </w:rPr>
        <w:t>Fredric E. Russell, finanční manažer z města Tulsa v Oklahomě</w:t>
      </w:r>
      <w:r>
        <w:t xml:space="preserve">. "Nevím, v čem spočívá nebezpečí (držení těchto akcií). Daně nemizí z podnikání." Mnoho </w:t>
      </w:r>
      <w:r>
        <w:rPr>
          <w:color w:val="248AD0"/>
        </w:rPr>
        <w:t>jeho</w:t>
      </w:r>
      <w:r>
        <w:t xml:space="preserve"> vrstevníků si myslí totéž. Podle seznamu CDA Investment Technologies z poloviny </w:t>
      </w:r>
      <w:r>
        <w:rPr>
          <w:color w:val="5C5300"/>
        </w:rPr>
        <w:t>roku</w:t>
      </w:r>
      <w:r>
        <w:t xml:space="preserve"> je </w:t>
      </w:r>
      <w:r>
        <w:rPr>
          <w:color w:val="9F6551"/>
        </w:rPr>
        <w:t xml:space="preserve">počet </w:t>
      </w:r>
      <w:r>
        <w:rPr>
          <w:color w:val="BCFEC6"/>
        </w:rPr>
        <w:t xml:space="preserve">velkých institucí, </w:t>
      </w:r>
      <w:r>
        <w:rPr>
          <w:color w:val="932C70"/>
        </w:rPr>
        <w:t>které</w:t>
      </w:r>
      <w:r>
        <w:rPr>
          <w:color w:val="BCFEC6"/>
        </w:rPr>
        <w:t xml:space="preserve"> vlastní akcie </w:t>
      </w:r>
      <w:r>
        <w:rPr>
          <w:color w:val="2B1B04"/>
        </w:rPr>
        <w:t>H&amp;R Block</w:t>
      </w:r>
      <w:r>
        <w:t xml:space="preserve">, 207 a stále roste. Makléřské domy jsou </w:t>
      </w:r>
      <w:r>
        <w:rPr>
          <w:color w:val="0BC582"/>
        </w:rPr>
        <w:t>ke společnosti H&amp;R Block</w:t>
      </w:r>
      <w:r>
        <w:t xml:space="preserve"> také velice milé. Firma Zacks zabývající se průzkumem investic napočítala </w:t>
      </w:r>
      <w:r>
        <w:rPr>
          <w:color w:val="B5AFC4"/>
        </w:rPr>
        <w:t xml:space="preserve">pět makléřských domů, </w:t>
      </w:r>
      <w:r>
        <w:rPr>
          <w:color w:val="D4C67A"/>
        </w:rPr>
        <w:t>které</w:t>
      </w:r>
      <w:r>
        <w:rPr>
          <w:color w:val="B5AFC4"/>
        </w:rPr>
        <w:t xml:space="preserve"> doporučují akcii koupit</w:t>
      </w:r>
      <w:r>
        <w:t xml:space="preserve">, a čtyři, </w:t>
      </w:r>
      <w:r>
        <w:rPr>
          <w:color w:val="B5AFC4"/>
        </w:rPr>
        <w:t>které</w:t>
      </w:r>
      <w:r>
        <w:t xml:space="preserve"> doporučují </w:t>
      </w:r>
      <w:r>
        <w:rPr>
          <w:color w:val="AE7AA1"/>
        </w:rPr>
        <w:t>akcie</w:t>
      </w:r>
      <w:r>
        <w:t xml:space="preserve"> držet. </w:t>
      </w:r>
      <w:r>
        <w:rPr>
          <w:color w:val="C2A393"/>
        </w:rPr>
        <w:t>Žádný si netroufne tvrdit, že by se měly prodat</w:t>
      </w:r>
      <w:r>
        <w:t xml:space="preserve">. Ale někteří finanční manažeři </w:t>
      </w:r>
      <w:r>
        <w:rPr>
          <w:color w:val="C2A393"/>
        </w:rPr>
        <w:t>to</w:t>
      </w:r>
      <w:r>
        <w:t xml:space="preserve"> přesto dělají. </w:t>
      </w:r>
      <w:r>
        <w:rPr>
          <w:color w:val="0232FD"/>
        </w:rPr>
        <w:t xml:space="preserve">Eugene Sit, prezident </w:t>
      </w:r>
      <w:r>
        <w:rPr>
          <w:color w:val="6A3A35"/>
        </w:rPr>
        <w:t>investiční společnosti Sit v Minneapolisu</w:t>
      </w:r>
      <w:r>
        <w:t xml:space="preserve">, tvrdí: "Když jsme </w:t>
      </w:r>
      <w:r>
        <w:rPr>
          <w:color w:val="AE7AA1"/>
        </w:rPr>
        <w:t>je</w:t>
      </w:r>
      <w:r>
        <w:t xml:space="preserve"> koupili, mysleli jsme, že tempo růstu se bude zrychlovat" </w:t>
      </w:r>
      <w:r>
        <w:rPr>
          <w:color w:val="BA6801"/>
        </w:rPr>
        <w:t>z důvodu digitalizovaného vyplňování daňových formulářů a okamžitých refundací (</w:t>
      </w:r>
      <w:r>
        <w:rPr>
          <w:color w:val="168E5C"/>
        </w:rPr>
        <w:t>klient</w:t>
      </w:r>
      <w:r>
        <w:rPr>
          <w:color w:val="BA6801"/>
        </w:rPr>
        <w:t xml:space="preserve"> získá refundaci ihned, avšak zaplatí zvláštní poplatek </w:t>
      </w:r>
      <w:r>
        <w:rPr>
          <w:color w:val="16C0D0"/>
        </w:rPr>
        <w:t xml:space="preserve">daňovému poradci, </w:t>
      </w:r>
      <w:r>
        <w:rPr>
          <w:color w:val="C62100"/>
        </w:rPr>
        <w:t>který</w:t>
      </w:r>
      <w:r>
        <w:rPr>
          <w:color w:val="16C0D0"/>
        </w:rPr>
        <w:t xml:space="preserve"> počká na účet od strýčka Sama</w:t>
      </w:r>
      <w:r>
        <w:t xml:space="preserve">). Ale ani jedno </w:t>
      </w:r>
      <w:r>
        <w:rPr>
          <w:color w:val="BA6801"/>
        </w:rPr>
        <w:t>z těchto zlepšení</w:t>
      </w:r>
      <w:r>
        <w:t xml:space="preserve"> růst příliš nerozproudilo, říká </w:t>
      </w:r>
      <w:r>
        <w:rPr>
          <w:color w:val="0232FD"/>
        </w:rPr>
        <w:t>pan Sit</w:t>
      </w:r>
      <w:r>
        <w:t xml:space="preserve">. Usuzuje, </w:t>
      </w:r>
      <w:r>
        <w:rPr>
          <w:color w:val="014347"/>
        </w:rPr>
        <w:t xml:space="preserve">že </w:t>
      </w:r>
      <w:r>
        <w:rPr>
          <w:color w:val="233809"/>
        </w:rPr>
        <w:t xml:space="preserve">výdělky </w:t>
      </w:r>
      <w:r>
        <w:rPr>
          <w:color w:val="42083B"/>
        </w:rPr>
        <w:t>Blocku</w:t>
      </w:r>
      <w:r>
        <w:rPr>
          <w:color w:val="014347"/>
        </w:rPr>
        <w:t xml:space="preserve"> nyní rostou ročně asi o 10 % (tedy méně než </w:t>
      </w:r>
      <w:r>
        <w:rPr>
          <w:color w:val="82785D"/>
        </w:rPr>
        <w:t xml:space="preserve">v předcházejících letech, </w:t>
      </w:r>
      <w:r>
        <w:rPr>
          <w:color w:val="023087"/>
        </w:rPr>
        <w:t>kdy</w:t>
      </w:r>
      <w:r>
        <w:rPr>
          <w:color w:val="82785D"/>
        </w:rPr>
        <w:t xml:space="preserve"> </w:t>
      </w:r>
      <w:r>
        <w:rPr>
          <w:color w:val="B7DAD2"/>
        </w:rPr>
        <w:t>to</w:t>
      </w:r>
      <w:r>
        <w:rPr>
          <w:color w:val="82785D"/>
        </w:rPr>
        <w:t xml:space="preserve"> bylo asi 14 %</w:t>
      </w:r>
      <w:r>
        <w:rPr>
          <w:color w:val="014347"/>
        </w:rPr>
        <w:t>) a v budoucnosti budou růst rychlostí asi 8 - 10 %</w:t>
      </w:r>
      <w:r>
        <w:t xml:space="preserve">. </w:t>
      </w:r>
      <w:r>
        <w:rPr>
          <w:color w:val="014347"/>
        </w:rPr>
        <w:t>To</w:t>
      </w:r>
      <w:r>
        <w:t xml:space="preserve"> "není špatné", tvrdí </w:t>
      </w:r>
      <w:r>
        <w:rPr>
          <w:color w:val="0232FD"/>
        </w:rPr>
        <w:t>pan Sit</w:t>
      </w:r>
      <w:r>
        <w:t xml:space="preserve">, ale jistě </w:t>
      </w:r>
      <w:r>
        <w:rPr>
          <w:color w:val="014347"/>
        </w:rPr>
        <w:t>to</w:t>
      </w:r>
      <w:r>
        <w:t xml:space="preserve"> neospravedlňuje fakt, že jsou ceny akcií </w:t>
      </w:r>
      <w:r>
        <w:rPr>
          <w:color w:val="0BC582"/>
        </w:rPr>
        <w:t>společnosti Block</w:t>
      </w:r>
      <w:r>
        <w:t xml:space="preserve"> 15 krát až 16 krát vyšší než odhadované příjmy za fiskální rok 1990. Chce </w:t>
      </w:r>
      <w:r>
        <w:rPr>
          <w:color w:val="196956"/>
        </w:rPr>
        <w:t xml:space="preserve">akcie, </w:t>
      </w:r>
      <w:r>
        <w:rPr>
          <w:color w:val="8C41BB"/>
        </w:rPr>
        <w:t>u nichž</w:t>
      </w:r>
      <w:r>
        <w:rPr>
          <w:color w:val="196956"/>
        </w:rPr>
        <w:t xml:space="preserve"> je poměr mezi cenou a příjmy menší než </w:t>
      </w:r>
      <w:r>
        <w:rPr>
          <w:color w:val="8C41BB"/>
        </w:rPr>
        <w:t>jejich</w:t>
      </w:r>
      <w:r>
        <w:rPr>
          <w:color w:val="196956"/>
        </w:rPr>
        <w:t xml:space="preserve"> tempo růstu</w:t>
      </w:r>
      <w:r>
        <w:t xml:space="preserve">, a jak počítá, </w:t>
      </w:r>
      <w:r>
        <w:rPr>
          <w:color w:val="0BC582"/>
        </w:rPr>
        <w:t>společnost H&amp;R Block</w:t>
      </w:r>
      <w:r>
        <w:t xml:space="preserve"> se k něčemu takovému ani neblíží. </w:t>
      </w:r>
      <w:r>
        <w:rPr>
          <w:color w:val="ECEDFE"/>
        </w:rPr>
        <w:t>Další dva finanční manažeři</w:t>
      </w:r>
      <w:r>
        <w:t xml:space="preserve"> při vysvětlování, </w:t>
      </w:r>
      <w:r>
        <w:rPr>
          <w:color w:val="2B2D32"/>
        </w:rPr>
        <w:t xml:space="preserve">proč letos prodali velké množství akcií </w:t>
      </w:r>
      <w:r>
        <w:rPr>
          <w:color w:val="94C661"/>
        </w:rPr>
        <w:t>společnosti H&amp;R Block</w:t>
      </w:r>
      <w:r>
        <w:t xml:space="preserve">, mluvili pod podmínkou, že nebudou jmenováni. "Akcie nikam nesměřovaly a příjmy za moc nestály," řekl </w:t>
      </w:r>
      <w:r>
        <w:rPr>
          <w:color w:val="F8907D"/>
        </w:rPr>
        <w:t>jeden</w:t>
      </w:r>
      <w:r>
        <w:t xml:space="preserve">. (V minulých dvou letech se </w:t>
      </w:r>
      <w:r>
        <w:rPr>
          <w:color w:val="895E6B"/>
        </w:rPr>
        <w:t>akcie</w:t>
      </w:r>
      <w:r>
        <w:t xml:space="preserve"> téměř zastavily. </w:t>
      </w:r>
      <w:r>
        <w:rPr>
          <w:color w:val="788E95"/>
        </w:rPr>
        <w:t>V roce 1987</w:t>
      </w:r>
      <w:r>
        <w:t xml:space="preserve"> byly nad 33, upravené pro následné rozdělení, a </w:t>
      </w:r>
      <w:r>
        <w:rPr>
          <w:color w:val="788E95"/>
        </w:rPr>
        <w:t>od té doby</w:t>
      </w:r>
      <w:r>
        <w:t xml:space="preserve"> se nedostaly o moc výš.) "Daňové podnikání už neroste (až) na zvyšování cen," dodal </w:t>
      </w:r>
      <w:r>
        <w:rPr>
          <w:color w:val="F8907D"/>
        </w:rPr>
        <w:t>tento finanční manažer</w:t>
      </w:r>
      <w:r>
        <w:t xml:space="preserve">. </w:t>
      </w:r>
      <w:r>
        <w:rPr>
          <w:color w:val="FB6AB8"/>
        </w:rPr>
        <w:t>Přidružená společnost CompuServe (</w:t>
      </w:r>
      <w:r>
        <w:rPr>
          <w:color w:val="576094"/>
        </w:rPr>
        <w:t>která</w:t>
      </w:r>
      <w:r>
        <w:rPr>
          <w:color w:val="FB6AB8"/>
        </w:rPr>
        <w:t xml:space="preserve"> poskytuje informace pro uživatele domácích počítačů</w:t>
      </w:r>
      <w:r>
        <w:t xml:space="preserve">) je </w:t>
      </w:r>
      <w:r>
        <w:rPr>
          <w:color w:val="DB1474"/>
        </w:rPr>
        <w:t>tam, "</w:t>
      </w:r>
      <w:r>
        <w:rPr>
          <w:color w:val="8489AE"/>
        </w:rPr>
        <w:t>kde</w:t>
      </w:r>
      <w:r>
        <w:rPr>
          <w:color w:val="DB1474"/>
        </w:rPr>
        <w:t xml:space="preserve"> to roste</w:t>
      </w:r>
      <w:r>
        <w:t xml:space="preserve">," řekl, ale </w:t>
      </w:r>
      <w:r>
        <w:rPr>
          <w:color w:val="FB6AB8"/>
        </w:rPr>
        <w:t>její</w:t>
      </w:r>
      <w:r>
        <w:t xml:space="preserve"> struktura je "stále příliš složitá". </w:t>
      </w:r>
      <w:r>
        <w:rPr>
          <w:color w:val="FB6AB8"/>
        </w:rPr>
        <w:t>CompuServe</w:t>
      </w:r>
      <w:r>
        <w:t xml:space="preserve"> zajišťuje asi 20 % tržeb i příjmů. Daňové podnikání stále zajišťuje asi 70 % příjmů asi z 50 % tržeb. </w:t>
      </w:r>
      <w:r>
        <w:rPr>
          <w:color w:val="860E04"/>
        </w:rPr>
        <w:t>Personnel Pool (občasní pracovníci především v oblasti zdravotnictví</w:t>
      </w:r>
      <w:r>
        <w:t xml:space="preserve">) přispívá přibližně 25 % na odbytu, ale jen asi 9 % na příjmech. Nedostatek zdravotních sester brzdí v </w:t>
      </w:r>
      <w:r>
        <w:rPr>
          <w:color w:val="860E04"/>
        </w:rPr>
        <w:t>Personnel Pool</w:t>
      </w:r>
      <w:r>
        <w:t xml:space="preserve"> zisk, řekl </w:t>
      </w:r>
      <w:r>
        <w:rPr>
          <w:color w:val="FBC206"/>
        </w:rPr>
        <w:t>druhý finanční manažer</w:t>
      </w:r>
      <w:r>
        <w:t xml:space="preserve">. Uznává, že </w:t>
      </w:r>
      <w:r>
        <w:rPr>
          <w:color w:val="0BC582"/>
        </w:rPr>
        <w:t>H&amp;R Block</w:t>
      </w:r>
      <w:r>
        <w:t xml:space="preserve"> je "dobře usazená" a "obrovská společnost", ale říká: "</w:t>
      </w:r>
      <w:r>
        <w:rPr>
          <w:color w:val="6EAB9B"/>
        </w:rPr>
        <w:t>pro nás</w:t>
      </w:r>
      <w:r>
        <w:t xml:space="preserve"> neroste dostatečně rychle. Hledáme </w:t>
      </w:r>
      <w:r>
        <w:rPr>
          <w:color w:val="F2CDFE"/>
        </w:rPr>
        <w:t xml:space="preserve">něco, </w:t>
      </w:r>
      <w:r>
        <w:rPr>
          <w:color w:val="645341"/>
        </w:rPr>
        <w:t>co</w:t>
      </w:r>
      <w:r>
        <w:rPr>
          <w:color w:val="F2CDFE"/>
        </w:rPr>
        <w:t xml:space="preserve"> roste rychleji a prodává se se srovnatelným násobkem (cena - příjmy</w:t>
      </w:r>
      <w:r>
        <w:t xml:space="preserve">)." </w:t>
      </w:r>
      <w:r>
        <w:rPr>
          <w:color w:val="760035"/>
        </w:rPr>
        <w:t>Thomas M. Bloch, prezident a provozní ředitel</w:t>
      </w:r>
      <w:r>
        <w:t xml:space="preserve">, říká: "Nesouhlasil bych" s tím, že daňové podnikání je vyzrálé. Například, říká, </w:t>
      </w:r>
      <w:r>
        <w:rPr>
          <w:color w:val="0BC582"/>
        </w:rPr>
        <w:t>společnost</w:t>
      </w:r>
      <w:r>
        <w:t xml:space="preserve"> plánuje, že s novou službou, testovanou v některých částech </w:t>
      </w:r>
      <w:r>
        <w:rPr>
          <w:color w:val="647A41"/>
        </w:rPr>
        <w:t>země</w:t>
      </w:r>
      <w:r>
        <w:t xml:space="preserve">, zaměřenou </w:t>
      </w:r>
      <w:r>
        <w:rPr>
          <w:color w:val="496E76"/>
        </w:rPr>
        <w:t xml:space="preserve">na daňové poplatníky, </w:t>
      </w:r>
      <w:r>
        <w:rPr>
          <w:color w:val="E3F894"/>
        </w:rPr>
        <w:t>kteří</w:t>
      </w:r>
      <w:r>
        <w:rPr>
          <w:color w:val="496E76"/>
        </w:rPr>
        <w:t xml:space="preserve"> chtějí mít rychle vyřízenou refundaci</w:t>
      </w:r>
      <w:r>
        <w:t xml:space="preserve">, se rozšíří </w:t>
      </w:r>
      <w:r>
        <w:rPr>
          <w:color w:val="647A41"/>
        </w:rPr>
        <w:t>do celého státu</w:t>
      </w:r>
      <w:r>
        <w:t xml:space="preserve">. </w:t>
      </w:r>
      <w:r>
        <w:rPr>
          <w:color w:val="760035"/>
        </w:rPr>
        <w:t>Pan Bloch</w:t>
      </w:r>
      <w:r>
        <w:t xml:space="preserve"> připouští, že nedávný pokus o diverzifikaci naprosto propadl. "Máme stále zájem (o diverzifikaci)," tvrdí, "ale raději budeme opatrní, než abychom udělali chybu." Rovněž tvrdí, že příjmy </w:t>
      </w:r>
      <w:r>
        <w:rPr>
          <w:color w:val="FB6AB8"/>
        </w:rPr>
        <w:t>CompuServe</w:t>
      </w:r>
      <w:r>
        <w:t xml:space="preserve"> nadále rostou o "20 až 30 % ročně" navzdory tvrdé konkurenci gigantů, jako jsou Sears a IBM. A též tvrdí, že </w:t>
      </w:r>
      <w:r>
        <w:rPr>
          <w:color w:val="F9D7CD"/>
        </w:rPr>
        <w:t xml:space="preserve">i další podnikatelské obory </w:t>
      </w:r>
      <w:r>
        <w:rPr>
          <w:color w:val="876128"/>
        </w:rPr>
        <w:t>Blocku</w:t>
      </w:r>
      <w:r>
        <w:t xml:space="preserve"> rostou, i když méně důsledně. </w:t>
      </w:r>
      <w:r>
        <w:rPr>
          <w:color w:val="0BC582"/>
        </w:rPr>
        <w:t>H&amp;R Block (</w:t>
      </w:r>
      <w:r>
        <w:rPr>
          <w:color w:val="A1A711"/>
        </w:rPr>
        <w:t>Newyorská burza cenných papírů</w:t>
      </w:r>
      <w:r>
        <w:rPr>
          <w:color w:val="0BC582"/>
        </w:rPr>
        <w:t>; Symbol: HRB</w:t>
      </w:r>
      <w:r>
        <w:t xml:space="preserve">) Obor podnikání: Daňové poradenství Rok končící 30. dubna </w:t>
      </w:r>
      <w:r>
        <w:rPr>
          <w:color w:val="5C5300"/>
        </w:rPr>
        <w:t>1989</w:t>
      </w:r>
      <w:r>
        <w:t xml:space="preserve">: Obrat: 899.6 milionů dolarů Čistá ztráta: 100.2 milionů dolarů; 1.90 dolaru na akcii První čtvrtletí, 31. července </w:t>
      </w:r>
      <w:r>
        <w:rPr>
          <w:color w:val="5C5300"/>
        </w:rPr>
        <w:t>1989</w:t>
      </w:r>
      <w:r>
        <w:t>: Příjmy na akcii: ztráta 8 centů versus ztráta 9 centů Průměrný denní objem obchodování: 145954 akcií</w:t>
      </w:r>
    </w:p>
    <w:p>
      <w:r>
        <w:rPr>
          <w:b/>
        </w:rPr>
        <w:t>Document number 1438</w:t>
      </w:r>
    </w:p>
    <w:p>
      <w:r>
        <w:rPr>
          <w:b/>
        </w:rPr>
        <w:t>Document identifier: wsj1736-001</w:t>
      </w:r>
    </w:p>
    <w:p>
      <w:r>
        <w:rPr>
          <w:color w:val="310106"/>
        </w:rPr>
        <w:t>Společnost Philips Industries Inc.</w:t>
      </w:r>
      <w:r>
        <w:t xml:space="preserve"> uvedla, že </w:t>
      </w:r>
      <w:r>
        <w:rPr>
          <w:color w:val="04640D"/>
        </w:rPr>
        <w:t>její</w:t>
      </w:r>
      <w:r>
        <w:rPr>
          <w:color w:val="FEFB0A"/>
        </w:rPr>
        <w:t xml:space="preserve"> správní rada</w:t>
      </w:r>
      <w:r>
        <w:t xml:space="preserve"> povolila, aby 6. prosince byly odkoupeny </w:t>
      </w:r>
      <w:r>
        <w:rPr>
          <w:color w:val="FB5514"/>
        </w:rPr>
        <w:t>jednodolarové kumulativní konvertibilní speciální prioritní akcie společnosti</w:t>
      </w:r>
      <w:r>
        <w:t xml:space="preserve"> </w:t>
      </w:r>
      <w:r>
        <w:rPr>
          <w:color w:val="E115C0"/>
        </w:rPr>
        <w:t xml:space="preserve">za cenu 37.50 dolaru na akcii, </w:t>
      </w:r>
      <w:r>
        <w:rPr>
          <w:color w:val="00587F"/>
        </w:rPr>
        <w:t>která</w:t>
      </w:r>
      <w:r>
        <w:rPr>
          <w:color w:val="E115C0"/>
        </w:rPr>
        <w:t xml:space="preserve"> nezahrnuje dividendu </w:t>
      </w:r>
      <w:r>
        <w:rPr>
          <w:color w:val="0BC582"/>
        </w:rPr>
        <w:t>za aktuální čtvrtletí</w:t>
      </w:r>
      <w:r>
        <w:rPr>
          <w:color w:val="E115C0"/>
        </w:rPr>
        <w:t xml:space="preserve"> ve výši 25 centů</w:t>
      </w:r>
      <w:r>
        <w:t xml:space="preserve">, a </w:t>
      </w:r>
      <w:r>
        <w:rPr>
          <w:color w:val="FEB8C8"/>
        </w:rPr>
        <w:t>třídolarové kumulativní konvertibilní prioritní akcie</w:t>
      </w:r>
      <w:r>
        <w:t xml:space="preserve"> za cenu 75 dolarů plus dividenda </w:t>
      </w:r>
      <w:r>
        <w:rPr>
          <w:color w:val="9E8317"/>
        </w:rPr>
        <w:t>za aktuální čtvrtletí</w:t>
      </w:r>
      <w:r>
        <w:t xml:space="preserve"> ve výši 75 centů. </w:t>
      </w:r>
      <w:r>
        <w:rPr>
          <w:color w:val="310106"/>
        </w:rPr>
        <w:t>Tento výrobce dílů pro stavební a dopravní průmysl se sídlem v Daytonu v Ohiu</w:t>
      </w:r>
      <w:r>
        <w:t xml:space="preserve"> uvedl, že </w:t>
      </w:r>
      <w:r>
        <w:rPr>
          <w:color w:val="01190F"/>
        </w:rPr>
        <w:t xml:space="preserve">držitelé </w:t>
      </w:r>
      <w:r>
        <w:rPr>
          <w:color w:val="847D81"/>
        </w:rPr>
        <w:t>těchto dvou emisí</w:t>
      </w:r>
      <w:r>
        <w:t xml:space="preserve"> mohou do ukončení obchodování 1. prosince </w:t>
      </w:r>
      <w:r>
        <w:rPr>
          <w:color w:val="01190F"/>
        </w:rPr>
        <w:t>své</w:t>
      </w:r>
      <w:r>
        <w:t xml:space="preserve"> akcie konvertovat na akcie kmenové. Každou jednodolarovou kumulativní akcii lze konvertovat na 4.92 kmenových akcií; poměr pro třídolarovou kumulativní akcii je osm kmenových akcií za každou třídolarovou kumulativní prioritní. </w:t>
      </w:r>
      <w:r>
        <w:rPr>
          <w:color w:val="310106"/>
        </w:rPr>
        <w:t>Společnost Philips</w:t>
      </w:r>
      <w:r>
        <w:t xml:space="preserve"> nesdělila, kolik akcií jednotlivých emisí je v oběhu. Funkcionáře </w:t>
      </w:r>
      <w:r>
        <w:rPr>
          <w:color w:val="310106"/>
        </w:rPr>
        <w:t>společnosti</w:t>
      </w:r>
      <w:r>
        <w:t xml:space="preserve"> se nepodařilo zastihnout. Již dříve v tomto měsíci </w:t>
      </w:r>
      <w:r>
        <w:rPr>
          <w:color w:val="310106"/>
        </w:rPr>
        <w:t>společnost</w:t>
      </w:r>
      <w:r>
        <w:t xml:space="preserve"> uvedla, že </w:t>
      </w:r>
      <w:r>
        <w:rPr>
          <w:color w:val="04640D"/>
        </w:rPr>
        <w:t>její</w:t>
      </w:r>
      <w:r>
        <w:rPr>
          <w:color w:val="FEFB0A"/>
        </w:rPr>
        <w:t xml:space="preserve"> správní rada</w:t>
      </w:r>
      <w:r>
        <w:t xml:space="preserve"> schválila navržený účelový odkup akcií vedený managementem za 25.50 dolaru na akcii, neboli za 750 milionů dolarů.</w:t>
      </w:r>
    </w:p>
    <w:p>
      <w:r>
        <w:rPr>
          <w:b/>
        </w:rPr>
        <w:t>Document number 1439</w:t>
      </w:r>
    </w:p>
    <w:p>
      <w:r>
        <w:rPr>
          <w:b/>
        </w:rPr>
        <w:t>Document identifier: wsj1737-001</w:t>
      </w:r>
    </w:p>
    <w:p>
      <w:r>
        <w:t xml:space="preserve">(Během </w:t>
      </w:r>
      <w:r>
        <w:rPr>
          <w:color w:val="310106"/>
        </w:rPr>
        <w:t>svého</w:t>
      </w:r>
      <w:r>
        <w:t xml:space="preserve"> stého výročí bude </w:t>
      </w:r>
      <w:r>
        <w:rPr>
          <w:color w:val="310106"/>
        </w:rPr>
        <w:t>list Wall Street Journal</w:t>
      </w:r>
      <w:r>
        <w:t xml:space="preserve"> uvádět </w:t>
      </w:r>
      <w:r>
        <w:rPr>
          <w:color w:val="04640D"/>
        </w:rPr>
        <w:t xml:space="preserve">události z uplynulého století, </w:t>
      </w:r>
      <w:r>
        <w:rPr>
          <w:color w:val="FEFB0A"/>
        </w:rPr>
        <w:t>které</w:t>
      </w:r>
      <w:r>
        <w:rPr>
          <w:color w:val="04640D"/>
        </w:rPr>
        <w:t xml:space="preserve"> se staly milníky americké obchodní historie</w:t>
      </w:r>
      <w:r>
        <w:t xml:space="preserve">.) Opční prodeje a opční nákupy, burzovní žargon pro možnost koupě a prodeje akcií podniku, na </w:t>
      </w:r>
      <w:r>
        <w:rPr>
          <w:color w:val="FB5514"/>
        </w:rPr>
        <w:t>Wall Street</w:t>
      </w:r>
      <w:r>
        <w:t xml:space="preserve"> dlouhou dobu představovaly </w:t>
      </w:r>
      <w:r>
        <w:rPr>
          <w:color w:val="E115C0"/>
        </w:rPr>
        <w:t xml:space="preserve">tajemné umění určené pouze </w:t>
      </w:r>
      <w:r>
        <w:rPr>
          <w:color w:val="00587F"/>
        </w:rPr>
        <w:t xml:space="preserve">odborníkům, </w:t>
      </w:r>
      <w:r>
        <w:rPr>
          <w:color w:val="0BC582"/>
        </w:rPr>
        <w:t>kteří</w:t>
      </w:r>
      <w:r>
        <w:rPr>
          <w:color w:val="00587F"/>
        </w:rPr>
        <w:t xml:space="preserve"> </w:t>
      </w:r>
      <w:r>
        <w:rPr>
          <w:color w:val="FEB8C8"/>
        </w:rPr>
        <w:t>jej</w:t>
      </w:r>
      <w:r>
        <w:rPr>
          <w:color w:val="00587F"/>
        </w:rPr>
        <w:t xml:space="preserve"> užívali buď jako steláž nebo pro čistou spekulaci</w:t>
      </w:r>
      <w:r>
        <w:t xml:space="preserve">. </w:t>
      </w:r>
      <w:r>
        <w:rPr>
          <w:color w:val="9E8317"/>
        </w:rPr>
        <w:t xml:space="preserve">V roce 1973, </w:t>
      </w:r>
      <w:r>
        <w:rPr>
          <w:color w:val="01190F"/>
        </w:rPr>
        <w:t>kdy</w:t>
      </w:r>
      <w:r>
        <w:rPr>
          <w:color w:val="9E8317"/>
        </w:rPr>
        <w:t xml:space="preserve"> </w:t>
      </w:r>
      <w:r>
        <w:rPr>
          <w:color w:val="847D81"/>
        </w:rPr>
        <w:t>Chicagská obchodní komora</w:t>
      </w:r>
      <w:r>
        <w:rPr>
          <w:color w:val="9E8317"/>
        </w:rPr>
        <w:t xml:space="preserve"> zřídila </w:t>
      </w:r>
      <w:r>
        <w:rPr>
          <w:color w:val="58018B"/>
        </w:rPr>
        <w:t xml:space="preserve">speciální burzu, </w:t>
      </w:r>
      <w:r>
        <w:rPr>
          <w:color w:val="B70639"/>
        </w:rPr>
        <w:t>která</w:t>
      </w:r>
      <w:r>
        <w:rPr>
          <w:color w:val="58018B"/>
        </w:rPr>
        <w:t xml:space="preserve"> </w:t>
      </w:r>
      <w:r>
        <w:rPr>
          <w:color w:val="703B01"/>
        </w:rPr>
        <w:t>s nimi</w:t>
      </w:r>
      <w:r>
        <w:rPr>
          <w:color w:val="58018B"/>
        </w:rPr>
        <w:t xml:space="preserve"> měla obchodovat</w:t>
      </w:r>
      <w:r>
        <w:t xml:space="preserve">, </w:t>
      </w:r>
      <w:r>
        <w:rPr>
          <w:color w:val="F7F1DF"/>
        </w:rPr>
        <w:t>opce</w:t>
      </w:r>
      <w:r>
        <w:t xml:space="preserve"> jistou tajemnost ztratily. </w:t>
      </w:r>
      <w:r>
        <w:rPr>
          <w:color w:val="9E8317"/>
        </w:rPr>
        <w:t>Do té doby</w:t>
      </w:r>
      <w:r>
        <w:t xml:space="preserve"> se s opcemi obchodovalo jen na mimoburzovním trhu převážně v </w:t>
      </w:r>
      <w:r>
        <w:rPr>
          <w:color w:val="FB5514"/>
        </w:rPr>
        <w:t>New Yorku</w:t>
      </w:r>
      <w:r>
        <w:t xml:space="preserve"> a </w:t>
      </w:r>
      <w:r>
        <w:rPr>
          <w:color w:val="118B8A"/>
        </w:rPr>
        <w:t xml:space="preserve">na téměř neviditelném druhotném trhu, </w:t>
      </w:r>
      <w:r>
        <w:rPr>
          <w:color w:val="4AFEFA"/>
        </w:rPr>
        <w:t>který</w:t>
      </w:r>
      <w:r>
        <w:rPr>
          <w:color w:val="118B8A"/>
        </w:rPr>
        <w:t xml:space="preserve"> byl provozován hlavně prostřednictvím telefonátů</w:t>
      </w:r>
      <w:r>
        <w:t xml:space="preserve">. </w:t>
      </w:r>
      <w:r>
        <w:rPr>
          <w:color w:val="FCB164"/>
        </w:rPr>
        <w:t>Chicagská obchodní komora, číslo 1 na americkém trhu s obilím</w:t>
      </w:r>
      <w:r>
        <w:t xml:space="preserve">, dlouhou dobu neprosperovala </w:t>
      </w:r>
      <w:r>
        <w:rPr>
          <w:color w:val="796EE6"/>
        </w:rPr>
        <w:t xml:space="preserve">kvůli pozornosti, </w:t>
      </w:r>
      <w:r>
        <w:rPr>
          <w:color w:val="000D2C"/>
        </w:rPr>
        <w:t>kterou</w:t>
      </w:r>
      <w:r>
        <w:rPr>
          <w:color w:val="796EE6"/>
        </w:rPr>
        <w:t xml:space="preserve"> </w:t>
      </w:r>
      <w:r>
        <w:rPr>
          <w:color w:val="53495F"/>
        </w:rPr>
        <w:t>jí</w:t>
      </w:r>
      <w:r>
        <w:rPr>
          <w:color w:val="796EE6"/>
        </w:rPr>
        <w:t xml:space="preserve"> věnoval </w:t>
      </w:r>
      <w:r>
        <w:rPr>
          <w:color w:val="F95475"/>
        </w:rPr>
        <w:t>její</w:t>
      </w:r>
      <w:r>
        <w:rPr>
          <w:color w:val="61FC03"/>
        </w:rPr>
        <w:t xml:space="preserve"> novátorský úhlavní konkurent Obchodní burza, </w:t>
      </w:r>
      <w:r>
        <w:rPr>
          <w:color w:val="5D9608"/>
        </w:rPr>
        <w:t>jež</w:t>
      </w:r>
      <w:r>
        <w:rPr>
          <w:color w:val="61FC03"/>
        </w:rPr>
        <w:t xml:space="preserve"> obchoduje s hospodářskými zvířaty</w:t>
      </w:r>
      <w:r>
        <w:t xml:space="preserve">. </w:t>
      </w:r>
      <w:r>
        <w:rPr>
          <w:color w:val="DE98FD"/>
        </w:rPr>
        <w:t xml:space="preserve">Lidé, </w:t>
      </w:r>
      <w:r>
        <w:rPr>
          <w:color w:val="98A088"/>
        </w:rPr>
        <w:t>kteří</w:t>
      </w:r>
      <w:r>
        <w:rPr>
          <w:color w:val="DE98FD"/>
        </w:rPr>
        <w:t xml:space="preserve"> řídili sila</w:t>
      </w:r>
      <w:r>
        <w:t xml:space="preserve">, tudíž začali naslouchat, když </w:t>
      </w:r>
      <w:r>
        <w:rPr>
          <w:color w:val="DE98FD"/>
        </w:rPr>
        <w:t>jim</w:t>
      </w:r>
      <w:r>
        <w:t xml:space="preserve"> </w:t>
      </w:r>
      <w:r>
        <w:rPr>
          <w:color w:val="4F584E"/>
        </w:rPr>
        <w:t xml:space="preserve">Joseph Sullivan, 35 letý bývalý novinář </w:t>
      </w:r>
      <w:r>
        <w:rPr>
          <w:color w:val="248AD0"/>
        </w:rPr>
        <w:t>listu Wall Street Journal</w:t>
      </w:r>
      <w:r>
        <w:t xml:space="preserve">, předložil návrh na obchodování se všemi opcemi. Po čtyřech letech záplatování a s dotací ve výši 2.4 milionu dolarů </w:t>
      </w:r>
      <w:r>
        <w:rPr>
          <w:color w:val="FCB164"/>
        </w:rPr>
        <w:t>komora</w:t>
      </w:r>
      <w:r>
        <w:t xml:space="preserve"> zřídila </w:t>
      </w:r>
      <w:r>
        <w:rPr>
          <w:color w:val="5C5300"/>
        </w:rPr>
        <w:t>nový trh</w:t>
      </w:r>
      <w:r>
        <w:t xml:space="preserve">, nazvala </w:t>
      </w:r>
      <w:r>
        <w:rPr>
          <w:color w:val="5C5300"/>
        </w:rPr>
        <w:t>jej</w:t>
      </w:r>
      <w:r>
        <w:t xml:space="preserve"> Chicagská opční burza (CBOE) a </w:t>
      </w:r>
      <w:r>
        <w:rPr>
          <w:color w:val="4F584E"/>
        </w:rPr>
        <w:t>Sullivana</w:t>
      </w:r>
      <w:r>
        <w:t xml:space="preserve"> jmenovala </w:t>
      </w:r>
      <w:r>
        <w:rPr>
          <w:color w:val="5C5300"/>
        </w:rPr>
        <w:t>jejím</w:t>
      </w:r>
      <w:r>
        <w:t xml:space="preserve"> prvním prezidentem. Začátky byly skromné. CBOE zahájila činnost </w:t>
      </w:r>
      <w:r>
        <w:rPr>
          <w:color w:val="9F6551"/>
        </w:rPr>
        <w:t xml:space="preserve">26. dubna </w:t>
      </w:r>
      <w:r>
        <w:rPr>
          <w:color w:val="BCFEC6"/>
        </w:rPr>
        <w:t>1973</w:t>
      </w:r>
      <w:r>
        <w:t xml:space="preserve"> v tehdejší jídelně </w:t>
      </w:r>
      <w:r>
        <w:rPr>
          <w:color w:val="FCB164"/>
        </w:rPr>
        <w:t>obchodní komory</w:t>
      </w:r>
      <w:r>
        <w:t xml:space="preserve">. </w:t>
      </w:r>
      <w:r>
        <w:rPr>
          <w:color w:val="932C70"/>
        </w:rPr>
        <w:t>Na seznamu</w:t>
      </w:r>
      <w:r>
        <w:t xml:space="preserve"> měla pouze </w:t>
      </w:r>
      <w:r>
        <w:rPr>
          <w:color w:val="2B1B04"/>
        </w:rPr>
        <w:t>16 opcí</w:t>
      </w:r>
      <w:r>
        <w:t xml:space="preserve"> k nákupu "zkušebního seznamu" akcií </w:t>
      </w:r>
      <w:r>
        <w:rPr>
          <w:color w:val="FB5514"/>
        </w:rPr>
        <w:t>na Newyorské burze cenných papírů</w:t>
      </w:r>
      <w:r>
        <w:t xml:space="preserve">. (Opční prodeje, neboli prodejní opce, byly přidány až v roce 1977.) Každý z 282 členů zaplatil za místo 10000 dolarů. (Cena v roce 1989: 250000 dolarů.) </w:t>
      </w:r>
      <w:r>
        <w:rPr>
          <w:color w:val="9F6551"/>
        </w:rPr>
        <w:t>První den obchodování</w:t>
      </w:r>
      <w:r>
        <w:t xml:space="preserve"> bylo uzavřeno </w:t>
      </w:r>
      <w:r>
        <w:rPr>
          <w:color w:val="B5AFC4"/>
        </w:rPr>
        <w:t xml:space="preserve">911 smluv (každá na 100 akcií jednoho druhu akcií </w:t>
      </w:r>
      <w:r>
        <w:rPr>
          <w:color w:val="D4C67A"/>
        </w:rPr>
        <w:t>ze seznamu</w:t>
      </w:r>
      <w:r>
        <w:t xml:space="preserve">). Do konce </w:t>
      </w:r>
      <w:r>
        <w:rPr>
          <w:color w:val="9E8317"/>
        </w:rPr>
        <w:t>roku 1973</w:t>
      </w:r>
      <w:r>
        <w:t xml:space="preserve"> se počet "základních" akcií </w:t>
      </w:r>
      <w:r>
        <w:rPr>
          <w:color w:val="FB5514"/>
        </w:rPr>
        <w:t>Newyorské burzy</w:t>
      </w:r>
      <w:r>
        <w:t xml:space="preserve"> zvýšil na 50 a </w:t>
      </w:r>
      <w:r>
        <w:rPr>
          <w:color w:val="5C5300"/>
        </w:rPr>
        <w:t>opční burza</w:t>
      </w:r>
      <w:r>
        <w:t xml:space="preserve"> dosáhla </w:t>
      </w:r>
      <w:r>
        <w:rPr>
          <w:color w:val="AE7AA1"/>
        </w:rPr>
        <w:t>objemu 1.1 milionu smluv</w:t>
      </w:r>
      <w:r>
        <w:t xml:space="preserve">. O rok později </w:t>
      </w:r>
      <w:r>
        <w:rPr>
          <w:color w:val="AE7AA1"/>
        </w:rPr>
        <w:t>to</w:t>
      </w:r>
      <w:r>
        <w:t xml:space="preserve"> bylo 5.7 milionu. V loňském roce na CBOE více než 1800 obchodníků koupilo a prodalo 112 milionů smluv </w:t>
      </w:r>
      <w:r>
        <w:rPr>
          <w:color w:val="C2A393"/>
        </w:rPr>
        <w:t xml:space="preserve">na 178 cenných papírů </w:t>
      </w:r>
      <w:r>
        <w:rPr>
          <w:color w:val="0232FD"/>
        </w:rPr>
        <w:t>ze seznamu</w:t>
      </w:r>
      <w:r>
        <w:t xml:space="preserve">, </w:t>
      </w:r>
      <w:r>
        <w:rPr>
          <w:color w:val="C2A393"/>
        </w:rPr>
        <w:t>což</w:t>
      </w:r>
      <w:r>
        <w:t xml:space="preserve"> je 60 % všech obchodů s opcemi uvedenými </w:t>
      </w:r>
      <w:r>
        <w:rPr>
          <w:color w:val="932C70"/>
        </w:rPr>
        <w:t>na seznamu</w:t>
      </w:r>
      <w:r>
        <w:t xml:space="preserve"> ve Spojených státech. </w:t>
      </w:r>
      <w:r>
        <w:rPr>
          <w:color w:val="5C5300"/>
        </w:rPr>
        <w:t>Nová burza</w:t>
      </w:r>
      <w:r>
        <w:t xml:space="preserve"> se dočkala okamžitého uznání existence </w:t>
      </w:r>
      <w:r>
        <w:rPr>
          <w:color w:val="6A3A35"/>
        </w:rPr>
        <w:t>od nevítaných kruhů</w:t>
      </w:r>
      <w:r>
        <w:t xml:space="preserve">. </w:t>
      </w:r>
      <w:r>
        <w:rPr>
          <w:color w:val="BA6801"/>
        </w:rPr>
        <w:t xml:space="preserve">Vláda, </w:t>
      </w:r>
      <w:r>
        <w:rPr>
          <w:color w:val="168E5C"/>
        </w:rPr>
        <w:t>která</w:t>
      </w:r>
      <w:r>
        <w:rPr>
          <w:color w:val="BA6801"/>
        </w:rPr>
        <w:t xml:space="preserve"> vedla kampaň proti fixním makléřským provizím</w:t>
      </w:r>
      <w:r>
        <w:t xml:space="preserve">, ihned CBOE zažalovala za </w:t>
      </w:r>
      <w:r>
        <w:rPr>
          <w:color w:val="5C5300"/>
        </w:rPr>
        <w:t>její</w:t>
      </w:r>
      <w:r>
        <w:t xml:space="preserve"> systém minimálních poplatků.</w:t>
      </w:r>
    </w:p>
    <w:p>
      <w:r>
        <w:rPr>
          <w:b/>
        </w:rPr>
        <w:t>Document number 1440</w:t>
      </w:r>
    </w:p>
    <w:p>
      <w:r>
        <w:rPr>
          <w:b/>
        </w:rPr>
        <w:t>Document identifier: wsj1738-001</w:t>
      </w:r>
    </w:p>
    <w:p>
      <w:r>
        <w:rPr>
          <w:color w:val="310106"/>
        </w:rPr>
        <w:t>Komise pro řízení jaderných záležitostí (NRC</w:t>
      </w:r>
      <w:r>
        <w:rPr>
          <w:color w:val="04640D"/>
        </w:rPr>
        <w:t xml:space="preserve">) jednomyslně rozhodla, že </w:t>
      </w:r>
      <w:r>
        <w:rPr>
          <w:color w:val="FEFB0A"/>
        </w:rPr>
        <w:t xml:space="preserve">finanční potíže, </w:t>
      </w:r>
      <w:r>
        <w:rPr>
          <w:color w:val="FB5514"/>
        </w:rPr>
        <w:t>kterým</w:t>
      </w:r>
      <w:r>
        <w:rPr>
          <w:color w:val="FEFB0A"/>
        </w:rPr>
        <w:t xml:space="preserve"> čelí </w:t>
      </w:r>
      <w:r>
        <w:rPr>
          <w:color w:val="E115C0"/>
        </w:rPr>
        <w:t xml:space="preserve">jaderná elektrárna Seabrook v </w:t>
      </w:r>
      <w:r>
        <w:rPr>
          <w:color w:val="00587F"/>
        </w:rPr>
        <w:t>New Hampshiru</w:t>
      </w:r>
      <w:r>
        <w:rPr>
          <w:color w:val="04640D"/>
        </w:rPr>
        <w:t xml:space="preserve">, nemají žádný vliv na to, zda </w:t>
      </w:r>
      <w:r>
        <w:rPr>
          <w:color w:val="0BC582"/>
        </w:rPr>
        <w:t>elektrárna</w:t>
      </w:r>
      <w:r>
        <w:rPr>
          <w:color w:val="04640D"/>
        </w:rPr>
        <w:t xml:space="preserve"> obdrží </w:t>
      </w:r>
      <w:r>
        <w:rPr>
          <w:color w:val="FEB8C8"/>
        </w:rPr>
        <w:t>oprávnění k plnému výkonu</w:t>
      </w:r>
      <w:r>
        <w:t xml:space="preserve">. </w:t>
      </w:r>
      <w:r>
        <w:rPr>
          <w:color w:val="9E8317"/>
        </w:rPr>
        <w:t xml:space="preserve">Massachusettský generální prokurátor James Shannon, </w:t>
      </w:r>
      <w:r>
        <w:rPr>
          <w:color w:val="01190F"/>
        </w:rPr>
        <w:t>který</w:t>
      </w:r>
      <w:r>
        <w:rPr>
          <w:color w:val="9E8317"/>
        </w:rPr>
        <w:t xml:space="preserve"> je </w:t>
      </w:r>
      <w:r>
        <w:rPr>
          <w:color w:val="847D81"/>
        </w:rPr>
        <w:t>proti oprávnění</w:t>
      </w:r>
      <w:r>
        <w:t xml:space="preserve">, řekl, že se </w:t>
      </w:r>
      <w:r>
        <w:rPr>
          <w:color w:val="04640D"/>
        </w:rPr>
        <w:t>proti rozhodnutí</w:t>
      </w:r>
      <w:r>
        <w:t xml:space="preserve"> odvolá u federálního soudu. Vedení </w:t>
      </w:r>
      <w:r>
        <w:rPr>
          <w:color w:val="58018B"/>
        </w:rPr>
        <w:t>elektrárny Seabrook</w:t>
      </w:r>
      <w:r>
        <w:t xml:space="preserve"> uvedlo, že by </w:t>
      </w:r>
      <w:r>
        <w:rPr>
          <w:color w:val="58018B"/>
        </w:rPr>
        <w:t>elektrárna</w:t>
      </w:r>
      <w:r>
        <w:t xml:space="preserve"> mohla získat </w:t>
      </w:r>
      <w:r>
        <w:rPr>
          <w:color w:val="B70639"/>
        </w:rPr>
        <w:t>oprávnění k plnému provozu</w:t>
      </w:r>
      <w:r>
        <w:t xml:space="preserve"> do konce roku. NRC odmítla </w:t>
      </w:r>
      <w:r>
        <w:rPr>
          <w:color w:val="9E8317"/>
        </w:rPr>
        <w:t>Shannonův</w:t>
      </w:r>
      <w:r>
        <w:t xml:space="preserve"> argument, že </w:t>
      </w:r>
      <w:r>
        <w:rPr>
          <w:color w:val="703B01"/>
        </w:rPr>
        <w:t xml:space="preserve">společnost Public Service Co. </w:t>
      </w:r>
      <w:r>
        <w:rPr>
          <w:color w:val="F7F1DF"/>
        </w:rPr>
        <w:t>z Nového Hampshiru</w:t>
      </w:r>
      <w:r>
        <w:rPr>
          <w:color w:val="703B01"/>
        </w:rPr>
        <w:t xml:space="preserve">, </w:t>
      </w:r>
      <w:r>
        <w:rPr>
          <w:color w:val="118B8A"/>
        </w:rPr>
        <w:t>která</w:t>
      </w:r>
      <w:r>
        <w:rPr>
          <w:color w:val="703B01"/>
        </w:rPr>
        <w:t xml:space="preserve"> vlastní největší podíl </w:t>
      </w:r>
      <w:r>
        <w:rPr>
          <w:color w:val="4AFEFA"/>
        </w:rPr>
        <w:t>elektrárny Seabrook</w:t>
      </w:r>
      <w:r>
        <w:t xml:space="preserve">, není spolu s 11 dalšími vlastníky schopna finančně zajistit bezpečný provoz </w:t>
      </w:r>
      <w:r>
        <w:rPr>
          <w:color w:val="58018B"/>
        </w:rPr>
        <w:t>elektrárny</w:t>
      </w:r>
      <w:r>
        <w:t xml:space="preserve">. </w:t>
      </w:r>
      <w:r>
        <w:rPr>
          <w:color w:val="9E8317"/>
        </w:rPr>
        <w:t>Shannon</w:t>
      </w:r>
      <w:r>
        <w:t xml:space="preserve"> se snažil o to, aby NRC upustila </w:t>
      </w:r>
      <w:r>
        <w:rPr>
          <w:color w:val="FCB164"/>
        </w:rPr>
        <w:t xml:space="preserve">od politiky, </w:t>
      </w:r>
      <w:r>
        <w:rPr>
          <w:color w:val="796EE6"/>
        </w:rPr>
        <w:t>která</w:t>
      </w:r>
      <w:r>
        <w:rPr>
          <w:color w:val="FCB164"/>
        </w:rPr>
        <w:t xml:space="preserve"> při rozhodování o licencích ignoruje finanční kritéria</w:t>
      </w:r>
      <w:r>
        <w:t xml:space="preserve">. NRC </w:t>
      </w:r>
      <w:r>
        <w:rPr>
          <w:color w:val="04640D"/>
        </w:rPr>
        <w:t xml:space="preserve">ve </w:t>
      </w:r>
      <w:r>
        <w:rPr>
          <w:color w:val="310106"/>
        </w:rPr>
        <w:t>svém</w:t>
      </w:r>
      <w:r>
        <w:rPr>
          <w:color w:val="04640D"/>
        </w:rPr>
        <w:t xml:space="preserve"> rozhodnutí</w:t>
      </w:r>
      <w:r>
        <w:t xml:space="preserve"> uvedla, že vzhledem k tomu, že </w:t>
      </w:r>
      <w:r>
        <w:rPr>
          <w:color w:val="58018B"/>
        </w:rPr>
        <w:t>elektrárně Seabrook</w:t>
      </w:r>
      <w:r>
        <w:t xml:space="preserve"> bude dovoleno, aby si na pokrytí provozu továrny a na uhrazení dřívějších nákladů na výstavbu účtovala dostatečně vysoké sazby, jsou otázky o finanční situaci vlastníků bezpředmětné. "Členové </w:t>
      </w:r>
      <w:r>
        <w:rPr>
          <w:color w:val="000D2C"/>
        </w:rPr>
        <w:t>komise</w:t>
      </w:r>
      <w:r>
        <w:t xml:space="preserve"> zjistili, že okolnosti případu nepodkopávají sliby ze strany vládních úředníků sestavujících </w:t>
      </w:r>
      <w:r>
        <w:rPr>
          <w:color w:val="53495F"/>
        </w:rPr>
        <w:t xml:space="preserve">sazby o dostupných fondech, </w:t>
      </w:r>
      <w:r>
        <w:rPr>
          <w:color w:val="F95475"/>
        </w:rPr>
        <w:t>které</w:t>
      </w:r>
      <w:r>
        <w:rPr>
          <w:color w:val="53495F"/>
        </w:rPr>
        <w:t xml:space="preserve"> by stačily pro bezpečný provoz</w:t>
      </w:r>
      <w:r>
        <w:t xml:space="preserve">," řekl mluvčí </w:t>
      </w:r>
      <w:r>
        <w:rPr>
          <w:color w:val="000D2C"/>
        </w:rPr>
        <w:t>komise</w:t>
      </w:r>
      <w:r>
        <w:t xml:space="preserve">. </w:t>
      </w:r>
      <w:r>
        <w:rPr>
          <w:color w:val="61FC03"/>
        </w:rPr>
        <w:t xml:space="preserve">V lednu 1988 </w:t>
      </w:r>
      <w:r>
        <w:rPr>
          <w:color w:val="5D9608"/>
        </w:rPr>
        <w:t>tato společnost zajišťující veřejnou službu</w:t>
      </w:r>
      <w:r>
        <w:rPr>
          <w:color w:val="61FC03"/>
        </w:rPr>
        <w:t xml:space="preserve"> podala žádost o ochranu podle kapitoly 11 federálního konkurzního řádu</w:t>
      </w:r>
      <w:r>
        <w:t xml:space="preserve">, </w:t>
      </w:r>
      <w:r>
        <w:rPr>
          <w:color w:val="61FC03"/>
        </w:rPr>
        <w:t>což</w:t>
      </w:r>
      <w:r>
        <w:t xml:space="preserve"> </w:t>
      </w:r>
      <w:r>
        <w:rPr>
          <w:color w:val="703B01"/>
        </w:rPr>
        <w:t>jí</w:t>
      </w:r>
      <w:r>
        <w:t xml:space="preserve"> umožňuje pokračovat v provozu za současné ochrany před soudními přemi s věřiteli.</w:t>
      </w:r>
    </w:p>
    <w:p>
      <w:r>
        <w:rPr>
          <w:b/>
        </w:rPr>
        <w:t>Document number 1441</w:t>
      </w:r>
    </w:p>
    <w:p>
      <w:r>
        <w:rPr>
          <w:b/>
        </w:rPr>
        <w:t>Document identifier: wsj1739-001</w:t>
      </w:r>
    </w:p>
    <w:p>
      <w:r>
        <w:rPr>
          <w:color w:val="310106"/>
        </w:rPr>
        <w:t>Bristol-Myers Squibb Co. se sídlem v New Yorku, nedávno sloučená společnost zabývající se léky a zdravotními potřebami</w:t>
      </w:r>
      <w:r>
        <w:t xml:space="preserve">, ohlásila </w:t>
      </w:r>
      <w:r>
        <w:rPr>
          <w:color w:val="04640D"/>
        </w:rPr>
        <w:t>u obou sloučených společností</w:t>
      </w:r>
      <w:r>
        <w:t xml:space="preserve"> rekordní výdělky </w:t>
      </w:r>
      <w:r>
        <w:rPr>
          <w:color w:val="FEFB0A"/>
        </w:rPr>
        <w:t>za třetí čtvrtletí</w:t>
      </w:r>
      <w:r>
        <w:t xml:space="preserve">. </w:t>
      </w:r>
      <w:r>
        <w:rPr>
          <w:color w:val="FB5514"/>
        </w:rPr>
        <w:t>Společnost Bristol-Myers Co.</w:t>
      </w:r>
      <w:r>
        <w:rPr>
          <w:color w:val="04640D"/>
        </w:rPr>
        <w:t xml:space="preserve"> a </w:t>
      </w:r>
      <w:r>
        <w:rPr>
          <w:color w:val="E115C0"/>
        </w:rPr>
        <w:t xml:space="preserve">společnost Squibb Corp., </w:t>
      </w:r>
      <w:r>
        <w:rPr>
          <w:color w:val="00587F"/>
        </w:rPr>
        <w:t>sídlící v Princetonu ve státě New Jersey</w:t>
      </w:r>
      <w:r>
        <w:t xml:space="preserve">, se sloučily 4. října, ale </w:t>
      </w:r>
      <w:r>
        <w:rPr>
          <w:color w:val="310106"/>
        </w:rPr>
        <w:t>nově vzniklá společnost</w:t>
      </w:r>
      <w:r>
        <w:t xml:space="preserve"> ohlásila výdělky </w:t>
      </w:r>
      <w:r>
        <w:rPr>
          <w:color w:val="FEFB0A"/>
        </w:rPr>
        <w:t>za třetí čtvrtletí</w:t>
      </w:r>
      <w:r>
        <w:t xml:space="preserve"> </w:t>
      </w:r>
      <w:r>
        <w:rPr>
          <w:color w:val="04640D"/>
        </w:rPr>
        <w:t>u obou společností</w:t>
      </w:r>
      <w:r>
        <w:t xml:space="preserve"> zvlášť. Za čtvrté čtvrtletí zveřejní </w:t>
      </w:r>
      <w:r>
        <w:rPr>
          <w:color w:val="310106"/>
        </w:rPr>
        <w:t>společnost Bristol-Myers Squibb</w:t>
      </w:r>
      <w:r>
        <w:t xml:space="preserve"> již společné výdělky. </w:t>
      </w:r>
      <w:r>
        <w:rPr>
          <w:color w:val="0BC582"/>
        </w:rPr>
        <w:t>Společnost Bristol-Myers</w:t>
      </w:r>
      <w:r>
        <w:t xml:space="preserve"> uvedla, že </w:t>
      </w:r>
      <w:r>
        <w:rPr>
          <w:color w:val="0BC582"/>
        </w:rPr>
        <w:t>její</w:t>
      </w:r>
      <w:r>
        <w:t xml:space="preserve"> čistý zisk vzrostl o 15 % z loňských 232.3 milionu dolarů, neboli z 81 centů za akcii, na 266.2 milionu dolarů, neboli na 93 centů na akcii. Tržby se navýšily z 1.52 miliardy dolarů o 5 % na 1.59 miliardy dolarů. </w:t>
      </w:r>
      <w:r>
        <w:rPr>
          <w:color w:val="FEB8C8"/>
        </w:rPr>
        <w:t>Společnost Squibb Corp.</w:t>
      </w:r>
      <w:r>
        <w:t xml:space="preserve"> uvedla, že </w:t>
      </w:r>
      <w:r>
        <w:rPr>
          <w:color w:val="FEB8C8"/>
        </w:rPr>
        <w:t>její</w:t>
      </w:r>
      <w:r>
        <w:t xml:space="preserve"> čistý zisk vzrostl ze 123 milionů dolarů, neboli z 1.25 dolaru na akcii, o 17 % na 144.5 milionu dolarů, neboli na 1.47 dolaru na akcii. </w:t>
      </w:r>
      <w:r>
        <w:rPr>
          <w:color w:val="9E8317"/>
        </w:rPr>
        <w:t>Tržby</w:t>
      </w:r>
      <w:r>
        <w:t xml:space="preserve"> byly </w:t>
      </w:r>
      <w:r>
        <w:rPr>
          <w:color w:val="01190F"/>
        </w:rPr>
        <w:t>730.1 milionu dolarů</w:t>
      </w:r>
      <w:r>
        <w:t xml:space="preserve"> , </w:t>
      </w:r>
      <w:r>
        <w:rPr>
          <w:color w:val="01190F"/>
        </w:rPr>
        <w:t>což</w:t>
      </w:r>
      <w:r>
        <w:t xml:space="preserve"> je zvýšení o 7 % z 679.5 milionu dolarů. Při kompozitním obchodování na Newyorské burze cenných papírů vzrostly akcie </w:t>
      </w:r>
      <w:r>
        <w:rPr>
          <w:color w:val="310106"/>
        </w:rPr>
        <w:t>společnosti Bristol-Myers Squibb</w:t>
      </w:r>
      <w:r>
        <w:t xml:space="preserve"> o 1.75 dolaru na 52.75 dolaru.</w:t>
      </w:r>
    </w:p>
    <w:p>
      <w:r>
        <w:rPr>
          <w:b/>
        </w:rPr>
        <w:t>Document number 1442</w:t>
      </w:r>
    </w:p>
    <w:p>
      <w:r>
        <w:rPr>
          <w:b/>
        </w:rPr>
        <w:t>Document identifier: wsj1740-001</w:t>
      </w:r>
    </w:p>
    <w:p>
      <w:r>
        <w:rPr>
          <w:color w:val="310106"/>
        </w:rPr>
        <w:t>Společnost PPG Industries Inc., zasažená sníženou poptávkou v americkém automobilovém a stavebním průmyslu</w:t>
      </w:r>
      <w:r>
        <w:t xml:space="preserve">, oznámila, </w:t>
      </w:r>
      <w:r>
        <w:rPr>
          <w:color w:val="04640D"/>
        </w:rPr>
        <w:t xml:space="preserve">že </w:t>
      </w:r>
      <w:r>
        <w:rPr>
          <w:color w:val="FEFB0A"/>
        </w:rPr>
        <w:t>její</w:t>
      </w:r>
      <w:r>
        <w:rPr>
          <w:color w:val="04640D"/>
        </w:rPr>
        <w:t xml:space="preserve"> čistý zisk za třetí čtvrtletí klesl o 5.5 % na 106.7 milionu dolarů, neboli 97 centů na akcii, z loňských 112.9 milionu dolarů, neboli 1.03 dolaru na akcii</w:t>
      </w:r>
      <w:r>
        <w:t xml:space="preserve">. Tržby se téměř nelišily od 1.36 miliardy dolarů v loňském roce. </w:t>
      </w:r>
      <w:r>
        <w:rPr>
          <w:color w:val="04640D"/>
        </w:rPr>
        <w:t>Pokles výdělků</w:t>
      </w:r>
      <w:r>
        <w:t xml:space="preserve"> nepřekvapil </w:t>
      </w:r>
      <w:r>
        <w:rPr>
          <w:color w:val="FB5514"/>
        </w:rPr>
        <w:t xml:space="preserve">analytiky, </w:t>
      </w:r>
      <w:r>
        <w:rPr>
          <w:color w:val="E115C0"/>
        </w:rPr>
        <w:t>kteří</w:t>
      </w:r>
      <w:r>
        <w:rPr>
          <w:color w:val="FB5514"/>
        </w:rPr>
        <w:t xml:space="preserve"> prohlásili, že </w:t>
      </w:r>
      <w:r>
        <w:rPr>
          <w:color w:val="00587F"/>
        </w:rPr>
        <w:t>pittsburský koncern na výrobu skla, nátěrů a chemikálií</w:t>
      </w:r>
      <w:r>
        <w:rPr>
          <w:color w:val="FB5514"/>
        </w:rPr>
        <w:t xml:space="preserve"> slabé čtvrtletí </w:t>
      </w:r>
      <w:r>
        <w:rPr>
          <w:color w:val="0BC582"/>
        </w:rPr>
        <w:t xml:space="preserve">vzhledem ke stagnujícímu stavebnímu průmyslu, </w:t>
      </w:r>
      <w:r>
        <w:rPr>
          <w:color w:val="FEB8C8"/>
        </w:rPr>
        <w:t>který</w:t>
      </w:r>
      <w:r>
        <w:rPr>
          <w:color w:val="0BC582"/>
        </w:rPr>
        <w:t xml:space="preserve"> je hlavním odbytištěm </w:t>
      </w:r>
      <w:r>
        <w:rPr>
          <w:color w:val="9E8317"/>
        </w:rPr>
        <w:t xml:space="preserve">tabulového skla, </w:t>
      </w:r>
      <w:r>
        <w:rPr>
          <w:color w:val="01190F"/>
        </w:rPr>
        <w:t>které</w:t>
      </w:r>
      <w:r>
        <w:rPr>
          <w:color w:val="9E8317"/>
        </w:rPr>
        <w:t xml:space="preserve"> </w:t>
      </w:r>
      <w:r>
        <w:rPr>
          <w:color w:val="847D81"/>
        </w:rPr>
        <w:t>tato společnost</w:t>
      </w:r>
      <w:r>
        <w:rPr>
          <w:color w:val="9E8317"/>
        </w:rPr>
        <w:t xml:space="preserve"> vyrábí</w:t>
      </w:r>
      <w:r>
        <w:rPr>
          <w:color w:val="FB5514"/>
        </w:rPr>
        <w:t>, očekával</w:t>
      </w:r>
      <w:r>
        <w:t xml:space="preserve">. Tržby za sklo prodané kanadským a evropským automobilkám a tržby za výměnu autoskel na všech trzích vzrostly. Segment nátěrů také ohlásil vyšší tržby, zejména v Severní Americe a v Evropě. Nárůsty jednotlivých tržeb ale kompenzovaly prudký pokles tržeb za tabulové sklo a skelné výztuže, sdělila </w:t>
      </w:r>
      <w:r>
        <w:rPr>
          <w:color w:val="310106"/>
        </w:rPr>
        <w:t>společnost</w:t>
      </w:r>
      <w:r>
        <w:t xml:space="preserve">. Také tržby za chemikálie mírně klesly z důvodu nižších cen monomeru vinylchloridu a dalších sloučenin chloru. V kompozitním obchodování na Newyorské burze cenných papírů uzavřela </w:t>
      </w:r>
      <w:r>
        <w:rPr>
          <w:color w:val="310106"/>
        </w:rPr>
        <w:t>společnost PPG</w:t>
      </w:r>
      <w:r>
        <w:t xml:space="preserve"> </w:t>
      </w:r>
      <w:r>
        <w:rPr>
          <w:color w:val="58018B"/>
        </w:rPr>
        <w:t>na 41 dolarech na akcii</w:t>
      </w:r>
      <w:r>
        <w:t xml:space="preserve">, </w:t>
      </w:r>
      <w:r>
        <w:rPr>
          <w:color w:val="58018B"/>
        </w:rPr>
        <w:t>což</w:t>
      </w:r>
      <w:r>
        <w:t xml:space="preserve"> je pokles o 37.5 centu.</w:t>
      </w:r>
    </w:p>
    <w:p>
      <w:r>
        <w:rPr>
          <w:b/>
        </w:rPr>
        <w:t>Document number 1443</w:t>
      </w:r>
    </w:p>
    <w:p>
      <w:r>
        <w:rPr>
          <w:b/>
        </w:rPr>
        <w:t>Document identifier: wsj1741-001</w:t>
      </w:r>
    </w:p>
    <w:p>
      <w:r>
        <w:rPr>
          <w:color w:val="310106"/>
        </w:rPr>
        <w:t>Společnost Jefferies Group Inc.</w:t>
      </w:r>
      <w:r>
        <w:t xml:space="preserve"> oznámila, že </w:t>
      </w:r>
      <w:r>
        <w:rPr>
          <w:color w:val="310106"/>
        </w:rPr>
        <w:t>její</w:t>
      </w:r>
      <w:r>
        <w:t xml:space="preserve"> čistý zisk </w:t>
      </w:r>
      <w:r>
        <w:rPr>
          <w:color w:val="04640D"/>
        </w:rPr>
        <w:t>za třetí čtvrtletí</w:t>
      </w:r>
      <w:r>
        <w:t xml:space="preserve"> klesl o 4 % na 2.2 milionu dolarů, neboli 35 centů na akcii, z loňských 2.3 milionu dolarů, neboli z 31 centů na akcii při více akciích. Obrat stoupl z 31.2 milionu dolarů o 15 % na 36 milionů dolarů. </w:t>
      </w:r>
      <w:r>
        <w:rPr>
          <w:color w:val="310106"/>
        </w:rPr>
        <w:t>Jefferies, holdingová společnost z Los Angeles obchodující především s cennými papíry</w:t>
      </w:r>
      <w:r>
        <w:t xml:space="preserve">, také uvedla, že poklesy burzy </w:t>
      </w:r>
      <w:r>
        <w:rPr>
          <w:color w:val="04640D"/>
        </w:rPr>
        <w:t xml:space="preserve">po tomto čtvrtletí, </w:t>
      </w:r>
      <w:r>
        <w:rPr>
          <w:color w:val="FEFB0A"/>
        </w:rPr>
        <w:t>které</w:t>
      </w:r>
      <w:r>
        <w:rPr>
          <w:color w:val="04640D"/>
        </w:rPr>
        <w:t xml:space="preserve"> skončilo 30. září</w:t>
      </w:r>
      <w:r>
        <w:t xml:space="preserve">, způsobily na </w:t>
      </w:r>
      <w:r>
        <w:rPr>
          <w:color w:val="310106"/>
        </w:rPr>
        <w:t>jejím</w:t>
      </w:r>
      <w:r>
        <w:t xml:space="preserve"> účtu pro rizikovou arbitráž </w:t>
      </w:r>
      <w:r>
        <w:rPr>
          <w:color w:val="FB5514"/>
        </w:rPr>
        <w:t xml:space="preserve">nerealizovanou ztrátu, </w:t>
      </w:r>
      <w:r>
        <w:rPr>
          <w:color w:val="E115C0"/>
        </w:rPr>
        <w:t>která</w:t>
      </w:r>
      <w:r>
        <w:rPr>
          <w:color w:val="FB5514"/>
        </w:rPr>
        <w:t xml:space="preserve"> před zdaněním činí asi 6 milionů dolarů</w:t>
      </w:r>
      <w:r>
        <w:t xml:space="preserve">. </w:t>
      </w:r>
      <w:r>
        <w:rPr>
          <w:color w:val="310106"/>
        </w:rPr>
        <w:t>Společnost Jefferies</w:t>
      </w:r>
      <w:r>
        <w:t xml:space="preserve"> dále oznámila, že za posledních devět měsíců </w:t>
      </w:r>
      <w:r>
        <w:rPr>
          <w:color w:val="310106"/>
        </w:rPr>
        <w:t>její</w:t>
      </w:r>
      <w:r>
        <w:t xml:space="preserve"> čistý zisk klesl o 39 % na 6.8 milionu dolarů, neboli 1.07 dolaru na akcii, z 11.1 milionu dolarů, neboli z 1.50 dolaru na akcii. Obrat klesl z 108.4 milionu dolarů o 3 % na 105.2 milionu dolarů.</w:t>
      </w:r>
    </w:p>
    <w:p>
      <w:r>
        <w:rPr>
          <w:b/>
        </w:rPr>
        <w:t>Document number 1444</w:t>
      </w:r>
    </w:p>
    <w:p>
      <w:r>
        <w:rPr>
          <w:b/>
        </w:rPr>
        <w:t>Document identifier: wsj1742-001</w:t>
      </w:r>
    </w:p>
    <w:p>
      <w:r>
        <w:rPr>
          <w:color w:val="310106"/>
        </w:rPr>
        <w:t>Společnost Sony Corp. se sídlem v New Yorku</w:t>
      </w:r>
      <w:r>
        <w:t xml:space="preserve"> uvedla, že federální protikarteloví kontroloři povolili </w:t>
      </w:r>
      <w:r>
        <w:rPr>
          <w:color w:val="310106"/>
        </w:rPr>
        <w:t>její</w:t>
      </w:r>
      <w:r>
        <w:t xml:space="preserve"> nabídky </w:t>
      </w:r>
      <w:r>
        <w:rPr>
          <w:color w:val="04640D"/>
        </w:rPr>
        <w:t xml:space="preserve">na koupě </w:t>
      </w:r>
      <w:r>
        <w:rPr>
          <w:color w:val="FEFB0A"/>
        </w:rPr>
        <w:t>společností Columbia Pictures Entertainment Inc.</w:t>
      </w:r>
      <w:r>
        <w:rPr>
          <w:color w:val="FB5514"/>
        </w:rPr>
        <w:t xml:space="preserve"> a Guber-Peters Entertainment Co</w:t>
      </w:r>
      <w:r>
        <w:t xml:space="preserve">. </w:t>
      </w:r>
      <w:r>
        <w:rPr>
          <w:color w:val="310106"/>
        </w:rPr>
        <w:t>Tato japonská společnost</w:t>
      </w:r>
      <w:r>
        <w:t xml:space="preserve"> sdělila, že podle Hartova-Scottova-Rodinova protikartelového zákona vypršela čekací lhůta pro cenovou nabídku 3.4 miliardy dolarů </w:t>
      </w:r>
      <w:r>
        <w:rPr>
          <w:color w:val="E115C0"/>
        </w:rPr>
        <w:t>za společnost Columbia</w:t>
      </w:r>
      <w:r>
        <w:t xml:space="preserve"> a nabídku 200 milionů dolarů </w:t>
      </w:r>
      <w:r>
        <w:rPr>
          <w:color w:val="00587F"/>
        </w:rPr>
        <w:t>za společnost Guber-Peters</w:t>
      </w:r>
      <w:r>
        <w:t xml:space="preserve"> v pondělí. </w:t>
      </w:r>
      <w:r>
        <w:rPr>
          <w:color w:val="310106"/>
        </w:rPr>
        <w:t>Společnost Sony</w:t>
      </w:r>
      <w:r>
        <w:t xml:space="preserve"> souhlasila </w:t>
      </w:r>
      <w:r>
        <w:rPr>
          <w:color w:val="04640D"/>
        </w:rPr>
        <w:t xml:space="preserve">s koupí </w:t>
      </w:r>
      <w:r>
        <w:rPr>
          <w:color w:val="FB5514"/>
        </w:rPr>
        <w:t>obou společností</w:t>
      </w:r>
      <w:r>
        <w:t xml:space="preserve">, avšak právě se nachází v právní bitvě se společností Warner Communications Inc. ohledně služeb producentů Petera Gubera a Jona Peterse. Do záznamů Komise pro regulaci prodeje cenných papírů </w:t>
      </w:r>
      <w:r>
        <w:rPr>
          <w:color w:val="310106"/>
        </w:rPr>
        <w:t>společnost Sony</w:t>
      </w:r>
      <w:r>
        <w:t xml:space="preserve"> rovněž uvedla, že byly podány </w:t>
      </w:r>
      <w:r>
        <w:rPr>
          <w:color w:val="0BC582"/>
        </w:rPr>
        <w:t xml:space="preserve">další dvě žaloby, </w:t>
      </w:r>
      <w:r>
        <w:rPr>
          <w:color w:val="FEB8C8"/>
        </w:rPr>
        <w:t>které</w:t>
      </w:r>
      <w:r>
        <w:rPr>
          <w:color w:val="0BC582"/>
        </w:rPr>
        <w:t xml:space="preserve"> napadají smlouvu </w:t>
      </w:r>
      <w:r>
        <w:rPr>
          <w:color w:val="9E8317"/>
        </w:rPr>
        <w:t>společnosti</w:t>
      </w:r>
      <w:r>
        <w:rPr>
          <w:color w:val="0BC582"/>
        </w:rPr>
        <w:t xml:space="preserve"> o koupi </w:t>
      </w:r>
      <w:r>
        <w:rPr>
          <w:color w:val="01190F"/>
        </w:rPr>
        <w:t>společnosti Columbia</w:t>
      </w:r>
      <w:r>
        <w:t xml:space="preserve">. </w:t>
      </w:r>
      <w:r>
        <w:rPr>
          <w:color w:val="310106"/>
        </w:rPr>
        <w:t>Společnost Sony</w:t>
      </w:r>
      <w:r>
        <w:t xml:space="preserve"> dodala, že slyšení ohledně jedné </w:t>
      </w:r>
      <w:r>
        <w:rPr>
          <w:color w:val="0BC582"/>
        </w:rPr>
        <w:t>z žalob</w:t>
      </w:r>
      <w:r>
        <w:t xml:space="preserve"> bylo stanoveno na čtvrtek u kancléřského soudu v Delawaru.</w:t>
      </w:r>
    </w:p>
    <w:p>
      <w:r>
        <w:rPr>
          <w:b/>
        </w:rPr>
        <w:t>Document number 1445</w:t>
      </w:r>
    </w:p>
    <w:p>
      <w:r>
        <w:rPr>
          <w:b/>
        </w:rPr>
        <w:t>Document identifier: wsj1743-001</w:t>
      </w:r>
    </w:p>
    <w:p>
      <w:r>
        <w:t xml:space="preserve">čtvrtek, 19. října </w:t>
      </w:r>
      <w:r>
        <w:rPr>
          <w:color w:val="310106"/>
        </w:rPr>
        <w:t>1989</w:t>
      </w:r>
      <w:r>
        <w:t xml:space="preserve"> Klíčové americké a zahraniční roční úrokové sazby uvedené níže jsou ukazateli na obecné úrovni, ale ne vždy představují vlastní transakce. </w:t>
      </w:r>
      <w:r>
        <w:rPr>
          <w:color w:val="04640D"/>
        </w:rPr>
        <w:t>POČÁTEČNÍ SAZBA</w:t>
      </w:r>
      <w:r>
        <w:t xml:space="preserve">: 10 1/2 %. </w:t>
      </w:r>
      <w:r>
        <w:rPr>
          <w:color w:val="04640D"/>
        </w:rPr>
        <w:t>Základní úroková sazba pro půjčky organizacím v komerčních bankách ve velkých amerických finančních střediscích</w:t>
      </w:r>
      <w:r>
        <w:t xml:space="preserve">. </w:t>
      </w:r>
      <w:r>
        <w:rPr>
          <w:color w:val="FEFB0A"/>
        </w:rPr>
        <w:t>FEDERÁLNÍ FONDY</w:t>
      </w:r>
      <w:r>
        <w:t xml:space="preserve">: 8 3/4 % horní, 8 5/8 % spodní, 8 11/16 % před závěrečnou nabídkou, 8 11/16 % nabídnuto. </w:t>
      </w:r>
      <w:r>
        <w:rPr>
          <w:color w:val="FEFB0A"/>
        </w:rPr>
        <w:t xml:space="preserve">Rezervy obchodované </w:t>
      </w:r>
      <w:r>
        <w:rPr>
          <w:color w:val="FB5514"/>
        </w:rPr>
        <w:t>mezi komerčními bankami</w:t>
      </w:r>
      <w:r>
        <w:rPr>
          <w:color w:val="FEFB0A"/>
        </w:rPr>
        <w:t xml:space="preserve"> pro noční použití v částkách 1 milionu dolarů a výše</w:t>
      </w:r>
      <w:r>
        <w:t xml:space="preserve">. Zdroj:Fulton Prebon (U. S. A.) (Inc.) </w:t>
      </w:r>
      <w:r>
        <w:rPr>
          <w:color w:val="E115C0"/>
        </w:rPr>
        <w:t>SNÍŽENÁ SAZBA</w:t>
      </w:r>
      <w:r>
        <w:t xml:space="preserve">: 7 %. </w:t>
      </w:r>
      <w:r>
        <w:rPr>
          <w:color w:val="E115C0"/>
        </w:rPr>
        <w:t>Poplatky z úvěrů Newyorkské Federální rezervní banky depozitním institucím</w:t>
      </w:r>
      <w:r>
        <w:t xml:space="preserve">. PENÍZE V HOTOVOSTI: 9 3/4 % do 10 %. Poplatek z úvěrů makléřům na burzovní záruky. CENNÉ PAPÍRY přímo investované General Motors Acceptance (Corp.): 8.45 % 30 až 44 dní; 8.25 % 45 až 73 dní; 8325 % 74 až 99 dní; 7.75, % 100 až 179 dní; 7.50 % 180 až 270 dní. CENNÉ PAPÍRY: Vysoce nejisté směnky prodávané makléři významných obchodních společností v násobcích 1000 dolarů: 8525 % 30 dní; 8425 % 60 dní; 8375 % 90 dní. DEPOZITNÍ CERTIFIKÁTY: 8.05 % jeden měsíc; 8.02 % dva měsíce; 8 % tři měsíce; 7.98 % šest měsíců; 7.95 % jeden rok. Průměr nejvyšších sazeb zaplacených významnými newyorkskými bankami za základní nová vydání obchodovatelných depozitních certifikátů, obvykle v částce 1000000 dolarů a výše. Minimální jednotka je 100000 dolarů. Typické úrokové sazby na sekundárním trhu: 8.60 % jeden měsíc; 8.60 % tři měsíce; 8.45 % šest měsíců. BANKOVNÍ SMĚNKY: 8.45 % 30 dní; 8.32 % 60 dní; 8.32 % 90 dní; 8.17 % 120 dní; 8.08 % 150 dní; 7.98 % 180 dní. Obchodovatelné úrokové listiny ručené bankou obvykle financující dovozní objednávku. LONDÝNSKÉ POSLEDNÍ EURODOLARY: 8 11/16 % až 8 9/16 % jeden měsíc; 8 11/16 % až 8 9/16 % dva měsíce; 8 11/16 % až 8 9/16 % tři měsíce; 8 5/8 % až 8 1/2 % čtyři měsíce; 8 9/16 % až 8 7/16 % pět měsíců; 8 9/16 % až 8 7/16 % šest měsíců. </w:t>
      </w:r>
      <w:r>
        <w:rPr>
          <w:color w:val="00587F"/>
        </w:rPr>
        <w:t>NABÍDNUTÉ SAZBY LONDÝNSKOU INTERBANKOU (LIBOR</w:t>
      </w:r>
      <w:r>
        <w:t xml:space="preserve">): 8 3/4 % jeden měsíc; 8 11/16 % tři měsíce; 8 9/16 % šest měsíců; 8 9/16 % jeden rok. </w:t>
      </w:r>
      <w:r>
        <w:rPr>
          <w:color w:val="00587F"/>
        </w:rPr>
        <w:t>Průměr nabídnutých mezibankovních sazeb za dolarové vklady na londýnském trhu založený na stanovených sazbách pěti hlavních bank</w:t>
      </w:r>
      <w:r>
        <w:t xml:space="preserve">. </w:t>
      </w:r>
      <w:r>
        <w:rPr>
          <w:color w:val="0BC582"/>
        </w:rPr>
        <w:t>ZAHRANIČNÍ PRIMÁRNÍ SAZBY</w:t>
      </w:r>
      <w:r>
        <w:t xml:space="preserve">: Kanada 13.50 %; Německo 8.50 %; </w:t>
      </w:r>
      <w:r>
        <w:rPr>
          <w:color w:val="FEB8C8"/>
        </w:rPr>
        <w:t>Japonsko 4875 %</w:t>
      </w:r>
      <w:r>
        <w:t xml:space="preserve">; Švýcarsko 8.50 %; Británie 15 %. </w:t>
      </w:r>
      <w:r>
        <w:rPr>
          <w:color w:val="0BC582"/>
        </w:rPr>
        <w:t>Tyto sazby</w:t>
      </w:r>
      <w:r>
        <w:t xml:space="preserve"> nejsou přímo srovnatelné; </w:t>
      </w:r>
      <w:r>
        <w:rPr>
          <w:color w:val="9E8317"/>
        </w:rPr>
        <w:t>zapůjčovací praxe</w:t>
      </w:r>
      <w:r>
        <w:t xml:space="preserve"> se vzhledem k místu velice různí. CENNÉ PAPÍRY: výsledky z pondělí, 16. října, </w:t>
      </w:r>
      <w:r>
        <w:rPr>
          <w:color w:val="310106"/>
        </w:rPr>
        <w:t>1989</w:t>
      </w:r>
      <w:r>
        <w:t xml:space="preserve">, aukce </w:t>
      </w:r>
      <w:r>
        <w:rPr>
          <w:color w:val="01190F"/>
        </w:rPr>
        <w:t xml:space="preserve">krátkodobých amerických bankovek, prodaných za sníženou cenu </w:t>
      </w:r>
      <w:r>
        <w:rPr>
          <w:color w:val="847D81"/>
        </w:rPr>
        <w:t>jejich</w:t>
      </w:r>
      <w:r>
        <w:rPr>
          <w:color w:val="01190F"/>
        </w:rPr>
        <w:t xml:space="preserve"> nominální hodnoty ve svazcích od 10000 dolarů do 1 milionu dolarů</w:t>
      </w:r>
      <w:r>
        <w:t xml:space="preserve">: 7.37 % 13 týdnů; 7.42 % 26 týdnů. FEDERÁLNÍ KORPORACE DOMÁCÍCH HYPOTEČNÍCH ÚVĚRŮ (Freddie Mac): Zveřejněné výnosy ze závazků 30letých hypoték budou dodány do 30 dnů. 9.87 %, standardní běžné hypotéky s pevnou sazbou; 7875 %, 2% sazba navršila jednoleté hypotéky s pohyblivou sazbou. Zdroj: </w:t>
      </w:r>
      <w:r>
        <w:rPr>
          <w:color w:val="58018B"/>
        </w:rPr>
        <w:t>Telerate Systems Inc</w:t>
      </w:r>
      <w:r>
        <w:t xml:space="preserve">. FEDERÁLNÍ ASOCIACE NÁRODNÍCH HYPOTÉK (Fannie Mae): Zveřejněné výnosy </w:t>
      </w:r>
      <w:r>
        <w:rPr>
          <w:color w:val="B70639"/>
        </w:rPr>
        <w:t>z 30 letých hypotéčních závazků s vyřízením do 30 dnů (oceněné na nominální hodnotu</w:t>
      </w:r>
      <w:r>
        <w:t xml:space="preserve">): 9.81 %, standardní běžné hypotéky s pevnou sazbou: 8.70 %, sazba 6/2 završila jednoleté hypotéky s pohyblivou sazbou. Zdroj: </w:t>
      </w:r>
      <w:r>
        <w:rPr>
          <w:color w:val="58018B"/>
        </w:rPr>
        <w:t>Telerate Systems Inc</w:t>
      </w:r>
      <w:r>
        <w:t xml:space="preserve">. MERRILL LYNCH TRUST HOTOVÝCH AKTIV: </w:t>
      </w:r>
      <w:r>
        <w:rPr>
          <w:color w:val="703B01"/>
        </w:rPr>
        <w:t>8.50 %</w:t>
      </w:r>
      <w:r>
        <w:t xml:space="preserve">. </w:t>
      </w:r>
      <w:r>
        <w:rPr>
          <w:color w:val="703B01"/>
        </w:rPr>
        <w:t>Průměrná sazba výnosů po odečtení nákladů za posledních 30 dnů,propočtená na základě ročních sazeb</w:t>
      </w:r>
      <w:r>
        <w:t xml:space="preserve">; není </w:t>
      </w:r>
      <w:r>
        <w:rPr>
          <w:color w:val="703B01"/>
        </w:rPr>
        <w:t>to</w:t>
      </w:r>
      <w:r>
        <w:t xml:space="preserve"> prognóza budoucích výnosů. </w:t>
      </w:r>
      <w:r>
        <w:rPr>
          <w:color w:val="F7F1DF"/>
        </w:rPr>
        <w:t>Čína</w:t>
      </w:r>
      <w:r>
        <w:t xml:space="preserve"> prohlásila, že o otázce členství </w:t>
      </w:r>
      <w:r>
        <w:rPr>
          <w:color w:val="118B8A"/>
        </w:rPr>
        <w:t>Tchai-wanu</w:t>
      </w:r>
      <w:r>
        <w:t xml:space="preserve"> </w:t>
      </w:r>
      <w:r>
        <w:rPr>
          <w:color w:val="4AFEFA"/>
        </w:rPr>
        <w:t>ve Všeobecné dohodě o cenách a obchodu (GATT</w:t>
      </w:r>
      <w:r>
        <w:t xml:space="preserve">) by se mělo uvažovat pouze po znovupřijetí </w:t>
      </w:r>
      <w:r>
        <w:rPr>
          <w:color w:val="F7F1DF"/>
        </w:rPr>
        <w:t>Číny</w:t>
      </w:r>
      <w:r>
        <w:t xml:space="preserve"> </w:t>
      </w:r>
      <w:r>
        <w:rPr>
          <w:color w:val="4AFEFA"/>
        </w:rPr>
        <w:t>do této organizace sdružující 97 národů</w:t>
      </w:r>
      <w:r>
        <w:t xml:space="preserve">. </w:t>
      </w:r>
      <w:r>
        <w:rPr>
          <w:color w:val="FCB164"/>
        </w:rPr>
        <w:t xml:space="preserve">Obě země, </w:t>
      </w:r>
      <w:r>
        <w:rPr>
          <w:color w:val="796EE6"/>
        </w:rPr>
        <w:t>Čína</w:t>
      </w:r>
      <w:r>
        <w:rPr>
          <w:color w:val="FCB164"/>
        </w:rPr>
        <w:t xml:space="preserve"> i </w:t>
      </w:r>
      <w:r>
        <w:rPr>
          <w:color w:val="000D2C"/>
        </w:rPr>
        <w:t>Tchai-wan</w:t>
      </w:r>
      <w:r>
        <w:t xml:space="preserve">, žádají o přijetí </w:t>
      </w:r>
      <w:r>
        <w:rPr>
          <w:color w:val="53495F"/>
        </w:rPr>
        <w:t>do Všeobecné dohody o cenách a obchodu (</w:t>
      </w:r>
      <w:r>
        <w:rPr>
          <w:color w:val="4AFEFA"/>
        </w:rPr>
        <w:t xml:space="preserve">GATT), </w:t>
      </w:r>
      <w:r>
        <w:rPr>
          <w:color w:val="F95475"/>
        </w:rPr>
        <w:t>která</w:t>
      </w:r>
      <w:r>
        <w:rPr>
          <w:color w:val="61FC03"/>
        </w:rPr>
        <w:t xml:space="preserve"> sponzoruje dohody o uvolňování obchodu a udává pravidla světového obchodu</w:t>
      </w:r>
      <w:r>
        <w:t>. "</w:t>
      </w:r>
      <w:r>
        <w:rPr>
          <w:color w:val="118B8A"/>
        </w:rPr>
        <w:t>Tchai-wan, jako jedna z Čínských provincií</w:t>
      </w:r>
      <w:r>
        <w:t xml:space="preserve">, nemá nárok na samostatné členství </w:t>
      </w:r>
      <w:r>
        <w:rPr>
          <w:color w:val="4AFEFA"/>
        </w:rPr>
        <w:t>ve Všeobecné dohodě o cenách a obchodu (GATT</w:t>
      </w:r>
      <w:r>
        <w:t xml:space="preserve">)" řekla mluvčí ministerstva zahraničí Li Zhaoxing. </w:t>
      </w:r>
      <w:r>
        <w:rPr>
          <w:color w:val="F7F1DF"/>
        </w:rPr>
        <w:t>Čína</w:t>
      </w:r>
      <w:r>
        <w:t xml:space="preserve">, </w:t>
      </w:r>
      <w:r>
        <w:rPr>
          <w:color w:val="5D9608"/>
        </w:rPr>
        <w:t>za Chiang Kai-šekovy národní vlády</w:t>
      </w:r>
      <w:r>
        <w:t xml:space="preserve">, byla v roce 1947 jedním ze zakládajících členů </w:t>
      </w:r>
      <w:r>
        <w:rPr>
          <w:color w:val="4AFEFA"/>
        </w:rPr>
        <w:t>Všeobecné dohody o cenách a obchodu (GATT</w:t>
      </w:r>
      <w:r>
        <w:t xml:space="preserve">). Po </w:t>
      </w:r>
      <w:r>
        <w:rPr>
          <w:color w:val="5D9608"/>
        </w:rPr>
        <w:t>svém</w:t>
      </w:r>
      <w:r>
        <w:t xml:space="preserve"> útěku do </w:t>
      </w:r>
      <w:r>
        <w:rPr>
          <w:color w:val="118B8A"/>
        </w:rPr>
        <w:t>Tchaj-wanu</w:t>
      </w:r>
      <w:r>
        <w:t xml:space="preserve"> </w:t>
      </w:r>
      <w:r>
        <w:rPr>
          <w:color w:val="5D9608"/>
        </w:rPr>
        <w:t>národní vláda</w:t>
      </w:r>
      <w:r>
        <w:t xml:space="preserve"> v roce 1950 odstoupila a komunistická vláda v Pekingu požádala v červnu 1986 o obnovení členství </w:t>
      </w:r>
      <w:r>
        <w:rPr>
          <w:color w:val="F7F1DF"/>
        </w:rPr>
        <w:t>Číny</w:t>
      </w:r>
      <w:r>
        <w:t xml:space="preserve">. Spojené státy americké se vyjádřily proti obnovení členství </w:t>
      </w:r>
      <w:r>
        <w:rPr>
          <w:color w:val="F7F1DF"/>
        </w:rPr>
        <w:t>Číny</w:t>
      </w:r>
      <w:r>
        <w:t xml:space="preserve"> </w:t>
      </w:r>
      <w:r>
        <w:rPr>
          <w:color w:val="4AFEFA"/>
        </w:rPr>
        <w:t>ve Všeobecné dohodě o cenách a obchodu (GATT</w:t>
      </w:r>
      <w:r>
        <w:t xml:space="preserve">)a prohlásily, že </w:t>
      </w:r>
      <w:r>
        <w:rPr>
          <w:color w:val="F7F1DF"/>
        </w:rPr>
        <w:t>Čína</w:t>
      </w:r>
      <w:r>
        <w:t xml:space="preserve"> musí nejprve provést nezbytné ekonomické reformy. </w:t>
      </w:r>
      <w:r>
        <w:rPr>
          <w:color w:val="DE98FD"/>
        </w:rPr>
        <w:t>Japonský největší výrobce dámského spodního prádla, Wacoal Corp.</w:t>
      </w:r>
      <w:r>
        <w:t xml:space="preserve">, prohlásil, že vyvinul </w:t>
      </w:r>
      <w:r>
        <w:rPr>
          <w:color w:val="98A088"/>
        </w:rPr>
        <w:t xml:space="preserve">sportovní automobil, </w:t>
      </w:r>
      <w:r>
        <w:rPr>
          <w:color w:val="4F584E"/>
        </w:rPr>
        <w:t>který</w:t>
      </w:r>
      <w:r>
        <w:rPr>
          <w:color w:val="98A088"/>
        </w:rPr>
        <w:t xml:space="preserve"> se do dvou let chystá uvést do prodeje</w:t>
      </w:r>
      <w:r>
        <w:t xml:space="preserve">. </w:t>
      </w:r>
      <w:r>
        <w:rPr>
          <w:color w:val="248AD0"/>
        </w:rPr>
        <w:t xml:space="preserve">Mluvčí </w:t>
      </w:r>
      <w:r>
        <w:rPr>
          <w:color w:val="5C5300"/>
        </w:rPr>
        <w:t>společnosti</w:t>
      </w:r>
      <w:r>
        <w:t xml:space="preserve"> prohlásil, že </w:t>
      </w:r>
      <w:r>
        <w:rPr>
          <w:color w:val="98A088"/>
        </w:rPr>
        <w:t>tento vůz "Jiotto Caspita</w:t>
      </w:r>
      <w:r>
        <w:t xml:space="preserve">" dosáhne rychlosti 188 mil v hodině. Základní cena </w:t>
      </w:r>
      <w:r>
        <w:rPr>
          <w:color w:val="98A088"/>
        </w:rPr>
        <w:t>auta</w:t>
      </w:r>
      <w:r>
        <w:t xml:space="preserve"> je odhadována </w:t>
      </w:r>
      <w:r>
        <w:rPr>
          <w:color w:val="9F6551"/>
        </w:rPr>
        <w:t>na 30 milionů jenů</w:t>
      </w:r>
      <w:r>
        <w:t xml:space="preserve">, </w:t>
      </w:r>
      <w:r>
        <w:rPr>
          <w:color w:val="9F6551"/>
        </w:rPr>
        <w:t>což</w:t>
      </w:r>
      <w:r>
        <w:t xml:space="preserve"> je okolo 213000 dolarů. </w:t>
      </w:r>
      <w:r>
        <w:rPr>
          <w:color w:val="DE98FD"/>
        </w:rPr>
        <w:t>Wacoal</w:t>
      </w:r>
      <w:r>
        <w:t xml:space="preserve"> uvedl, že má v úmyslu vyrábět auta prostřednictvím výrobce automobilů. Zároveň </w:t>
      </w:r>
      <w:r>
        <w:rPr>
          <w:color w:val="98A088"/>
        </w:rPr>
        <w:t>s autem</w:t>
      </w:r>
      <w:r>
        <w:t xml:space="preserve"> se </w:t>
      </w:r>
      <w:r>
        <w:rPr>
          <w:color w:val="DE98FD"/>
        </w:rPr>
        <w:t>Wacoal</w:t>
      </w:r>
      <w:r>
        <w:t xml:space="preserve"> chystá představit i řadu pánského spodního prádla pod stejnou značkou, Caspita. </w:t>
      </w:r>
      <w:r>
        <w:rPr>
          <w:color w:val="248AD0"/>
        </w:rPr>
        <w:t xml:space="preserve">Mluvčí </w:t>
      </w:r>
      <w:r>
        <w:rPr>
          <w:color w:val="5C5300"/>
        </w:rPr>
        <w:t>Wacoalu</w:t>
      </w:r>
      <w:r>
        <w:t xml:space="preserve"> prohlásila: "Lidé </w:t>
      </w:r>
      <w:r>
        <w:rPr>
          <w:color w:val="DE98FD"/>
        </w:rPr>
        <w:t>nás</w:t>
      </w:r>
      <w:r>
        <w:t xml:space="preserve"> vnímají </w:t>
      </w:r>
      <w:r>
        <w:rPr>
          <w:color w:val="BCFEC6"/>
        </w:rPr>
        <w:t xml:space="preserve">jako společnost, </w:t>
      </w:r>
      <w:r>
        <w:rPr>
          <w:color w:val="932C70"/>
        </w:rPr>
        <w:t>která</w:t>
      </w:r>
      <w:r>
        <w:rPr>
          <w:color w:val="BCFEC6"/>
        </w:rPr>
        <w:t xml:space="preserve"> produkuje </w:t>
      </w:r>
      <w:r>
        <w:rPr>
          <w:color w:val="2B1B04"/>
        </w:rPr>
        <w:t>výrobky pro ženy</w:t>
      </w:r>
      <w:r>
        <w:t xml:space="preserve">." "Teď začneme prodávat i pro muže." </w:t>
      </w:r>
      <w:r>
        <w:rPr>
          <w:color w:val="B5AFC4"/>
        </w:rPr>
        <w:t>Britský satirický časopis, Private Eye</w:t>
      </w:r>
      <w:r>
        <w:t xml:space="preserve">, vyhrál odvolání žaloby </w:t>
      </w:r>
      <w:r>
        <w:rPr>
          <w:color w:val="D4C67A"/>
        </w:rPr>
        <w:t>za urážku na cti</w:t>
      </w:r>
      <w:r>
        <w:t xml:space="preserve"> ve výši 960000 dolarů </w:t>
      </w:r>
      <w:r>
        <w:rPr>
          <w:color w:val="AE7AA1"/>
        </w:rPr>
        <w:t xml:space="preserve">proti Sonie Sutcliffové, bývalé manželce </w:t>
      </w:r>
      <w:r>
        <w:rPr>
          <w:color w:val="C2A393"/>
        </w:rPr>
        <w:t>masového vraha přezdívaného "yorkshirský rozparovač</w:t>
      </w:r>
      <w:r>
        <w:t xml:space="preserve">". </w:t>
      </w:r>
      <w:r>
        <w:rPr>
          <w:color w:val="0232FD"/>
        </w:rPr>
        <w:t>Odvolávací soud</w:t>
      </w:r>
      <w:r>
        <w:t xml:space="preserve"> snížil pokutu během nového stanovení odškodného na 40000 dolarů </w:t>
      </w:r>
      <w:r>
        <w:rPr>
          <w:color w:val="6A3A35"/>
        </w:rPr>
        <w:t>z původní částky</w:t>
      </w:r>
      <w:r>
        <w:t xml:space="preserve">, </w:t>
      </w:r>
      <w:r>
        <w:rPr>
          <w:color w:val="6A3A35"/>
        </w:rPr>
        <w:t>což</w:t>
      </w:r>
      <w:r>
        <w:t xml:space="preserve"> byla zatím nejvyšší pokuta stanovená britským soudem. Nicméně porota zamítla tvrzení, že se </w:t>
      </w:r>
      <w:r>
        <w:rPr>
          <w:color w:val="B5AFC4"/>
        </w:rPr>
        <w:t>časopis</w:t>
      </w:r>
      <w:r>
        <w:t xml:space="preserve"> nedopustil </w:t>
      </w:r>
      <w:r>
        <w:rPr>
          <w:color w:val="D4C67A"/>
        </w:rPr>
        <w:t xml:space="preserve">urážky na cti </w:t>
      </w:r>
      <w:r>
        <w:rPr>
          <w:color w:val="BA6801"/>
        </w:rPr>
        <w:t>paní Sutcliffové</w:t>
      </w:r>
      <w:r>
        <w:t xml:space="preserve">, když </w:t>
      </w:r>
      <w:r>
        <w:rPr>
          <w:color w:val="AE7AA1"/>
        </w:rPr>
        <w:t>ji</w:t>
      </w:r>
      <w:r>
        <w:t xml:space="preserve"> obvinil z pokusu prodat </w:t>
      </w:r>
      <w:r>
        <w:rPr>
          <w:color w:val="AE7AA1"/>
        </w:rPr>
        <w:t>svůj</w:t>
      </w:r>
      <w:r>
        <w:t xml:space="preserve"> příběh za účelem vydělat na špatné proslulosti </w:t>
      </w:r>
      <w:r>
        <w:rPr>
          <w:color w:val="168E5C"/>
        </w:rPr>
        <w:t>jejího</w:t>
      </w:r>
      <w:r>
        <w:rPr>
          <w:color w:val="16C0D0"/>
        </w:rPr>
        <w:t xml:space="preserve"> muže</w:t>
      </w:r>
      <w:r>
        <w:t xml:space="preserve">. </w:t>
      </w:r>
      <w:r>
        <w:rPr>
          <w:color w:val="B5AFC4"/>
        </w:rPr>
        <w:t>Časopisu Private Eye</w:t>
      </w:r>
      <w:r>
        <w:t xml:space="preserve"> hrozilo zaniknutí, protože si nemohl dovolit zaplatit </w:t>
      </w:r>
      <w:r>
        <w:rPr>
          <w:color w:val="6A3A35"/>
        </w:rPr>
        <w:t xml:space="preserve">pokutu </w:t>
      </w:r>
      <w:r>
        <w:rPr>
          <w:color w:val="C62100"/>
        </w:rPr>
        <w:t>za nactiutrhání</w:t>
      </w:r>
      <w:r>
        <w:t xml:space="preserve">. </w:t>
      </w:r>
      <w:r>
        <w:rPr>
          <w:color w:val="014347"/>
        </w:rPr>
        <w:t xml:space="preserve">Cestovní kancelář Senshukai Co. se sídlem v Ósace, </w:t>
      </w:r>
      <w:r>
        <w:rPr>
          <w:color w:val="233809"/>
        </w:rPr>
        <w:t>Japonsko</w:t>
      </w:r>
      <w:r>
        <w:t xml:space="preserve">, oznámila, </w:t>
      </w:r>
      <w:r>
        <w:rPr>
          <w:color w:val="42083B"/>
        </w:rPr>
        <w:t xml:space="preserve">že </w:t>
      </w:r>
      <w:r>
        <w:rPr>
          <w:color w:val="82785D"/>
        </w:rPr>
        <w:t>spolu s Nissho Iwai Corp., jednou z hlavních japonských obchodních společností</w:t>
      </w:r>
      <w:r>
        <w:rPr>
          <w:color w:val="42083B"/>
        </w:rPr>
        <w:t xml:space="preserve"> vybudují </w:t>
      </w:r>
      <w:r>
        <w:rPr>
          <w:color w:val="023087"/>
        </w:rPr>
        <w:t xml:space="preserve">obytný dům </w:t>
      </w:r>
      <w:r>
        <w:rPr>
          <w:color w:val="B7DAD2"/>
        </w:rPr>
        <w:t>se 130 jednotkami</w:t>
      </w:r>
      <w:r>
        <w:rPr>
          <w:color w:val="42083B"/>
        </w:rPr>
        <w:t xml:space="preserve"> v australském Queenslandu</w:t>
      </w:r>
      <w:r>
        <w:t xml:space="preserve">. </w:t>
      </w:r>
      <w:r>
        <w:rPr>
          <w:color w:val="014347"/>
        </w:rPr>
        <w:t>Společnost Senshukai</w:t>
      </w:r>
      <w:r>
        <w:t xml:space="preserve"> prohlásila, že </w:t>
      </w:r>
      <w:r>
        <w:rPr>
          <w:color w:val="196956"/>
        </w:rPr>
        <w:t>jednotky</w:t>
      </w:r>
      <w:r>
        <w:t xml:space="preserve"> mají v úmyslu pronajímat turistům, ale také prodávat zainteresovaným stranám. </w:t>
      </w:r>
      <w:r>
        <w:rPr>
          <w:color w:val="014347"/>
        </w:rPr>
        <w:t>Společnost Senshukai</w:t>
      </w:r>
      <w:r>
        <w:t xml:space="preserve"> má na projektu 60 procentní podíl, zbytek patří </w:t>
      </w:r>
      <w:r>
        <w:rPr>
          <w:color w:val="8C41BB"/>
        </w:rPr>
        <w:t>společnosti Nissho Iwai</w:t>
      </w:r>
      <w:r>
        <w:t xml:space="preserve">. </w:t>
      </w:r>
      <w:r>
        <w:rPr>
          <w:color w:val="42083B"/>
        </w:rPr>
        <w:t xml:space="preserve">Stavba </w:t>
      </w:r>
      <w:r>
        <w:rPr>
          <w:color w:val="023087"/>
        </w:rPr>
        <w:t>této 34 podlažní budovy</w:t>
      </w:r>
      <w:r>
        <w:t xml:space="preserve"> začne v květnu příštího roku a dokončená by měla být v dubnu 1992. </w:t>
      </w:r>
      <w:r>
        <w:rPr>
          <w:color w:val="ECEDFE"/>
        </w:rPr>
        <w:t>Jednotky</w:t>
      </w:r>
      <w:r>
        <w:rPr>
          <w:color w:val="2B2D32"/>
        </w:rPr>
        <w:t xml:space="preserve"> budou stát od 500000 dolarů do 3.5 milionů australských dolarů</w:t>
      </w:r>
      <w:r>
        <w:t xml:space="preserve">, </w:t>
      </w:r>
      <w:r>
        <w:rPr>
          <w:color w:val="2B2D32"/>
        </w:rPr>
        <w:t>což</w:t>
      </w:r>
      <w:r>
        <w:t xml:space="preserve"> je přibližně od 386000 do 2.7 milionů amerických dolarů. </w:t>
      </w:r>
      <w:r>
        <w:rPr>
          <w:color w:val="94C661"/>
        </w:rPr>
        <w:t>Sovětský svaz</w:t>
      </w:r>
      <w:r>
        <w:rPr>
          <w:color w:val="F8907D"/>
        </w:rPr>
        <w:t xml:space="preserve"> zastavil </w:t>
      </w:r>
      <w:r>
        <w:rPr>
          <w:color w:val="895E6B"/>
        </w:rPr>
        <w:t xml:space="preserve">stavbu </w:t>
      </w:r>
      <w:r>
        <w:rPr>
          <w:color w:val="788E95"/>
        </w:rPr>
        <w:t>dvou nukleárních reaktorů černobylského typu</w:t>
      </w:r>
      <w:r>
        <w:t xml:space="preserve"> a přehodnocuje další činnost stávajících 12 reaktorů. Viceprezident Státní rady pro jadernou bezpečnost, Viktor Sidorenko, oznámil, že </w:t>
      </w:r>
      <w:r>
        <w:rPr>
          <w:color w:val="FB6AB8"/>
        </w:rPr>
        <w:t>tyto dva reaktory</w:t>
      </w:r>
      <w:r>
        <w:t xml:space="preserve"> byly v Kursku a Smolensku. Zprávy </w:t>
      </w:r>
      <w:r>
        <w:rPr>
          <w:color w:val="F8907D"/>
        </w:rPr>
        <w:t xml:space="preserve">o zastavení </w:t>
      </w:r>
      <w:r>
        <w:rPr>
          <w:color w:val="895E6B"/>
        </w:rPr>
        <w:t>stavby</w:t>
      </w:r>
      <w:r>
        <w:t xml:space="preserve"> přišly uprostřed zvyšujících se sporů o výši radiace na Ukrajině a v Bělorusku způsobené havárií v Černobylu. </w:t>
      </w:r>
      <w:r>
        <w:rPr>
          <w:color w:val="576094"/>
        </w:rPr>
        <w:t xml:space="preserve">Bývalý viceprezident singapurské pobočky </w:t>
      </w:r>
      <w:r>
        <w:rPr>
          <w:color w:val="DB1474"/>
        </w:rPr>
        <w:t>společnosti Drexel Burnham Lambert Group Inc</w:t>
      </w:r>
      <w:r>
        <w:t xml:space="preserve">. byl včera obviněn v devatenácti bodech žaloby za podvody. </w:t>
      </w:r>
      <w:r>
        <w:rPr>
          <w:color w:val="576094"/>
        </w:rPr>
        <w:t>Francis Dang, 41 let</w:t>
      </w:r>
      <w:r>
        <w:t xml:space="preserve">, je údajně zapleten do podvodů </w:t>
      </w:r>
      <w:r>
        <w:rPr>
          <w:color w:val="8489AE"/>
        </w:rPr>
        <w:t>společnosti Drexel Burnham Lambert</w:t>
      </w:r>
      <w:r>
        <w:t xml:space="preserve"> ve výši 2.1 milionů singapurských dolarů (1.1 milionů amerických dolarů) </w:t>
      </w:r>
      <w:r>
        <w:rPr>
          <w:color w:val="860E04"/>
        </w:rPr>
        <w:t xml:space="preserve">tím, že prováděl </w:t>
      </w:r>
      <w:r>
        <w:rPr>
          <w:color w:val="FBC206"/>
        </w:rPr>
        <w:t>neoprávněné transakce na Londýnské burze zboží a na Mezinárodní burze ropy</w:t>
      </w:r>
      <w:r>
        <w:t xml:space="preserve">. </w:t>
      </w:r>
      <w:r>
        <w:rPr>
          <w:color w:val="860E04"/>
        </w:rPr>
        <w:t xml:space="preserve">Pro provádění </w:t>
      </w:r>
      <w:r>
        <w:rPr>
          <w:color w:val="FBC206"/>
        </w:rPr>
        <w:t>transakcí</w:t>
      </w:r>
      <w:r>
        <w:t xml:space="preserve"> </w:t>
      </w:r>
      <w:r>
        <w:rPr>
          <w:color w:val="576094"/>
        </w:rPr>
        <w:t>pan Dang</w:t>
      </w:r>
      <w:r>
        <w:t xml:space="preserve"> údajně používal účet singapurského hotelového a realitního magnáta Ong Beng Senga. </w:t>
      </w:r>
      <w:r>
        <w:rPr>
          <w:color w:val="FEB8C8"/>
        </w:rPr>
        <w:t>Japonsko</w:t>
      </w:r>
      <w:r>
        <w:t xml:space="preserve"> prohlašuje, že </w:t>
      </w:r>
      <w:r>
        <w:rPr>
          <w:color w:val="FEB8C8"/>
        </w:rPr>
        <w:t>jejich</w:t>
      </w:r>
      <w:r>
        <w:t xml:space="preserve"> ekonomický růst prudce poklesne v případě, že sníží spotřebu ropy, uhlí a plynu za účelem snižování emisí oxidu uhličitého. Zástupce </w:t>
      </w:r>
      <w:r>
        <w:rPr>
          <w:color w:val="6EAB9B"/>
        </w:rPr>
        <w:t>ministerstva mezinárodního obchodu a průmyslu</w:t>
      </w:r>
      <w:r>
        <w:t xml:space="preserve"> řekl, že byla vypracována </w:t>
      </w:r>
      <w:r>
        <w:rPr>
          <w:color w:val="F2CDFE"/>
        </w:rPr>
        <w:t xml:space="preserve">studie, </w:t>
      </w:r>
      <w:r>
        <w:rPr>
          <w:color w:val="645341"/>
        </w:rPr>
        <w:t>která</w:t>
      </w:r>
      <w:r>
        <w:rPr>
          <w:color w:val="F2CDFE"/>
        </w:rPr>
        <w:t xml:space="preserve"> udává, že ukazatel ročního ekonomického růstu </w:t>
      </w:r>
      <w:r>
        <w:rPr>
          <w:color w:val="760035"/>
        </w:rPr>
        <w:t>Japonska</w:t>
      </w:r>
      <w:r>
        <w:rPr>
          <w:color w:val="F2CDFE"/>
        </w:rPr>
        <w:t xml:space="preserve"> bude pouze 0.8 procent, pokud emise oxidu uhličitého zůstanou na letošní úrovni 300 milionů tun</w:t>
      </w:r>
      <w:r>
        <w:t xml:space="preserve">. </w:t>
      </w:r>
      <w:r>
        <w:rPr>
          <w:color w:val="F2CDFE"/>
        </w:rPr>
        <w:t>Tato studie</w:t>
      </w:r>
      <w:r>
        <w:t xml:space="preserve"> podpoří </w:t>
      </w:r>
      <w:r>
        <w:rPr>
          <w:color w:val="647A41"/>
        </w:rPr>
        <w:t xml:space="preserve">argumenty proti snižování emisí oxidu uhličitého, </w:t>
      </w:r>
      <w:r>
        <w:rPr>
          <w:color w:val="496E76"/>
        </w:rPr>
        <w:t>které</w:t>
      </w:r>
      <w:r>
        <w:rPr>
          <w:color w:val="647A41"/>
        </w:rPr>
        <w:t xml:space="preserve"> </w:t>
      </w:r>
      <w:r>
        <w:rPr>
          <w:color w:val="E3F894"/>
        </w:rPr>
        <w:t>Japonsko</w:t>
      </w:r>
      <w:r>
        <w:rPr>
          <w:color w:val="647A41"/>
        </w:rPr>
        <w:t xml:space="preserve"> přednese </w:t>
      </w:r>
      <w:r>
        <w:rPr>
          <w:color w:val="F9D7CD"/>
        </w:rPr>
        <w:t xml:space="preserve">na konferenci o znečištění atmosféry podporované Spojenými národy, </w:t>
      </w:r>
      <w:r>
        <w:rPr>
          <w:color w:val="876128"/>
        </w:rPr>
        <w:t>která</w:t>
      </w:r>
      <w:r>
        <w:rPr>
          <w:color w:val="F9D7CD"/>
        </w:rPr>
        <w:t xml:space="preserve"> se bude konat příští měsíc</w:t>
      </w:r>
      <w:r>
        <w:t xml:space="preserve">. </w:t>
      </w:r>
      <w:r>
        <w:rPr>
          <w:color w:val="F2CDFE"/>
        </w:rPr>
        <w:t>Tato studie</w:t>
      </w:r>
      <w:r>
        <w:t xml:space="preserve"> uvádí, že emise oxidu uhličitého </w:t>
      </w:r>
      <w:r>
        <w:rPr>
          <w:color w:val="FEB8C8"/>
        </w:rPr>
        <w:t>v Japonsku</w:t>
      </w:r>
      <w:r>
        <w:t xml:space="preserve"> vzrostou do roku 2010 o něco více než dvojnásobek, pokud </w:t>
      </w:r>
      <w:r>
        <w:rPr>
          <w:color w:val="FEB8C8"/>
        </w:rPr>
        <w:t>stát</w:t>
      </w:r>
      <w:r>
        <w:t xml:space="preserve"> nesníží </w:t>
      </w:r>
      <w:r>
        <w:rPr>
          <w:color w:val="A1A711"/>
        </w:rPr>
        <w:t>jejich</w:t>
      </w:r>
      <w:r>
        <w:rPr>
          <w:color w:val="01FB92"/>
        </w:rPr>
        <w:t xml:space="preserve"> závislost na fosilních palivech</w:t>
      </w:r>
      <w:r>
        <w:t xml:space="preserve">. Dále uvádí, že rozšiřující se kapacita jaderného pohonu je nejrychlejší způsob snižování </w:t>
      </w:r>
      <w:r>
        <w:rPr>
          <w:color w:val="01FB92"/>
        </w:rPr>
        <w:t>této závislosti</w:t>
      </w:r>
      <w:r>
        <w:t xml:space="preserve">. Nicméně druhý zástupce </w:t>
      </w:r>
      <w:r>
        <w:rPr>
          <w:color w:val="6EAB9B"/>
        </w:rPr>
        <w:t>ministerstva</w:t>
      </w:r>
      <w:r>
        <w:t xml:space="preserve"> uvedl, že větší spoléhání se na jaderný pohon se setká s prudkým odporem ekologů. Právě včas před svátkem Všech svatých vydává britské Oxford University Press "</w:t>
      </w:r>
      <w:r>
        <w:rPr>
          <w:color w:val="FD0F31"/>
        </w:rPr>
        <w:t>Slovník pověr</w:t>
      </w:r>
      <w:r>
        <w:t xml:space="preserve">". 1500 hesel </w:t>
      </w:r>
      <w:r>
        <w:rPr>
          <w:color w:val="FD0F31"/>
        </w:rPr>
        <w:t>knihy</w:t>
      </w:r>
      <w:r>
        <w:t xml:space="preserve"> zahrnuje šlapání na skořápky a klepání na dřevo... </w:t>
      </w:r>
      <w:r>
        <w:rPr>
          <w:color w:val="BE8485"/>
        </w:rPr>
        <w:t xml:space="preserve">Okolo třiceti rozhořčených zákazníků telefonní společnosti </w:t>
      </w:r>
      <w:r>
        <w:rPr>
          <w:color w:val="C660FB"/>
        </w:rPr>
        <w:t xml:space="preserve">v malém novozélandském okrese Kaitaia, </w:t>
      </w:r>
      <w:r>
        <w:rPr>
          <w:color w:val="120104"/>
        </w:rPr>
        <w:t>kde</w:t>
      </w:r>
      <w:r>
        <w:rPr>
          <w:color w:val="C660FB"/>
        </w:rPr>
        <w:t xml:space="preserve"> je přímé volání méně než rok</w:t>
      </w:r>
      <w:r>
        <w:t xml:space="preserve">, zpochybňovalo výši </w:t>
      </w:r>
      <w:r>
        <w:rPr>
          <w:color w:val="BE8485"/>
        </w:rPr>
        <w:t>jejich</w:t>
      </w:r>
      <w:r>
        <w:t xml:space="preserve"> účtů. Ukázalo se, že </w:t>
      </w:r>
      <w:r>
        <w:rPr>
          <w:color w:val="BE8485"/>
        </w:rPr>
        <w:t>jejich</w:t>
      </w:r>
      <w:r>
        <w:t xml:space="preserve"> děti volaly do USA na linku "sexuální fantazie".</w:t>
      </w:r>
    </w:p>
    <w:p>
      <w:r>
        <w:rPr>
          <w:b/>
        </w:rPr>
        <w:t>Document number 1446</w:t>
      </w:r>
    </w:p>
    <w:p>
      <w:r>
        <w:rPr>
          <w:b/>
        </w:rPr>
        <w:t>Document identifier: wsj1744-001</w:t>
      </w:r>
    </w:p>
    <w:p>
      <w:r>
        <w:rPr>
          <w:color w:val="310106"/>
        </w:rPr>
        <w:t>Společnost Chrysler Corp.</w:t>
      </w:r>
      <w:r>
        <w:rPr>
          <w:color w:val="04640D"/>
        </w:rPr>
        <w:t xml:space="preserve"> je nucena k dočasné odstávce, první od dubna 1986, </w:t>
      </w:r>
      <w:r>
        <w:rPr>
          <w:color w:val="310106"/>
        </w:rPr>
        <w:t>svých</w:t>
      </w:r>
      <w:r>
        <w:rPr>
          <w:color w:val="04640D"/>
        </w:rPr>
        <w:t xml:space="preserve"> montážních linek </w:t>
      </w:r>
      <w:r>
        <w:rPr>
          <w:color w:val="FEFB0A"/>
        </w:rPr>
        <w:t xml:space="preserve">v Toledu, </w:t>
      </w:r>
      <w:r>
        <w:rPr>
          <w:color w:val="FB5514"/>
        </w:rPr>
        <w:t>Ohio</w:t>
      </w:r>
      <w:r>
        <w:rPr>
          <w:color w:val="04640D"/>
        </w:rPr>
        <w:t xml:space="preserve"> klesajícím prodejem </w:t>
      </w:r>
      <w:r>
        <w:rPr>
          <w:color w:val="E115C0"/>
        </w:rPr>
        <w:t>jejích</w:t>
      </w:r>
      <w:r>
        <w:rPr>
          <w:color w:val="00587F"/>
        </w:rPr>
        <w:t xml:space="preserve"> lukrativních modelů sportovních aut Jeep Cherokee and Wagoneer</w:t>
      </w:r>
      <w:r>
        <w:t xml:space="preserve">. Okolo 5000 dělníků, placených od hodiny, bude </w:t>
      </w:r>
      <w:r>
        <w:rPr>
          <w:color w:val="0BC582"/>
        </w:rPr>
        <w:t>začátkem října</w:t>
      </w:r>
      <w:r>
        <w:t xml:space="preserve"> jeden týden bez práce a pro čtvrtý kvartál byla zrušena práce přes čas, uvedl mluvčí </w:t>
      </w:r>
      <w:r>
        <w:rPr>
          <w:color w:val="FEB8C8"/>
        </w:rPr>
        <w:t>společnosti Chrysler</w:t>
      </w:r>
      <w:r>
        <w:t xml:space="preserve">. Je </w:t>
      </w:r>
      <w:r>
        <w:rPr>
          <w:color w:val="04640D"/>
        </w:rPr>
        <w:t>to</w:t>
      </w:r>
      <w:r>
        <w:t xml:space="preserve"> podstatná změna </w:t>
      </w:r>
      <w:r>
        <w:rPr>
          <w:color w:val="9E8317"/>
        </w:rPr>
        <w:t xml:space="preserve">oproti počátku </w:t>
      </w:r>
      <w:r>
        <w:rPr>
          <w:color w:val="01190F"/>
        </w:rPr>
        <w:t xml:space="preserve">roku, </w:t>
      </w:r>
      <w:r>
        <w:rPr>
          <w:color w:val="847D81"/>
        </w:rPr>
        <w:t>kdy</w:t>
      </w:r>
      <w:r>
        <w:rPr>
          <w:color w:val="01190F"/>
        </w:rPr>
        <w:t xml:space="preserve"> </w:t>
      </w:r>
      <w:r>
        <w:rPr>
          <w:color w:val="58018B"/>
        </w:rPr>
        <w:t>továrna</w:t>
      </w:r>
      <w:r>
        <w:rPr>
          <w:color w:val="01190F"/>
        </w:rPr>
        <w:t xml:space="preserve"> zavedla prodlouženou pracovní dobu </w:t>
      </w:r>
      <w:r>
        <w:rPr>
          <w:color w:val="B70639"/>
        </w:rPr>
        <w:t xml:space="preserve">v příliš optimistických předpokladech tržeb, </w:t>
      </w:r>
      <w:r>
        <w:rPr>
          <w:color w:val="703B01"/>
        </w:rPr>
        <w:t>jež</w:t>
      </w:r>
      <w:r>
        <w:rPr>
          <w:color w:val="B70639"/>
        </w:rPr>
        <w:t xml:space="preserve"> se nakonec nesplnily</w:t>
      </w:r>
      <w:r>
        <w:t xml:space="preserve">. </w:t>
      </w:r>
      <w:r>
        <w:rPr>
          <w:color w:val="F7F1DF"/>
        </w:rPr>
        <w:t xml:space="preserve">Prodej </w:t>
      </w:r>
      <w:r>
        <w:rPr>
          <w:color w:val="118B8A"/>
        </w:rPr>
        <w:t>Cherokee, nejvíce prodávaného džípu</w:t>
      </w:r>
      <w:r>
        <w:rPr>
          <w:color w:val="4AFEFA"/>
        </w:rPr>
        <w:t xml:space="preserve">, a </w:t>
      </w:r>
      <w:r>
        <w:rPr>
          <w:color w:val="FCB164"/>
        </w:rPr>
        <w:t>Wagoneeru s nižším obsahem</w:t>
      </w:r>
      <w:r>
        <w:rPr>
          <w:color w:val="F7F1DF"/>
        </w:rPr>
        <w:t xml:space="preserve"> ve skutečnosti </w:t>
      </w:r>
      <w:r>
        <w:rPr>
          <w:color w:val="796EE6"/>
        </w:rPr>
        <w:t>koncem minulého měsíce</w:t>
      </w:r>
      <w:r>
        <w:rPr>
          <w:color w:val="F7F1DF"/>
        </w:rPr>
        <w:t xml:space="preserve"> vzrostl o 10 %</w:t>
      </w:r>
      <w:r>
        <w:t xml:space="preserve">. Nicméně je </w:t>
      </w:r>
      <w:r>
        <w:rPr>
          <w:color w:val="F7F1DF"/>
        </w:rPr>
        <w:t>to</w:t>
      </w:r>
      <w:r>
        <w:t xml:space="preserve"> méně, než </w:t>
      </w:r>
      <w:r>
        <w:rPr>
          <w:color w:val="000D2C"/>
        </w:rPr>
        <w:t xml:space="preserve">vedení </w:t>
      </w:r>
      <w:r>
        <w:rPr>
          <w:color w:val="53495F"/>
        </w:rPr>
        <w:t>Chrysleru</w:t>
      </w:r>
      <w:r>
        <w:t xml:space="preserve"> doufalo, když </w:t>
      </w:r>
      <w:r>
        <w:rPr>
          <w:color w:val="9E8317"/>
        </w:rPr>
        <w:t xml:space="preserve">na počátku </w:t>
      </w:r>
      <w:r>
        <w:rPr>
          <w:color w:val="01190F"/>
        </w:rPr>
        <w:t>roku</w:t>
      </w:r>
      <w:r>
        <w:t xml:space="preserve"> předkládali ambiciózní pracovní plán produkce </w:t>
      </w:r>
      <w:r>
        <w:rPr>
          <w:color w:val="F95475"/>
        </w:rPr>
        <w:t xml:space="preserve">pro továrnu </w:t>
      </w:r>
      <w:r>
        <w:rPr>
          <w:color w:val="61FC03"/>
        </w:rPr>
        <w:t>v Toledu</w:t>
      </w:r>
      <w:r>
        <w:t xml:space="preserve">. Přestože už na jaře bylo jasné, </w:t>
      </w:r>
      <w:r>
        <w:rPr>
          <w:color w:val="5D9608"/>
        </w:rPr>
        <w:t>že poptávka nebude tak vysoká, jak se předpokládalo</w:t>
      </w:r>
      <w:r>
        <w:t xml:space="preserve">, </w:t>
      </w:r>
      <w:r>
        <w:rPr>
          <w:color w:val="000D2C"/>
        </w:rPr>
        <w:t xml:space="preserve">vedení </w:t>
      </w:r>
      <w:r>
        <w:rPr>
          <w:color w:val="53495F"/>
        </w:rPr>
        <w:t>Chrysleru</w:t>
      </w:r>
      <w:r>
        <w:t xml:space="preserve"> "odolalo" snížení produkce, </w:t>
      </w:r>
      <w:r>
        <w:rPr>
          <w:color w:val="DE98FD"/>
        </w:rPr>
        <w:t xml:space="preserve">protože, jak uvedl </w:t>
      </w:r>
      <w:r>
        <w:rPr>
          <w:color w:val="98A088"/>
        </w:rPr>
        <w:t>jejich</w:t>
      </w:r>
      <w:r>
        <w:rPr>
          <w:color w:val="DE98FD"/>
        </w:rPr>
        <w:t xml:space="preserve"> tiskový mluvčí, </w:t>
      </w:r>
      <w:r>
        <w:rPr>
          <w:color w:val="4F584E"/>
        </w:rPr>
        <w:t>Cherokee</w:t>
      </w:r>
      <w:r>
        <w:rPr>
          <w:color w:val="248AD0"/>
        </w:rPr>
        <w:t xml:space="preserve"> a </w:t>
      </w:r>
      <w:r>
        <w:rPr>
          <w:color w:val="5C5300"/>
        </w:rPr>
        <w:t>Wagoneer</w:t>
      </w:r>
      <w:r>
        <w:rPr>
          <w:color w:val="DE98FD"/>
        </w:rPr>
        <w:t xml:space="preserve"> jsou "velmi lukrativní automobily</w:t>
      </w:r>
      <w:r>
        <w:t xml:space="preserve">". </w:t>
      </w:r>
      <w:r>
        <w:rPr>
          <w:color w:val="9F6551"/>
        </w:rPr>
        <w:t xml:space="preserve">Místo toho, </w:t>
      </w:r>
      <w:r>
        <w:rPr>
          <w:color w:val="BCFEC6"/>
        </w:rPr>
        <w:t xml:space="preserve">vedení </w:t>
      </w:r>
      <w:r>
        <w:rPr>
          <w:color w:val="932C70"/>
        </w:rPr>
        <w:t>Chrysleru</w:t>
      </w:r>
      <w:r>
        <w:rPr>
          <w:color w:val="9F6551"/>
        </w:rPr>
        <w:t xml:space="preserve"> srazilo cenu aut dolů o slevu 1000 dolarů, a to </w:t>
      </w:r>
      <w:r>
        <w:rPr>
          <w:color w:val="2B1B04"/>
        </w:rPr>
        <w:t>včetně nejpopulárnějšího modelu čtyř-dveřového Cherokee</w:t>
      </w:r>
      <w:r>
        <w:t xml:space="preserve">, </w:t>
      </w:r>
      <w:r>
        <w:rPr>
          <w:color w:val="9F6551"/>
        </w:rPr>
        <w:t>což</w:t>
      </w:r>
      <w:r>
        <w:t xml:space="preserve"> byla první taková nabídka </w:t>
      </w:r>
      <w:r>
        <w:rPr>
          <w:color w:val="B5AFC4"/>
        </w:rPr>
        <w:t xml:space="preserve">od roku 1987, </w:t>
      </w:r>
      <w:r>
        <w:rPr>
          <w:color w:val="D4C67A"/>
        </w:rPr>
        <w:t>kdy</w:t>
      </w:r>
      <w:r>
        <w:rPr>
          <w:color w:val="B5AFC4"/>
        </w:rPr>
        <w:t xml:space="preserve"> </w:t>
      </w:r>
      <w:r>
        <w:rPr>
          <w:color w:val="AE7AA1"/>
        </w:rPr>
        <w:t>Chrysler</w:t>
      </w:r>
      <w:r>
        <w:rPr>
          <w:color w:val="B5AFC4"/>
        </w:rPr>
        <w:t xml:space="preserve"> koupil </w:t>
      </w:r>
      <w:r>
        <w:rPr>
          <w:color w:val="C2A393"/>
        </w:rPr>
        <w:t>společnost Jeep</w:t>
      </w:r>
      <w:r>
        <w:t xml:space="preserve">. </w:t>
      </w:r>
      <w:r>
        <w:rPr>
          <w:color w:val="9F6551"/>
        </w:rPr>
        <w:t>Tato nabídka</w:t>
      </w:r>
      <w:r>
        <w:t xml:space="preserve"> na nějaký čas posílila tržby, ale toto tempo se </w:t>
      </w:r>
      <w:r>
        <w:rPr>
          <w:color w:val="0232FD"/>
        </w:rPr>
        <w:t>koncem měsíce</w:t>
      </w:r>
      <w:r>
        <w:t xml:space="preserve"> opět zpomalilo. Výsledkem je, že obchodní zástupci </w:t>
      </w:r>
      <w:r>
        <w:rPr>
          <w:color w:val="FEB8C8"/>
        </w:rPr>
        <w:t>Chrysleru</w:t>
      </w:r>
      <w:r>
        <w:t xml:space="preserve"> měli </w:t>
      </w:r>
      <w:r>
        <w:rPr>
          <w:color w:val="0232FD"/>
        </w:rPr>
        <w:t>koncem minulého měsíce</w:t>
      </w:r>
      <w:r>
        <w:t xml:space="preserve"> vyšší objem dodávky </w:t>
      </w:r>
      <w:r>
        <w:rPr>
          <w:color w:val="6A3A35"/>
        </w:rPr>
        <w:t>Cherokee</w:t>
      </w:r>
      <w:r>
        <w:t xml:space="preserve"> o 82 dní a </w:t>
      </w:r>
      <w:r>
        <w:rPr>
          <w:color w:val="BA6801"/>
        </w:rPr>
        <w:t xml:space="preserve">modelu Comanche pick-up, </w:t>
      </w:r>
      <w:r>
        <w:rPr>
          <w:color w:val="168E5C"/>
        </w:rPr>
        <w:t>který</w:t>
      </w:r>
      <w:r>
        <w:rPr>
          <w:color w:val="BA6801"/>
        </w:rPr>
        <w:t xml:space="preserve"> je také vyráběn </w:t>
      </w:r>
      <w:r>
        <w:rPr>
          <w:color w:val="16C0D0"/>
        </w:rPr>
        <w:t>v Toledu</w:t>
      </w:r>
      <w:r>
        <w:t xml:space="preserve">, o 161 dní. Za běžný objem dodávky se považuje 60 až 65 dní. </w:t>
      </w:r>
      <w:r>
        <w:rPr>
          <w:color w:val="C62100"/>
        </w:rPr>
        <w:t xml:space="preserve">V Jasper Jeep-Eagle, jednom z největších obchodních zastoupení </w:t>
      </w:r>
      <w:r>
        <w:rPr>
          <w:color w:val="014347"/>
        </w:rPr>
        <w:t>Jeepu</w:t>
      </w:r>
      <w:r>
        <w:rPr>
          <w:color w:val="C62100"/>
        </w:rPr>
        <w:t xml:space="preserve"> v zemi</w:t>
      </w:r>
      <w:r>
        <w:t xml:space="preserve">, se skladové zásoby stále zvětšují. </w:t>
      </w:r>
      <w:r>
        <w:rPr>
          <w:color w:val="233809"/>
        </w:rPr>
        <w:t xml:space="preserve">Steve Lowe, generální ředitel </w:t>
      </w:r>
      <w:r>
        <w:rPr>
          <w:color w:val="42083B"/>
        </w:rPr>
        <w:t>obchodního zastoupení Jasper, Ga</w:t>
      </w:r>
      <w:r>
        <w:t xml:space="preserve">., řekl, </w:t>
      </w:r>
      <w:r>
        <w:rPr>
          <w:color w:val="82785D"/>
        </w:rPr>
        <w:t xml:space="preserve">že </w:t>
      </w:r>
      <w:r>
        <w:rPr>
          <w:color w:val="023087"/>
        </w:rPr>
        <w:t>na tyto modely</w:t>
      </w:r>
      <w:r>
        <w:rPr>
          <w:color w:val="82785D"/>
        </w:rPr>
        <w:t xml:space="preserve"> byly představeny další slevy od 500 do 1000 dolarů</w:t>
      </w:r>
      <w:r>
        <w:t xml:space="preserve">, </w:t>
      </w:r>
      <w:r>
        <w:rPr>
          <w:color w:val="82785D"/>
        </w:rPr>
        <w:t>což</w:t>
      </w:r>
      <w:r>
        <w:t xml:space="preserve"> opět zvýšilo tržby, nicméně ani </w:t>
      </w:r>
      <w:r>
        <w:rPr>
          <w:color w:val="82785D"/>
        </w:rPr>
        <w:t>to</w:t>
      </w:r>
      <w:r>
        <w:t xml:space="preserve"> nestačilo na znatelné snížení skladových zásob. "Jestliže lidé nekupují, budete továrny muset zavřít," uvedl. Na jiném místě </w:t>
      </w:r>
      <w:r>
        <w:rPr>
          <w:color w:val="FEB8C8"/>
        </w:rPr>
        <w:t>Chrysler</w:t>
      </w:r>
      <w:r>
        <w:t xml:space="preserve"> oznámil, že </w:t>
      </w:r>
      <w:r>
        <w:rPr>
          <w:color w:val="B7DAD2"/>
        </w:rPr>
        <w:t xml:space="preserve">montážní linka v St. Luis, </w:t>
      </w:r>
      <w:r>
        <w:rPr>
          <w:color w:val="196956"/>
        </w:rPr>
        <w:t>která</w:t>
      </w:r>
      <w:r>
        <w:rPr>
          <w:color w:val="B7DAD2"/>
        </w:rPr>
        <w:t xml:space="preserve"> produkuje modely Chrysler LeBaron a Dodge Daytona</w:t>
      </w:r>
      <w:r>
        <w:t xml:space="preserve">, bude na čtyři týdny odstavena. </w:t>
      </w:r>
      <w:r>
        <w:rPr>
          <w:color w:val="000D2C"/>
        </w:rPr>
        <w:t xml:space="preserve">Vedení </w:t>
      </w:r>
      <w:r>
        <w:rPr>
          <w:color w:val="53495F"/>
        </w:rPr>
        <w:t>Chrysleru</w:t>
      </w:r>
      <w:r>
        <w:t xml:space="preserve"> oznámilo, </w:t>
      </w:r>
      <w:r>
        <w:rPr>
          <w:color w:val="8C41BB"/>
        </w:rPr>
        <w:t xml:space="preserve">že </w:t>
      </w:r>
      <w:r>
        <w:rPr>
          <w:color w:val="ECEDFE"/>
        </w:rPr>
        <w:t>linka</w:t>
      </w:r>
      <w:r>
        <w:rPr>
          <w:color w:val="8C41BB"/>
        </w:rPr>
        <w:t xml:space="preserve"> opět zahájí produkci 20. listopadu</w:t>
      </w:r>
      <w:r>
        <w:t xml:space="preserve">, </w:t>
      </w:r>
      <w:r>
        <w:rPr>
          <w:color w:val="8C41BB"/>
        </w:rPr>
        <w:t>což</w:t>
      </w:r>
      <w:r>
        <w:t xml:space="preserve"> se bude týkat 3300 dělníků placených od hodiny. Mezitím </w:t>
      </w:r>
      <w:r>
        <w:rPr>
          <w:color w:val="2B2D32"/>
        </w:rPr>
        <w:t>společnost General Motors Corp.</w:t>
      </w:r>
      <w:r>
        <w:t xml:space="preserve"> oznámila, </w:t>
      </w:r>
      <w:r>
        <w:rPr>
          <w:color w:val="94C661"/>
        </w:rPr>
        <w:t xml:space="preserve">že </w:t>
      </w:r>
      <w:r>
        <w:rPr>
          <w:color w:val="F8907D"/>
        </w:rPr>
        <w:t>jejich</w:t>
      </w:r>
      <w:r>
        <w:rPr>
          <w:color w:val="94C661"/>
        </w:rPr>
        <w:t xml:space="preserve"> montážní linka Linden, New Jersey bude odstavena ještě jeden týden</w:t>
      </w:r>
      <w:r>
        <w:t xml:space="preserve">, </w:t>
      </w:r>
      <w:r>
        <w:rPr>
          <w:color w:val="94C661"/>
        </w:rPr>
        <w:t>což</w:t>
      </w:r>
      <w:r>
        <w:t xml:space="preserve"> v celkovém objemu znamená 3 týdny odstávky </w:t>
      </w:r>
      <w:r>
        <w:rPr>
          <w:color w:val="0BC582"/>
        </w:rPr>
        <w:t>v měsíci říjnu</w:t>
      </w:r>
      <w:r>
        <w:t xml:space="preserve">. GM oznámilo, že </w:t>
      </w:r>
      <w:r>
        <w:rPr>
          <w:color w:val="895E6B"/>
        </w:rPr>
        <w:t xml:space="preserve">montážní linka, </w:t>
      </w:r>
      <w:r>
        <w:rPr>
          <w:color w:val="788E95"/>
        </w:rPr>
        <w:t>která</w:t>
      </w:r>
      <w:r>
        <w:rPr>
          <w:color w:val="895E6B"/>
        </w:rPr>
        <w:t xml:space="preserve"> produkuje kompaktní vozy Chevrolet Corsica a Beretta</w:t>
      </w:r>
      <w:r>
        <w:t xml:space="preserve">, měla původně zahájit produkci v pondělí, ale nakonec znovu zahájí produkci až </w:t>
      </w:r>
      <w:r>
        <w:rPr>
          <w:color w:val="FB6AB8"/>
        </w:rPr>
        <w:t>30. října</w:t>
      </w:r>
      <w:r>
        <w:t xml:space="preserve">. Odstávka postihne 3000 zaměstnanců a sníží produkci o 4320 vozů. Stagnující prodej </w:t>
      </w:r>
      <w:r>
        <w:rPr>
          <w:color w:val="576094"/>
        </w:rPr>
        <w:t>modelů Beretta a Corsica</w:t>
      </w:r>
      <w:r>
        <w:t xml:space="preserve"> podnítil GM k nabídce slev 800 dolarů </w:t>
      </w:r>
      <w:r>
        <w:rPr>
          <w:color w:val="576094"/>
        </w:rPr>
        <w:t>na tyto modely</w:t>
      </w:r>
      <w:r>
        <w:t xml:space="preserve">. </w:t>
      </w:r>
      <w:r>
        <w:rPr>
          <w:color w:val="576094"/>
        </w:rPr>
        <w:t>Modely Corsica a Beretta</w:t>
      </w:r>
      <w:r>
        <w:t xml:space="preserve"> představují největší produkci Chevroletu, ale tržby </w:t>
      </w:r>
      <w:r>
        <w:rPr>
          <w:color w:val="DB1474"/>
        </w:rPr>
        <w:t>pro tento rok</w:t>
      </w:r>
      <w:r>
        <w:t xml:space="preserve"> jsou o 9.6 % nižší a na počátku </w:t>
      </w:r>
      <w:r>
        <w:rPr>
          <w:color w:val="0BC582"/>
        </w:rPr>
        <w:t>tohoto měsíce</w:t>
      </w:r>
      <w:r>
        <w:t xml:space="preserve"> spadly až o 34.2 %. GM naplánovali prodloužení pracovní doby </w:t>
      </w:r>
      <w:r>
        <w:rPr>
          <w:color w:val="8489AE"/>
        </w:rPr>
        <w:t xml:space="preserve">v </w:t>
      </w:r>
      <w:r>
        <w:rPr>
          <w:color w:val="860E04"/>
        </w:rPr>
        <w:t>jejich</w:t>
      </w:r>
      <w:r>
        <w:rPr>
          <w:color w:val="8489AE"/>
        </w:rPr>
        <w:t xml:space="preserve"> montážních linkách v Lordstownu </w:t>
      </w:r>
      <w:r>
        <w:rPr>
          <w:color w:val="FBC206"/>
        </w:rPr>
        <w:t>v Ohiu</w:t>
      </w:r>
      <w:r>
        <w:rPr>
          <w:color w:val="8489AE"/>
        </w:rPr>
        <w:t xml:space="preserve"> a Janesvillu ve Wisconsinu, </w:t>
      </w:r>
      <w:r>
        <w:rPr>
          <w:color w:val="6EAB9B"/>
        </w:rPr>
        <w:t>které</w:t>
      </w:r>
      <w:r>
        <w:rPr>
          <w:color w:val="8489AE"/>
        </w:rPr>
        <w:t xml:space="preserve"> produkují model Chevrolet Cavalier</w:t>
      </w:r>
      <w:r>
        <w:t xml:space="preserve">. </w:t>
      </w:r>
      <w:r>
        <w:rPr>
          <w:color w:val="F2CDFE"/>
        </w:rPr>
        <w:t>Společnost Ford Motor Co.</w:t>
      </w:r>
      <w:r>
        <w:t xml:space="preserve"> oznámila, </w:t>
      </w:r>
      <w:r>
        <w:rPr>
          <w:color w:val="645341"/>
        </w:rPr>
        <w:t xml:space="preserve">že </w:t>
      </w:r>
      <w:r>
        <w:rPr>
          <w:color w:val="760035"/>
        </w:rPr>
        <w:t>jejich</w:t>
      </w:r>
      <w:r>
        <w:rPr>
          <w:color w:val="647A41"/>
        </w:rPr>
        <w:t xml:space="preserve"> montážní linka nákladních automobilů v Kentucky</w:t>
      </w:r>
      <w:r>
        <w:rPr>
          <w:color w:val="645341"/>
        </w:rPr>
        <w:t xml:space="preserve"> bude odstavena na jeden týden vzhledem k "nedostatku objednávek od </w:t>
      </w:r>
      <w:r>
        <w:rPr>
          <w:color w:val="496E76"/>
        </w:rPr>
        <w:t>jejich</w:t>
      </w:r>
      <w:r>
        <w:rPr>
          <w:color w:val="645341"/>
        </w:rPr>
        <w:t xml:space="preserve"> obchodních zástupců</w:t>
      </w:r>
      <w:r>
        <w:t xml:space="preserve">". </w:t>
      </w:r>
      <w:r>
        <w:rPr>
          <w:color w:val="645341"/>
        </w:rPr>
        <w:t>Tato odstávka</w:t>
      </w:r>
      <w:r>
        <w:t xml:space="preserve"> postihne 2000 zaměstnanců placených od hodiny a sníží produkci o přibližně 1300 středních a těžkých nákladních automobilů. </w:t>
      </w:r>
      <w:r>
        <w:rPr>
          <w:color w:val="E3F894"/>
        </w:rPr>
        <w:t>Montážní linka</w:t>
      </w:r>
      <w:r>
        <w:t xml:space="preserve"> by měla znovu zahájit provoz </w:t>
      </w:r>
      <w:r>
        <w:rPr>
          <w:color w:val="FB6AB8"/>
        </w:rPr>
        <w:t>30. října</w:t>
      </w:r>
      <w:r>
        <w:t xml:space="preserve">. Mezitím </w:t>
      </w:r>
      <w:r>
        <w:rPr>
          <w:color w:val="F9D7CD"/>
        </w:rPr>
        <w:t>devět hlavních amerických automobilek</w:t>
      </w:r>
      <w:r>
        <w:t xml:space="preserve"> plánuje tento týden vyrobit </w:t>
      </w:r>
      <w:r>
        <w:rPr>
          <w:color w:val="876128"/>
        </w:rPr>
        <w:t>143178 aut</w:t>
      </w:r>
      <w:r>
        <w:t xml:space="preserve">, </w:t>
      </w:r>
      <w:r>
        <w:rPr>
          <w:color w:val="876128"/>
        </w:rPr>
        <w:t>což</w:t>
      </w:r>
      <w:r>
        <w:t xml:space="preserve"> je společně s výrobou 142117 aut minulý týden o 11.7 % méně než </w:t>
      </w:r>
      <w:r>
        <w:rPr>
          <w:color w:val="A1A711"/>
        </w:rPr>
        <w:t xml:space="preserve">minulý rok, </w:t>
      </w:r>
      <w:r>
        <w:rPr>
          <w:color w:val="01FB92"/>
        </w:rPr>
        <w:t>kdy</w:t>
      </w:r>
      <w:r>
        <w:rPr>
          <w:color w:val="A1A711"/>
        </w:rPr>
        <w:t xml:space="preserve"> produkce byla 162190 aut</w:t>
      </w:r>
      <w:r>
        <w:t xml:space="preserve">. f Včetně modelů Chevrolet Prizm a Toyota Corolla. r Oprava. x Tabulka stejného období </w:t>
      </w:r>
      <w:r>
        <w:rPr>
          <w:color w:val="A1A711"/>
        </w:rPr>
        <w:t>z roku 1988</w:t>
      </w:r>
      <w:r>
        <w:t xml:space="preserve"> zahrnuje i domácí produkci Volkswagenu v měsíci červenci.</w:t>
      </w:r>
    </w:p>
    <w:p>
      <w:r>
        <w:rPr>
          <w:b/>
        </w:rPr>
        <w:t>Document number 1447</w:t>
      </w:r>
    </w:p>
    <w:p>
      <w:r>
        <w:rPr>
          <w:b/>
        </w:rPr>
        <w:t>Document identifier: wsj1745-001</w:t>
      </w:r>
    </w:p>
    <w:p>
      <w:r>
        <w:rPr>
          <w:color w:val="310106"/>
        </w:rPr>
        <w:t>Čistý zisk společnosti LOTUS DEVELOPMENT Corp. vzrostl ve třetím kvartálu oproti dřívějšímu období o 61 %</w:t>
      </w:r>
      <w:r>
        <w:t xml:space="preserve">. Včerejší vydání udalo nesprávné údaje </w:t>
      </w:r>
      <w:r>
        <w:rPr>
          <w:color w:val="310106"/>
        </w:rPr>
        <w:t>nárůstu vyjádřeného v procentech</w:t>
      </w:r>
      <w:r>
        <w:t>.</w:t>
      </w:r>
    </w:p>
    <w:p>
      <w:r>
        <w:rPr>
          <w:b/>
        </w:rPr>
        <w:t>Document number 1448</w:t>
      </w:r>
    </w:p>
    <w:p>
      <w:r>
        <w:rPr>
          <w:b/>
        </w:rPr>
        <w:t>Document identifier: wsj1746-001</w:t>
      </w:r>
    </w:p>
    <w:p>
      <w:r>
        <w:rPr>
          <w:color w:val="310106"/>
        </w:rPr>
        <w:t>Společnost First Fidelity Bancorp. z města Lawrenceville</w:t>
      </w:r>
      <w:r>
        <w:t xml:space="preserve"> ve státě New Jersey oznámila 24% pokles zisku za třetí čtvrtletí z důvodu úbytku výdělečných aktiv, menšího objemu půjček a užších úrokových marží. </w:t>
      </w:r>
      <w:r>
        <w:rPr>
          <w:color w:val="310106"/>
        </w:rPr>
        <w:t>Tato bankovní holdingová společnost</w:t>
      </w:r>
      <w:r>
        <w:t xml:space="preserve"> zveřejnila </w:t>
      </w:r>
      <w:r>
        <w:rPr>
          <w:color w:val="04640D"/>
        </w:rPr>
        <w:t xml:space="preserve">čistý zisk 54.4 milionu dolarů, neboli 87 centů na akcii, </w:t>
      </w:r>
      <w:r>
        <w:rPr>
          <w:color w:val="FEFB0A"/>
        </w:rPr>
        <w:t>který</w:t>
      </w:r>
      <w:r>
        <w:rPr>
          <w:color w:val="04640D"/>
        </w:rPr>
        <w:t xml:space="preserve"> zahrnuje jednorázový příspěvek na daně ve výši 1.7 milionu dolarů, neboli tři centy na akcii</w:t>
      </w:r>
      <w:r>
        <w:t xml:space="preserve">. Před rokem činil čistý zisk 71.6 milionu dolarů, neboli 1.22 dolaru na akcii. </w:t>
      </w:r>
      <w:r>
        <w:rPr>
          <w:color w:val="310106"/>
        </w:rPr>
        <w:t>Společnost First Fidelity</w:t>
      </w:r>
      <w:r>
        <w:t xml:space="preserve"> sdělila, </w:t>
      </w:r>
      <w:r>
        <w:rPr>
          <w:color w:val="FB5514"/>
        </w:rPr>
        <w:t>že hodnota pochybných aktiv vzrostla k 30. září z 393.1 milionu dolarů z 30. června na 482.3 milionu dolarů</w:t>
      </w:r>
      <w:r>
        <w:t xml:space="preserve">. </w:t>
      </w:r>
      <w:r>
        <w:rPr>
          <w:color w:val="FB5514"/>
        </w:rPr>
        <w:t>Tento vzrůst</w:t>
      </w:r>
      <w:r>
        <w:t xml:space="preserve"> je důsledkem převedení </w:t>
      </w:r>
      <w:r>
        <w:rPr>
          <w:color w:val="E115C0"/>
        </w:rPr>
        <w:t>96 milionů dolarů, "</w:t>
      </w:r>
      <w:r>
        <w:rPr>
          <w:color w:val="00587F"/>
        </w:rPr>
        <w:t>které</w:t>
      </w:r>
      <w:r>
        <w:rPr>
          <w:color w:val="0BC582"/>
        </w:rPr>
        <w:t xml:space="preserve"> dluží dva státní dlužníci a jeden místní klient v oblasti komerčních realit</w:t>
      </w:r>
      <w:r>
        <w:t xml:space="preserve">", na nepřírůstkový status, prohlásila </w:t>
      </w:r>
      <w:r>
        <w:rPr>
          <w:color w:val="310106"/>
        </w:rPr>
        <w:t>společnost First Fidelity</w:t>
      </w:r>
      <w:r>
        <w:t xml:space="preserve">. Uvedla, že </w:t>
      </w:r>
      <w:r>
        <w:rPr>
          <w:color w:val="FEB8C8"/>
        </w:rPr>
        <w:t xml:space="preserve">u dvou </w:t>
      </w:r>
      <w:r>
        <w:rPr>
          <w:color w:val="9E8317"/>
        </w:rPr>
        <w:t>z půjček</w:t>
      </w:r>
      <w:r>
        <w:rPr>
          <w:color w:val="FEB8C8"/>
        </w:rPr>
        <w:t xml:space="preserve">, </w:t>
      </w:r>
      <w:r>
        <w:rPr>
          <w:color w:val="01190F"/>
        </w:rPr>
        <w:t xml:space="preserve">které </w:t>
      </w:r>
      <w:r>
        <w:rPr>
          <w:color w:val="847D81"/>
        </w:rPr>
        <w:t>z těchto úvěrů</w:t>
      </w:r>
      <w:r>
        <w:rPr>
          <w:color w:val="FEB8C8"/>
        </w:rPr>
        <w:t xml:space="preserve"> představují 85 milionů dolarů</w:t>
      </w:r>
      <w:r>
        <w:t xml:space="preserve">, nepředpokládá žádnou ztrátu jistiny. </w:t>
      </w:r>
      <w:r>
        <w:rPr>
          <w:color w:val="310106"/>
        </w:rPr>
        <w:t>Společnost First Fidelity</w:t>
      </w:r>
      <w:r>
        <w:t xml:space="preserve"> sdělila, že především kvůli slabšímu sektoru nemovitostí v oblasti toto vše vedlo ke zvýšení </w:t>
      </w:r>
      <w:r>
        <w:rPr>
          <w:color w:val="310106"/>
        </w:rPr>
        <w:t>jejích</w:t>
      </w:r>
      <w:r>
        <w:t xml:space="preserve"> rezerv na ztráty z úvěrů z loňských 20.4 na 50.9 milionu dolarů.</w:t>
      </w:r>
    </w:p>
    <w:p>
      <w:r>
        <w:rPr>
          <w:b/>
        </w:rPr>
        <w:t>Document number 1449</w:t>
      </w:r>
    </w:p>
    <w:p>
      <w:r>
        <w:rPr>
          <w:b/>
        </w:rPr>
        <w:t>Document identifier: wsj1747-001</w:t>
      </w:r>
    </w:p>
    <w:p>
      <w:r>
        <w:rPr>
          <w:color w:val="310106"/>
        </w:rPr>
        <w:t>Ztráty společnosti VIACOM Inc.</w:t>
      </w:r>
      <w:r>
        <w:t xml:space="preserve"> ve třetím kvartálu spadly až na 21.7 milionů dolarů oproti 56.9 milionů loňského roku. Čtvrteční vydání nesprávně udalo vyčíslení </w:t>
      </w:r>
      <w:r>
        <w:rPr>
          <w:color w:val="310106"/>
        </w:rPr>
        <w:t>ztrát</w:t>
      </w:r>
      <w:r>
        <w:t>.</w:t>
      </w:r>
    </w:p>
    <w:p>
      <w:r>
        <w:rPr>
          <w:b/>
        </w:rPr>
        <w:t>Document number 1450</w:t>
      </w:r>
    </w:p>
    <w:p>
      <w:r>
        <w:rPr>
          <w:b/>
        </w:rPr>
        <w:t>Document identifier: wsj1748-001</w:t>
      </w:r>
    </w:p>
    <w:p>
      <w:r>
        <w:rPr>
          <w:color w:val="310106"/>
        </w:rPr>
        <w:t>Společnost Coastal Corp.</w:t>
      </w:r>
      <w:r>
        <w:t xml:space="preserve"> oznámila, že podepsala </w:t>
      </w:r>
      <w:r>
        <w:rPr>
          <w:color w:val="04640D"/>
        </w:rPr>
        <w:t xml:space="preserve">konečnou dohodu </w:t>
      </w:r>
      <w:r>
        <w:rPr>
          <w:color w:val="FEFB0A"/>
        </w:rPr>
        <w:t>se státem Aruba</w:t>
      </w:r>
      <w:r>
        <w:rPr>
          <w:color w:val="04640D"/>
        </w:rPr>
        <w:t xml:space="preserve"> o znovuotevření </w:t>
      </w:r>
      <w:r>
        <w:rPr>
          <w:color w:val="FB5514"/>
        </w:rPr>
        <w:t>rafinerie ropy s produkcí 150000 barelů denně</w:t>
      </w:r>
      <w:r>
        <w:t xml:space="preserve">. Podmínky </w:t>
      </w:r>
      <w:r>
        <w:rPr>
          <w:color w:val="04640D"/>
        </w:rPr>
        <w:t>smlouvy</w:t>
      </w:r>
      <w:r>
        <w:t xml:space="preserve"> </w:t>
      </w:r>
      <w:r>
        <w:rPr>
          <w:color w:val="310106"/>
        </w:rPr>
        <w:t>společnost Coastal</w:t>
      </w:r>
      <w:r>
        <w:t xml:space="preserve"> nezveřejnila. </w:t>
      </w:r>
      <w:r>
        <w:rPr>
          <w:color w:val="310106"/>
        </w:rPr>
        <w:t>Coastal, houstonská ropná a plynárenská společnost</w:t>
      </w:r>
      <w:r>
        <w:t xml:space="preserve">, oznámila, že zahájení výroby plánují v říjnu 1990. </w:t>
      </w:r>
      <w:r>
        <w:rPr>
          <w:color w:val="310106"/>
        </w:rPr>
        <w:t>Společnost</w:t>
      </w:r>
      <w:r>
        <w:t xml:space="preserve"> se vyjádřila, že uvažují o zavedení přídavných základních jednotek, aby dosáhli vyššího oktanového čísla v produkci benzinu a ostatních produktů. </w:t>
      </w:r>
      <w:r>
        <w:rPr>
          <w:color w:val="310106"/>
        </w:rPr>
        <w:t>Společnost</w:t>
      </w:r>
      <w:r>
        <w:t xml:space="preserve"> oznámila, že plochu </w:t>
      </w:r>
      <w:r>
        <w:rPr>
          <w:color w:val="E115C0"/>
        </w:rPr>
        <w:t>rafinerie</w:t>
      </w:r>
      <w:r>
        <w:t xml:space="preserve"> </w:t>
      </w:r>
      <w:r>
        <w:rPr>
          <w:color w:val="310106"/>
        </w:rPr>
        <w:t>si</w:t>
      </w:r>
      <w:r>
        <w:t xml:space="preserve"> pronajímá </w:t>
      </w:r>
      <w:r>
        <w:rPr>
          <w:color w:val="00587F"/>
        </w:rPr>
        <w:t>od státu Aruba</w:t>
      </w:r>
      <w:r>
        <w:t xml:space="preserve">. </w:t>
      </w:r>
      <w:r>
        <w:rPr>
          <w:color w:val="E115C0"/>
        </w:rPr>
        <w:t>Tato továrna</w:t>
      </w:r>
      <w:r>
        <w:t xml:space="preserve"> byla vybudována společností Exxon Corp. a v roce 1985 byla uzavřena. Většina </w:t>
      </w:r>
      <w:r>
        <w:rPr>
          <w:color w:val="0BC582"/>
        </w:rPr>
        <w:t>zařízení</w:t>
      </w:r>
      <w:r>
        <w:t xml:space="preserve"> byla prodána </w:t>
      </w:r>
      <w:r>
        <w:rPr>
          <w:color w:val="FEB8C8"/>
        </w:rPr>
        <w:t>smluvním partnerům</w:t>
      </w:r>
      <w:r>
        <w:t xml:space="preserve"> k demontáži, </w:t>
      </w:r>
      <w:r>
        <w:rPr>
          <w:color w:val="9E8317"/>
        </w:rPr>
        <w:t>od nichž</w:t>
      </w:r>
      <w:r>
        <w:rPr>
          <w:color w:val="01190F"/>
        </w:rPr>
        <w:t xml:space="preserve"> </w:t>
      </w:r>
      <w:r>
        <w:rPr>
          <w:color w:val="847D81"/>
        </w:rPr>
        <w:t>společnost Coastal</w:t>
      </w:r>
      <w:r>
        <w:rPr>
          <w:color w:val="01190F"/>
        </w:rPr>
        <w:t xml:space="preserve"> skoupila většinu </w:t>
      </w:r>
      <w:r>
        <w:rPr>
          <w:color w:val="58018B"/>
        </w:rPr>
        <w:t>zařízení</w:t>
      </w:r>
      <w:r>
        <w:rPr>
          <w:color w:val="01190F"/>
        </w:rPr>
        <w:t xml:space="preserve"> zpět</w:t>
      </w:r>
      <w:r>
        <w:t xml:space="preserve">. Tiskový mluvčí </w:t>
      </w:r>
      <w:r>
        <w:rPr>
          <w:color w:val="310106"/>
        </w:rPr>
        <w:t>společnosti Coastal</w:t>
      </w:r>
      <w:r>
        <w:t xml:space="preserve"> udal, že největší náklady budou na znovuvybavení </w:t>
      </w:r>
      <w:r>
        <w:rPr>
          <w:color w:val="E115C0"/>
        </w:rPr>
        <w:t>rafinerie</w:t>
      </w:r>
      <w:r>
        <w:t xml:space="preserve">, nicméně neudal žádné vyčíslení ceny. Ministerský předseda </w:t>
      </w:r>
      <w:r>
        <w:rPr>
          <w:color w:val="00587F"/>
        </w:rPr>
        <w:t>Aruby</w:t>
      </w:r>
      <w:r>
        <w:t xml:space="preserve"> se vyjádřil, že náklady mohou být okolo 100 milionů dolarů. </w:t>
      </w:r>
      <w:r>
        <w:rPr>
          <w:color w:val="310106"/>
        </w:rPr>
        <w:t>Společnost Coastal</w:t>
      </w:r>
      <w:r>
        <w:t xml:space="preserve"> oznámila, že očekávaná denní produkce rafinérie bude 34000 barelů leteckého paliva, 32000 barelů motorové nafty s nízkým obsahem síry, 30000 barelů nafty, 17000 barelů zbytkové palivové nafty, 8000 barelů asfaltu a 25000 barelů sušeného katalytického výchozího produktu s nízkým obsahem síry.</w:t>
      </w:r>
    </w:p>
    <w:p>
      <w:r>
        <w:rPr>
          <w:b/>
        </w:rPr>
        <w:t>Document number 1451</w:t>
      </w:r>
    </w:p>
    <w:p>
      <w:r>
        <w:rPr>
          <w:b/>
        </w:rPr>
        <w:t>Document identifier: wsj1749-001</w:t>
      </w:r>
    </w:p>
    <w:p>
      <w:r>
        <w:rPr>
          <w:color w:val="310106"/>
        </w:rPr>
        <w:t>Společnost Loral Corp.</w:t>
      </w:r>
      <w:r>
        <w:t xml:space="preserve"> oznámila, že </w:t>
      </w:r>
      <w:r>
        <w:rPr>
          <w:color w:val="310106"/>
        </w:rPr>
        <w:t>její</w:t>
      </w:r>
      <w:r>
        <w:t xml:space="preserve"> čistý zisk </w:t>
      </w:r>
      <w:r>
        <w:rPr>
          <w:color w:val="04640D"/>
        </w:rPr>
        <w:t>za druhé fiskální čtvrtletí</w:t>
      </w:r>
      <w:r>
        <w:t xml:space="preserve"> byl 19.8 milionu dolarů, neboli 79 centů na akcii, ve srovnání s loňskými výdělky z pokračujícího provozu ve výši 15.6 milionu dolarů, neboli 62 centů na akcii. Loňský čistý zisk ve výši 21 milionů dolarů, neboli 84 centů na akcii, zahrnoval výsledky </w:t>
      </w:r>
      <w:r>
        <w:rPr>
          <w:color w:val="FEFB0A"/>
        </w:rPr>
        <w:t xml:space="preserve">bývalých divizí </w:t>
      </w:r>
      <w:r>
        <w:rPr>
          <w:color w:val="FB5514"/>
        </w:rPr>
        <w:t>společnosti Loral</w:t>
      </w:r>
      <w:r>
        <w:rPr>
          <w:color w:val="FEFB0A"/>
        </w:rPr>
        <w:t xml:space="preserve">, společnosti Aircraft Braking Systems a společnosti Engineered Fabrics, </w:t>
      </w:r>
      <w:r>
        <w:rPr>
          <w:color w:val="E115C0"/>
        </w:rPr>
        <w:t>které</w:t>
      </w:r>
      <w:r>
        <w:rPr>
          <w:color w:val="FEFB0A"/>
        </w:rPr>
        <w:t xml:space="preserve"> byly 27. dubna prodány </w:t>
      </w:r>
      <w:r>
        <w:rPr>
          <w:color w:val="00587F"/>
        </w:rPr>
        <w:t xml:space="preserve">předsedovi </w:t>
      </w:r>
      <w:r>
        <w:rPr>
          <w:color w:val="0BC582"/>
        </w:rPr>
        <w:t>společnosti</w:t>
      </w:r>
      <w:r>
        <w:rPr>
          <w:color w:val="00587F"/>
        </w:rPr>
        <w:t>, Bernardu L. Schwartzovi</w:t>
      </w:r>
      <w:r>
        <w:t xml:space="preserve">. </w:t>
      </w:r>
      <w:r>
        <w:rPr>
          <w:color w:val="310106"/>
        </w:rPr>
        <w:t>Tento koncern, zabývající se obrannou elektronikou</w:t>
      </w:r>
      <w:r>
        <w:t xml:space="preserve">, připisuje provozní zlepšení vyšším maržím a nižším čistým úrokovým nákladům. </w:t>
      </w:r>
      <w:r>
        <w:rPr>
          <w:color w:val="310106"/>
        </w:rPr>
        <w:t>Společnost Loral</w:t>
      </w:r>
      <w:r>
        <w:t xml:space="preserve"> také uvedla, </w:t>
      </w:r>
      <w:r>
        <w:rPr>
          <w:color w:val="FEB8C8"/>
        </w:rPr>
        <w:t xml:space="preserve">že objednávky </w:t>
      </w:r>
      <w:r>
        <w:rPr>
          <w:color w:val="9E8317"/>
        </w:rPr>
        <w:t xml:space="preserve">za toto čtvrtletí, </w:t>
      </w:r>
      <w:r>
        <w:rPr>
          <w:color w:val="01190F"/>
        </w:rPr>
        <w:t>které</w:t>
      </w:r>
      <w:r>
        <w:rPr>
          <w:color w:val="9E8317"/>
        </w:rPr>
        <w:t xml:space="preserve"> skončilo 30. září</w:t>
      </w:r>
      <w:r>
        <w:rPr>
          <w:color w:val="FEB8C8"/>
        </w:rPr>
        <w:t>, se více než zdvojnásobily na 654 milionů dolarů oproti 257 milionům dolarů ve stejném období v loňském roce</w:t>
      </w:r>
      <w:r>
        <w:t xml:space="preserve">. </w:t>
      </w:r>
      <w:r>
        <w:rPr>
          <w:color w:val="FEB8C8"/>
        </w:rPr>
        <w:t>Tento nárůst</w:t>
      </w:r>
      <w:r>
        <w:t xml:space="preserve"> je dán </w:t>
      </w:r>
      <w:r>
        <w:rPr>
          <w:color w:val="847D81"/>
        </w:rPr>
        <w:t xml:space="preserve">především objednávkou </w:t>
      </w:r>
      <w:r>
        <w:rPr>
          <w:color w:val="58018B"/>
        </w:rPr>
        <w:t>z Turecka</w:t>
      </w:r>
      <w:r>
        <w:rPr>
          <w:color w:val="847D81"/>
        </w:rPr>
        <w:t xml:space="preserve"> ve výši 325 milionů dolarů na vybavení </w:t>
      </w:r>
      <w:r>
        <w:rPr>
          <w:color w:val="58018B"/>
        </w:rPr>
        <w:t>jejich</w:t>
      </w:r>
      <w:r>
        <w:rPr>
          <w:color w:val="847D81"/>
        </w:rPr>
        <w:t xml:space="preserve"> leteckého parku stíhaček F-16 </w:t>
      </w:r>
      <w:r>
        <w:rPr>
          <w:color w:val="B70639"/>
        </w:rPr>
        <w:t xml:space="preserve">elektronickým obranným systémem ALQ-178 Rapport III, </w:t>
      </w:r>
      <w:r>
        <w:rPr>
          <w:color w:val="703B01"/>
        </w:rPr>
        <w:t>který</w:t>
      </w:r>
      <w:r>
        <w:rPr>
          <w:color w:val="B70639"/>
        </w:rPr>
        <w:t xml:space="preserve"> dodává </w:t>
      </w:r>
      <w:r>
        <w:rPr>
          <w:color w:val="F7F1DF"/>
        </w:rPr>
        <w:t>právě společnost Loral</w:t>
      </w:r>
      <w:r>
        <w:t xml:space="preserve">. </w:t>
      </w:r>
      <w:r>
        <w:rPr>
          <w:color w:val="847D81"/>
        </w:rPr>
        <w:t>Tato objednávka</w:t>
      </w:r>
      <w:r>
        <w:t xml:space="preserve"> je největší v historii </w:t>
      </w:r>
      <w:r>
        <w:rPr>
          <w:color w:val="310106"/>
        </w:rPr>
        <w:t>společnosti</w:t>
      </w:r>
      <w:r>
        <w:t xml:space="preserve">. Tržby </w:t>
      </w:r>
      <w:r>
        <w:rPr>
          <w:color w:val="04640D"/>
        </w:rPr>
        <w:t>za poslední období</w:t>
      </w:r>
      <w:r>
        <w:t xml:space="preserve"> prudce stouply z 293.9 milionu dolarů na 295.7 milionu dolarů. </w:t>
      </w:r>
      <w:r>
        <w:rPr>
          <w:color w:val="118B8A"/>
        </w:rPr>
        <w:t>Pan Schwartz</w:t>
      </w:r>
      <w:r>
        <w:t xml:space="preserve"> sdělil, že díky nedávnému nárůstu </w:t>
      </w:r>
      <w:r>
        <w:rPr>
          <w:color w:val="FEB8C8"/>
        </w:rPr>
        <w:t>objednávek</w:t>
      </w:r>
      <w:r>
        <w:t xml:space="preserve"> "jsou na nejlepší cestě dosáhnout </w:t>
      </w:r>
      <w:r>
        <w:rPr>
          <w:color w:val="310106"/>
        </w:rPr>
        <w:t>svého</w:t>
      </w:r>
      <w:r>
        <w:t xml:space="preserve"> cíle 1.6 miliardy dolarů v objednávkách </w:t>
      </w:r>
      <w:r>
        <w:rPr>
          <w:color w:val="4AFEFA"/>
        </w:rPr>
        <w:t>za tento rok</w:t>
      </w:r>
      <w:r>
        <w:t xml:space="preserve">". "Očekávám, že </w:t>
      </w:r>
      <w:r>
        <w:rPr>
          <w:color w:val="FCB164"/>
        </w:rPr>
        <w:t xml:space="preserve">rychlý spád výdělků, </w:t>
      </w:r>
      <w:r>
        <w:rPr>
          <w:color w:val="796EE6"/>
        </w:rPr>
        <w:t>který</w:t>
      </w:r>
      <w:r>
        <w:rPr>
          <w:color w:val="FCB164"/>
        </w:rPr>
        <w:t xml:space="preserve"> jsme zažili </w:t>
      </w:r>
      <w:r>
        <w:rPr>
          <w:color w:val="000D2C"/>
        </w:rPr>
        <w:t>v tomto čtvrtletí</w:t>
      </w:r>
      <w:r>
        <w:t xml:space="preserve">, bude pokračovat až do konce </w:t>
      </w:r>
      <w:r>
        <w:rPr>
          <w:color w:val="4AFEFA"/>
        </w:rPr>
        <w:t>roku</w:t>
      </w:r>
      <w:r>
        <w:t xml:space="preserve">," dodal. </w:t>
      </w:r>
      <w:r>
        <w:rPr>
          <w:color w:val="310106"/>
        </w:rPr>
        <w:t>Společnost Loral</w:t>
      </w:r>
      <w:r>
        <w:t xml:space="preserve"> uvedla, že očekává zvýšení tržeb ve třetím i čtvrtém čtvrtletí </w:t>
      </w:r>
      <w:r>
        <w:rPr>
          <w:color w:val="4AFEFA"/>
        </w:rPr>
        <w:t>tohoto fiskálního roku</w:t>
      </w:r>
      <w:r>
        <w:t xml:space="preserve">. </w:t>
      </w:r>
      <w:r>
        <w:rPr>
          <w:color w:val="53495F"/>
        </w:rPr>
        <w:t xml:space="preserve">Zisk </w:t>
      </w:r>
      <w:r>
        <w:rPr>
          <w:color w:val="F95475"/>
        </w:rPr>
        <w:t>společnosti Loral</w:t>
      </w:r>
      <w:r>
        <w:rPr>
          <w:color w:val="53495F"/>
        </w:rPr>
        <w:t xml:space="preserve"> z pokračujícího provozu </w:t>
      </w:r>
      <w:r>
        <w:rPr>
          <w:color w:val="61FC03"/>
        </w:rPr>
        <w:t xml:space="preserve">za prvních šest měsíců </w:t>
      </w:r>
      <w:r>
        <w:rPr>
          <w:color w:val="5D9608"/>
        </w:rPr>
        <w:t>fiskálního roku 1990</w:t>
      </w:r>
      <w:r>
        <w:rPr>
          <w:color w:val="53495F"/>
        </w:rPr>
        <w:t xml:space="preserve"> činil 36.4 milionu dolarů, neboli 1.44 dolaru na akcii</w:t>
      </w:r>
      <w:r>
        <w:t xml:space="preserve">, </w:t>
      </w:r>
      <w:r>
        <w:rPr>
          <w:color w:val="53495F"/>
        </w:rPr>
        <w:t>což</w:t>
      </w:r>
      <w:r>
        <w:t xml:space="preserve"> je nárůst o 31 % oproti loňským 27.8 milionu dolarů, neboli 1.11 dolaru na akcii. Čistý zisk klesl z 40.6 milionu dolarů, neboli z 1.56 dolaru na akcii, o 8.6 % na 37.1 milionu dolarů, neboli na 1.43 dolaru na akcii. Tržby </w:t>
      </w:r>
      <w:r>
        <w:rPr>
          <w:color w:val="DE98FD"/>
        </w:rPr>
        <w:t>za první fiskální pololetí</w:t>
      </w:r>
      <w:r>
        <w:t xml:space="preserve"> sklouzly z 549.9 milionu dolarů o 3.9 % na 528.4 milionu dolarů. Objednávky </w:t>
      </w:r>
      <w:r>
        <w:rPr>
          <w:color w:val="DE98FD"/>
        </w:rPr>
        <w:t>za první pololetí</w:t>
      </w:r>
      <w:r>
        <w:t xml:space="preserve"> činily 813 milionů dolarů oproti loňským 432 milionům dolarů. </w:t>
      </w:r>
      <w:r>
        <w:rPr>
          <w:color w:val="98A088"/>
        </w:rPr>
        <w:t xml:space="preserve">V kompozitním obchodování na Newyorské burze cenných papírů uzavřela </w:t>
      </w:r>
      <w:r>
        <w:rPr>
          <w:color w:val="4F584E"/>
        </w:rPr>
        <w:t>společnost Loral</w:t>
      </w:r>
      <w:r>
        <w:rPr>
          <w:color w:val="98A088"/>
        </w:rPr>
        <w:t xml:space="preserve"> na 33.25 dolaru</w:t>
      </w:r>
      <w:r>
        <w:t xml:space="preserve">, </w:t>
      </w:r>
      <w:r>
        <w:rPr>
          <w:color w:val="98A088"/>
        </w:rPr>
        <w:t>což</w:t>
      </w:r>
      <w:r>
        <w:t xml:space="preserve"> je pokles o 37.5 centu.</w:t>
      </w:r>
    </w:p>
    <w:p>
      <w:r>
        <w:rPr>
          <w:b/>
        </w:rPr>
        <w:t>Document number 1452</w:t>
      </w:r>
    </w:p>
    <w:p>
      <w:r>
        <w:rPr>
          <w:b/>
        </w:rPr>
        <w:t>Document identifier: wsj1750-001</w:t>
      </w:r>
    </w:p>
    <w:p>
      <w:r>
        <w:rPr>
          <w:color w:val="310106"/>
        </w:rPr>
        <w:t>HealthVest</w:t>
      </w:r>
      <w:r>
        <w:t xml:space="preserve"> oznámila, že </w:t>
      </w:r>
      <w:r>
        <w:rPr>
          <w:color w:val="04640D"/>
        </w:rPr>
        <w:t xml:space="preserve">dva z </w:t>
      </w:r>
      <w:r>
        <w:rPr>
          <w:color w:val="FEFB0A"/>
        </w:rPr>
        <w:t>jejích</w:t>
      </w:r>
      <w:r>
        <w:rPr>
          <w:color w:val="04640D"/>
        </w:rPr>
        <w:t xml:space="preserve"> věřitelů</w:t>
      </w:r>
      <w:r>
        <w:t xml:space="preserve"> </w:t>
      </w:r>
      <w:r>
        <w:rPr>
          <w:color w:val="310106"/>
        </w:rPr>
        <w:t>ji</w:t>
      </w:r>
      <w:r>
        <w:t xml:space="preserve"> informovali o nezaplacení </w:t>
      </w:r>
      <w:r>
        <w:rPr>
          <w:color w:val="FB5514"/>
        </w:rPr>
        <w:t>bankovních úvěrů</w:t>
      </w:r>
      <w:r>
        <w:t xml:space="preserve"> a uvedli, že uvažují o přijetí </w:t>
      </w:r>
      <w:r>
        <w:rPr>
          <w:color w:val="E115C0"/>
        </w:rPr>
        <w:t xml:space="preserve">takových opatření, </w:t>
      </w:r>
      <w:r>
        <w:rPr>
          <w:color w:val="00587F"/>
        </w:rPr>
        <w:t>která</w:t>
      </w:r>
      <w:r>
        <w:rPr>
          <w:color w:val="E115C0"/>
        </w:rPr>
        <w:t xml:space="preserve"> by </w:t>
      </w:r>
      <w:r>
        <w:rPr>
          <w:color w:val="0BC582"/>
        </w:rPr>
        <w:t>jim</w:t>
      </w:r>
      <w:r>
        <w:rPr>
          <w:color w:val="E115C0"/>
        </w:rPr>
        <w:t xml:space="preserve"> umožnila získat </w:t>
      </w:r>
      <w:r>
        <w:rPr>
          <w:color w:val="FEB8C8"/>
        </w:rPr>
        <w:t>úvěry</w:t>
      </w:r>
      <w:r>
        <w:rPr>
          <w:color w:val="E115C0"/>
        </w:rPr>
        <w:t xml:space="preserve"> zpět</w:t>
      </w:r>
      <w:r>
        <w:t xml:space="preserve">. </w:t>
      </w:r>
      <w:r>
        <w:rPr>
          <w:color w:val="310106"/>
        </w:rPr>
        <w:t>HealthVest, společnost investující do nemovitostí, sídlící v Austinu ve státě Texas</w:t>
      </w:r>
      <w:r>
        <w:t xml:space="preserve">, uvedla, že </w:t>
      </w:r>
      <w:r>
        <w:rPr>
          <w:color w:val="9E8317"/>
        </w:rPr>
        <w:t>Chemická banka, hlavní banka v rámci vnitrostátní mezibankovní dohody</w:t>
      </w:r>
      <w:r>
        <w:t xml:space="preserve">, oznámila, že jestli do dnešního dne nesplatí 3.3 milionový dluh </w:t>
      </w:r>
      <w:r>
        <w:rPr>
          <w:color w:val="9E8317"/>
        </w:rPr>
        <w:t>bankovní skupině</w:t>
      </w:r>
      <w:r>
        <w:t xml:space="preserve">, </w:t>
      </w:r>
      <w:r>
        <w:rPr>
          <w:color w:val="9E8317"/>
        </w:rPr>
        <w:t>bankovní skupina</w:t>
      </w:r>
      <w:r>
        <w:t xml:space="preserve"> bude požadovat 120 milionů </w:t>
      </w:r>
      <w:r>
        <w:rPr>
          <w:color w:val="01190F"/>
        </w:rPr>
        <w:t xml:space="preserve">dolarů, </w:t>
      </w:r>
      <w:r>
        <w:rPr>
          <w:color w:val="847D81"/>
        </w:rPr>
        <w:t>které</w:t>
      </w:r>
      <w:r>
        <w:rPr>
          <w:color w:val="01190F"/>
        </w:rPr>
        <w:t xml:space="preserve"> </w:t>
      </w:r>
      <w:r>
        <w:rPr>
          <w:color w:val="58018B"/>
        </w:rPr>
        <w:t>HealthVest</w:t>
      </w:r>
      <w:r>
        <w:rPr>
          <w:color w:val="01190F"/>
        </w:rPr>
        <w:t xml:space="preserve"> dluží </w:t>
      </w:r>
      <w:r>
        <w:rPr>
          <w:color w:val="B70639"/>
        </w:rPr>
        <w:t>pod úvěrovým limitem</w:t>
      </w:r>
      <w:r>
        <w:t xml:space="preserve">. </w:t>
      </w:r>
      <w:r>
        <w:rPr>
          <w:color w:val="9E8317"/>
        </w:rPr>
        <w:t>Bankovní skupina</w:t>
      </w:r>
      <w:r>
        <w:t xml:space="preserve"> dále oznámila, že už nebude poskytovat další zálohy </w:t>
      </w:r>
      <w:r>
        <w:rPr>
          <w:color w:val="703B01"/>
        </w:rPr>
        <w:t>pod úvěrovým limitem 150 milionů dolarů</w:t>
      </w:r>
      <w:r>
        <w:t xml:space="preserve">. </w:t>
      </w:r>
      <w:r>
        <w:rPr>
          <w:color w:val="310106"/>
        </w:rPr>
        <w:t>HealthVest</w:t>
      </w:r>
      <w:r>
        <w:t xml:space="preserve"> vynechala </w:t>
      </w:r>
      <w:r>
        <w:rPr>
          <w:color w:val="F7F1DF"/>
        </w:rPr>
        <w:t xml:space="preserve">platbu </w:t>
      </w:r>
      <w:r>
        <w:rPr>
          <w:color w:val="118B8A"/>
        </w:rPr>
        <w:t>bankovní skupině</w:t>
      </w:r>
      <w:r>
        <w:rPr>
          <w:color w:val="F7F1DF"/>
        </w:rPr>
        <w:t xml:space="preserve">, </w:t>
      </w:r>
      <w:r>
        <w:rPr>
          <w:color w:val="4AFEFA"/>
        </w:rPr>
        <w:t>kterou</w:t>
      </w:r>
      <w:r>
        <w:rPr>
          <w:color w:val="F7F1DF"/>
        </w:rPr>
        <w:t xml:space="preserve"> měla zaplatit do minulého září</w:t>
      </w:r>
      <w:r>
        <w:t xml:space="preserve">. Navíc </w:t>
      </w:r>
      <w:r>
        <w:rPr>
          <w:color w:val="310106"/>
        </w:rPr>
        <w:t>HealthVest</w:t>
      </w:r>
      <w:r>
        <w:t xml:space="preserve"> uvedla, že </w:t>
      </w:r>
      <w:r>
        <w:rPr>
          <w:color w:val="FCB164"/>
        </w:rPr>
        <w:t>společnost Bank of Tokyo Trust Co.</w:t>
      </w:r>
      <w:r>
        <w:t xml:space="preserve"> </w:t>
      </w:r>
      <w:r>
        <w:rPr>
          <w:color w:val="310106"/>
        </w:rPr>
        <w:t>ji</w:t>
      </w:r>
      <w:r>
        <w:t xml:space="preserve"> rovněž informovala o nedodržení </w:t>
      </w:r>
      <w:r>
        <w:rPr>
          <w:color w:val="310106"/>
        </w:rPr>
        <w:t>jejích</w:t>
      </w:r>
      <w:r>
        <w:t xml:space="preserve"> závazků a že uvažují o přijetí patřičných opatření k napravení situace. </w:t>
      </w:r>
      <w:r>
        <w:rPr>
          <w:color w:val="310106"/>
        </w:rPr>
        <w:t>HealthVest</w:t>
      </w:r>
      <w:r>
        <w:t xml:space="preserve"> nezaplatila 1. října </w:t>
      </w:r>
      <w:r>
        <w:rPr>
          <w:color w:val="FCB164"/>
        </w:rPr>
        <w:t>tokyjské bance</w:t>
      </w:r>
      <w:r>
        <w:t xml:space="preserve"> úroky. </w:t>
      </w:r>
      <w:r>
        <w:rPr>
          <w:color w:val="310106"/>
        </w:rPr>
        <w:t>HealthVest</w:t>
      </w:r>
      <w:r>
        <w:t xml:space="preserve"> udala, že </w:t>
      </w:r>
      <w:r>
        <w:rPr>
          <w:color w:val="FCB164"/>
        </w:rPr>
        <w:t>tokyjská banka</w:t>
      </w:r>
      <w:r>
        <w:t xml:space="preserve"> nicméně naznačila, že půjčku 50 milionů dolarů </w:t>
      </w:r>
      <w:r>
        <w:rPr>
          <w:color w:val="310106"/>
        </w:rPr>
        <w:t>společnosti HealthVest</w:t>
      </w:r>
      <w:r>
        <w:t xml:space="preserve"> neurychlí. </w:t>
      </w:r>
      <w:r>
        <w:rPr>
          <w:color w:val="310106"/>
        </w:rPr>
        <w:t>Společnosti HealthVest</w:t>
      </w:r>
      <w:r>
        <w:t xml:space="preserve"> hrozí likvidita, protože </w:t>
      </w:r>
      <w:r>
        <w:rPr>
          <w:color w:val="796EE6"/>
        </w:rPr>
        <w:t>jejich</w:t>
      </w:r>
      <w:r>
        <w:rPr>
          <w:color w:val="000D2C"/>
        </w:rPr>
        <w:t xml:space="preserve"> sesterská společnost, Healthcare International Inc.</w:t>
      </w:r>
      <w:r>
        <w:t xml:space="preserve">, nedosáhla výdělku </w:t>
      </w:r>
      <w:r>
        <w:rPr>
          <w:color w:val="53495F"/>
        </w:rPr>
        <w:t>přibližně 10.6 milionů dolarů</w:t>
      </w:r>
      <w:r>
        <w:t xml:space="preserve"> z kapitálových a úrokových plateb, </w:t>
      </w:r>
      <w:r>
        <w:rPr>
          <w:color w:val="F95475"/>
        </w:rPr>
        <w:t>které</w:t>
      </w:r>
      <w:r>
        <w:rPr>
          <w:color w:val="61FC03"/>
        </w:rPr>
        <w:t xml:space="preserve"> od dubna dlužila</w:t>
      </w:r>
      <w:r>
        <w:t xml:space="preserve">. </w:t>
      </w:r>
      <w:r>
        <w:rPr>
          <w:color w:val="000D2C"/>
        </w:rPr>
        <w:t>Společnost Healthcare</w:t>
      </w:r>
      <w:r>
        <w:t xml:space="preserve"> řídí </w:t>
      </w:r>
      <w:r>
        <w:rPr>
          <w:color w:val="5D9608"/>
        </w:rPr>
        <w:t xml:space="preserve">mnoho zdravotnických zařízení, </w:t>
      </w:r>
      <w:r>
        <w:rPr>
          <w:color w:val="DE98FD"/>
        </w:rPr>
        <w:t>které</w:t>
      </w:r>
      <w:r>
        <w:rPr>
          <w:color w:val="5D9608"/>
        </w:rPr>
        <w:t xml:space="preserve"> </w:t>
      </w:r>
      <w:r>
        <w:rPr>
          <w:color w:val="98A088"/>
        </w:rPr>
        <w:t>společnost HealthVest</w:t>
      </w:r>
      <w:r>
        <w:rPr>
          <w:color w:val="5D9608"/>
        </w:rPr>
        <w:t xml:space="preserve"> vlastní</w:t>
      </w:r>
      <w:r>
        <w:t>.</w:t>
      </w:r>
    </w:p>
    <w:p>
      <w:r>
        <w:rPr>
          <w:b/>
        </w:rPr>
        <w:t>Document number 1453</w:t>
      </w:r>
    </w:p>
    <w:p>
      <w:r>
        <w:rPr>
          <w:b/>
        </w:rPr>
        <w:t>Document identifier: wsj1751-001</w:t>
      </w:r>
    </w:p>
    <w:p>
      <w:r>
        <w:rPr>
          <w:color w:val="310106"/>
        </w:rPr>
        <w:t>Společnost EMPIRE PENCIL</w:t>
      </w:r>
      <w:r>
        <w:t xml:space="preserve">, později nazývaná Empire-Berol, vyvinula v roce 1973 plastikovou tužku. Včerejší vydání Centennial Journalu nesprávně uvedlo název </w:t>
      </w:r>
      <w:r>
        <w:rPr>
          <w:color w:val="310106"/>
        </w:rPr>
        <w:t>společnosti</w:t>
      </w:r>
      <w:r>
        <w:t>.</w:t>
      </w:r>
    </w:p>
    <w:p>
      <w:r>
        <w:rPr>
          <w:b/>
        </w:rPr>
        <w:t>Document number 1454</w:t>
      </w:r>
    </w:p>
    <w:p>
      <w:r>
        <w:rPr>
          <w:b/>
        </w:rPr>
        <w:t>Document identifier: wsj1752-001</w:t>
      </w:r>
    </w:p>
    <w:p>
      <w:r>
        <w:rPr>
          <w:color w:val="310106"/>
        </w:rPr>
        <w:t>Společnost Storage Technology Corp.</w:t>
      </w:r>
      <w:r>
        <w:t xml:space="preserve"> měla čistý zisk </w:t>
      </w:r>
      <w:r>
        <w:rPr>
          <w:color w:val="04640D"/>
        </w:rPr>
        <w:t xml:space="preserve">za třetí fiskální čtvrtletí, </w:t>
      </w:r>
      <w:r>
        <w:rPr>
          <w:color w:val="FEFB0A"/>
        </w:rPr>
        <w:t>které</w:t>
      </w:r>
      <w:r>
        <w:rPr>
          <w:color w:val="04640D"/>
        </w:rPr>
        <w:t xml:space="preserve"> skončilo 29. září</w:t>
      </w:r>
      <w:r>
        <w:t xml:space="preserve">, </w:t>
      </w:r>
      <w:r>
        <w:rPr>
          <w:color w:val="FB5514"/>
        </w:rPr>
        <w:t>8.3 milionu dolarů, neboli 32 centů na akcii</w:t>
      </w:r>
      <w:r>
        <w:t xml:space="preserve">, </w:t>
      </w:r>
      <w:r>
        <w:rPr>
          <w:color w:val="E115C0"/>
        </w:rPr>
        <w:t>což</w:t>
      </w:r>
      <w:r>
        <w:rPr>
          <w:color w:val="00587F"/>
        </w:rPr>
        <w:t xml:space="preserve"> je téměř patnáctkrát více než 557000 dolarů, neboli dva centy na akcii, </w:t>
      </w:r>
      <w:r>
        <w:rPr>
          <w:color w:val="0BC582"/>
        </w:rPr>
        <w:t>které</w:t>
      </w:r>
      <w:r>
        <w:rPr>
          <w:color w:val="00587F"/>
        </w:rPr>
        <w:t xml:space="preserve"> </w:t>
      </w:r>
      <w:r>
        <w:rPr>
          <w:color w:val="FEB8C8"/>
        </w:rPr>
        <w:t>společnost</w:t>
      </w:r>
      <w:r>
        <w:rPr>
          <w:color w:val="00587F"/>
        </w:rPr>
        <w:t xml:space="preserve"> zveřejnila za stejné období před rokem</w:t>
      </w:r>
      <w:r>
        <w:t xml:space="preserve">. </w:t>
      </w:r>
      <w:r>
        <w:rPr>
          <w:color w:val="310106"/>
        </w:rPr>
        <w:t xml:space="preserve">Společnost Storage z města Louisville v Coloradu, </w:t>
      </w:r>
      <w:r>
        <w:rPr>
          <w:color w:val="9E8317"/>
        </w:rPr>
        <w:t>která</w:t>
      </w:r>
      <w:r>
        <w:rPr>
          <w:color w:val="310106"/>
        </w:rPr>
        <w:t xml:space="preserve"> vyrábí zařízení na ukládání dat pro sálové počítače</w:t>
      </w:r>
      <w:r>
        <w:t xml:space="preserve">, sdělila, že obrovský nárůst čistého zisku odráží "silné tržby" za páskové produkty, konkrétně </w:t>
      </w:r>
      <w:r>
        <w:rPr>
          <w:color w:val="01190F"/>
        </w:rPr>
        <w:t xml:space="preserve">za systém 4400 Automated Cartridge System, </w:t>
      </w:r>
      <w:r>
        <w:rPr>
          <w:color w:val="847D81"/>
        </w:rPr>
        <w:t>který</w:t>
      </w:r>
      <w:r>
        <w:rPr>
          <w:color w:val="01190F"/>
        </w:rPr>
        <w:t xml:space="preserve"> se stará o knihovnu kazetových pásek</w:t>
      </w:r>
      <w:r>
        <w:t xml:space="preserve">. </w:t>
      </w:r>
      <w:r>
        <w:rPr>
          <w:color w:val="310106"/>
        </w:rPr>
        <w:t>Společnost</w:t>
      </w:r>
      <w:r>
        <w:t xml:space="preserve"> uvedla, že nedávno prodala </w:t>
      </w:r>
      <w:r>
        <w:rPr>
          <w:color w:val="58018B"/>
        </w:rPr>
        <w:t>svůj</w:t>
      </w:r>
      <w:r>
        <w:rPr>
          <w:color w:val="B70639"/>
        </w:rPr>
        <w:t xml:space="preserve"> 750. kazetový systém, </w:t>
      </w:r>
      <w:r>
        <w:rPr>
          <w:color w:val="703B01"/>
        </w:rPr>
        <w:t>jehož</w:t>
      </w:r>
      <w:r>
        <w:rPr>
          <w:color w:val="B70639"/>
        </w:rPr>
        <w:t xml:space="preserve"> cena se pohybuje od 400000 do 500000 dolarů</w:t>
      </w:r>
      <w:r>
        <w:t xml:space="preserve">. Čtvrtletní obrat činil </w:t>
      </w:r>
      <w:r>
        <w:rPr>
          <w:color w:val="F7F1DF"/>
        </w:rPr>
        <w:t>232.6 milionu dolarů</w:t>
      </w:r>
      <w:r>
        <w:t xml:space="preserve">, </w:t>
      </w:r>
      <w:r>
        <w:rPr>
          <w:color w:val="F7F1DF"/>
        </w:rPr>
        <w:t>což</w:t>
      </w:r>
      <w:r>
        <w:t xml:space="preserve"> je nárůst o 12 % z 206 milionů dolarů v loňském roce. Na tuto zprávu silně reagovala </w:t>
      </w:r>
      <w:r>
        <w:rPr>
          <w:color w:val="118B8A"/>
        </w:rPr>
        <w:t>burza</w:t>
      </w:r>
      <w:r>
        <w:t xml:space="preserve">. V kompozitním obchodování </w:t>
      </w:r>
      <w:r>
        <w:rPr>
          <w:color w:val="118B8A"/>
        </w:rPr>
        <w:t>na Newyorské burze cenných papírů</w:t>
      </w:r>
      <w:r>
        <w:t xml:space="preserve"> posílila </w:t>
      </w:r>
      <w:r>
        <w:rPr>
          <w:color w:val="310106"/>
        </w:rPr>
        <w:t>společnost Storage</w:t>
      </w:r>
      <w:r>
        <w:t xml:space="preserve"> o 1125 dolaru na akcii, aby uzavřela na 14 dolarech. </w:t>
      </w:r>
      <w:r>
        <w:rPr>
          <w:color w:val="4AFEFA"/>
        </w:rPr>
        <w:t>Za posledních devět měsíců</w:t>
      </w:r>
      <w:r>
        <w:t xml:space="preserve"> měla </w:t>
      </w:r>
      <w:r>
        <w:rPr>
          <w:color w:val="310106"/>
        </w:rPr>
        <w:t>společnost Storage</w:t>
      </w:r>
      <w:r>
        <w:t xml:space="preserve"> čistý zisk 25.5 milionu dolarů, neboli 98 centů na akcii, včetně zvláštních příjmů ve výši 11.3 milionu dolarů z očekávaných výnosů z likvidace irské jednotky. Čistý zisk vzrostl z loňských 15.1 milionu dolarů, neboli z 57 centů na akcii, o 69 %. Obrat </w:t>
      </w:r>
      <w:r>
        <w:rPr>
          <w:color w:val="4AFEFA"/>
        </w:rPr>
        <w:t>za toto poslední období</w:t>
      </w:r>
      <w:r>
        <w:t xml:space="preserve"> vzrostl z 614.6 milionu dolarů o 11 % na 682.7 milionu dolarů.</w:t>
      </w:r>
    </w:p>
    <w:p>
      <w:r>
        <w:rPr>
          <w:b/>
        </w:rPr>
        <w:t>Document number 1455</w:t>
      </w:r>
    </w:p>
    <w:p>
      <w:r>
        <w:rPr>
          <w:b/>
        </w:rPr>
        <w:t>Document identifier: wsj1753-001</w:t>
      </w:r>
    </w:p>
    <w:p>
      <w:r>
        <w:rPr>
          <w:color w:val="310106"/>
        </w:rPr>
        <w:t>Kanadská vládní agentura</w:t>
      </w:r>
      <w:r>
        <w:t xml:space="preserve"> podmínečně schválila navrhované exporty zemního plynu </w:t>
      </w:r>
      <w:r>
        <w:rPr>
          <w:color w:val="04640D"/>
        </w:rPr>
        <w:t>Spojeným státům</w:t>
      </w:r>
      <w:r>
        <w:t xml:space="preserve"> </w:t>
      </w:r>
      <w:r>
        <w:rPr>
          <w:color w:val="FEFB0A"/>
        </w:rPr>
        <w:t xml:space="preserve">z velikých, nevyčerpaných nalezišť na území </w:t>
      </w:r>
      <w:r>
        <w:rPr>
          <w:color w:val="FB5514"/>
        </w:rPr>
        <w:t xml:space="preserve">delty </w:t>
      </w:r>
      <w:r>
        <w:rPr>
          <w:color w:val="E115C0"/>
        </w:rPr>
        <w:t>řeky Mackenzie</w:t>
      </w:r>
      <w:r>
        <w:rPr>
          <w:color w:val="FEFB0A"/>
        </w:rPr>
        <w:t xml:space="preserve"> v západní části kanadské Arktidy</w:t>
      </w:r>
      <w:r>
        <w:t xml:space="preserve">. </w:t>
      </w:r>
      <w:r>
        <w:rPr>
          <w:color w:val="00587F"/>
        </w:rPr>
        <w:t>Tři společnosti, Esso Resources Canada Ltd., Shell Canada Ltd. a Gulf Canada Resources Ltd.</w:t>
      </w:r>
      <w:r>
        <w:t xml:space="preserve">, zažádaly </w:t>
      </w:r>
      <w:r>
        <w:rPr>
          <w:color w:val="310106"/>
        </w:rPr>
        <w:t>kanadský národní energetický úřad</w:t>
      </w:r>
      <w:r>
        <w:t xml:space="preserve"> o povolení </w:t>
      </w:r>
      <w:r>
        <w:rPr>
          <w:color w:val="0BC582"/>
        </w:rPr>
        <w:t xml:space="preserve">k vývozu 9.2 bilionů kubických stop zemního plynu </w:t>
      </w:r>
      <w:r>
        <w:rPr>
          <w:color w:val="FEB8C8"/>
        </w:rPr>
        <w:t xml:space="preserve">z delty </w:t>
      </w:r>
      <w:r>
        <w:rPr>
          <w:color w:val="9E8317"/>
        </w:rPr>
        <w:t>řeky Mackenzie</w:t>
      </w:r>
      <w:r>
        <w:rPr>
          <w:color w:val="0BC582"/>
        </w:rPr>
        <w:t xml:space="preserve"> od roku 1996</w:t>
      </w:r>
      <w:r>
        <w:t xml:space="preserve"> na dalších 20 let. K dosažení ekonomické proveditelnosti </w:t>
      </w:r>
      <w:r>
        <w:rPr>
          <w:color w:val="0BC582"/>
        </w:rPr>
        <w:t xml:space="preserve">tohoto projektu v hodnotě </w:t>
      </w:r>
      <w:r>
        <w:rPr>
          <w:color w:val="01190F"/>
        </w:rPr>
        <w:t>11 miliard kanadských dolarů</w:t>
      </w:r>
      <w:r>
        <w:rPr>
          <w:color w:val="0BC582"/>
        </w:rPr>
        <w:t xml:space="preserve">, </w:t>
      </w:r>
      <w:r>
        <w:rPr>
          <w:color w:val="01190F"/>
        </w:rPr>
        <w:t>což</w:t>
      </w:r>
      <w:r>
        <w:rPr>
          <w:color w:val="0BC582"/>
        </w:rPr>
        <w:t xml:space="preserve"> je 9.37 miliard amerických dolarů</w:t>
      </w:r>
      <w:r>
        <w:t xml:space="preserve">, bude nezbytné vývozní ceny zemního plynu téměř zdvojnásobit. </w:t>
      </w:r>
      <w:r>
        <w:rPr>
          <w:color w:val="0BC582"/>
        </w:rPr>
        <w:t>Před tímto projektem</w:t>
      </w:r>
      <w:r>
        <w:t xml:space="preserve"> však stojí množství dalších překážek, včetně dohody o trase </w:t>
      </w:r>
      <w:r>
        <w:rPr>
          <w:color w:val="847D81"/>
        </w:rPr>
        <w:t>plynovodu</w:t>
      </w:r>
      <w:r>
        <w:t xml:space="preserve">. </w:t>
      </w:r>
      <w:r>
        <w:rPr>
          <w:color w:val="310106"/>
        </w:rPr>
        <w:t>Úřad</w:t>
      </w:r>
      <w:r>
        <w:t xml:space="preserve"> oznámil, že vývozní licence budou vydány pouze pod podmínkou, že </w:t>
      </w:r>
      <w:r>
        <w:rPr>
          <w:color w:val="58018B"/>
        </w:rPr>
        <w:t>si</w:t>
      </w:r>
      <w:r>
        <w:t xml:space="preserve"> </w:t>
      </w:r>
      <w:r>
        <w:rPr>
          <w:color w:val="58018B"/>
        </w:rPr>
        <w:t>kanadské zájmové skupiny</w:t>
      </w:r>
      <w:r>
        <w:t xml:space="preserve"> také budou moci podat nabídku na zemní plyn z delty </w:t>
      </w:r>
      <w:r>
        <w:rPr>
          <w:color w:val="B70639"/>
        </w:rPr>
        <w:t>řeky Mackenzie</w:t>
      </w:r>
      <w:r>
        <w:t xml:space="preserve"> </w:t>
      </w:r>
      <w:r>
        <w:rPr>
          <w:color w:val="703B01"/>
        </w:rPr>
        <w:t xml:space="preserve">za stejných podmínek, </w:t>
      </w:r>
      <w:r>
        <w:rPr>
          <w:color w:val="F7F1DF"/>
        </w:rPr>
        <w:t>které</w:t>
      </w:r>
      <w:r>
        <w:rPr>
          <w:color w:val="703B01"/>
        </w:rPr>
        <w:t xml:space="preserve"> byly nabídnuty americkým klientům</w:t>
      </w:r>
      <w:r>
        <w:t xml:space="preserve">. </w:t>
      </w:r>
      <w:r>
        <w:rPr>
          <w:color w:val="118B8A"/>
        </w:rPr>
        <w:t>Američtí kupci</w:t>
      </w:r>
      <w:r>
        <w:t xml:space="preserve"> už vytvářejí pořadník. Patří </w:t>
      </w:r>
      <w:r>
        <w:rPr>
          <w:color w:val="118B8A"/>
        </w:rPr>
        <w:t>mezi ně</w:t>
      </w:r>
      <w:r>
        <w:t xml:space="preserve"> společnosti Enron Corp., Texas Eastern Corp., Pacific Interstate Transmission Co. a Tennessee Gas Pipeline Co. Výsledkem </w:t>
      </w:r>
      <w:r>
        <w:rPr>
          <w:color w:val="0BC582"/>
        </w:rPr>
        <w:t>tohoto projektu</w:t>
      </w:r>
      <w:r>
        <w:t xml:space="preserve"> může být, že </w:t>
      </w:r>
      <w:r>
        <w:rPr>
          <w:color w:val="04640D"/>
        </w:rPr>
        <w:t>Spojené státy</w:t>
      </w:r>
      <w:r>
        <w:t xml:space="preserve"> budou dovážet z Kanady více než 10 % z </w:t>
      </w:r>
      <w:r>
        <w:rPr>
          <w:color w:val="04640D"/>
        </w:rPr>
        <w:t>jejich</w:t>
      </w:r>
      <w:r>
        <w:t xml:space="preserve"> celkových dodávek zemního plynu, oproti současným 5 %. Do provozu bude uvedeno </w:t>
      </w:r>
      <w:r>
        <w:rPr>
          <w:color w:val="FEFB0A"/>
        </w:rPr>
        <w:t xml:space="preserve">13 nalezišť zemního plynu, </w:t>
      </w:r>
      <w:r>
        <w:rPr>
          <w:color w:val="4AFEFA"/>
        </w:rPr>
        <w:t>které</w:t>
      </w:r>
      <w:r>
        <w:rPr>
          <w:color w:val="FEFB0A"/>
        </w:rPr>
        <w:t xml:space="preserve"> dohromady vyprodukují 1.2 miliard kubických stop denně</w:t>
      </w:r>
      <w:r>
        <w:t xml:space="preserve">. </w:t>
      </w:r>
      <w:r>
        <w:rPr>
          <w:color w:val="310106"/>
        </w:rPr>
        <w:t>Úřad</w:t>
      </w:r>
      <w:r>
        <w:t xml:space="preserve"> odhaduje, že náklady na výstavbu </w:t>
      </w:r>
      <w:r>
        <w:rPr>
          <w:color w:val="847D81"/>
        </w:rPr>
        <w:t>plynovodu</w:t>
      </w:r>
      <w:r>
        <w:t xml:space="preserve"> </w:t>
      </w:r>
      <w:r>
        <w:rPr>
          <w:color w:val="FCB164"/>
        </w:rPr>
        <w:t xml:space="preserve">z delty </w:t>
      </w:r>
      <w:r>
        <w:rPr>
          <w:color w:val="796EE6"/>
        </w:rPr>
        <w:t>řeky Mackenzie</w:t>
      </w:r>
      <w:r>
        <w:t xml:space="preserve"> do Alberty dosáhnou 5.9 milionu kanadských dolarů. Dále uvedl, že předpoklady stále vzrůstající poptávky </w:t>
      </w:r>
      <w:r>
        <w:rPr>
          <w:color w:val="04640D"/>
        </w:rPr>
        <w:t>Spojených států</w:t>
      </w:r>
      <w:r>
        <w:t xml:space="preserve"> po zemním plynu a odhad ceny 5.25 kanadských dolarů za tisíc kubických stop do roku 2005, zajistí životaschopnost </w:t>
      </w:r>
      <w:r>
        <w:rPr>
          <w:color w:val="0BC582"/>
        </w:rPr>
        <w:t>projektu</w:t>
      </w:r>
      <w:r>
        <w:t xml:space="preserve">. </w:t>
      </w:r>
      <w:r>
        <w:rPr>
          <w:color w:val="000D2C"/>
        </w:rPr>
        <w:t xml:space="preserve">Společnost Esso, jednotka společnosti Imperial Oil Ltd., </w:t>
      </w:r>
      <w:r>
        <w:rPr>
          <w:color w:val="53495F"/>
        </w:rPr>
        <w:t>kterou</w:t>
      </w:r>
      <w:r>
        <w:rPr>
          <w:color w:val="000D2C"/>
        </w:rPr>
        <w:t xml:space="preserve"> ze 71 % vlastní společnost Exxon Corp.</w:t>
      </w:r>
      <w:r>
        <w:t xml:space="preserve">, bude moct v období dvaceti let exportovat </w:t>
      </w:r>
      <w:r>
        <w:rPr>
          <w:color w:val="04640D"/>
        </w:rPr>
        <w:t>do Spojených států</w:t>
      </w:r>
      <w:r>
        <w:t xml:space="preserve"> 5.1 bilionů kubických stop. Společnost Shell, dceřinná společnost skupiny Royal Dutch/Shell Group, bude moct exportovat 0.9 bilionu kubických stop a společnost Gulf, jednotka společnosti Olympia &amp; York Developments Ltd., bude moct vyvézt 3.2 bilionů kubických stop.</w:t>
      </w:r>
    </w:p>
    <w:p>
      <w:r>
        <w:rPr>
          <w:b/>
        </w:rPr>
        <w:t>Document number 1456</w:t>
      </w:r>
    </w:p>
    <w:p>
      <w:r>
        <w:rPr>
          <w:b/>
        </w:rPr>
        <w:t>Document identifier: wsj1754-001</w:t>
      </w:r>
    </w:p>
    <w:p>
      <w:r>
        <w:rPr>
          <w:color w:val="310106"/>
        </w:rPr>
        <w:t>Společnost Combustion Engineering Inc. ze Stamfordu v Connecticutu</w:t>
      </w:r>
      <w:r>
        <w:t xml:space="preserve"> oznámila, že již prodala nebo souhlasila s prodejem </w:t>
      </w:r>
      <w:r>
        <w:rPr>
          <w:color w:val="04640D"/>
        </w:rPr>
        <w:t>několika investic a nestrategických obchodních částí</w:t>
      </w:r>
      <w:r>
        <w:t xml:space="preserve"> </w:t>
      </w:r>
      <w:r>
        <w:rPr>
          <w:color w:val="FEFB0A"/>
        </w:rPr>
        <w:t xml:space="preserve">za přibližně 100 milionů dolarů, </w:t>
      </w:r>
      <w:r>
        <w:rPr>
          <w:color w:val="FB5514"/>
        </w:rPr>
        <w:t>které</w:t>
      </w:r>
      <w:r>
        <w:rPr>
          <w:color w:val="FEFB0A"/>
        </w:rPr>
        <w:t xml:space="preserve"> budou použity pro snížení dluhu a pro obecné účely</w:t>
      </w:r>
      <w:r>
        <w:t xml:space="preserve">. Tyto transakce nejsou v žádném vztahu. </w:t>
      </w:r>
      <w:r>
        <w:rPr>
          <w:color w:val="310106"/>
        </w:rPr>
        <w:t>Společnost</w:t>
      </w:r>
      <w:r>
        <w:t xml:space="preserve"> souhlasila s prodejem </w:t>
      </w:r>
      <w:r>
        <w:rPr>
          <w:color w:val="310106"/>
        </w:rPr>
        <w:t>svých</w:t>
      </w:r>
      <w:r>
        <w:t xml:space="preserve"> menšinových investic ve výrobnách parních kotlů a souvisejících zařízení Stein Industrie und Energie &amp; Verfahrenstechnik hlavnímu akcionáři ve společnostech, dánské firmě GEC Alsthom N. V. </w:t>
      </w:r>
      <w:r>
        <w:rPr>
          <w:color w:val="310106"/>
        </w:rPr>
        <w:t xml:space="preserve">Firma Combustion Engineering, </w:t>
      </w:r>
      <w:r>
        <w:rPr>
          <w:color w:val="E115C0"/>
        </w:rPr>
        <w:t>která</w:t>
      </w:r>
      <w:r>
        <w:rPr>
          <w:color w:val="310106"/>
        </w:rPr>
        <w:t xml:space="preserve"> poskytuje strojírenské výrobky, systémy a služby pro elektrárny</w:t>
      </w:r>
      <w:r>
        <w:t xml:space="preserve">, také prodala </w:t>
      </w:r>
      <w:r>
        <w:rPr>
          <w:color w:val="00587F"/>
        </w:rPr>
        <w:t>firmu Illinois Minerals Co. založenou v Cairo v Illinois</w:t>
      </w:r>
      <w:r>
        <w:t xml:space="preserve">. </w:t>
      </w:r>
      <w:r>
        <w:rPr>
          <w:color w:val="00587F"/>
        </w:rPr>
        <w:t xml:space="preserve">Tato jednotka </w:t>
      </w:r>
      <w:r>
        <w:rPr>
          <w:color w:val="0BC582"/>
        </w:rPr>
        <w:t>její</w:t>
      </w:r>
      <w:r>
        <w:rPr>
          <w:color w:val="00587F"/>
        </w:rPr>
        <w:t xml:space="preserve"> pobočky Georgia Kaolin Co.</w:t>
      </w:r>
      <w:r>
        <w:t xml:space="preserve"> byla prodána jednotce firmy Unimin Corp. Aktiva firmy Construction Equipment International z Houstonu byla prodána firmě Essex Crane Inc. a aktiva firmy Elgin Electronics z Erie v Pennsylvanii byla prodána společnosti s málo akcionáři Charter Technologies Inc.</w:t>
      </w:r>
    </w:p>
    <w:p>
      <w:r>
        <w:rPr>
          <w:b/>
        </w:rPr>
        <w:t>Document number 1457</w:t>
      </w:r>
    </w:p>
    <w:p>
      <w:r>
        <w:rPr>
          <w:b/>
        </w:rPr>
        <w:t>Document identifier: wsj1755-001</w:t>
      </w:r>
    </w:p>
    <w:p>
      <w:r>
        <w:rPr>
          <w:color w:val="310106"/>
        </w:rPr>
        <w:t xml:space="preserve">Kam </w:t>
      </w:r>
      <w:r>
        <w:rPr>
          <w:color w:val="04640D"/>
        </w:rPr>
        <w:t>Američané</w:t>
      </w:r>
      <w:r>
        <w:rPr>
          <w:color w:val="310106"/>
        </w:rPr>
        <w:t xml:space="preserve"> vkládají </w:t>
      </w:r>
      <w:r>
        <w:rPr>
          <w:color w:val="FEFB0A"/>
        </w:rPr>
        <w:t>své</w:t>
      </w:r>
      <w:r>
        <w:rPr>
          <w:color w:val="FB5514"/>
        </w:rPr>
        <w:t xml:space="preserve"> peníze</w:t>
      </w:r>
      <w:r>
        <w:t xml:space="preserve">? </w:t>
      </w:r>
      <w:r>
        <w:rPr>
          <w:color w:val="310106"/>
        </w:rPr>
        <w:t>To</w:t>
      </w:r>
      <w:r>
        <w:t xml:space="preserve"> záleží na tom, kdy. Například v roce 1900 šlo </w:t>
      </w:r>
      <w:r>
        <w:rPr>
          <w:color w:val="E115C0"/>
        </w:rPr>
        <w:t>méně než 8 % aktiv</w:t>
      </w:r>
      <w:r>
        <w:t xml:space="preserve"> do bankovních vkladů. </w:t>
      </w:r>
      <w:r>
        <w:rPr>
          <w:color w:val="E115C0"/>
        </w:rPr>
        <w:t>Toto číslo</w:t>
      </w:r>
      <w:r>
        <w:t xml:space="preserve"> rostlo až k 18 % během krize a od té doby se mnoho nezměnilo. Na druhé straně, penzijní rezervy tvořily až do konce </w:t>
      </w:r>
      <w:r>
        <w:rPr>
          <w:color w:val="00587F"/>
        </w:rPr>
        <w:t>posledního desetiletí</w:t>
      </w:r>
      <w:r>
        <w:t xml:space="preserve"> malou část aktiv domácností, a pak raketově rostly. A objevil se drastický pokles </w:t>
      </w:r>
      <w:r>
        <w:rPr>
          <w:color w:val="0BC582"/>
        </w:rPr>
        <w:t>důležitosti nesouvisejících obchodních aktiv</w:t>
      </w:r>
      <w:r>
        <w:t xml:space="preserve"> - díky průmyslové konsolidaci a poklesu v rodinných farmách. To je ukázka toho, co vychází najevo </w:t>
      </w:r>
      <w:r>
        <w:rPr>
          <w:color w:val="FEB8C8"/>
        </w:rPr>
        <w:t xml:space="preserve">z následujících diagramů, </w:t>
      </w:r>
      <w:r>
        <w:rPr>
          <w:color w:val="9E8317"/>
        </w:rPr>
        <w:t>které</w:t>
      </w:r>
      <w:r>
        <w:rPr>
          <w:color w:val="FEB8C8"/>
        </w:rPr>
        <w:t xml:space="preserve"> ukazují, jak </w:t>
      </w:r>
      <w:r>
        <w:rPr>
          <w:color w:val="01190F"/>
        </w:rPr>
        <w:t>Američané</w:t>
      </w:r>
      <w:r>
        <w:rPr>
          <w:color w:val="FEB8C8"/>
        </w:rPr>
        <w:t xml:space="preserve"> měnili </w:t>
      </w:r>
      <w:r>
        <w:rPr>
          <w:color w:val="01190F"/>
        </w:rPr>
        <w:t>své</w:t>
      </w:r>
      <w:r>
        <w:rPr>
          <w:color w:val="FEB8C8"/>
        </w:rPr>
        <w:t xml:space="preserve"> investiční chování během uplynulých 90 let</w:t>
      </w:r>
      <w:r>
        <w:t xml:space="preserve">. Některé výsledky jsou samovysvětlující. Ale některá čísla jsou překvapující. Například bydlení zůstalo </w:t>
      </w:r>
      <w:r>
        <w:rPr>
          <w:color w:val="00587F"/>
        </w:rPr>
        <w:t>během uplynulého desetiletí</w:t>
      </w:r>
      <w:r>
        <w:t xml:space="preserve"> </w:t>
      </w:r>
      <w:r>
        <w:rPr>
          <w:color w:val="847D81"/>
        </w:rPr>
        <w:t>docela stálou složkou aktiv domácností</w:t>
      </w:r>
      <w:r>
        <w:t xml:space="preserve"> - ačkoliv selský rozum by očekával zvýšení. "Mnoho pozornosti je věnováno </w:t>
      </w:r>
      <w:r>
        <w:rPr>
          <w:color w:val="58018B"/>
        </w:rPr>
        <w:t>bydlení</w:t>
      </w:r>
      <w:r>
        <w:t xml:space="preserve"> jako formě bohatství domácnosti," říká Edward N. Wolff, profesor ekonomie na univerzitě v New Yorku. "</w:t>
      </w:r>
      <w:r>
        <w:rPr>
          <w:color w:val="B70639"/>
        </w:rPr>
        <w:t xml:space="preserve">Ale </w:t>
      </w:r>
      <w:r>
        <w:rPr>
          <w:color w:val="703B01"/>
        </w:rPr>
        <w:t>to</w:t>
      </w:r>
      <w:r>
        <w:rPr>
          <w:color w:val="B70639"/>
        </w:rPr>
        <w:t xml:space="preserve"> se moc nezvýšilo relativně k jiným aktivům</w:t>
      </w:r>
      <w:r>
        <w:t xml:space="preserve">. </w:t>
      </w:r>
      <w:r>
        <w:rPr>
          <w:color w:val="B70639"/>
        </w:rPr>
        <w:t>To</w:t>
      </w:r>
      <w:r>
        <w:t xml:space="preserve"> naznačuje, že domácnosti akumulují bohatství přes široké spektrum aktiv. Ale </w:t>
      </w:r>
      <w:r>
        <w:rPr>
          <w:color w:val="F7F1DF"/>
        </w:rPr>
        <w:t>bydlení</w:t>
      </w:r>
      <w:r>
        <w:t xml:space="preserve">, přestože se jeví v obecném mínění </w:t>
      </w:r>
      <w:r>
        <w:rPr>
          <w:color w:val="118B8A"/>
        </w:rPr>
        <w:t>jako hlavní (rostoucí) aktivum domácnosti</w:t>
      </w:r>
      <w:r>
        <w:t xml:space="preserve">, </w:t>
      </w:r>
      <w:r>
        <w:rPr>
          <w:color w:val="118B8A"/>
        </w:rPr>
        <w:t>jím</w:t>
      </w:r>
      <w:r>
        <w:t xml:space="preserve"> není." Navíc, </w:t>
      </w:r>
      <w:r>
        <w:rPr>
          <w:color w:val="4AFEFA"/>
        </w:rPr>
        <w:t xml:space="preserve">touha </w:t>
      </w:r>
      <w:r>
        <w:rPr>
          <w:color w:val="FCB164"/>
        </w:rPr>
        <w:t>investora</w:t>
      </w:r>
      <w:r>
        <w:rPr>
          <w:color w:val="4AFEFA"/>
        </w:rPr>
        <w:t xml:space="preserve"> držet cenné papíry - přímo a prostřednictvím vzájemných investičních fondů</w:t>
      </w:r>
      <w:r>
        <w:t xml:space="preserve"> - měla překvapivě stálé trvání; důležitost cenných papírů mezi aktivy široce odráží růsty a poklesy na trhu cenných papírů a ne posun v preferencích držení cenných papírů. "</w:t>
      </w:r>
      <w:r>
        <w:rPr>
          <w:color w:val="796EE6"/>
        </w:rPr>
        <w:t>Cenné papíry se nerozšířily mezi širokou veřejností, navzdory faktu, že prostředí je velmi odlišné</w:t>
      </w:r>
      <w:r>
        <w:t xml:space="preserve">," usuzuje </w:t>
      </w:r>
      <w:r>
        <w:rPr>
          <w:color w:val="000D2C"/>
        </w:rPr>
        <w:t>Robert Avery, ekonom z Cornellovy univerzity</w:t>
      </w:r>
      <w:r>
        <w:t>. "</w:t>
      </w:r>
      <w:r>
        <w:rPr>
          <w:color w:val="000D2C"/>
        </w:rPr>
        <w:t>Mně</w:t>
      </w:r>
      <w:r>
        <w:t xml:space="preserve"> </w:t>
      </w:r>
      <w:r>
        <w:rPr>
          <w:color w:val="796EE6"/>
        </w:rPr>
        <w:t>to</w:t>
      </w:r>
      <w:r>
        <w:t xml:space="preserve"> říká, že navzdory všem názorům, že vkládáme příliš mnoho </w:t>
      </w:r>
      <w:r>
        <w:rPr>
          <w:color w:val="53495F"/>
        </w:rPr>
        <w:t>svého</w:t>
      </w:r>
      <w:r>
        <w:t xml:space="preserve"> bohatství do papírových aktiv, jdeme cestou držení bohatství podobně jako před 100 lety." - </w:t>
      </w:r>
      <w:r>
        <w:rPr>
          <w:color w:val="FEB8C8"/>
        </w:rPr>
        <w:t>Diagramy</w:t>
      </w:r>
      <w:r>
        <w:t xml:space="preserve"> ukazují, jak aktiva domácností byla rozložena v průběhu času. Hlavní součásti rozmanitých kategorií aktiv jsou: Bydlení: </w:t>
      </w:r>
      <w:r>
        <w:rPr>
          <w:color w:val="F95475"/>
        </w:rPr>
        <w:t>základní dům</w:t>
      </w:r>
      <w:r>
        <w:t xml:space="preserve">, ale ne </w:t>
      </w:r>
      <w:r>
        <w:rPr>
          <w:color w:val="61FC03"/>
        </w:rPr>
        <w:t xml:space="preserve">půda, </w:t>
      </w:r>
      <w:r>
        <w:rPr>
          <w:color w:val="5D9608"/>
        </w:rPr>
        <w:t>na které</w:t>
      </w:r>
      <w:r>
        <w:rPr>
          <w:color w:val="61FC03"/>
        </w:rPr>
        <w:t xml:space="preserve"> stojí</w:t>
      </w:r>
      <w:r>
        <w:t xml:space="preserve">. Půda a jiný nemovitý majetek: </w:t>
      </w:r>
      <w:r>
        <w:rPr>
          <w:color w:val="DE98FD"/>
        </w:rPr>
        <w:t xml:space="preserve">půda, </w:t>
      </w:r>
      <w:r>
        <w:rPr>
          <w:color w:val="98A088"/>
        </w:rPr>
        <w:t>na které</w:t>
      </w:r>
      <w:r>
        <w:rPr>
          <w:color w:val="DE98FD"/>
        </w:rPr>
        <w:t xml:space="preserve"> je základní dům postaven</w:t>
      </w:r>
      <w:r>
        <w:t>, investiční majetek. Spotřební trvanlivé zboží: automobily, zařízení, nábytek. Bankovní depozita: peníze, šekové vkladové účty, krátkodobé spořící a termínované vklady, vkladové certifikáty, cenné papíry fondů peněžního trhu. Dluhopisy: s vyloučením dluhopisových fondů. Cenné papíry/Vzájemné investiční fondy: cenné papíry a vzájemné investiční fondy jiné než fondy peněžního trhu. Neobchodní společnosti: společnosti s neomezeným ručením a podniky jednotlivce, profesionální sdružení. Penzijní rezervy: v držení penzijních fondů.</w:t>
      </w:r>
    </w:p>
    <w:p>
      <w:r>
        <w:rPr>
          <w:b/>
        </w:rPr>
        <w:t>Document number 1458</w:t>
      </w:r>
    </w:p>
    <w:p>
      <w:r>
        <w:rPr>
          <w:b/>
        </w:rPr>
        <w:t>Document identifier: wsj1756-001</w:t>
      </w:r>
    </w:p>
    <w:p>
      <w:r>
        <w:rPr>
          <w:color w:val="310106"/>
        </w:rPr>
        <w:t>Společnost McCaw Cellular Communications Inc.</w:t>
      </w:r>
      <w:r>
        <w:t xml:space="preserve"> uvedla, že </w:t>
      </w:r>
      <w:r>
        <w:rPr>
          <w:color w:val="04640D"/>
        </w:rPr>
        <w:t>společnosti LIN Broadcasting Corp.</w:t>
      </w:r>
      <w:r>
        <w:t xml:space="preserve"> zaslala </w:t>
      </w:r>
      <w:r>
        <w:rPr>
          <w:color w:val="FEFB0A"/>
        </w:rPr>
        <w:t xml:space="preserve">dopis, </w:t>
      </w:r>
      <w:r>
        <w:rPr>
          <w:color w:val="FB5514"/>
        </w:rPr>
        <w:t>ve kterém</w:t>
      </w:r>
      <w:r>
        <w:rPr>
          <w:color w:val="FEFB0A"/>
        </w:rPr>
        <w:t xml:space="preserve"> objasňuje </w:t>
      </w:r>
      <w:r>
        <w:rPr>
          <w:color w:val="E115C0"/>
        </w:rPr>
        <w:t>svou</w:t>
      </w:r>
      <w:r>
        <w:rPr>
          <w:color w:val="00587F"/>
        </w:rPr>
        <w:t xml:space="preserve"> upravenou konkurzní nabídku </w:t>
      </w:r>
      <w:r>
        <w:rPr>
          <w:color w:val="0BC582"/>
        </w:rPr>
        <w:t>za společnost LIN</w:t>
      </w:r>
      <w:r>
        <w:rPr>
          <w:color w:val="FEFB0A"/>
        </w:rPr>
        <w:t xml:space="preserve"> a žádá, aby</w:t>
      </w:r>
      <w:r>
        <w:t xml:space="preserve"> </w:t>
      </w:r>
      <w:r>
        <w:rPr>
          <w:color w:val="FEB8C8"/>
        </w:rPr>
        <w:t>tato společnost</w:t>
      </w:r>
      <w:r>
        <w:rPr>
          <w:color w:val="9E8317"/>
        </w:rPr>
        <w:t xml:space="preserve"> zorganizovala "spravedlivou aukci</w:t>
      </w:r>
      <w:r>
        <w:t xml:space="preserve">". </w:t>
      </w:r>
      <w:r>
        <w:rPr>
          <w:color w:val="01190F"/>
        </w:rPr>
        <w:t>Dopis</w:t>
      </w:r>
      <w:r>
        <w:t xml:space="preserve"> je patrně reakcí </w:t>
      </w:r>
      <w:r>
        <w:rPr>
          <w:color w:val="847D81"/>
        </w:rPr>
        <w:t xml:space="preserve">na žádost o objasnění, </w:t>
      </w:r>
      <w:r>
        <w:rPr>
          <w:color w:val="58018B"/>
        </w:rPr>
        <w:t>kterou</w:t>
      </w:r>
      <w:r>
        <w:rPr>
          <w:color w:val="847D81"/>
        </w:rPr>
        <w:t xml:space="preserve"> </w:t>
      </w:r>
      <w:r>
        <w:rPr>
          <w:color w:val="B70639"/>
        </w:rPr>
        <w:t>společnost LIN</w:t>
      </w:r>
      <w:r>
        <w:rPr>
          <w:color w:val="847D81"/>
        </w:rPr>
        <w:t xml:space="preserve"> zaslala již dříve v tomto týdnu</w:t>
      </w:r>
      <w:r>
        <w:t xml:space="preserve">. </w:t>
      </w:r>
      <w:r>
        <w:rPr>
          <w:color w:val="04640D"/>
        </w:rPr>
        <w:t xml:space="preserve">Společnost LIN, </w:t>
      </w:r>
      <w:r>
        <w:rPr>
          <w:color w:val="703B01"/>
        </w:rPr>
        <w:t>která</w:t>
      </w:r>
      <w:r>
        <w:rPr>
          <w:color w:val="04640D"/>
        </w:rPr>
        <w:t xml:space="preserve"> se dohodla </w:t>
      </w:r>
      <w:r>
        <w:rPr>
          <w:color w:val="F7F1DF"/>
        </w:rPr>
        <w:t>se společností BellSouth Corp.</w:t>
      </w:r>
      <w:r>
        <w:rPr>
          <w:color w:val="04640D"/>
        </w:rPr>
        <w:t xml:space="preserve"> na fúzi </w:t>
      </w:r>
      <w:r>
        <w:rPr>
          <w:color w:val="703B01"/>
        </w:rPr>
        <w:t>svých</w:t>
      </w:r>
      <w:r>
        <w:rPr>
          <w:color w:val="04640D"/>
        </w:rPr>
        <w:t xml:space="preserve"> podniků v oblasti mobilních telefonů</w:t>
      </w:r>
      <w:r>
        <w:t xml:space="preserve">, později uvedla, že </w:t>
      </w:r>
      <w:r>
        <w:rPr>
          <w:color w:val="118B8A"/>
        </w:rPr>
        <w:t xml:space="preserve">k upravené konkurzní nabídce </w:t>
      </w:r>
      <w:r>
        <w:rPr>
          <w:color w:val="4AFEFA"/>
        </w:rPr>
        <w:t>společnosti McCaw</w:t>
      </w:r>
      <w:r>
        <w:t xml:space="preserve"> nebude zaujímat žádné stanovisko. Na začátku tohoto měsíce </w:t>
      </w:r>
      <w:r>
        <w:rPr>
          <w:color w:val="310106"/>
        </w:rPr>
        <w:t>společnost McCaw</w:t>
      </w:r>
      <w:r>
        <w:t xml:space="preserve"> upravila </w:t>
      </w:r>
      <w:r>
        <w:rPr>
          <w:color w:val="FCB164"/>
        </w:rPr>
        <w:t>svou</w:t>
      </w:r>
      <w:r>
        <w:rPr>
          <w:color w:val="796EE6"/>
        </w:rPr>
        <w:t xml:space="preserve"> nabídku</w:t>
      </w:r>
      <w:r>
        <w:t xml:space="preserve"> na 125 dolarů na akcii </w:t>
      </w:r>
      <w:r>
        <w:rPr>
          <w:color w:val="000D2C"/>
        </w:rPr>
        <w:t xml:space="preserve">za 22 milionů akcií </w:t>
      </w:r>
      <w:r>
        <w:rPr>
          <w:color w:val="53495F"/>
        </w:rPr>
        <w:t>společnosti LIN</w:t>
      </w:r>
      <w:r>
        <w:t xml:space="preserve">. </w:t>
      </w:r>
      <w:r>
        <w:rPr>
          <w:color w:val="310106"/>
        </w:rPr>
        <w:t>Společnost McCaw</w:t>
      </w:r>
      <w:r>
        <w:t xml:space="preserve"> usiluje o 50.3% podíl </w:t>
      </w:r>
      <w:r>
        <w:rPr>
          <w:color w:val="04640D"/>
        </w:rPr>
        <w:t>v tomto koncernu pro televizní a rozhlasové vysílání a mobilní telefony</w:t>
      </w:r>
      <w:r>
        <w:t xml:space="preserve">; </w:t>
      </w:r>
      <w:r>
        <w:rPr>
          <w:color w:val="118B8A"/>
        </w:rPr>
        <w:t>upravená nabídka</w:t>
      </w:r>
      <w:r>
        <w:t xml:space="preserve"> zahrnuje bod vyžadující, aby </w:t>
      </w:r>
      <w:r>
        <w:rPr>
          <w:color w:val="310106"/>
        </w:rPr>
        <w:t>společnost McCaw</w:t>
      </w:r>
      <w:r>
        <w:t xml:space="preserve"> v červenci 1994 začala </w:t>
      </w:r>
      <w:r>
        <w:rPr>
          <w:color w:val="F95475"/>
        </w:rPr>
        <w:t xml:space="preserve">aukční proces, </w:t>
      </w:r>
      <w:r>
        <w:rPr>
          <w:color w:val="61FC03"/>
        </w:rPr>
        <w:t>ve kterém</w:t>
      </w:r>
      <w:r>
        <w:rPr>
          <w:color w:val="F95475"/>
        </w:rPr>
        <w:t xml:space="preserve"> vyplatí zbylé držitele </w:t>
      </w:r>
      <w:r>
        <w:rPr>
          <w:color w:val="5D9608"/>
        </w:rPr>
        <w:t xml:space="preserve">za cenu na akcii, </w:t>
      </w:r>
      <w:r>
        <w:rPr>
          <w:color w:val="DE98FD"/>
        </w:rPr>
        <w:t>která</w:t>
      </w:r>
      <w:r>
        <w:rPr>
          <w:color w:val="5D9608"/>
        </w:rPr>
        <w:t xml:space="preserve"> bude přibližně stejně vysoká jako </w:t>
      </w:r>
      <w:r>
        <w:rPr>
          <w:color w:val="98A088"/>
        </w:rPr>
        <w:t xml:space="preserve">cena, </w:t>
      </w:r>
      <w:r>
        <w:rPr>
          <w:color w:val="4F584E"/>
        </w:rPr>
        <w:t>kterou</w:t>
      </w:r>
      <w:r>
        <w:rPr>
          <w:color w:val="98A088"/>
        </w:rPr>
        <w:t xml:space="preserve"> by třetí strana možná musela zaplatit za všechny akcie </w:t>
      </w:r>
      <w:r>
        <w:rPr>
          <w:color w:val="248AD0"/>
        </w:rPr>
        <w:t>společnosti LIN</w:t>
      </w:r>
      <w:r>
        <w:t xml:space="preserve">. </w:t>
      </w:r>
      <w:r>
        <w:rPr>
          <w:color w:val="01190F"/>
        </w:rPr>
        <w:t>Dopis</w:t>
      </w:r>
      <w:r>
        <w:t xml:space="preserve"> též nastiňuje </w:t>
      </w:r>
      <w:r>
        <w:rPr>
          <w:color w:val="5C5300"/>
        </w:rPr>
        <w:t xml:space="preserve">značné pravomoci pro nezávislou skupinu členů </w:t>
      </w:r>
      <w:r>
        <w:rPr>
          <w:color w:val="9F6551"/>
        </w:rPr>
        <w:t>představenstva</w:t>
      </w:r>
      <w:r>
        <w:rPr>
          <w:color w:val="5C5300"/>
        </w:rPr>
        <w:t xml:space="preserve">, </w:t>
      </w:r>
      <w:r>
        <w:rPr>
          <w:color w:val="BCFEC6"/>
        </w:rPr>
        <w:t>které</w:t>
      </w:r>
      <w:r>
        <w:rPr>
          <w:color w:val="5C5300"/>
        </w:rPr>
        <w:t xml:space="preserve"> jsou uvedené </w:t>
      </w:r>
      <w:r>
        <w:rPr>
          <w:color w:val="932C70"/>
        </w:rPr>
        <w:t>v upravené nabídce</w:t>
      </w:r>
      <w:r>
        <w:t xml:space="preserve">. </w:t>
      </w:r>
      <w:r>
        <w:rPr>
          <w:color w:val="2B1B04"/>
        </w:rPr>
        <w:t xml:space="preserve">Craig O. McCaw, předseda a výkonný ředitel </w:t>
      </w:r>
      <w:r>
        <w:rPr>
          <w:color w:val="B5AFC4"/>
        </w:rPr>
        <w:t>společnosti McCaw</w:t>
      </w:r>
      <w:r>
        <w:t xml:space="preserve">, v prohlášení uvedl: "Věříme, že </w:t>
      </w:r>
      <w:r>
        <w:rPr>
          <w:color w:val="04640D"/>
        </w:rPr>
        <w:t>společnost LIN</w:t>
      </w:r>
      <w:r>
        <w:t xml:space="preserve"> neučiní </w:t>
      </w:r>
      <w:r>
        <w:rPr>
          <w:color w:val="D4C67A"/>
        </w:rPr>
        <w:t xml:space="preserve">žádné další kroky, </w:t>
      </w:r>
      <w:r>
        <w:rPr>
          <w:color w:val="AE7AA1"/>
        </w:rPr>
        <w:t>které</w:t>
      </w:r>
      <w:r>
        <w:rPr>
          <w:color w:val="D4C67A"/>
        </w:rPr>
        <w:t xml:space="preserve"> zvýhodňují </w:t>
      </w:r>
      <w:r>
        <w:rPr>
          <w:color w:val="C2A393"/>
        </w:rPr>
        <w:t>společnost BellSouth</w:t>
      </w:r>
      <w:r>
        <w:t xml:space="preserve">." </w:t>
      </w:r>
      <w:r>
        <w:rPr>
          <w:color w:val="2B1B04"/>
        </w:rPr>
        <w:t>McCaw</w:t>
      </w:r>
      <w:r>
        <w:t xml:space="preserve"> řekl, že tři nezávislí členové </w:t>
      </w:r>
      <w:r>
        <w:rPr>
          <w:color w:val="0232FD"/>
        </w:rPr>
        <w:t>představenstva</w:t>
      </w:r>
      <w:r>
        <w:t xml:space="preserve"> uvedení </w:t>
      </w:r>
      <w:r>
        <w:rPr>
          <w:color w:val="118B8A"/>
        </w:rPr>
        <w:t>v upravené nabídce</w:t>
      </w:r>
      <w:r>
        <w:t xml:space="preserve"> by byli jmenováni současným představenstvem. </w:t>
      </w:r>
      <w:r>
        <w:rPr>
          <w:color w:val="6A3A35"/>
        </w:rPr>
        <w:t xml:space="preserve">Nezávislí členové </w:t>
      </w:r>
      <w:r>
        <w:rPr>
          <w:color w:val="BA6801"/>
        </w:rPr>
        <w:t>představenstva</w:t>
      </w:r>
      <w:r>
        <w:t xml:space="preserve"> by jmenovali </w:t>
      </w:r>
      <w:r>
        <w:rPr>
          <w:color w:val="6A3A35"/>
        </w:rPr>
        <w:t>své</w:t>
      </w:r>
      <w:r>
        <w:t xml:space="preserve"> nástupce. </w:t>
      </w:r>
      <w:r>
        <w:rPr>
          <w:color w:val="04640D"/>
        </w:rPr>
        <w:t>Společnost LIN</w:t>
      </w:r>
      <w:r>
        <w:t xml:space="preserve"> by měla přednostní právo sledovat všechny příležitosti k získání podílu na všech jiných amerických trzích s mobilními telefony </w:t>
      </w:r>
      <w:r>
        <w:rPr>
          <w:color w:val="168E5C"/>
        </w:rPr>
        <w:t xml:space="preserve">kromě těch, </w:t>
      </w:r>
      <w:r>
        <w:rPr>
          <w:color w:val="16C0D0"/>
        </w:rPr>
        <w:t>na kterých</w:t>
      </w:r>
      <w:r>
        <w:rPr>
          <w:color w:val="168E5C"/>
        </w:rPr>
        <w:t xml:space="preserve"> má podíl </w:t>
      </w:r>
      <w:r>
        <w:rPr>
          <w:color w:val="C62100"/>
        </w:rPr>
        <w:t>společnost McCaw</w:t>
      </w:r>
      <w:r>
        <w:rPr>
          <w:color w:val="168E5C"/>
        </w:rPr>
        <w:t xml:space="preserve">, nebo na trzích </w:t>
      </w:r>
      <w:r>
        <w:rPr>
          <w:color w:val="014347"/>
        </w:rPr>
        <w:t>těmto trhům</w:t>
      </w:r>
      <w:r>
        <w:rPr>
          <w:color w:val="168E5C"/>
        </w:rPr>
        <w:t xml:space="preserve"> blízkým</w:t>
      </w:r>
      <w:r>
        <w:t xml:space="preserve">, za předpokladu, že </w:t>
      </w:r>
      <w:r>
        <w:rPr>
          <w:color w:val="04640D"/>
        </w:rPr>
        <w:t>společnost LIN</w:t>
      </w:r>
      <w:r>
        <w:t xml:space="preserve"> nemá </w:t>
      </w:r>
      <w:r>
        <w:rPr>
          <w:color w:val="233809"/>
        </w:rPr>
        <w:t>na těchto vyjmenovaných trzích</w:t>
      </w:r>
      <w:r>
        <w:t xml:space="preserve"> podíl. </w:t>
      </w:r>
      <w:r>
        <w:rPr>
          <w:color w:val="42083B"/>
        </w:rPr>
        <w:t xml:space="preserve">Nezávislí členové </w:t>
      </w:r>
      <w:r>
        <w:rPr>
          <w:color w:val="82785D"/>
        </w:rPr>
        <w:t>představenstva</w:t>
      </w:r>
      <w:r>
        <w:t xml:space="preserve"> by měli právo vetovat </w:t>
      </w:r>
      <w:r>
        <w:rPr>
          <w:color w:val="023087"/>
        </w:rPr>
        <w:t xml:space="preserve">veškeré akvizice, </w:t>
      </w:r>
      <w:r>
        <w:rPr>
          <w:color w:val="B7DAD2"/>
        </w:rPr>
        <w:t>o kterých</w:t>
      </w:r>
      <w:r>
        <w:rPr>
          <w:color w:val="023087"/>
        </w:rPr>
        <w:t xml:space="preserve"> by jednohlasně rozhodli, že nejsou v nejlepším zájmu </w:t>
      </w:r>
      <w:r>
        <w:rPr>
          <w:color w:val="196956"/>
        </w:rPr>
        <w:t>společnosti LIN</w:t>
      </w:r>
      <w:r>
        <w:t xml:space="preserve">. </w:t>
      </w:r>
      <w:r>
        <w:rPr>
          <w:color w:val="8C41BB"/>
        </w:rPr>
        <w:t xml:space="preserve">Nezávislí členové </w:t>
      </w:r>
      <w:r>
        <w:rPr>
          <w:color w:val="ECEDFE"/>
        </w:rPr>
        <w:t>představenstva</w:t>
      </w:r>
      <w:r>
        <w:t xml:space="preserve"> by mohli blokovat </w:t>
      </w:r>
      <w:r>
        <w:rPr>
          <w:color w:val="2B2D32"/>
        </w:rPr>
        <w:t xml:space="preserve">veškeré transakce, </w:t>
      </w:r>
      <w:r>
        <w:rPr>
          <w:color w:val="94C661"/>
        </w:rPr>
        <w:t>o kterých</w:t>
      </w:r>
      <w:r>
        <w:rPr>
          <w:color w:val="2B2D32"/>
        </w:rPr>
        <w:t xml:space="preserve"> jednomyslně usoudí, že by pravděpodobně snížily hodnotu </w:t>
      </w:r>
      <w:r>
        <w:rPr>
          <w:color w:val="F8907D"/>
        </w:rPr>
        <w:t>společnosti LIN</w:t>
      </w:r>
      <w:r>
        <w:rPr>
          <w:color w:val="2B2D32"/>
        </w:rPr>
        <w:t xml:space="preserve"> na soukromém trhu </w:t>
      </w:r>
      <w:r>
        <w:rPr>
          <w:color w:val="895E6B"/>
        </w:rPr>
        <w:t xml:space="preserve">v době, </w:t>
      </w:r>
      <w:r>
        <w:rPr>
          <w:color w:val="788E95"/>
        </w:rPr>
        <w:t>kdy</w:t>
      </w:r>
      <w:r>
        <w:rPr>
          <w:color w:val="895E6B"/>
        </w:rPr>
        <w:t xml:space="preserve"> se má během pěti let prodat</w:t>
      </w:r>
      <w:r>
        <w:t xml:space="preserve">. </w:t>
      </w:r>
      <w:r>
        <w:rPr>
          <w:color w:val="FB6AB8"/>
        </w:rPr>
        <w:t xml:space="preserve">V případě že </w:t>
      </w:r>
      <w:r>
        <w:rPr>
          <w:color w:val="576094"/>
        </w:rPr>
        <w:t>společnost LIN</w:t>
      </w:r>
      <w:r>
        <w:rPr>
          <w:color w:val="FB6AB8"/>
        </w:rPr>
        <w:t xml:space="preserve"> bude během pěti let dána do prodeje, aniž by </w:t>
      </w:r>
      <w:r>
        <w:rPr>
          <w:color w:val="576094"/>
        </w:rPr>
        <w:t>ji</w:t>
      </w:r>
      <w:r>
        <w:rPr>
          <w:color w:val="FB6AB8"/>
        </w:rPr>
        <w:t xml:space="preserve"> koupila </w:t>
      </w:r>
      <w:r>
        <w:rPr>
          <w:color w:val="DB1474"/>
        </w:rPr>
        <w:t>společnost McCaw</w:t>
      </w:r>
      <w:r>
        <w:rPr>
          <w:color w:val="FB6AB8"/>
        </w:rPr>
        <w:t xml:space="preserve">, </w:t>
      </w:r>
      <w:r>
        <w:rPr>
          <w:color w:val="DB1474"/>
        </w:rPr>
        <w:t>společnost McCaw</w:t>
      </w:r>
      <w:r>
        <w:rPr>
          <w:color w:val="FB6AB8"/>
        </w:rPr>
        <w:t xml:space="preserve"> nepředloží </w:t>
      </w:r>
      <w:r>
        <w:rPr>
          <w:color w:val="8489AE"/>
        </w:rPr>
        <w:t>nabídku</w:t>
      </w:r>
      <w:r>
        <w:rPr>
          <w:color w:val="FB6AB8"/>
        </w:rPr>
        <w:t xml:space="preserve">, pokud </w:t>
      </w:r>
      <w:r>
        <w:rPr>
          <w:color w:val="860E04"/>
        </w:rPr>
        <w:t>to</w:t>
      </w:r>
      <w:r>
        <w:rPr>
          <w:color w:val="FB6AB8"/>
        </w:rPr>
        <w:t xml:space="preserve"> nebudou nezávislí členové </w:t>
      </w:r>
      <w:r>
        <w:rPr>
          <w:color w:val="FBC206"/>
        </w:rPr>
        <w:t>představenstva</w:t>
      </w:r>
      <w:r>
        <w:rPr>
          <w:color w:val="FB6AB8"/>
        </w:rPr>
        <w:t xml:space="preserve"> vyžadovat</w:t>
      </w:r>
      <w:r>
        <w:t xml:space="preserve"> a nezávislí členové </w:t>
      </w:r>
      <w:r>
        <w:rPr>
          <w:color w:val="0232FD"/>
        </w:rPr>
        <w:t>představenstva</w:t>
      </w:r>
      <w:r>
        <w:t xml:space="preserve"> budou </w:t>
      </w:r>
      <w:r>
        <w:rPr>
          <w:color w:val="6EAB9B"/>
        </w:rPr>
        <w:t>nabídku</w:t>
      </w:r>
      <w:r>
        <w:t xml:space="preserve"> řídit. Členové </w:t>
      </w:r>
      <w:r>
        <w:rPr>
          <w:color w:val="0232FD"/>
        </w:rPr>
        <w:t>představenstva</w:t>
      </w:r>
      <w:r>
        <w:t xml:space="preserve"> by mohli prodat určitá aktiva, a umožnit tak </w:t>
      </w:r>
      <w:r>
        <w:rPr>
          <w:color w:val="F2CDFE"/>
        </w:rPr>
        <w:t>takovým kupujícím, jako jsou místní telefonní společnosti</w:t>
      </w:r>
      <w:r>
        <w:t xml:space="preserve">, nakoupit podíly </w:t>
      </w:r>
      <w:r>
        <w:rPr>
          <w:color w:val="04640D"/>
        </w:rPr>
        <w:t>společnosti</w:t>
      </w:r>
      <w:r>
        <w:t>.</w:t>
      </w:r>
    </w:p>
    <w:p>
      <w:r>
        <w:rPr>
          <w:b/>
        </w:rPr>
        <w:t>Document number 1459</w:t>
      </w:r>
    </w:p>
    <w:p>
      <w:r>
        <w:rPr>
          <w:b/>
        </w:rPr>
        <w:t>Document identifier: wsj1757-001</w:t>
      </w:r>
    </w:p>
    <w:p>
      <w:r>
        <w:rPr>
          <w:color w:val="310106"/>
        </w:rPr>
        <w:t>Společnost MCA Inc.</w:t>
      </w:r>
      <w:r>
        <w:t xml:space="preserve"> sdělila, že </w:t>
      </w:r>
      <w:r>
        <w:rPr>
          <w:color w:val="04640D"/>
        </w:rPr>
        <w:t>její</w:t>
      </w:r>
      <w:r>
        <w:rPr>
          <w:color w:val="FEFB0A"/>
        </w:rPr>
        <w:t xml:space="preserve"> čistý zisk</w:t>
      </w:r>
      <w:r>
        <w:t xml:space="preserve"> </w:t>
      </w:r>
      <w:r>
        <w:rPr>
          <w:color w:val="FB5514"/>
        </w:rPr>
        <w:t>za třetí čtvrtletí</w:t>
      </w:r>
      <w:r>
        <w:t xml:space="preserve"> klesl o 6.3 % z loňských 54.3 milionu dolarů, neboli 74 centů na akcii, na 50.8 milionu dolarů, neboli 69 centů na akcii. </w:t>
      </w:r>
      <w:r>
        <w:rPr>
          <w:color w:val="310106"/>
        </w:rPr>
        <w:t>Společnost MCA</w:t>
      </w:r>
      <w:r>
        <w:t xml:space="preserve"> oznámila, že tržby vzrostly o 14 % z 806.7 na 918.4 milionu dolarů. </w:t>
      </w:r>
      <w:r>
        <w:rPr>
          <w:color w:val="310106"/>
        </w:rPr>
        <w:t>Tato zábavní firma</w:t>
      </w:r>
      <w:r>
        <w:t xml:space="preserve"> uvedla, že úspěch několika filmů uvedených </w:t>
      </w:r>
      <w:r>
        <w:rPr>
          <w:color w:val="FB5514"/>
        </w:rPr>
        <w:t>v tomto čtvrtletí</w:t>
      </w:r>
      <w:r>
        <w:t xml:space="preserve"> včetně filmů "Parenthood (Rodičovství)" a "Uncle Buck (Strýček Buck)" přispěl k rekordnímu příjmu </w:t>
      </w:r>
      <w:r>
        <w:rPr>
          <w:color w:val="310106"/>
        </w:rPr>
        <w:t>její</w:t>
      </w:r>
      <w:r>
        <w:t xml:space="preserve"> filmové jednotky. Také hudebně-zábavní i knižně-vydavatelské jednotky </w:t>
      </w:r>
      <w:r>
        <w:rPr>
          <w:color w:val="310106"/>
        </w:rPr>
        <w:t>společnosti MCA</w:t>
      </w:r>
      <w:r>
        <w:t xml:space="preserve"> zveřejnily rekordní příjem a provozní zisk. </w:t>
      </w:r>
      <w:r>
        <w:rPr>
          <w:color w:val="FEFB0A"/>
        </w:rPr>
        <w:t xml:space="preserve">Čistý zisk </w:t>
      </w:r>
      <w:r>
        <w:rPr>
          <w:color w:val="04640D"/>
        </w:rPr>
        <w:t>mateřské společnosti</w:t>
      </w:r>
      <w:r>
        <w:t xml:space="preserve"> zahrnoval </w:t>
      </w:r>
      <w:r>
        <w:rPr>
          <w:color w:val="E115C0"/>
        </w:rPr>
        <w:t xml:space="preserve">ztrátu - </w:t>
      </w:r>
      <w:r>
        <w:rPr>
          <w:color w:val="00587F"/>
        </w:rPr>
        <w:t>kterou</w:t>
      </w:r>
      <w:r>
        <w:rPr>
          <w:color w:val="E115C0"/>
        </w:rPr>
        <w:t xml:space="preserve"> neupřesnila -, </w:t>
      </w:r>
      <w:r>
        <w:rPr>
          <w:color w:val="00587F"/>
        </w:rPr>
        <w:t>jež</w:t>
      </w:r>
      <w:r>
        <w:rPr>
          <w:color w:val="E115C0"/>
        </w:rPr>
        <w:t xml:space="preserve"> souvisela s 50% riskantním podílem </w:t>
      </w:r>
      <w:r>
        <w:rPr>
          <w:color w:val="0BC582"/>
        </w:rPr>
        <w:t>ve společnosti Cineplex Odeon Corp</w:t>
      </w:r>
      <w:r>
        <w:t xml:space="preserve">. </w:t>
      </w:r>
      <w:r>
        <w:rPr>
          <w:color w:val="FEB8C8"/>
        </w:rPr>
        <w:t>Společnost Cineplex, divadelní řetězec z Toronta</w:t>
      </w:r>
      <w:r>
        <w:t xml:space="preserve">, měla ve druhém čtvrtletí čistou ztrátu 38.7 milionu dolarů. </w:t>
      </w:r>
      <w:r>
        <w:rPr>
          <w:color w:val="310106"/>
        </w:rPr>
        <w:t>Společnost MCA</w:t>
      </w:r>
      <w:r>
        <w:t xml:space="preserve"> sdělila, že </w:t>
      </w:r>
      <w:r>
        <w:rPr>
          <w:color w:val="FEFB0A"/>
        </w:rPr>
        <w:t>čistý zisk</w:t>
      </w:r>
      <w:r>
        <w:t xml:space="preserve"> také zahrnuje </w:t>
      </w:r>
      <w:r>
        <w:rPr>
          <w:color w:val="9E8317"/>
        </w:rPr>
        <w:t xml:space="preserve">jisté rezervy související s restrukturalizací </w:t>
      </w:r>
      <w:r>
        <w:rPr>
          <w:color w:val="01190F"/>
        </w:rPr>
        <w:t>jejích</w:t>
      </w:r>
      <w:r>
        <w:rPr>
          <w:color w:val="9E8317"/>
        </w:rPr>
        <w:t xml:space="preserve"> mezinárodních provozů společnosti LJN Toys</w:t>
      </w:r>
      <w:r>
        <w:t xml:space="preserve">. </w:t>
      </w:r>
      <w:r>
        <w:rPr>
          <w:color w:val="847D81"/>
        </w:rPr>
        <w:t>Tyto položky</w:t>
      </w:r>
      <w:r>
        <w:rPr>
          <w:color w:val="58018B"/>
        </w:rPr>
        <w:t xml:space="preserve">, jak sdělila </w:t>
      </w:r>
      <w:r>
        <w:rPr>
          <w:color w:val="B70639"/>
        </w:rPr>
        <w:t>společnost MCA</w:t>
      </w:r>
      <w:r>
        <w:rPr>
          <w:color w:val="58018B"/>
        </w:rPr>
        <w:t xml:space="preserve">, byly částečně vyváženy nespecifikovaným příjmem z prodeje </w:t>
      </w:r>
      <w:r>
        <w:rPr>
          <w:color w:val="B70639"/>
        </w:rPr>
        <w:t>její</w:t>
      </w:r>
      <w:r>
        <w:rPr>
          <w:color w:val="58018B"/>
        </w:rPr>
        <w:t xml:space="preserve"> jednotky Miller International, výrobce a distributora cenově výhodných audiokazet</w:t>
      </w:r>
      <w:r>
        <w:t xml:space="preserve">. Při kompozitním obchodování na Newyorské burze cenných papírů </w:t>
      </w:r>
      <w:r>
        <w:rPr>
          <w:color w:val="310106"/>
        </w:rPr>
        <w:t>společnost MCA</w:t>
      </w:r>
      <w:r>
        <w:t xml:space="preserve"> stoupla o 1.50 dolaru na 64 dolarů. Za posledních devět měsíců vzrostl čistý zisk o 35 % z loňských 89.2 milionu dolarů, neboli 1.22 dolaru na akcii, na 120.1 milionu dolarů, neboli na 1.64 dolaru na akcii. Tržby vzrostly o 22 % z 2.1 na 2.5 miliardy dolarů.</w:t>
      </w:r>
    </w:p>
    <w:p>
      <w:r>
        <w:rPr>
          <w:b/>
        </w:rPr>
        <w:t>Document number 1460</w:t>
      </w:r>
    </w:p>
    <w:p>
      <w:r>
        <w:rPr>
          <w:b/>
        </w:rPr>
        <w:t>Document identifier: wsj1758-001</w:t>
      </w:r>
    </w:p>
    <w:p>
      <w:r>
        <w:t xml:space="preserve">S dluhy do slepé uličky Placení </w:t>
      </w:r>
      <w:r>
        <w:rPr>
          <w:color w:val="310106"/>
        </w:rPr>
        <w:t>svých</w:t>
      </w:r>
      <w:r>
        <w:t xml:space="preserve"> účtů nechávám vždy až na poslední den, přicházím tak o podstatně menší část úroků. </w:t>
      </w:r>
      <w:r>
        <w:rPr>
          <w:color w:val="04640D"/>
        </w:rPr>
        <w:t xml:space="preserve">Jenomže to se hned vyrovná, jak je vidět z toho, že </w:t>
      </w:r>
      <w:r>
        <w:rPr>
          <w:color w:val="FEFB0A"/>
        </w:rPr>
        <w:t>své</w:t>
      </w:r>
      <w:r>
        <w:rPr>
          <w:color w:val="04640D"/>
        </w:rPr>
        <w:t xml:space="preserve"> pohledávky dostávám až v posledním momentu</w:t>
      </w:r>
      <w:r>
        <w:t xml:space="preserve">. - Arnold J. Zarett. Rex Tremendae </w:t>
      </w:r>
      <w:r>
        <w:rPr>
          <w:color w:val="FB5514"/>
        </w:rPr>
        <w:t>Zdegenerovaný tyranosaurus rex</w:t>
      </w:r>
      <w:r>
        <w:t xml:space="preserve"> měl přísný křídový pohled na sex a proto </w:t>
      </w:r>
      <w:r>
        <w:rPr>
          <w:color w:val="FB5514"/>
        </w:rPr>
        <w:t>ho</w:t>
      </w:r>
      <w:r>
        <w:t xml:space="preserve"> můžeme spatřit pouze v muzeu. - Laurence W. Thomas.</w:t>
      </w:r>
    </w:p>
    <w:p>
      <w:r>
        <w:rPr>
          <w:b/>
        </w:rPr>
        <w:t>Document number 1461</w:t>
      </w:r>
    </w:p>
    <w:p>
      <w:r>
        <w:rPr>
          <w:b/>
        </w:rPr>
        <w:t>Document identifier: wsj1759-001</w:t>
      </w:r>
    </w:p>
    <w:p>
      <w:r>
        <w:rPr>
          <w:color w:val="310106"/>
        </w:rPr>
        <w:t>Společnost Helmsley Enterprises Inc.</w:t>
      </w:r>
      <w:r>
        <w:t xml:space="preserve"> plánuje uzavřít </w:t>
      </w:r>
      <w:r>
        <w:rPr>
          <w:color w:val="310106"/>
        </w:rPr>
        <w:t>své</w:t>
      </w:r>
      <w:r>
        <w:t xml:space="preserve"> firmou vlastněné pojišťovací pobočky a hledá jiné zprostředkovatele za účelem převzetí </w:t>
      </w:r>
      <w:r>
        <w:rPr>
          <w:color w:val="310106"/>
        </w:rPr>
        <w:t>jejich</w:t>
      </w:r>
      <w:r>
        <w:t xml:space="preserve"> pojistných smluv podle individuálních znalostí firem v </w:t>
      </w:r>
      <w:r>
        <w:rPr>
          <w:color w:val="04640D"/>
        </w:rPr>
        <w:t>New Yorku</w:t>
      </w:r>
      <w:r>
        <w:t xml:space="preserve">. </w:t>
      </w:r>
      <w:r>
        <w:rPr>
          <w:color w:val="310106"/>
        </w:rPr>
        <w:t>Společnost Helmsley Enterprises</w:t>
      </w:r>
      <w:r>
        <w:t xml:space="preserve"> je zastřešující organizací </w:t>
      </w:r>
      <w:r>
        <w:rPr>
          <w:color w:val="FEFB0A"/>
        </w:rPr>
        <w:t xml:space="preserve">pro společnosti řízené </w:t>
      </w:r>
      <w:r>
        <w:rPr>
          <w:color w:val="FB5514"/>
        </w:rPr>
        <w:t>Harry B. Helmsleyem</w:t>
      </w:r>
      <w:r>
        <w:t xml:space="preserve">. </w:t>
      </w:r>
      <w:r>
        <w:rPr>
          <w:color w:val="FEFB0A"/>
        </w:rPr>
        <w:t>Ty</w:t>
      </w:r>
      <w:r>
        <w:t xml:space="preserve"> zahrnují </w:t>
      </w:r>
      <w:r>
        <w:rPr>
          <w:color w:val="E115C0"/>
        </w:rPr>
        <w:t>realitní gigant v oblasti kanceláří a rezidencí HelmsleySpear Inc.</w:t>
      </w:r>
      <w:r>
        <w:t xml:space="preserve"> a Helmsley Hotels. Právě </w:t>
      </w:r>
      <w:r>
        <w:rPr>
          <w:color w:val="00587F"/>
        </w:rPr>
        <w:t xml:space="preserve">pojišťovací provizní agentura, část rozsáhlé </w:t>
      </w:r>
      <w:r>
        <w:rPr>
          <w:color w:val="0BC582"/>
        </w:rPr>
        <w:t>Helmsleyovy</w:t>
      </w:r>
      <w:r>
        <w:rPr>
          <w:color w:val="00587F"/>
        </w:rPr>
        <w:t xml:space="preserve"> říše</w:t>
      </w:r>
      <w:r>
        <w:t xml:space="preserve">, by měla být </w:t>
      </w:r>
      <w:r>
        <w:rPr>
          <w:color w:val="FEB8C8"/>
        </w:rPr>
        <w:t xml:space="preserve">první částí </w:t>
      </w:r>
      <w:r>
        <w:rPr>
          <w:color w:val="9E8317"/>
        </w:rPr>
        <w:t>společnosti</w:t>
      </w:r>
      <w:r>
        <w:rPr>
          <w:color w:val="FEB8C8"/>
        </w:rPr>
        <w:t xml:space="preserve">, </w:t>
      </w:r>
      <w:r>
        <w:rPr>
          <w:color w:val="01190F"/>
        </w:rPr>
        <w:t>které</w:t>
      </w:r>
      <w:r>
        <w:rPr>
          <w:color w:val="FEB8C8"/>
        </w:rPr>
        <w:t xml:space="preserve"> se </w:t>
      </w:r>
      <w:r>
        <w:rPr>
          <w:color w:val="9E8317"/>
        </w:rPr>
        <w:t>společnost</w:t>
      </w:r>
      <w:r>
        <w:rPr>
          <w:color w:val="FEB8C8"/>
        </w:rPr>
        <w:t xml:space="preserve"> zbaví</w:t>
      </w:r>
      <w:r>
        <w:t xml:space="preserve"> </w:t>
      </w:r>
      <w:r>
        <w:rPr>
          <w:color w:val="847D81"/>
        </w:rPr>
        <w:t xml:space="preserve">od minulého léta, </w:t>
      </w:r>
      <w:r>
        <w:rPr>
          <w:color w:val="58018B"/>
        </w:rPr>
        <w:t>kdy</w:t>
      </w:r>
      <w:r>
        <w:rPr>
          <w:color w:val="847D81"/>
        </w:rPr>
        <w:t xml:space="preserve"> </w:t>
      </w:r>
      <w:r>
        <w:rPr>
          <w:color w:val="B70639"/>
        </w:rPr>
        <w:t xml:space="preserve">žena </w:t>
      </w:r>
      <w:r>
        <w:rPr>
          <w:color w:val="703B01"/>
        </w:rPr>
        <w:t>pana Helmsleye</w:t>
      </w:r>
      <w:r>
        <w:rPr>
          <w:color w:val="B70639"/>
        </w:rPr>
        <w:t>, Leona Helmsleyová</w:t>
      </w:r>
      <w:r>
        <w:rPr>
          <w:color w:val="847D81"/>
        </w:rPr>
        <w:t>, byla shledána vinnou z daňového úniku</w:t>
      </w:r>
      <w:r>
        <w:t xml:space="preserve">. </w:t>
      </w:r>
      <w:r>
        <w:rPr>
          <w:color w:val="F7F1DF"/>
        </w:rPr>
        <w:t>Zdroje z průmyslu odhadují majetek agenturních zprostředkovatelů a hodnotu náhrad neštěstí na zhruba 25 milionů dolarů ročně</w:t>
      </w:r>
      <w:r>
        <w:t xml:space="preserve">, a příjem, založený na standardní 10% výši provize, na zhruba 2.5 milionu dolarů. </w:t>
      </w:r>
      <w:r>
        <w:rPr>
          <w:color w:val="00587F"/>
        </w:rPr>
        <w:t>Tato pojišťovací firma</w:t>
      </w:r>
      <w:r>
        <w:t xml:space="preserve"> působí jako zprostředkovatel pojistek pokrývající budovy spravované </w:t>
      </w:r>
      <w:r>
        <w:rPr>
          <w:color w:val="E115C0"/>
        </w:rPr>
        <w:t>společností HelmsleySpear</w:t>
      </w:r>
      <w:r>
        <w:t xml:space="preserve"> a jinými. Mnoho majetku je vlastněno společnostmi s ručením omezeným řízenými </w:t>
      </w:r>
      <w:r>
        <w:rPr>
          <w:color w:val="118B8A"/>
        </w:rPr>
        <w:t>panem Helmsleyem</w:t>
      </w:r>
      <w:r>
        <w:t xml:space="preserve">. Zákon </w:t>
      </w:r>
      <w:r>
        <w:rPr>
          <w:color w:val="04640D"/>
        </w:rPr>
        <w:t>státu New York</w:t>
      </w:r>
      <w:r>
        <w:t xml:space="preserve"> zakazuje </w:t>
      </w:r>
      <w:r>
        <w:rPr>
          <w:color w:val="4AFEFA"/>
        </w:rPr>
        <w:t>pojišťovacím zprostředkovatelům</w:t>
      </w:r>
      <w:r>
        <w:t xml:space="preserve"> odvozovat provizi vyšší </w:t>
      </w:r>
      <w:r>
        <w:rPr>
          <w:color w:val="FCB164"/>
        </w:rPr>
        <w:t>než 10 % příjmu</w:t>
      </w:r>
      <w:r>
        <w:t xml:space="preserve"> z pojišťování přidružených firem. Zdroje tvrdí, že </w:t>
      </w:r>
      <w:r>
        <w:rPr>
          <w:color w:val="0BC582"/>
        </w:rPr>
        <w:t>Helmsleyova</w:t>
      </w:r>
      <w:r>
        <w:rPr>
          <w:color w:val="00587F"/>
        </w:rPr>
        <w:t xml:space="preserve"> pojišťovací divize</w:t>
      </w:r>
      <w:r>
        <w:t xml:space="preserve"> </w:t>
      </w:r>
      <w:r>
        <w:rPr>
          <w:color w:val="FCB164"/>
        </w:rPr>
        <w:t>toto procento</w:t>
      </w:r>
      <w:r>
        <w:t xml:space="preserve"> lehce překročila, ale </w:t>
      </w:r>
      <w:r>
        <w:rPr>
          <w:color w:val="00587F"/>
        </w:rPr>
        <w:t>divize</w:t>
      </w:r>
      <w:r>
        <w:t xml:space="preserve"> nebyla </w:t>
      </w:r>
      <w:r>
        <w:rPr>
          <w:color w:val="310106"/>
        </w:rPr>
        <w:t>pro společnost</w:t>
      </w:r>
      <w:r>
        <w:t xml:space="preserve"> považována za dost významnou, aby byla restrukturalizována, zvláště v těžkých časech </w:t>
      </w:r>
      <w:r>
        <w:rPr>
          <w:color w:val="310106"/>
        </w:rPr>
        <w:t>pro firmu</w:t>
      </w:r>
      <w:r>
        <w:t xml:space="preserve">. </w:t>
      </w:r>
      <w:r>
        <w:rPr>
          <w:color w:val="796EE6"/>
        </w:rPr>
        <w:t xml:space="preserve">Nepříznivá publicita skandálu obklopující </w:t>
      </w:r>
      <w:r>
        <w:rPr>
          <w:color w:val="000D2C"/>
        </w:rPr>
        <w:t>zakladatelovu</w:t>
      </w:r>
      <w:r>
        <w:rPr>
          <w:color w:val="53495F"/>
        </w:rPr>
        <w:t xml:space="preserve"> ženu</w:t>
      </w:r>
      <w:r>
        <w:t xml:space="preserve"> a </w:t>
      </w:r>
      <w:r>
        <w:rPr>
          <w:color w:val="796EE6"/>
        </w:rPr>
        <w:t>k tomu</w:t>
      </w:r>
      <w:r>
        <w:t xml:space="preserve"> se vztahující nesváry </w:t>
      </w:r>
      <w:r>
        <w:rPr>
          <w:color w:val="F95475"/>
        </w:rPr>
        <w:t>ve vedení</w:t>
      </w:r>
      <w:r>
        <w:t xml:space="preserve"> vyvinuly tlak </w:t>
      </w:r>
      <w:r>
        <w:rPr>
          <w:color w:val="310106"/>
        </w:rPr>
        <w:t xml:space="preserve">na celou </w:t>
      </w:r>
      <w:r>
        <w:rPr>
          <w:color w:val="61FC03"/>
        </w:rPr>
        <w:t>Helmsleyovu</w:t>
      </w:r>
      <w:r>
        <w:rPr>
          <w:color w:val="310106"/>
        </w:rPr>
        <w:t xml:space="preserve"> organizaci</w:t>
      </w:r>
      <w:r>
        <w:t xml:space="preserve">. Avšak jednotlivci blízcí </w:t>
      </w:r>
      <w:r>
        <w:rPr>
          <w:color w:val="310106"/>
        </w:rPr>
        <w:t>společnosti</w:t>
      </w:r>
      <w:r>
        <w:t xml:space="preserve"> trvají na tom, že uzavření </w:t>
      </w:r>
      <w:r>
        <w:rPr>
          <w:color w:val="00587F"/>
        </w:rPr>
        <w:t xml:space="preserve">pojišťovací divize, vedlejší linie hlavních aktivit </w:t>
      </w:r>
      <w:r>
        <w:rPr>
          <w:color w:val="5D9608"/>
        </w:rPr>
        <w:t>společnosti</w:t>
      </w:r>
      <w:r>
        <w:rPr>
          <w:color w:val="00587F"/>
        </w:rPr>
        <w:t xml:space="preserve"> v oblasti správy majetku</w:t>
      </w:r>
      <w:r>
        <w:t xml:space="preserve"> není začátkem výprodeje aktiv. Očekává se, že pojišťovací provize </w:t>
      </w:r>
      <w:r>
        <w:rPr>
          <w:color w:val="310106"/>
        </w:rPr>
        <w:t>společnosti Helmsley</w:t>
      </w:r>
      <w:r>
        <w:t xml:space="preserve"> se převedou do několika jiných firem zprostředkujících pojištění. Je známo, </w:t>
      </w:r>
      <w:r>
        <w:rPr>
          <w:color w:val="DE98FD"/>
        </w:rPr>
        <w:t xml:space="preserve">že </w:t>
      </w:r>
      <w:r>
        <w:rPr>
          <w:color w:val="98A088"/>
        </w:rPr>
        <w:t xml:space="preserve">společnost Frank B. Hall Inc. z Briarcliff Manor </w:t>
      </w:r>
      <w:r>
        <w:rPr>
          <w:color w:val="4F584E"/>
        </w:rPr>
        <w:t>ve státu New York</w:t>
      </w:r>
      <w:r>
        <w:rPr>
          <w:color w:val="DE98FD"/>
        </w:rPr>
        <w:t xml:space="preserve"> vypracovává dohodu </w:t>
      </w:r>
      <w:r>
        <w:rPr>
          <w:color w:val="248AD0"/>
        </w:rPr>
        <w:t>s firmou Helmsley</w:t>
      </w:r>
      <w:r>
        <w:t xml:space="preserve">. </w:t>
      </w:r>
      <w:r>
        <w:rPr>
          <w:color w:val="5C5300"/>
        </w:rPr>
        <w:t>Její</w:t>
      </w:r>
      <w:r>
        <w:rPr>
          <w:color w:val="9F6551"/>
        </w:rPr>
        <w:t xml:space="preserve"> zástupci</w:t>
      </w:r>
      <w:r>
        <w:t xml:space="preserve"> </w:t>
      </w:r>
      <w:r>
        <w:rPr>
          <w:color w:val="DE98FD"/>
        </w:rPr>
        <w:t>to</w:t>
      </w:r>
      <w:r>
        <w:t xml:space="preserve"> odmítli komentovat, stejně jako </w:t>
      </w:r>
      <w:r>
        <w:rPr>
          <w:color w:val="F95475"/>
        </w:rPr>
        <w:t xml:space="preserve">vedení </w:t>
      </w:r>
      <w:r>
        <w:rPr>
          <w:color w:val="BCFEC6"/>
        </w:rPr>
        <w:t>společnosti Helmsley</w:t>
      </w:r>
      <w:r>
        <w:t>.</w:t>
      </w:r>
    </w:p>
    <w:p>
      <w:r>
        <w:rPr>
          <w:b/>
        </w:rPr>
        <w:t>Document number 1462</w:t>
      </w:r>
    </w:p>
    <w:p>
      <w:r>
        <w:rPr>
          <w:b/>
        </w:rPr>
        <w:t>Document identifier: wsj1760-001</w:t>
      </w:r>
    </w:p>
    <w:p>
      <w:r>
        <w:t xml:space="preserve">Venku, </w:t>
      </w:r>
      <w:r>
        <w:rPr>
          <w:color w:val="310106"/>
        </w:rPr>
        <w:t xml:space="preserve">mimo bílé zdi </w:t>
      </w:r>
      <w:r>
        <w:rPr>
          <w:color w:val="04640D"/>
        </w:rPr>
        <w:t xml:space="preserve">ústředí </w:t>
      </w:r>
      <w:r>
        <w:rPr>
          <w:color w:val="FEFB0A"/>
        </w:rPr>
        <w:t>tzv . společnosti Oranžských pracujících</w:t>
      </w:r>
      <w:r>
        <w:t xml:space="preserve">, se v nenormální společnosti </w:t>
      </w:r>
      <w:r>
        <w:rPr>
          <w:color w:val="FB5514"/>
        </w:rPr>
        <w:t>Jihoafrické republiky</w:t>
      </w:r>
      <w:r>
        <w:t xml:space="preserve"> vše zdá normální. Malý nákladní automobil řízený bílým farmářem kodrcá okolo s nákladem černých dělníků kymácejících se na korbě. Naproti v obchodě smíšeným zbožím Conradieových přiskakuje </w:t>
      </w:r>
      <w:r>
        <w:rPr>
          <w:color w:val="E115C0"/>
        </w:rPr>
        <w:t>černý chlapec</w:t>
      </w:r>
      <w:r>
        <w:t xml:space="preserve">, aby pomohl </w:t>
      </w:r>
      <w:r>
        <w:rPr>
          <w:color w:val="00587F"/>
        </w:rPr>
        <w:t>starší bílé ženě</w:t>
      </w:r>
      <w:r>
        <w:t xml:space="preserve"> s </w:t>
      </w:r>
      <w:r>
        <w:rPr>
          <w:color w:val="00587F"/>
        </w:rPr>
        <w:t>jejími</w:t>
      </w:r>
      <w:r>
        <w:t xml:space="preserve"> balíčky. Dále po ulici zajíždí k benzínové pumpě Shell </w:t>
      </w:r>
      <w:r>
        <w:rPr>
          <w:color w:val="0BC582"/>
        </w:rPr>
        <w:t>automobil</w:t>
      </w:r>
      <w:r>
        <w:t xml:space="preserve"> a je okamžitě obklopen černou obsluhou. Ale </w:t>
      </w:r>
      <w:r>
        <w:rPr>
          <w:color w:val="310106"/>
        </w:rPr>
        <w:t xml:space="preserve">za bílými zdmi </w:t>
      </w:r>
      <w:r>
        <w:rPr>
          <w:color w:val="04640D"/>
        </w:rPr>
        <w:t>úřadu Oranžských pracujících</w:t>
      </w:r>
      <w:r>
        <w:t xml:space="preserve"> - kromě reformního kostela a školy největší budovy </w:t>
      </w:r>
      <w:r>
        <w:rPr>
          <w:color w:val="FEB8C8"/>
        </w:rPr>
        <w:t>ve městě</w:t>
      </w:r>
      <w:r>
        <w:t xml:space="preserve"> - jakoby celé to pěkné rasové uspořádání </w:t>
      </w:r>
      <w:r>
        <w:rPr>
          <w:color w:val="FB5514"/>
        </w:rPr>
        <w:t>Jihoafrické republiky</w:t>
      </w:r>
      <w:r>
        <w:t xml:space="preserve"> bylo úplně naruby. Tucet bílých úředníků skládá </w:t>
      </w:r>
      <w:r>
        <w:rPr>
          <w:color w:val="9E8317"/>
        </w:rPr>
        <w:t>informační bulletiny</w:t>
      </w:r>
      <w:r>
        <w:t xml:space="preserve"> a vkládá </w:t>
      </w:r>
      <w:r>
        <w:rPr>
          <w:color w:val="9E8317"/>
        </w:rPr>
        <w:t>je</w:t>
      </w:r>
      <w:r>
        <w:t xml:space="preserve"> do obálek. Bílé ženy připravují čaj a kávu, potom umývají šálky a podšálky. Bílé děti vysypávají odpadkové koše a myjí okna. Nikde nejsou vidět </w:t>
      </w:r>
      <w:r>
        <w:rPr>
          <w:color w:val="01190F"/>
        </w:rPr>
        <w:t>černí zaměstnanci</w:t>
      </w:r>
      <w:r>
        <w:t xml:space="preserve">. Nejsou v kuchyni, ve skladu, ani v obchodě s knihami. "Jestliže chceme mít </w:t>
      </w:r>
      <w:r>
        <w:rPr>
          <w:color w:val="847D81"/>
        </w:rPr>
        <w:t>svou</w:t>
      </w:r>
      <w:r>
        <w:t xml:space="preserve"> vlastní zemi, musíme být připraveni dělat všechnu práci sami", říká </w:t>
      </w:r>
      <w:r>
        <w:rPr>
          <w:color w:val="58018B"/>
        </w:rPr>
        <w:t xml:space="preserve">Hendrik Verwoerd ml., syn </w:t>
      </w:r>
      <w:r>
        <w:rPr>
          <w:color w:val="B70639"/>
        </w:rPr>
        <w:t>bývalého premiéra</w:t>
      </w:r>
      <w:r>
        <w:rPr>
          <w:color w:val="58018B"/>
        </w:rPr>
        <w:t xml:space="preserve"> a vůdce Oranžských pracujících, založených v roce 1980</w:t>
      </w:r>
      <w:r>
        <w:t xml:space="preserve">. </w:t>
      </w:r>
      <w:r>
        <w:rPr>
          <w:color w:val="703B01"/>
        </w:rPr>
        <w:t>Oni</w:t>
      </w:r>
      <w:r>
        <w:t xml:space="preserve"> opravdu chtějí vlastní zemi. Ve zbytku </w:t>
      </w:r>
      <w:r>
        <w:rPr>
          <w:color w:val="FB5514"/>
        </w:rPr>
        <w:t>Jihoafrické republiky</w:t>
      </w:r>
      <w:r>
        <w:t xml:space="preserve"> je </w:t>
      </w:r>
      <w:r>
        <w:rPr>
          <w:color w:val="F7F1DF"/>
        </w:rPr>
        <w:t>apartheid</w:t>
      </w:r>
      <w:r>
        <w:t xml:space="preserve"> možná otřesen v základech, teď když Johannesburg otevírá veřejná místa všem rasám, černí dobývají kapské pláže původně vyhrazené pouze bílým a vláda propouští sedm vůdců zakázaného Afrického národního kongresu. Avšak, </w:t>
      </w:r>
      <w:r>
        <w:rPr>
          <w:color w:val="FEB8C8"/>
        </w:rPr>
        <w:t>zde</w:t>
      </w:r>
      <w:r>
        <w:t xml:space="preserve"> </w:t>
      </w:r>
      <w:r>
        <w:rPr>
          <w:color w:val="FEB8C8"/>
        </w:rPr>
        <w:t xml:space="preserve">v Morgenzonu, ospalém městečku obklopeném obilnými poli </w:t>
      </w:r>
      <w:r>
        <w:rPr>
          <w:color w:val="118B8A"/>
        </w:rPr>
        <w:t>východního Transvaalu</w:t>
      </w:r>
      <w:r>
        <w:t xml:space="preserve">, udržují </w:t>
      </w:r>
      <w:r>
        <w:rPr>
          <w:color w:val="703B01"/>
        </w:rPr>
        <w:t>Oranžští pracující</w:t>
      </w:r>
      <w:r>
        <w:t xml:space="preserve"> základy pevné. </w:t>
      </w:r>
      <w:r>
        <w:rPr>
          <w:color w:val="703B01"/>
        </w:rPr>
        <w:t>Oranžští pracující - jmenují se podle Viléma Oranžského z Holandska, hrdiny holandských přistěhovalců, Afrikánců</w:t>
      </w:r>
      <w:r>
        <w:t xml:space="preserve"> - věří, že </w:t>
      </w:r>
      <w:r>
        <w:rPr>
          <w:color w:val="4AFEFA"/>
        </w:rPr>
        <w:t>řešením jihoafrického rasového problému</w:t>
      </w:r>
      <w:r>
        <w:t xml:space="preserve"> není odstranění </w:t>
      </w:r>
      <w:r>
        <w:rPr>
          <w:color w:val="F7F1DF"/>
        </w:rPr>
        <w:t>apartheidu</w:t>
      </w:r>
      <w:r>
        <w:t xml:space="preserve">, ale </w:t>
      </w:r>
      <w:r>
        <w:rPr>
          <w:color w:val="F7F1DF"/>
        </w:rPr>
        <w:t>jeho</w:t>
      </w:r>
      <w:r>
        <w:t xml:space="preserve"> přivedení k dokonalosti - kompletní a totální oddělení </w:t>
      </w:r>
      <w:r>
        <w:rPr>
          <w:color w:val="FCB164"/>
        </w:rPr>
        <w:t>ras</w:t>
      </w:r>
      <w:r>
        <w:t xml:space="preserve">. </w:t>
      </w:r>
      <w:r>
        <w:rPr>
          <w:color w:val="FEB8C8"/>
        </w:rPr>
        <w:t>Zde</w:t>
      </w:r>
      <w:r>
        <w:t xml:space="preserve"> je tedy </w:t>
      </w:r>
      <w:r>
        <w:rPr>
          <w:color w:val="796EE6"/>
        </w:rPr>
        <w:t xml:space="preserve">to místo, </w:t>
      </w:r>
      <w:r>
        <w:rPr>
          <w:color w:val="000D2C"/>
        </w:rPr>
        <w:t>kam</w:t>
      </w:r>
      <w:r>
        <w:rPr>
          <w:color w:val="796EE6"/>
        </w:rPr>
        <w:t xml:space="preserve"> </w:t>
      </w:r>
      <w:r>
        <w:rPr>
          <w:color w:val="53495F"/>
        </w:rPr>
        <w:t>Oranžští pracující</w:t>
      </w:r>
      <w:r>
        <w:rPr>
          <w:color w:val="796EE6"/>
        </w:rPr>
        <w:t xml:space="preserve"> přišli vytvořit poslední baštu </w:t>
      </w:r>
      <w:r>
        <w:rPr>
          <w:color w:val="F95475"/>
        </w:rPr>
        <w:t>apartheidu</w:t>
      </w:r>
      <w:r>
        <w:t xml:space="preserve">. </w:t>
      </w:r>
      <w:r>
        <w:rPr>
          <w:color w:val="703B01"/>
        </w:rPr>
        <w:t>Jejich</w:t>
      </w:r>
      <w:r>
        <w:t xml:space="preserve"> plán je vytvořit nejprve jedno město bez černých, a pak i celou zemi. Může se zdát, že usilovat v Africe o něco takového je nesmyslné a naprosto marné. Vzhledem k tomu, že řádných členů </w:t>
      </w:r>
      <w:r>
        <w:rPr>
          <w:color w:val="703B01"/>
        </w:rPr>
        <w:t>Oranžských pracujících</w:t>
      </w:r>
      <w:r>
        <w:t xml:space="preserve"> je pouze 3000, mohou být pokládáni za bláznivou radikální frakci. Ale </w:t>
      </w:r>
      <w:r>
        <w:rPr>
          <w:color w:val="61FC03"/>
        </w:rPr>
        <w:t>jejich</w:t>
      </w:r>
      <w:r>
        <w:rPr>
          <w:color w:val="5D9608"/>
        </w:rPr>
        <w:t xml:space="preserve"> představa výhradně bílé Afrikánské země vyrvané </w:t>
      </w:r>
      <w:r>
        <w:rPr>
          <w:color w:val="DE98FD"/>
        </w:rPr>
        <w:t>z dnešní Jihoafrické republiky</w:t>
      </w:r>
      <w:r>
        <w:t xml:space="preserve">, je tradičně velkým přáním pravice, a </w:t>
      </w:r>
      <w:r>
        <w:rPr>
          <w:color w:val="5D9608"/>
        </w:rPr>
        <w:t>k ní</w:t>
      </w:r>
      <w:r>
        <w:t xml:space="preserve"> se přiklání třetina z pěti milionů bílých obyvatel. Afrikánští filosofové a teologové už dlouho přemítají o potřebě </w:t>
      </w:r>
      <w:r>
        <w:rPr>
          <w:color w:val="98A088"/>
        </w:rPr>
        <w:t>bílé vlasti</w:t>
      </w:r>
      <w:r>
        <w:t xml:space="preserve">. </w:t>
      </w:r>
      <w:r>
        <w:rPr>
          <w:color w:val="703B01"/>
        </w:rPr>
        <w:t>Oranžští pracující</w:t>
      </w:r>
      <w:r>
        <w:t xml:space="preserve"> nyní uvádějí </w:t>
      </w:r>
      <w:r>
        <w:rPr>
          <w:color w:val="98A088"/>
        </w:rPr>
        <w:t>tuto vizi</w:t>
      </w:r>
      <w:r>
        <w:t xml:space="preserve"> do praxe. A tak </w:t>
      </w:r>
      <w:r>
        <w:rPr>
          <w:color w:val="4F584E"/>
        </w:rPr>
        <w:t>farmář Johan Fischer</w:t>
      </w:r>
      <w:r>
        <w:t xml:space="preserve"> leží v tričku a umaštěných džínách pod sázecím strojem, utahuje šrouby a opravuje poškozená místa. </w:t>
      </w:r>
      <w:r>
        <w:rPr>
          <w:color w:val="FB5514"/>
        </w:rPr>
        <w:t>V Jižní Africe</w:t>
      </w:r>
      <w:r>
        <w:t xml:space="preserve"> na téměř všech ostatních farmách provádějí opravářské práce černí zaměstnanci. Ne však tady. </w:t>
      </w:r>
      <w:r>
        <w:rPr>
          <w:color w:val="4F584E"/>
        </w:rPr>
        <w:t>Pan Fischer</w:t>
      </w:r>
      <w:r>
        <w:t xml:space="preserve"> sám oře na </w:t>
      </w:r>
      <w:r>
        <w:rPr>
          <w:color w:val="4F584E"/>
        </w:rPr>
        <w:t>svých</w:t>
      </w:r>
      <w:r>
        <w:t xml:space="preserve"> vlastních polích, seje </w:t>
      </w:r>
      <w:r>
        <w:rPr>
          <w:color w:val="4F584E"/>
        </w:rPr>
        <w:t>svou</w:t>
      </w:r>
      <w:r>
        <w:t xml:space="preserve"> vlastní kukuřici a slunečnice a krmí </w:t>
      </w:r>
      <w:r>
        <w:rPr>
          <w:color w:val="4F584E"/>
        </w:rPr>
        <w:t>své</w:t>
      </w:r>
      <w:r>
        <w:t xml:space="preserve"> ovce. Naproti v továrně na laminát čtyři dělníci montují vodní nádrže a ve zbylém čase staví kolem silnice rodinné domky. Na hlavní třídě se </w:t>
      </w:r>
      <w:r>
        <w:rPr>
          <w:color w:val="248AD0"/>
        </w:rPr>
        <w:t>Alida Verwoerdová</w:t>
      </w:r>
      <w:r>
        <w:rPr>
          <w:color w:val="5C5300"/>
        </w:rPr>
        <w:t xml:space="preserve"> a </w:t>
      </w:r>
      <w:r>
        <w:rPr>
          <w:color w:val="248AD0"/>
        </w:rPr>
        <w:t>její</w:t>
      </w:r>
      <w:r>
        <w:rPr>
          <w:color w:val="5C5300"/>
        </w:rPr>
        <w:t xml:space="preserve"> dcery</w:t>
      </w:r>
      <w:r>
        <w:t xml:space="preserve"> starají o obchod s oděvy a látkami a po práci spěchají domů připravit jídlo pro zbytek </w:t>
      </w:r>
      <w:r>
        <w:rPr>
          <w:color w:val="9F6551"/>
        </w:rPr>
        <w:t>rodiny</w:t>
      </w:r>
      <w:r>
        <w:t xml:space="preserve">. Dále po proudu řeky dokončuje golfové hřiště skupina Oranžských pracujících. Pokud bílí chtějí </w:t>
      </w:r>
      <w:r>
        <w:rPr>
          <w:color w:val="BCFEC6"/>
        </w:rPr>
        <w:t>golfové hřiště</w:t>
      </w:r>
      <w:r>
        <w:t xml:space="preserve"> jen </w:t>
      </w:r>
      <w:r>
        <w:rPr>
          <w:color w:val="932C70"/>
        </w:rPr>
        <w:t>pro sebe</w:t>
      </w:r>
      <w:r>
        <w:t xml:space="preserve">, měli by </w:t>
      </w:r>
      <w:r>
        <w:rPr>
          <w:color w:val="932C70"/>
        </w:rPr>
        <w:t>si</w:t>
      </w:r>
      <w:r>
        <w:t xml:space="preserve"> </w:t>
      </w:r>
      <w:r>
        <w:rPr>
          <w:color w:val="BCFEC6"/>
        </w:rPr>
        <w:t>ho</w:t>
      </w:r>
      <w:r>
        <w:t xml:space="preserve"> také sami postavit, říká </w:t>
      </w:r>
      <w:r>
        <w:rPr>
          <w:color w:val="2B1B04"/>
        </w:rPr>
        <w:t>konzultující inženýr Willem van Heerden</w:t>
      </w:r>
      <w:r>
        <w:t xml:space="preserve">. "Chceme-li jako národ přežít," říká, "musíme změnit </w:t>
      </w:r>
      <w:r>
        <w:rPr>
          <w:color w:val="B5AFC4"/>
        </w:rPr>
        <w:t>náš</w:t>
      </w:r>
      <w:r>
        <w:t xml:space="preserve"> způsob života. </w:t>
      </w:r>
      <w:r>
        <w:rPr>
          <w:color w:val="D4C67A"/>
        </w:rPr>
        <w:t>Afrikánci</w:t>
      </w:r>
      <w:r>
        <w:t xml:space="preserve"> se musí přestat spoléhat na jiné." Při </w:t>
      </w:r>
      <w:r>
        <w:rPr>
          <w:color w:val="703B01"/>
        </w:rPr>
        <w:t>svém</w:t>
      </w:r>
      <w:r>
        <w:t xml:space="preserve"> hledání dokonalého apartheidu </w:t>
      </w:r>
      <w:r>
        <w:rPr>
          <w:color w:val="703B01"/>
        </w:rPr>
        <w:t>Oranžští pracující</w:t>
      </w:r>
      <w:r>
        <w:t xml:space="preserve"> objevili </w:t>
      </w:r>
      <w:r>
        <w:rPr>
          <w:color w:val="AE7AA1"/>
        </w:rPr>
        <w:t xml:space="preserve">pravdu, </w:t>
      </w:r>
      <w:r>
        <w:rPr>
          <w:color w:val="C2A393"/>
        </w:rPr>
        <w:t>kterou</w:t>
      </w:r>
      <w:r>
        <w:rPr>
          <w:color w:val="AE7AA1"/>
        </w:rPr>
        <w:t xml:space="preserve"> si </w:t>
      </w:r>
      <w:r>
        <w:rPr>
          <w:color w:val="0232FD"/>
        </w:rPr>
        <w:t>většina privilegovaných bílých Jihoafričanů</w:t>
      </w:r>
      <w:r>
        <w:rPr>
          <w:color w:val="AE7AA1"/>
        </w:rPr>
        <w:t xml:space="preserve"> odmítá připustit</w:t>
      </w:r>
      <w:r>
        <w:t xml:space="preserve">: </w:t>
      </w:r>
      <w:r>
        <w:rPr>
          <w:color w:val="6A3A35"/>
        </w:rPr>
        <w:t xml:space="preserve">Pán, </w:t>
      </w:r>
      <w:r>
        <w:rPr>
          <w:color w:val="BA6801"/>
        </w:rPr>
        <w:t>který</w:t>
      </w:r>
      <w:r>
        <w:rPr>
          <w:color w:val="6A3A35"/>
        </w:rPr>
        <w:t xml:space="preserve"> se stal závislým na otrokovi</w:t>
      </w:r>
      <w:r>
        <w:t xml:space="preserve">, nemůže očekávat, že i nadále zůstane pánem. "Pokud </w:t>
      </w:r>
      <w:r>
        <w:rPr>
          <w:color w:val="F7F1DF"/>
        </w:rPr>
        <w:t>apartheid</w:t>
      </w:r>
      <w:r>
        <w:t xml:space="preserve"> znamená, </w:t>
      </w:r>
      <w:r>
        <w:rPr>
          <w:color w:val="168E5C"/>
        </w:rPr>
        <w:t xml:space="preserve">že chcete </w:t>
      </w:r>
      <w:r>
        <w:rPr>
          <w:color w:val="16C0D0"/>
        </w:rPr>
        <w:t>levnou černou pracovní sílu</w:t>
      </w:r>
      <w:r>
        <w:rPr>
          <w:color w:val="168E5C"/>
        </w:rPr>
        <w:t xml:space="preserve"> a všechny výhody </w:t>
      </w:r>
      <w:r>
        <w:rPr>
          <w:color w:val="16C0D0"/>
        </w:rPr>
        <w:t>s tím</w:t>
      </w:r>
      <w:r>
        <w:rPr>
          <w:color w:val="168E5C"/>
        </w:rPr>
        <w:t xml:space="preserve"> spojené a přitom chcete vyřadit černé ze sociální a politické integrace</w:t>
      </w:r>
      <w:r>
        <w:t xml:space="preserve">, pak </w:t>
      </w:r>
      <w:r>
        <w:rPr>
          <w:color w:val="168E5C"/>
        </w:rPr>
        <w:t>tyto dvě věci</w:t>
      </w:r>
      <w:r>
        <w:t xml:space="preserve"> jsou </w:t>
      </w:r>
      <w:r>
        <w:rPr>
          <w:color w:val="C62100"/>
        </w:rPr>
        <w:t xml:space="preserve">protiklady, </w:t>
      </w:r>
      <w:r>
        <w:rPr>
          <w:color w:val="014347"/>
        </w:rPr>
        <w:t>které</w:t>
      </w:r>
      <w:r>
        <w:rPr>
          <w:color w:val="C62100"/>
        </w:rPr>
        <w:t xml:space="preserve"> nemohou pokračovat věčně</w:t>
      </w:r>
      <w:r>
        <w:t xml:space="preserve">" říká </w:t>
      </w:r>
      <w:r>
        <w:rPr>
          <w:color w:val="58018B"/>
        </w:rPr>
        <w:t>pan Verwoerd</w:t>
      </w:r>
      <w:r>
        <w:t xml:space="preserve">. Sedí ve </w:t>
      </w:r>
      <w:r>
        <w:rPr>
          <w:color w:val="58018B"/>
        </w:rPr>
        <w:t>svém</w:t>
      </w:r>
      <w:r>
        <w:t xml:space="preserve"> obývacím pokoji, pod portrétem </w:t>
      </w:r>
      <w:r>
        <w:rPr>
          <w:color w:val="233809"/>
        </w:rPr>
        <w:t>svého</w:t>
      </w:r>
      <w:r>
        <w:rPr>
          <w:color w:val="42083B"/>
        </w:rPr>
        <w:t xml:space="preserve"> zesnulého otce, Hendrika F. Verwoerda, premiéra </w:t>
      </w:r>
      <w:r>
        <w:rPr>
          <w:color w:val="82785D"/>
        </w:rPr>
        <w:t>Jižní Afriky</w:t>
      </w:r>
      <w:r>
        <w:rPr>
          <w:color w:val="42083B"/>
        </w:rPr>
        <w:t xml:space="preserve"> z let 1958 až 1966 a budovatele </w:t>
      </w:r>
      <w:r>
        <w:rPr>
          <w:color w:val="023087"/>
        </w:rPr>
        <w:t>apartheidu</w:t>
      </w:r>
      <w:r>
        <w:t xml:space="preserve">. Něco se </w:t>
      </w:r>
      <w:r>
        <w:rPr>
          <w:color w:val="F7F1DF"/>
        </w:rPr>
        <w:t>v apartheidu</w:t>
      </w:r>
      <w:r>
        <w:t xml:space="preserve"> strašně pokazilo, povzdychne si </w:t>
      </w:r>
      <w:r>
        <w:rPr>
          <w:color w:val="58018B"/>
        </w:rPr>
        <w:t>syn</w:t>
      </w:r>
      <w:r>
        <w:t>, bílí se dnes dokonce spoléhají na černé, že se postarají o separaci. "</w:t>
      </w:r>
      <w:r>
        <w:rPr>
          <w:color w:val="B7DAD2"/>
        </w:rPr>
        <w:t>Lidé</w:t>
      </w:r>
      <w:r>
        <w:t xml:space="preserve"> brali oddělený vývoj jako příležitost používat </w:t>
      </w:r>
      <w:r>
        <w:rPr>
          <w:color w:val="196956"/>
        </w:rPr>
        <w:t>černou pracovní sílu</w:t>
      </w:r>
      <w:r>
        <w:t xml:space="preserve"> bez toho, aby se </w:t>
      </w:r>
      <w:r>
        <w:rPr>
          <w:color w:val="196956"/>
        </w:rPr>
        <w:t>jí</w:t>
      </w:r>
      <w:r>
        <w:t xml:space="preserve"> pak zbavovali. Ale </w:t>
      </w:r>
      <w:r>
        <w:rPr>
          <w:color w:val="233809"/>
        </w:rPr>
        <w:t>můj</w:t>
      </w:r>
      <w:r>
        <w:rPr>
          <w:color w:val="42083B"/>
        </w:rPr>
        <w:t xml:space="preserve"> otec</w:t>
      </w:r>
      <w:r>
        <w:t xml:space="preserve"> měl na mysli opravdovou separaci," říká </w:t>
      </w:r>
      <w:r>
        <w:rPr>
          <w:color w:val="58018B"/>
        </w:rPr>
        <w:t>syn</w:t>
      </w:r>
      <w:r>
        <w:t xml:space="preserve">. </w:t>
      </w:r>
      <w:r>
        <w:rPr>
          <w:color w:val="703B01"/>
        </w:rPr>
        <w:t>Oranžští pracující</w:t>
      </w:r>
      <w:r>
        <w:t xml:space="preserve"> jsou upřímní. "Souhlasíme se světovým názorem, že současný stav </w:t>
      </w:r>
      <w:r>
        <w:rPr>
          <w:color w:val="FB5514"/>
        </w:rPr>
        <w:t>v Jižní Africe</w:t>
      </w:r>
      <w:r>
        <w:t xml:space="preserve"> je morálně špatný," říká Pieter Bruwer, vedoucí pisatel letáků a pamfletů Oranžských pracujících. "Musíme se buď čestně integrovat nebo se čestně separovat." </w:t>
      </w:r>
      <w:r>
        <w:rPr>
          <w:color w:val="FEB8C8"/>
        </w:rPr>
        <w:t>Morgenzon</w:t>
      </w:r>
      <w:r>
        <w:t xml:space="preserve"> byl dlouho zvláštním panstvím Afrikánců. </w:t>
      </w:r>
      <w:r>
        <w:rPr>
          <w:color w:val="58018B"/>
        </w:rPr>
        <w:t>Podle pana Verwoerda</w:t>
      </w:r>
      <w:r>
        <w:t xml:space="preserve"> </w:t>
      </w:r>
      <w:r>
        <w:rPr>
          <w:color w:val="8C41BB"/>
        </w:rPr>
        <w:t xml:space="preserve">první lidé, </w:t>
      </w:r>
      <w:r>
        <w:rPr>
          <w:color w:val="ECEDFE"/>
        </w:rPr>
        <w:t>kteří</w:t>
      </w:r>
      <w:r>
        <w:rPr>
          <w:color w:val="8C41BB"/>
        </w:rPr>
        <w:t xml:space="preserve"> osídlili </w:t>
      </w:r>
      <w:r>
        <w:rPr>
          <w:color w:val="2B2D32"/>
        </w:rPr>
        <w:t>východní Transvaal</w:t>
      </w:r>
      <w:r>
        <w:t xml:space="preserve"> byli </w:t>
      </w:r>
      <w:r>
        <w:rPr>
          <w:color w:val="94C661"/>
        </w:rPr>
        <w:t>bílí afrikánští průkopníci</w:t>
      </w:r>
      <w:r>
        <w:t xml:space="preserve">, a to ještě před černochy. Posléze, když byl v roce 1908 </w:t>
      </w:r>
      <w:r>
        <w:rPr>
          <w:color w:val="FEB8C8"/>
        </w:rPr>
        <w:t>Morgenzon</w:t>
      </w:r>
      <w:r>
        <w:t xml:space="preserve"> ustaven městem, vlastníci půdy vyjednali, že </w:t>
      </w:r>
      <w:r>
        <w:rPr>
          <w:color w:val="FEB8C8"/>
        </w:rPr>
        <w:t>ve městě</w:t>
      </w:r>
      <w:r>
        <w:t xml:space="preserve"> mohou bydlet pouze bílí; černí </w:t>
      </w:r>
      <w:r>
        <w:rPr>
          <w:color w:val="FEB8C8"/>
        </w:rPr>
        <w:t>zde</w:t>
      </w:r>
      <w:r>
        <w:t xml:space="preserve"> mohli pracovat, ale na noc museli odejít. Dnes je </w:t>
      </w:r>
      <w:r>
        <w:rPr>
          <w:color w:val="FEB8C8"/>
        </w:rPr>
        <w:t>v Morgenzonu</w:t>
      </w:r>
      <w:r>
        <w:t xml:space="preserve"> 800 bělochů a dvě dlážděné silnice. Puklinami na kraji silnice prorůstá plevel, mnoho domů a skladů je prázdných. Je </w:t>
      </w:r>
      <w:r>
        <w:rPr>
          <w:color w:val="FEB8C8"/>
        </w:rPr>
        <w:t>tu</w:t>
      </w:r>
      <w:r>
        <w:t xml:space="preserve"> málo továren a žádné doly. Bylo </w:t>
      </w:r>
      <w:r>
        <w:rPr>
          <w:color w:val="FEB8C8"/>
        </w:rPr>
        <w:t>to</w:t>
      </w:r>
      <w:r>
        <w:t xml:space="preserve"> ideální místo </w:t>
      </w:r>
      <w:r>
        <w:rPr>
          <w:color w:val="703B01"/>
        </w:rPr>
        <w:t>pro Oranžské pracující</w:t>
      </w:r>
      <w:r>
        <w:t xml:space="preserve">, </w:t>
      </w:r>
      <w:r>
        <w:rPr>
          <w:color w:val="FEB8C8"/>
        </w:rPr>
        <w:t>zde</w:t>
      </w:r>
      <w:r>
        <w:t xml:space="preserve"> mohou začít pracovat na vytvoření </w:t>
      </w:r>
      <w:r>
        <w:rPr>
          <w:color w:val="703B01"/>
        </w:rPr>
        <w:t>svého</w:t>
      </w:r>
      <w:r>
        <w:t xml:space="preserve"> nového národa, neomezovaní </w:t>
      </w:r>
      <w:r>
        <w:rPr>
          <w:color w:val="F8907D"/>
        </w:rPr>
        <w:t xml:space="preserve">demografickým vývojem, </w:t>
      </w:r>
      <w:r>
        <w:rPr>
          <w:color w:val="895E6B"/>
        </w:rPr>
        <w:t>který</w:t>
      </w:r>
      <w:r>
        <w:rPr>
          <w:color w:val="F8907D"/>
        </w:rPr>
        <w:t xml:space="preserve"> podkopal </w:t>
      </w:r>
      <w:r>
        <w:rPr>
          <w:color w:val="788E95"/>
        </w:rPr>
        <w:t>apartheid</w:t>
      </w:r>
      <w:r>
        <w:rPr>
          <w:color w:val="F8907D"/>
        </w:rPr>
        <w:t xml:space="preserve"> v jiných částech </w:t>
      </w:r>
      <w:r>
        <w:rPr>
          <w:color w:val="FB6AB8"/>
        </w:rPr>
        <w:t>Jihoafrické republiky</w:t>
      </w:r>
      <w:r>
        <w:t xml:space="preserve">. Doposud </w:t>
      </w:r>
      <w:r>
        <w:rPr>
          <w:color w:val="FEB8C8"/>
        </w:rPr>
        <w:t>sem</w:t>
      </w:r>
      <w:r>
        <w:t xml:space="preserve"> přišlo </w:t>
      </w:r>
      <w:r>
        <w:rPr>
          <w:color w:val="576094"/>
        </w:rPr>
        <w:t>asi 150 Oranžských pracujících</w:t>
      </w:r>
      <w:r>
        <w:t xml:space="preserve"> a za poslední tři roky skoupili majetek téměř za milion dolarů. Zatím se </w:t>
      </w:r>
      <w:r>
        <w:rPr>
          <w:color w:val="576094"/>
        </w:rPr>
        <w:t>jim</w:t>
      </w:r>
      <w:r>
        <w:t xml:space="preserve"> nepodařilo kompletního a totálního oddělení </w:t>
      </w:r>
      <w:r>
        <w:rPr>
          <w:color w:val="DB1474"/>
        </w:rPr>
        <w:t>ras</w:t>
      </w:r>
      <w:r>
        <w:t xml:space="preserve"> dosáhnout. V chatrčích </w:t>
      </w:r>
      <w:r>
        <w:rPr>
          <w:color w:val="FEB8C8"/>
        </w:rPr>
        <w:t>za městem</w:t>
      </w:r>
      <w:r>
        <w:t xml:space="preserve"> žije </w:t>
      </w:r>
      <w:r>
        <w:rPr>
          <w:color w:val="8489AE"/>
        </w:rPr>
        <w:t>2000 černých lidí</w:t>
      </w:r>
      <w:r>
        <w:t xml:space="preserve"> pracujících v okolí. Navzdory snaze </w:t>
      </w:r>
      <w:r>
        <w:rPr>
          <w:color w:val="703B01"/>
        </w:rPr>
        <w:t>Oranžských pracujících</w:t>
      </w:r>
      <w:r>
        <w:t xml:space="preserve"> sebrat </w:t>
      </w:r>
      <w:r>
        <w:rPr>
          <w:color w:val="8489AE"/>
        </w:rPr>
        <w:t>jim</w:t>
      </w:r>
      <w:r>
        <w:t xml:space="preserve"> všechny pracovní příležitosti nespěchají s odchodem. "</w:t>
      </w:r>
      <w:r>
        <w:rPr>
          <w:color w:val="860E04"/>
        </w:rPr>
        <w:t>Tam</w:t>
      </w:r>
      <w:r>
        <w:t xml:space="preserve"> my nesmíme, </w:t>
      </w:r>
      <w:r>
        <w:rPr>
          <w:color w:val="FBC206"/>
        </w:rPr>
        <w:t>to</w:t>
      </w:r>
      <w:r>
        <w:t xml:space="preserve"> je </w:t>
      </w:r>
      <w:r>
        <w:rPr>
          <w:color w:val="6EAB9B"/>
        </w:rPr>
        <w:t xml:space="preserve">vše, </w:t>
      </w:r>
      <w:r>
        <w:rPr>
          <w:color w:val="F2CDFE"/>
        </w:rPr>
        <w:t>co</w:t>
      </w:r>
      <w:r>
        <w:rPr>
          <w:color w:val="6EAB9B"/>
        </w:rPr>
        <w:t xml:space="preserve"> vím</w:t>
      </w:r>
      <w:r>
        <w:t xml:space="preserve">," říká suše </w:t>
      </w:r>
      <w:r>
        <w:rPr>
          <w:color w:val="645341"/>
        </w:rPr>
        <w:t xml:space="preserve">mladý muž jménem July (podle měsíce </w:t>
      </w:r>
      <w:r>
        <w:rPr>
          <w:color w:val="760035"/>
        </w:rPr>
        <w:t>svého</w:t>
      </w:r>
      <w:r>
        <w:rPr>
          <w:color w:val="645341"/>
        </w:rPr>
        <w:t xml:space="preserve"> narození</w:t>
      </w:r>
      <w:r>
        <w:t xml:space="preserve">), pracující </w:t>
      </w:r>
      <w:r>
        <w:rPr>
          <w:color w:val="647A41"/>
        </w:rPr>
        <w:t xml:space="preserve">na železniční stanici, </w:t>
      </w:r>
      <w:r>
        <w:rPr>
          <w:color w:val="496E76"/>
        </w:rPr>
        <w:t>která</w:t>
      </w:r>
      <w:r>
        <w:rPr>
          <w:color w:val="647A41"/>
        </w:rPr>
        <w:t xml:space="preserve"> se nachází ve stejné ulici jako </w:t>
      </w:r>
      <w:r>
        <w:rPr>
          <w:color w:val="E3F894"/>
        </w:rPr>
        <w:t xml:space="preserve">úřad </w:t>
      </w:r>
      <w:r>
        <w:rPr>
          <w:color w:val="F9D7CD"/>
        </w:rPr>
        <w:t>Oranžských pracujících</w:t>
      </w:r>
      <w:r>
        <w:t xml:space="preserve">; ukazuje přitom </w:t>
      </w:r>
      <w:r>
        <w:rPr>
          <w:color w:val="860E04"/>
        </w:rPr>
        <w:t>na dům s bílými zdmi</w:t>
      </w:r>
      <w:r>
        <w:t xml:space="preserve">. Více znepokojeno je asi 650 místních bílých, </w:t>
      </w:r>
      <w:r>
        <w:rPr>
          <w:color w:val="876128"/>
        </w:rPr>
        <w:t>kteří</w:t>
      </w:r>
      <w:r>
        <w:t xml:space="preserve"> se nehlásí </w:t>
      </w:r>
      <w:r>
        <w:rPr>
          <w:color w:val="703B01"/>
        </w:rPr>
        <w:t>k Oranžským pracujícím</w:t>
      </w:r>
      <w:r>
        <w:t xml:space="preserve">. Ať se snaží sebevíc, nedokážou si </w:t>
      </w:r>
      <w:r>
        <w:rPr>
          <w:color w:val="A1A711"/>
        </w:rPr>
        <w:t xml:space="preserve">život </w:t>
      </w:r>
      <w:r>
        <w:rPr>
          <w:color w:val="01FB92"/>
        </w:rPr>
        <w:t>bez černých zaměstnanců</w:t>
      </w:r>
      <w:r>
        <w:t xml:space="preserve"> představit. "Nemožné, je </w:t>
      </w:r>
      <w:r>
        <w:rPr>
          <w:color w:val="A1A711"/>
        </w:rPr>
        <w:t>to</w:t>
      </w:r>
      <w:r>
        <w:t xml:space="preserve"> nemožné," říkají </w:t>
      </w:r>
      <w:r>
        <w:rPr>
          <w:color w:val="FD0F31"/>
        </w:rPr>
        <w:t xml:space="preserve">Conradieovi, stárnoucí pár, </w:t>
      </w:r>
      <w:r>
        <w:rPr>
          <w:color w:val="BE8485"/>
        </w:rPr>
        <w:t>který</w:t>
      </w:r>
      <w:r>
        <w:rPr>
          <w:color w:val="FD0F31"/>
        </w:rPr>
        <w:t xml:space="preserve"> už několik desetiletí provozuje obchod</w:t>
      </w:r>
      <w:r>
        <w:t xml:space="preserve">. "Neobejdeme se bez </w:t>
      </w:r>
      <w:r>
        <w:rPr>
          <w:color w:val="C660FB"/>
        </w:rPr>
        <w:t>jejich</w:t>
      </w:r>
      <w:r>
        <w:t xml:space="preserve"> pomoci," říká paní Conradieová. "Kdepak. Potřebujeme </w:t>
      </w:r>
      <w:r>
        <w:rPr>
          <w:color w:val="C660FB"/>
        </w:rPr>
        <w:t>je</w:t>
      </w:r>
      <w:r>
        <w:t xml:space="preserve"> a děkujeme </w:t>
      </w:r>
      <w:r>
        <w:rPr>
          <w:color w:val="C660FB"/>
        </w:rPr>
        <w:t>za ně</w:t>
      </w:r>
      <w:r>
        <w:t xml:space="preserve"> Bohu." Naproti </w:t>
      </w:r>
      <w:r>
        <w:rPr>
          <w:color w:val="120104"/>
        </w:rPr>
        <w:t>u benzínové pumpy Shell</w:t>
      </w:r>
      <w:r>
        <w:t xml:space="preserve"> si </w:t>
      </w:r>
      <w:r>
        <w:rPr>
          <w:color w:val="D48958"/>
        </w:rPr>
        <w:t>její</w:t>
      </w:r>
      <w:r>
        <w:rPr>
          <w:color w:val="05AEE8"/>
        </w:rPr>
        <w:t xml:space="preserve"> vlastník, Rudi van Dyk</w:t>
      </w:r>
      <w:r>
        <w:t xml:space="preserve">, stěžuje, že </w:t>
      </w:r>
      <w:r>
        <w:rPr>
          <w:color w:val="703B01"/>
        </w:rPr>
        <w:t>kvůli Oranžským pracujícím</w:t>
      </w:r>
      <w:r>
        <w:t xml:space="preserve"> je </w:t>
      </w:r>
      <w:r>
        <w:rPr>
          <w:color w:val="FEB8C8"/>
        </w:rPr>
        <w:t>jejich město</w:t>
      </w:r>
      <w:r>
        <w:t xml:space="preserve"> </w:t>
      </w:r>
      <w:r>
        <w:rPr>
          <w:color w:val="FB5514"/>
        </w:rPr>
        <w:t>celé zemi</w:t>
      </w:r>
      <w:r>
        <w:t xml:space="preserve"> pro smích. "To, oč usilují, není proveditelné v praxi," říká a naráží přitom na to, že má 16 černých zaměstnanců. "Nemohl bych si dovolit platit 16 bílých zaměstnanců. Jenom </w:t>
      </w:r>
      <w:r>
        <w:rPr>
          <w:color w:val="C3C1BE"/>
        </w:rPr>
        <w:t xml:space="preserve">Afrikánci, </w:t>
      </w:r>
      <w:r>
        <w:rPr>
          <w:color w:val="9F98F8"/>
        </w:rPr>
        <w:t>kteří</w:t>
      </w:r>
      <w:r>
        <w:rPr>
          <w:color w:val="C3C1BE"/>
        </w:rPr>
        <w:t xml:space="preserve"> nedovedou posoudit hodnotu peněz</w:t>
      </w:r>
      <w:r>
        <w:t xml:space="preserve">, by byli ochotní pracovat za takovýto plat." Jsme zpátky v domě </w:t>
      </w:r>
      <w:r>
        <w:rPr>
          <w:color w:val="9F6551"/>
        </w:rPr>
        <w:t>Verwoerdových</w:t>
      </w:r>
      <w:r>
        <w:t xml:space="preserve">, </w:t>
      </w:r>
      <w:r>
        <w:rPr>
          <w:color w:val="42083B"/>
        </w:rPr>
        <w:t>Hendrik st</w:t>
      </w:r>
      <w:r>
        <w:t xml:space="preserve">. se dívá dolů přes rameno </w:t>
      </w:r>
      <w:r>
        <w:rPr>
          <w:color w:val="58018B"/>
        </w:rPr>
        <w:t>na Hendrika ml</w:t>
      </w:r>
      <w:r>
        <w:t xml:space="preserve">. </w:t>
      </w:r>
      <w:r>
        <w:rPr>
          <w:color w:val="58018B"/>
        </w:rPr>
        <w:t>Syn</w:t>
      </w:r>
      <w:r>
        <w:t xml:space="preserve"> věří, že až Afrikánci konečně pochopí, že z integrace jihoafrické společnosti a politiky není cesta zpět, </w:t>
      </w:r>
      <w:r>
        <w:rPr>
          <w:color w:val="FEB8C8"/>
        </w:rPr>
        <w:t>Morgenzon</w:t>
      </w:r>
      <w:r>
        <w:t xml:space="preserve"> rozkvete. "Naléháme </w:t>
      </w:r>
      <w:r>
        <w:rPr>
          <w:color w:val="1167D9"/>
        </w:rPr>
        <w:t>na naše lidi</w:t>
      </w:r>
      <w:r>
        <w:t xml:space="preserve">, aby nečekali, až budou muset bojovat za </w:t>
      </w:r>
      <w:r>
        <w:rPr>
          <w:color w:val="1167D9"/>
        </w:rPr>
        <w:t>svoji</w:t>
      </w:r>
      <w:r>
        <w:t xml:space="preserve"> vlastní zemi." "Pokud nyní sami zalidníme nějaké místo, staneme se </w:t>
      </w:r>
      <w:r>
        <w:rPr>
          <w:color w:val="D19012"/>
        </w:rPr>
        <w:t xml:space="preserve">silou, </w:t>
      </w:r>
      <w:r>
        <w:rPr>
          <w:color w:val="B7D802"/>
        </w:rPr>
        <w:t>jejíž</w:t>
      </w:r>
      <w:r>
        <w:rPr>
          <w:color w:val="D19012"/>
        </w:rPr>
        <w:t xml:space="preserve"> názor bude muset kterákoli nová vláda brát v úvahu</w:t>
      </w:r>
      <w:r>
        <w:t xml:space="preserve">" Zvláštní je, že </w:t>
      </w:r>
      <w:r>
        <w:rPr>
          <w:color w:val="703B01"/>
        </w:rPr>
        <w:t>Oranžské pracující</w:t>
      </w:r>
      <w:r>
        <w:t xml:space="preserve"> přirovnává </w:t>
      </w:r>
      <w:r>
        <w:rPr>
          <w:color w:val="826392"/>
        </w:rPr>
        <w:t xml:space="preserve">k Africkému národnímu kongresu </w:t>
      </w:r>
      <w:r>
        <w:rPr>
          <w:color w:val="5E7A6A"/>
        </w:rPr>
        <w:t>který</w:t>
      </w:r>
      <w:r>
        <w:rPr>
          <w:color w:val="826392"/>
        </w:rPr>
        <w:t xml:space="preserve"> </w:t>
      </w:r>
      <w:r>
        <w:rPr>
          <w:color w:val="B29869"/>
        </w:rPr>
        <w:t>jeho</w:t>
      </w:r>
      <w:r>
        <w:rPr>
          <w:color w:val="1D0051"/>
        </w:rPr>
        <w:t xml:space="preserve"> otec</w:t>
      </w:r>
      <w:r>
        <w:rPr>
          <w:color w:val="826392"/>
        </w:rPr>
        <w:t xml:space="preserve"> v roce 1960 postavil mimo zákon</w:t>
      </w:r>
      <w:r>
        <w:t xml:space="preserve">. "ANC nebude zastaven, dokud někdo nesplní požadavky černých," říká </w:t>
      </w:r>
      <w:r>
        <w:rPr>
          <w:color w:val="58018B"/>
        </w:rPr>
        <w:t>pan Verwoerd</w:t>
      </w:r>
      <w:r>
        <w:t xml:space="preserve">. "Podobně žádná vláda nemůže zastavit plány Afrikánců." Omlouvá </w:t>
      </w:r>
      <w:r>
        <w:rPr>
          <w:color w:val="58018B"/>
        </w:rPr>
        <w:t>se</w:t>
      </w:r>
      <w:r>
        <w:t xml:space="preserve"> za naléhavý tón. "Podívejte se," říká, "</w:t>
      </w:r>
      <w:r>
        <w:rPr>
          <w:color w:val="8BE7FC"/>
        </w:rPr>
        <w:t xml:space="preserve">jestli chce </w:t>
      </w:r>
      <w:r>
        <w:rPr>
          <w:color w:val="76E0C1"/>
        </w:rPr>
        <w:t xml:space="preserve">zbytek </w:t>
      </w:r>
      <w:r>
        <w:rPr>
          <w:color w:val="BACFA7"/>
        </w:rPr>
        <w:t>Jižní Afriky</w:t>
      </w:r>
      <w:r>
        <w:rPr>
          <w:color w:val="8BE7FC"/>
        </w:rPr>
        <w:t xml:space="preserve"> mít integrační tavicí kotel</w:t>
      </w:r>
      <w:r>
        <w:t xml:space="preserve">, je </w:t>
      </w:r>
      <w:r>
        <w:rPr>
          <w:color w:val="8BE7FC"/>
        </w:rPr>
        <w:t>to</w:t>
      </w:r>
      <w:r>
        <w:t xml:space="preserve"> jen </w:t>
      </w:r>
      <w:r>
        <w:rPr>
          <w:color w:val="11BA09"/>
        </w:rPr>
        <w:t>jejich</w:t>
      </w:r>
      <w:r>
        <w:t xml:space="preserve"> volba. </w:t>
      </w:r>
      <w:r>
        <w:rPr>
          <w:color w:val="703B01"/>
        </w:rPr>
        <w:t>My</w:t>
      </w:r>
      <w:r>
        <w:t xml:space="preserve"> </w:t>
      </w:r>
      <w:r>
        <w:rPr>
          <w:color w:val="11BA09"/>
        </w:rPr>
        <w:t>je</w:t>
      </w:r>
      <w:r>
        <w:t xml:space="preserve"> necháme na pokoji. </w:t>
      </w:r>
      <w:r>
        <w:rPr>
          <w:color w:val="703B01"/>
        </w:rPr>
        <w:t>My</w:t>
      </w:r>
      <w:r>
        <w:t xml:space="preserve"> </w:t>
      </w:r>
      <w:r>
        <w:rPr>
          <w:color w:val="703B01"/>
        </w:rPr>
        <w:t>si</w:t>
      </w:r>
      <w:r>
        <w:t xml:space="preserve"> chceme jen vypít </w:t>
      </w:r>
      <w:r>
        <w:rPr>
          <w:color w:val="462C36"/>
        </w:rPr>
        <w:t>svůj</w:t>
      </w:r>
      <w:r>
        <w:rPr>
          <w:color w:val="65407D"/>
        </w:rPr>
        <w:t xml:space="preserve"> šálek čaje</w:t>
      </w:r>
      <w:r>
        <w:t xml:space="preserve">." A </w:t>
      </w:r>
      <w:r>
        <w:rPr>
          <w:color w:val="703B01"/>
        </w:rPr>
        <w:t>oni</w:t>
      </w:r>
      <w:r>
        <w:t xml:space="preserve"> </w:t>
      </w:r>
      <w:r>
        <w:rPr>
          <w:color w:val="703B01"/>
        </w:rPr>
        <w:t>si</w:t>
      </w:r>
      <w:r>
        <w:t xml:space="preserve"> </w:t>
      </w:r>
      <w:r>
        <w:rPr>
          <w:color w:val="65407D"/>
        </w:rPr>
        <w:t>ho</w:t>
      </w:r>
      <w:r>
        <w:t xml:space="preserve"> i sami naservírují.</w:t>
      </w:r>
    </w:p>
    <w:p>
      <w:r>
        <w:rPr>
          <w:b/>
        </w:rPr>
        <w:t>Document number 1463</w:t>
      </w:r>
    </w:p>
    <w:p>
      <w:r>
        <w:rPr>
          <w:b/>
        </w:rPr>
        <w:t>Document identifier: wsj1761-001</w:t>
      </w:r>
    </w:p>
    <w:p>
      <w:r>
        <w:t xml:space="preserve">Dobře, teď můžete zvednout ten telefon. Ale nedělejte nic ukvapeného. Po posledním pátečním prudkém poklesu cen na trhu cenných papírů investiční profesionálové varovali </w:t>
      </w:r>
      <w:r>
        <w:rPr>
          <w:color w:val="310106"/>
        </w:rPr>
        <w:t>lidi</w:t>
      </w:r>
      <w:r>
        <w:t xml:space="preserve">, aby odolali nutkání zavolat </w:t>
      </w:r>
      <w:r>
        <w:rPr>
          <w:color w:val="310106"/>
        </w:rPr>
        <w:t>svým</w:t>
      </w:r>
      <w:r>
        <w:t xml:space="preserve"> makléřům a prodat </w:t>
      </w:r>
      <w:r>
        <w:rPr>
          <w:color w:val="04640D"/>
        </w:rPr>
        <w:t>akcie</w:t>
      </w:r>
      <w:r>
        <w:t xml:space="preserve">. Ukázalo se, že neprodávat v panice byla dobrá rada: Navzdory nestálosti obchodu vzrostl v minulých čtyřech dnech Dow Jonesův průmyslový index o 114 bodů. Nyní, kdy se vše navrací do normálního stavu, někteří poradci říkají, že je čas </w:t>
      </w:r>
      <w:r>
        <w:rPr>
          <w:color w:val="FEFB0A"/>
        </w:rPr>
        <w:t>pro investory</w:t>
      </w:r>
      <w:r>
        <w:t xml:space="preserve">, aby se střízlivě podívali </w:t>
      </w:r>
      <w:r>
        <w:rPr>
          <w:color w:val="FB5514"/>
        </w:rPr>
        <w:t xml:space="preserve">na </w:t>
      </w:r>
      <w:r>
        <w:rPr>
          <w:color w:val="E115C0"/>
        </w:rPr>
        <w:t>svoje</w:t>
      </w:r>
      <w:r>
        <w:rPr>
          <w:color w:val="FB5514"/>
        </w:rPr>
        <w:t xml:space="preserve"> akcie</w:t>
      </w:r>
      <w:r>
        <w:t xml:space="preserve"> a uvážili nějaké rozumné pročistění. "Trh vysílá nervózní signály," říká </w:t>
      </w:r>
      <w:r>
        <w:rPr>
          <w:color w:val="00587F"/>
        </w:rPr>
        <w:t xml:space="preserve">Peter J. Canelo, vedoucí obchodní strategie </w:t>
      </w:r>
      <w:r>
        <w:rPr>
          <w:color w:val="0BC582"/>
        </w:rPr>
        <w:t>u firmy Bear, Stearns &amp; Co</w:t>
      </w:r>
      <w:r>
        <w:t xml:space="preserve">, a je "nerozumné" se </w:t>
      </w:r>
      <w:r>
        <w:rPr>
          <w:color w:val="FEB8C8"/>
        </w:rPr>
        <w:t>svých</w:t>
      </w:r>
      <w:r>
        <w:t xml:space="preserve"> akcií mermomocí držet. Alan Weston, prezident Weston Capital Management, losangeleské firmy spravující finance, dodává, že </w:t>
      </w:r>
      <w:r>
        <w:rPr>
          <w:color w:val="9E8317"/>
        </w:rPr>
        <w:t>v tak nejistém období, jako je dnes</w:t>
      </w:r>
      <w:r>
        <w:t xml:space="preserve">, "je dobré zbavit se zahálejících částí portfolia." Ne každý souhlasí s tím, že je vhodná doba na redukování. "Nechceme nyní zmenšovat portfolio cenných papírů," říká Steven G. Einhorn, předseda výboru pro investiční politiku </w:t>
      </w:r>
      <w:r>
        <w:rPr>
          <w:color w:val="01190F"/>
        </w:rPr>
        <w:t>firmy Goldman, Sachs &amp; Co</w:t>
      </w:r>
      <w:r>
        <w:t>. "</w:t>
      </w:r>
      <w:r>
        <w:rPr>
          <w:color w:val="847D81"/>
        </w:rPr>
        <w:t>Investoři</w:t>
      </w:r>
      <w:r>
        <w:t xml:space="preserve"> by se měli </w:t>
      </w:r>
      <w:r>
        <w:rPr>
          <w:color w:val="847D81"/>
        </w:rPr>
        <w:t>svých</w:t>
      </w:r>
      <w:r>
        <w:t xml:space="preserve"> akcií držet. Očekáváme </w:t>
      </w:r>
      <w:r>
        <w:rPr>
          <w:color w:val="58018B"/>
        </w:rPr>
        <w:t>krátkodobě proměnlivý a neuspořádaný trh</w:t>
      </w:r>
      <w:r>
        <w:t xml:space="preserve">, ale nemyslíme, že bude výrazně nepříznivý. Propad je omezen." A dokonce i ti, </w:t>
      </w:r>
      <w:r>
        <w:rPr>
          <w:color w:val="B70639"/>
        </w:rPr>
        <w:t>kdo</w:t>
      </w:r>
      <w:r>
        <w:t xml:space="preserve"> říkají, že je správné prodávat vybrané akcie, zdůrazňují, že </w:t>
      </w:r>
      <w:r>
        <w:rPr>
          <w:color w:val="703B01"/>
        </w:rPr>
        <w:t>individuální investoři</w:t>
      </w:r>
      <w:r>
        <w:t xml:space="preserve"> potřebují být na burze, aby dosáhli dlouhodobých investičních cílů a pomohli s vyrovnáním </w:t>
      </w:r>
      <w:r>
        <w:rPr>
          <w:color w:val="703B01"/>
        </w:rPr>
        <w:t>jejich</w:t>
      </w:r>
      <w:r>
        <w:t xml:space="preserve"> dalších aktiv. Jakýkoli prodej, říkají, by se měl dobře promyslet a provést postupně, v průběhu zotavování trhu. Nabízejí tyto rady: ZBAVTE SE BEZCENNÉHO ŠUNTU. "Prodejte </w:t>
      </w:r>
      <w:r>
        <w:rPr>
          <w:color w:val="F7F1DF"/>
        </w:rPr>
        <w:t xml:space="preserve">akcie, </w:t>
      </w:r>
      <w:r>
        <w:rPr>
          <w:color w:val="118B8A"/>
        </w:rPr>
        <w:t>které</w:t>
      </w:r>
      <w:r>
        <w:rPr>
          <w:color w:val="F7F1DF"/>
        </w:rPr>
        <w:t xml:space="preserve"> si nestojí dobře a </w:t>
      </w:r>
      <w:r>
        <w:rPr>
          <w:color w:val="118B8A"/>
        </w:rPr>
        <w:t>které</w:t>
      </w:r>
      <w:r>
        <w:rPr>
          <w:color w:val="F7F1DF"/>
        </w:rPr>
        <w:t xml:space="preserve"> neslibují dobré výnosy</w:t>
      </w:r>
      <w:r>
        <w:t xml:space="preserve">," říká </w:t>
      </w:r>
      <w:r>
        <w:rPr>
          <w:color w:val="4AFEFA"/>
        </w:rPr>
        <w:t>Alfred Goldman, odborný analytik ze St. Louiské firmy A. G. Edwards &amp; Sons</w:t>
      </w:r>
      <w:r>
        <w:t>.. "</w:t>
      </w:r>
      <w:r>
        <w:rPr>
          <w:color w:val="FCB164"/>
        </w:rPr>
        <w:t>Většina lidí</w:t>
      </w:r>
      <w:r>
        <w:t xml:space="preserve"> dělá pravý opak: Prodávají ty ziskové a nechávají </w:t>
      </w:r>
      <w:r>
        <w:rPr>
          <w:color w:val="FCB164"/>
        </w:rPr>
        <w:t>si</w:t>
      </w:r>
      <w:r>
        <w:t xml:space="preserve"> ztrátové." U jakého typu </w:t>
      </w:r>
      <w:r>
        <w:rPr>
          <w:color w:val="796EE6"/>
        </w:rPr>
        <w:t>akcií</w:t>
      </w:r>
      <w:r>
        <w:t xml:space="preserve"> je nejpravděpodobnější, že budou oslabovat? Technologické akcie, říká </w:t>
      </w:r>
      <w:r>
        <w:rPr>
          <w:color w:val="4AFEFA"/>
        </w:rPr>
        <w:t>pan Goldman</w:t>
      </w:r>
      <w:r>
        <w:t xml:space="preserve">. SLEDUJTE SNIŽOVÁNÍ VÝNOSŮ. </w:t>
      </w:r>
      <w:r>
        <w:rPr>
          <w:color w:val="000D2C"/>
        </w:rPr>
        <w:t>Společnost</w:t>
      </w:r>
      <w:r>
        <w:t xml:space="preserve"> nemusí avizovat ztráty, aby byla kandidátem na prodej, říká </w:t>
      </w:r>
      <w:r>
        <w:rPr>
          <w:color w:val="53495F"/>
        </w:rPr>
        <w:t>Charles I. Clough ml., vedoucí obchodní strategie firmy Merrill Lynch &amp; Co</w:t>
      </w:r>
      <w:r>
        <w:t xml:space="preserve">. </w:t>
      </w:r>
      <w:r>
        <w:rPr>
          <w:color w:val="F95475"/>
        </w:rPr>
        <w:t xml:space="preserve">Jestliže se </w:t>
      </w:r>
      <w:r>
        <w:rPr>
          <w:color w:val="61FC03"/>
        </w:rPr>
        <w:t>výnosy</w:t>
      </w:r>
      <w:r>
        <w:rPr>
          <w:color w:val="F95475"/>
        </w:rPr>
        <w:t xml:space="preserve"> nechovají podle očekávání analytiků</w:t>
      </w:r>
      <w:r>
        <w:t xml:space="preserve">, říká, stačí </w:t>
      </w:r>
      <w:r>
        <w:rPr>
          <w:color w:val="F95475"/>
        </w:rPr>
        <w:t>to</w:t>
      </w:r>
      <w:r>
        <w:t xml:space="preserve"> na </w:t>
      </w:r>
      <w:r>
        <w:rPr>
          <w:color w:val="5D9608"/>
        </w:rPr>
        <w:t>jejich</w:t>
      </w:r>
      <w:r>
        <w:t xml:space="preserve"> hození přes palubu. </w:t>
      </w:r>
      <w:r>
        <w:rPr>
          <w:color w:val="DE98FD"/>
        </w:rPr>
        <w:t>John Markese, ředitel výzkumu Americké asociace individuálních investorů</w:t>
      </w:r>
      <w:r>
        <w:t xml:space="preserve">, nasazuje varovný tón. "Nahrazování obecně platných zásad vaším vlastním úsudkem" může být chybné, říká. Snižování výnosů může být odrazem </w:t>
      </w:r>
      <w:r>
        <w:rPr>
          <w:color w:val="98A088"/>
        </w:rPr>
        <w:t xml:space="preserve">situace, </w:t>
      </w:r>
      <w:r>
        <w:rPr>
          <w:color w:val="4F584E"/>
        </w:rPr>
        <w:t>která</w:t>
      </w:r>
      <w:r>
        <w:rPr>
          <w:color w:val="98A088"/>
        </w:rPr>
        <w:t xml:space="preserve"> je krátkodobá</w:t>
      </w:r>
      <w:r>
        <w:t xml:space="preserve">. Ale </w:t>
      </w:r>
      <w:r>
        <w:rPr>
          <w:color w:val="53495F"/>
        </w:rPr>
        <w:t>pan Clough</w:t>
      </w:r>
      <w:r>
        <w:t xml:space="preserve"> říká, "Riziko je, že výnosová rozčarování budou pokračovat." Po šesti dobrých letech ekonomika zpomaluje a "právě teď je lepší nejdřív střílet a až pak se ptát." Jaké druhy akcií jsou v současné době nejriskantnější? Počítačové společnosti; komodity podléhající periodickým ekonomickým výkyvům, jako jsou třeba auta, a akcie maloobchodních firem. DEJTE SI POZOR NA VELKOU ZADLUŽENOST. </w:t>
      </w:r>
      <w:r>
        <w:rPr>
          <w:color w:val="248AD0"/>
        </w:rPr>
        <w:t>Nejdříve se do příjmových problémů dostávají silně zadlužené společnosti</w:t>
      </w:r>
      <w:r>
        <w:t xml:space="preserve">, říká </w:t>
      </w:r>
      <w:r>
        <w:rPr>
          <w:color w:val="5C5300"/>
        </w:rPr>
        <w:t>Larry Biehl, obchodní společník firmy spravující finance Bailard, Biehl &amp; Kaiser ze San Matea z Kalifornie</w:t>
      </w:r>
      <w:r>
        <w:t xml:space="preserve">. </w:t>
      </w:r>
      <w:r>
        <w:rPr>
          <w:color w:val="00587F"/>
        </w:rPr>
        <w:t xml:space="preserve">Pan Canelo </w:t>
      </w:r>
      <w:r>
        <w:rPr>
          <w:color w:val="0BC582"/>
        </w:rPr>
        <w:t>z firmy Bear Stearns</w:t>
      </w:r>
      <w:r>
        <w:t xml:space="preserve"> souhlasí: "Při ekonomickém útlumu se vysoce zadlužené společnosti budou hromadně prodávat," říká. Nejlepší postup </w:t>
      </w:r>
      <w:r>
        <w:rPr>
          <w:color w:val="9F6551"/>
        </w:rPr>
        <w:t>pro jednotlivé investory</w:t>
      </w:r>
      <w:r>
        <w:t xml:space="preserve"> je prodat tyto akcie nyní, říká </w:t>
      </w:r>
      <w:r>
        <w:rPr>
          <w:color w:val="BCFEC6"/>
        </w:rPr>
        <w:t>dvojice poradců</w:t>
      </w:r>
      <w:r>
        <w:t xml:space="preserve">. PRODEJTE </w:t>
      </w:r>
      <w:r>
        <w:rPr>
          <w:color w:val="932C70"/>
        </w:rPr>
        <w:t xml:space="preserve">AKCIE, </w:t>
      </w:r>
      <w:r>
        <w:rPr>
          <w:color w:val="2B1B04"/>
        </w:rPr>
        <w:t>O KTERÝCH</w:t>
      </w:r>
      <w:r>
        <w:rPr>
          <w:color w:val="932C70"/>
        </w:rPr>
        <w:t xml:space="preserve"> SE ŠEPTÁ</w:t>
      </w:r>
      <w:r>
        <w:t xml:space="preserve">. Potíže </w:t>
      </w:r>
      <w:r>
        <w:rPr>
          <w:color w:val="B5AFC4"/>
        </w:rPr>
        <w:t>UAL Corp.</w:t>
      </w:r>
      <w:r>
        <w:t xml:space="preserve"> se získáním bankovního financování pro spekulativní skoupení akcií a </w:t>
      </w:r>
      <w:r>
        <w:rPr>
          <w:color w:val="B5AFC4"/>
        </w:rPr>
        <w:t>jejich</w:t>
      </w:r>
      <w:r>
        <w:t xml:space="preserve"> výsledný pokles je znamením, co se stane s "akciemi k převzetí," říká </w:t>
      </w:r>
      <w:r>
        <w:rPr>
          <w:color w:val="00587F"/>
        </w:rPr>
        <w:t>pan Canelo</w:t>
      </w:r>
      <w:r>
        <w:t xml:space="preserve">. Aktivity směřující k přebírání společností se zpomalí, protože </w:t>
      </w:r>
      <w:r>
        <w:rPr>
          <w:color w:val="D4C67A"/>
        </w:rPr>
        <w:t>stále více a více bank</w:t>
      </w:r>
      <w:r>
        <w:t xml:space="preserve"> zpřísňuje podmínky </w:t>
      </w:r>
      <w:r>
        <w:rPr>
          <w:color w:val="D4C67A"/>
        </w:rPr>
        <w:t>svých</w:t>
      </w:r>
      <w:r>
        <w:t xml:space="preserve"> půjček, říká. "</w:t>
      </w:r>
      <w:r>
        <w:rPr>
          <w:color w:val="AE7AA1"/>
        </w:rPr>
        <w:t>Transakcí bude čím dál tím méně</w:t>
      </w:r>
      <w:r>
        <w:t xml:space="preserve">." </w:t>
      </w:r>
      <w:r>
        <w:rPr>
          <w:color w:val="AE7AA1"/>
        </w:rPr>
        <w:t>Kromě toho</w:t>
      </w:r>
      <w:r>
        <w:t xml:space="preserve"> </w:t>
      </w:r>
      <w:r>
        <w:rPr>
          <w:color w:val="C2A393"/>
        </w:rPr>
        <w:t>hodně finančních poradců</w:t>
      </w:r>
      <w:r>
        <w:t xml:space="preserve"> říká, že by </w:t>
      </w:r>
      <w:r>
        <w:rPr>
          <w:color w:val="0232FD"/>
        </w:rPr>
        <w:t>individuální investoři</w:t>
      </w:r>
      <w:r>
        <w:t xml:space="preserve"> měli investovat dlouhodobě a ne zkoušet ulovit každou příští horkou akcii. Obecně, říkají, se vyvarujte akcií </w:t>
      </w:r>
      <w:r>
        <w:rPr>
          <w:color w:val="6A3A35"/>
        </w:rPr>
        <w:t xml:space="preserve">podniku, </w:t>
      </w:r>
      <w:r>
        <w:rPr>
          <w:color w:val="BA6801"/>
        </w:rPr>
        <w:t>jemuž</w:t>
      </w:r>
      <w:r>
        <w:rPr>
          <w:color w:val="6A3A35"/>
        </w:rPr>
        <w:t xml:space="preserve"> hrozí spekulativní převzetí</w:t>
      </w:r>
      <w:r>
        <w:t xml:space="preserve">. POROVNÁVÁNÍ POMĚRU CENA/VÝNOSNOST S VYHLÍDKAMI. </w:t>
      </w:r>
      <w:r>
        <w:rPr>
          <w:color w:val="00587F"/>
        </w:rPr>
        <w:t>Pan Canelo</w:t>
      </w:r>
      <w:r>
        <w:t xml:space="preserve"> doporučuje </w:t>
      </w:r>
      <w:r>
        <w:rPr>
          <w:color w:val="168E5C"/>
        </w:rPr>
        <w:t>investorům</w:t>
      </w:r>
      <w:r>
        <w:t xml:space="preserve"> porovnat poměr ceny a výnosů (hodnota </w:t>
      </w:r>
      <w:r>
        <w:rPr>
          <w:color w:val="16C0D0"/>
        </w:rPr>
        <w:t>podílu na akciích</w:t>
      </w:r>
      <w:r>
        <w:t xml:space="preserve"> děleno výnosem </w:t>
      </w:r>
      <w:r>
        <w:rPr>
          <w:color w:val="16C0D0"/>
        </w:rPr>
        <w:t>tohoto podílu</w:t>
      </w:r>
      <w:r>
        <w:t xml:space="preserve"> za období 12 měsíců) s plánovaným tempem růstu. "Jestliže myslíte že výnosy dosáhnou 20 % ročně, je v pořádku zaplatit dvacetinásobek výnosnosti." "Ale neplaťte třicetinásobek výnosnosti za akcie </w:t>
      </w:r>
      <w:r>
        <w:rPr>
          <w:color w:val="C62100"/>
        </w:rPr>
        <w:t xml:space="preserve">společnosti, </w:t>
      </w:r>
      <w:r>
        <w:rPr>
          <w:color w:val="014347"/>
        </w:rPr>
        <w:t>u které</w:t>
      </w:r>
      <w:r>
        <w:rPr>
          <w:color w:val="C62100"/>
        </w:rPr>
        <w:t xml:space="preserve"> se očekává výnos 15 % ročně</w:t>
      </w:r>
      <w:r>
        <w:t xml:space="preserve">." </w:t>
      </w:r>
      <w:r>
        <w:rPr>
          <w:color w:val="00587F"/>
        </w:rPr>
        <w:t>Pan Canelo</w:t>
      </w:r>
      <w:r>
        <w:t xml:space="preserve"> se domnívá, že trh pravděpodobně poroste, ale "bude nemilosrdný </w:t>
      </w:r>
      <w:r>
        <w:rPr>
          <w:color w:val="233809"/>
        </w:rPr>
        <w:t>k nevýnosným akciím</w:t>
      </w:r>
      <w:r>
        <w:t xml:space="preserve">." </w:t>
      </w:r>
      <w:r>
        <w:rPr>
          <w:color w:val="DE98FD"/>
        </w:rPr>
        <w:t>Pan Markese</w:t>
      </w:r>
      <w:r>
        <w:t xml:space="preserve"> varuje před tím, aby se </w:t>
      </w:r>
      <w:r>
        <w:rPr>
          <w:color w:val="42083B"/>
        </w:rPr>
        <w:t>investoři</w:t>
      </w:r>
      <w:r>
        <w:t xml:space="preserve"> otrocky řídili </w:t>
      </w:r>
      <w:r>
        <w:rPr>
          <w:color w:val="82785D"/>
        </w:rPr>
        <w:t xml:space="preserve">podle nějakého pevně daného poměru ceny a výnosnosti, </w:t>
      </w:r>
      <w:r>
        <w:rPr>
          <w:color w:val="023087"/>
        </w:rPr>
        <w:t>při kterém</w:t>
      </w:r>
      <w:r>
        <w:rPr>
          <w:color w:val="82785D"/>
        </w:rPr>
        <w:t xml:space="preserve"> by hned prodávali</w:t>
      </w:r>
      <w:r>
        <w:t xml:space="preserve">. "Jestliže budete prodávat, kdykoli poměr ceny a výnosnosti překoná 15, zabijete všechny </w:t>
      </w:r>
      <w:r>
        <w:rPr>
          <w:color w:val="B7DAD2"/>
        </w:rPr>
        <w:t>své</w:t>
      </w:r>
      <w:r>
        <w:t xml:space="preserve"> růstové akcie," říká. "Zbavíte se </w:t>
      </w:r>
      <w:r>
        <w:rPr>
          <w:color w:val="196956"/>
        </w:rPr>
        <w:t xml:space="preserve">společností s reálnými vyhlídkami, </w:t>
      </w:r>
      <w:r>
        <w:rPr>
          <w:color w:val="8C41BB"/>
        </w:rPr>
        <w:t>jejichž</w:t>
      </w:r>
      <w:r>
        <w:rPr>
          <w:color w:val="196956"/>
        </w:rPr>
        <w:t xml:space="preserve"> cena roste</w:t>
      </w:r>
      <w:r>
        <w:t xml:space="preserve">." SLEDUJTE ZMĚNY. </w:t>
      </w:r>
      <w:r>
        <w:rPr>
          <w:color w:val="ECEDFE"/>
        </w:rPr>
        <w:t>Tom Schlesinger, obchodní analytik u firmy A. G. Edwards &amp; Sons Inc.</w:t>
      </w:r>
      <w:r>
        <w:t xml:space="preserve">, říká </w:t>
      </w:r>
      <w:r>
        <w:rPr>
          <w:color w:val="2B2D32"/>
        </w:rPr>
        <w:t>investorům</w:t>
      </w:r>
      <w:r>
        <w:t xml:space="preserve">, že jestliže ve společnosti od koupě </w:t>
      </w:r>
      <w:r>
        <w:rPr>
          <w:color w:val="2B2D32"/>
        </w:rPr>
        <w:t>jejich</w:t>
      </w:r>
      <w:r>
        <w:t xml:space="preserve"> akcií nastala podstatná změna, měli by uvážit prodej. Řekněme, že jste koupil </w:t>
      </w:r>
      <w:r>
        <w:rPr>
          <w:color w:val="94C661"/>
        </w:rPr>
        <w:t>akcie</w:t>
      </w:r>
      <w:r>
        <w:t xml:space="preserve"> </w:t>
      </w:r>
      <w:r>
        <w:rPr>
          <w:color w:val="F8907D"/>
        </w:rPr>
        <w:t xml:space="preserve">kvůli produktu, </w:t>
      </w:r>
      <w:r>
        <w:rPr>
          <w:color w:val="895E6B"/>
        </w:rPr>
        <w:t>jehož</w:t>
      </w:r>
      <w:r>
        <w:rPr>
          <w:color w:val="F8907D"/>
        </w:rPr>
        <w:t xml:space="preserve"> výroba byla právě spuštěna</w:t>
      </w:r>
      <w:r>
        <w:t xml:space="preserve">. Nyní, kvůli různým problémům, byl </w:t>
      </w:r>
      <w:r>
        <w:rPr>
          <w:color w:val="F8907D"/>
        </w:rPr>
        <w:t>produkt</w:t>
      </w:r>
      <w:r>
        <w:t xml:space="preserve"> z výroby stažen. Teď prodávejte, říká </w:t>
      </w:r>
      <w:r>
        <w:rPr>
          <w:color w:val="ECEDFE"/>
        </w:rPr>
        <w:t>pan Schlesinger</w:t>
      </w:r>
      <w:r>
        <w:t xml:space="preserve">. Obdobně, říká, předpokládejte, že jste byl ke společnosti přilákán očekáváním, </w:t>
      </w:r>
      <w:r>
        <w:rPr>
          <w:color w:val="788E95"/>
        </w:rPr>
        <w:t>že obrat za rok 1990 dosáhne 200 milionů dolarů</w:t>
      </w:r>
      <w:r>
        <w:t xml:space="preserve">. Pokud </w:t>
      </w:r>
      <w:r>
        <w:rPr>
          <w:color w:val="788E95"/>
        </w:rPr>
        <w:t>to</w:t>
      </w:r>
      <w:r>
        <w:t xml:space="preserve"> nedopadlo tak dobře a obrat nedosáhne 200 milionů do roku 1992, nastal čas uvažovat o prodeji, říká.</w:t>
      </w:r>
    </w:p>
    <w:p>
      <w:r>
        <w:rPr>
          <w:b/>
        </w:rPr>
        <w:t>Document number 1464</w:t>
      </w:r>
    </w:p>
    <w:p>
      <w:r>
        <w:rPr>
          <w:b/>
        </w:rPr>
        <w:t>Document identifier: wsj1762-001</w:t>
      </w:r>
    </w:p>
    <w:p>
      <w:r>
        <w:rPr>
          <w:color w:val="310106"/>
        </w:rPr>
        <w:t>Společnost USX Corp.</w:t>
      </w:r>
      <w:r>
        <w:rPr>
          <w:color w:val="04640D"/>
        </w:rPr>
        <w:t xml:space="preserve"> odmítla požadavek </w:t>
      </w:r>
      <w:r>
        <w:rPr>
          <w:color w:val="FEFB0A"/>
        </w:rPr>
        <w:t>Ocelářského svazu</w:t>
      </w:r>
      <w:r>
        <w:rPr>
          <w:color w:val="04640D"/>
        </w:rPr>
        <w:t xml:space="preserve"> na opětovné projednání </w:t>
      </w:r>
      <w:r>
        <w:rPr>
          <w:color w:val="FB5514"/>
        </w:rPr>
        <w:t xml:space="preserve">čtyřleté pracovní smlouvy, </w:t>
      </w:r>
      <w:r>
        <w:rPr>
          <w:color w:val="E115C0"/>
        </w:rPr>
        <w:t>která</w:t>
      </w:r>
      <w:r>
        <w:rPr>
          <w:color w:val="FB5514"/>
        </w:rPr>
        <w:t xml:space="preserve"> vyprší 31. ledna 1991</w:t>
      </w:r>
      <w:r>
        <w:t xml:space="preserve">. 5. října </w:t>
      </w:r>
      <w:r>
        <w:rPr>
          <w:color w:val="00587F"/>
        </w:rPr>
        <w:t>svaz</w:t>
      </w:r>
      <w:r>
        <w:t xml:space="preserve"> požádal, aby </w:t>
      </w:r>
      <w:r>
        <w:rPr>
          <w:color w:val="0BC582"/>
        </w:rPr>
        <w:t>smlouva</w:t>
      </w:r>
      <w:r>
        <w:t xml:space="preserve"> byla znovu projednána kvůli obnovení </w:t>
      </w:r>
      <w:r>
        <w:rPr>
          <w:color w:val="FEB8C8"/>
        </w:rPr>
        <w:t xml:space="preserve">všech platů a dávek, </w:t>
      </w:r>
      <w:r>
        <w:rPr>
          <w:color w:val="9E8317"/>
        </w:rPr>
        <w:t>kterých</w:t>
      </w:r>
      <w:r>
        <w:rPr>
          <w:color w:val="FEB8C8"/>
        </w:rPr>
        <w:t xml:space="preserve"> se </w:t>
      </w:r>
      <w:r>
        <w:rPr>
          <w:color w:val="01190F"/>
        </w:rPr>
        <w:t>svaz</w:t>
      </w:r>
      <w:r>
        <w:rPr>
          <w:color w:val="FEB8C8"/>
        </w:rPr>
        <w:t xml:space="preserve"> vzdal při jednáních v letech 1982-83 a 1986-87</w:t>
      </w:r>
      <w:r>
        <w:t xml:space="preserve">. </w:t>
      </w:r>
      <w:r>
        <w:rPr>
          <w:color w:val="847D81"/>
        </w:rPr>
        <w:t xml:space="preserve">Mluvčí </w:t>
      </w:r>
      <w:r>
        <w:rPr>
          <w:color w:val="58018B"/>
        </w:rPr>
        <w:t>Ocelářského svazu</w:t>
      </w:r>
      <w:r>
        <w:t xml:space="preserve"> řekl, že </w:t>
      </w:r>
      <w:r>
        <w:rPr>
          <w:color w:val="B70639"/>
        </w:rPr>
        <w:t xml:space="preserve">Lynn Williams, prezident </w:t>
      </w:r>
      <w:r>
        <w:rPr>
          <w:color w:val="703B01"/>
        </w:rPr>
        <w:t>svazu</w:t>
      </w:r>
      <w:r>
        <w:t xml:space="preserve">, je mimo město. </w:t>
      </w:r>
      <w:r>
        <w:rPr>
          <w:color w:val="00587F"/>
        </w:rPr>
        <w:t>Svaz</w:t>
      </w:r>
      <w:r>
        <w:t xml:space="preserve"> nebude </w:t>
      </w:r>
      <w:r>
        <w:rPr>
          <w:color w:val="F7F1DF"/>
        </w:rPr>
        <w:t xml:space="preserve">na prohlášení </w:t>
      </w:r>
      <w:r>
        <w:rPr>
          <w:color w:val="118B8A"/>
        </w:rPr>
        <w:t>společnosti USX</w:t>
      </w:r>
      <w:r>
        <w:t xml:space="preserve"> reagovat, dokud </w:t>
      </w:r>
      <w:r>
        <w:rPr>
          <w:color w:val="F7F1DF"/>
        </w:rPr>
        <w:t>je</w:t>
      </w:r>
      <w:r>
        <w:t xml:space="preserve"> </w:t>
      </w:r>
      <w:r>
        <w:rPr>
          <w:color w:val="B70639"/>
        </w:rPr>
        <w:t>Williams</w:t>
      </w:r>
      <w:r>
        <w:t xml:space="preserve"> neprostuduje, uvedl </w:t>
      </w:r>
      <w:r>
        <w:rPr>
          <w:color w:val="847D81"/>
        </w:rPr>
        <w:t>mluvčí</w:t>
      </w:r>
      <w:r>
        <w:t>.</w:t>
      </w:r>
    </w:p>
    <w:p>
      <w:r>
        <w:rPr>
          <w:b/>
        </w:rPr>
        <w:t>Document number 1465</w:t>
      </w:r>
    </w:p>
    <w:p>
      <w:r>
        <w:rPr>
          <w:b/>
        </w:rPr>
        <w:t>Document identifier: wsj1763-001</w:t>
      </w:r>
    </w:p>
    <w:p>
      <w:r>
        <w:rPr>
          <w:color w:val="310106"/>
        </w:rPr>
        <w:t xml:space="preserve">Robert A. Oswald, hlavní finanční referent a ředitel </w:t>
      </w:r>
      <w:r>
        <w:rPr>
          <w:color w:val="04640D"/>
        </w:rPr>
        <w:t>této plynovodní společnosti</w:t>
      </w:r>
      <w:r>
        <w:t xml:space="preserve">, byl zvolen do další funkce výkonného vicepresidenta. </w:t>
      </w:r>
      <w:r>
        <w:rPr>
          <w:color w:val="FEFB0A"/>
        </w:rPr>
        <w:t xml:space="preserve">Navíc </w:t>
      </w:r>
      <w:r>
        <w:rPr>
          <w:color w:val="FB5514"/>
        </w:rPr>
        <w:t>Michael W. O'Donnell, výkonný vicepresident kolumbijské sekce</w:t>
      </w:r>
      <w:r>
        <w:rPr>
          <w:color w:val="FEFB0A"/>
        </w:rPr>
        <w:t xml:space="preserve">, byl jmenován </w:t>
      </w:r>
      <w:r>
        <w:rPr>
          <w:color w:val="E115C0"/>
        </w:rPr>
        <w:t xml:space="preserve">asistentem hlavního finančního referenta a starším vicepresidentem </w:t>
      </w:r>
      <w:r>
        <w:rPr>
          <w:color w:val="00587F"/>
        </w:rPr>
        <w:t>mateřské společnosti</w:t>
      </w:r>
      <w:r>
        <w:t xml:space="preserve">. Jmenování nabude účinnosti 1. Listopadu. </w:t>
      </w:r>
      <w:r>
        <w:rPr>
          <w:color w:val="0BC582"/>
        </w:rPr>
        <w:t>Oběma mužům</w:t>
      </w:r>
      <w:r>
        <w:t xml:space="preserve"> je 44 let.</w:t>
      </w:r>
    </w:p>
    <w:p>
      <w:r>
        <w:rPr>
          <w:b/>
        </w:rPr>
        <w:t>Document number 1466</w:t>
      </w:r>
    </w:p>
    <w:p>
      <w:r>
        <w:rPr>
          <w:b/>
        </w:rPr>
        <w:t>Document identifier: wsj1764-001</w:t>
      </w:r>
    </w:p>
    <w:p>
      <w:r>
        <w:rPr>
          <w:color w:val="310106"/>
        </w:rPr>
        <w:t>Tento vydavatel časopisů a knih</w:t>
      </w:r>
      <w:r>
        <w:t xml:space="preserve"> oznámil, </w:t>
      </w:r>
      <w:r>
        <w:rPr>
          <w:color w:val="04640D"/>
        </w:rPr>
        <w:t xml:space="preserve">že byli zvoleni </w:t>
      </w:r>
      <w:r>
        <w:rPr>
          <w:color w:val="FEFB0A"/>
        </w:rPr>
        <w:t xml:space="preserve">tři členové </w:t>
      </w:r>
      <w:r>
        <w:rPr>
          <w:color w:val="FB5514"/>
        </w:rPr>
        <w:t>správní rady</w:t>
      </w:r>
      <w:r>
        <w:t xml:space="preserve">, </w:t>
      </w:r>
      <w:r>
        <w:rPr>
          <w:color w:val="04640D"/>
        </w:rPr>
        <w:t>čímž</w:t>
      </w:r>
      <w:r>
        <w:t xml:space="preserve"> se počet členů </w:t>
      </w:r>
      <w:r>
        <w:rPr>
          <w:color w:val="E115C0"/>
        </w:rPr>
        <w:t>správní rady</w:t>
      </w:r>
      <w:r>
        <w:t xml:space="preserve"> zvýšil na 10. Jsou </w:t>
      </w:r>
      <w:r>
        <w:rPr>
          <w:color w:val="00587F"/>
        </w:rPr>
        <w:t>to</w:t>
      </w:r>
      <w:r>
        <w:t>: 62 letý James R. Eiszner, předseda a generální ředitel společnosti CPC International Inc., 61 letý Robert G. Schwarz, předseda, prezident a generální ředitel společnosti Metropolitan Life Insurance Co., a 53 letý Walter V. Schipley, předseda a generální ředitel společnosti Chemical Banking Corp.</w:t>
      </w:r>
    </w:p>
    <w:p>
      <w:r>
        <w:rPr>
          <w:b/>
        </w:rPr>
        <w:t>Document number 1467</w:t>
      </w:r>
    </w:p>
    <w:p>
      <w:r>
        <w:rPr>
          <w:b/>
        </w:rPr>
        <w:t>Document identifier: wsj1765-001</w:t>
      </w:r>
    </w:p>
    <w:p>
      <w:r>
        <w:rPr>
          <w:color w:val="310106"/>
        </w:rPr>
        <w:t>Společnost BankAmerica Corp.</w:t>
      </w:r>
      <w:r>
        <w:t xml:space="preserve"> oznámila prudký 34% nárůst příjmů </w:t>
      </w:r>
      <w:r>
        <w:rPr>
          <w:color w:val="04640D"/>
        </w:rPr>
        <w:t>za třetí čtvrtletí</w:t>
      </w:r>
      <w:r>
        <w:t xml:space="preserve">, jelikož </w:t>
      </w:r>
      <w:r>
        <w:rPr>
          <w:color w:val="310106"/>
        </w:rPr>
        <w:t>její</w:t>
      </w:r>
      <w:r>
        <w:t xml:space="preserve"> raketové zotavování z téměř ničivých ztrát před několika lety nadále podporoval růst spotřebitelských půjček, vyšší úrokové marže a zanedbatelné ztráty z půjček. </w:t>
      </w:r>
      <w:r>
        <w:rPr>
          <w:color w:val="310106"/>
        </w:rPr>
        <w:t>Společnost BankAmerica</w:t>
      </w:r>
      <w:r>
        <w:t xml:space="preserve"> uvádí, že </w:t>
      </w:r>
      <w:r>
        <w:rPr>
          <w:color w:val="04640D"/>
        </w:rPr>
        <w:t>za toto čtvrtletí</w:t>
      </w:r>
      <w:r>
        <w:t xml:space="preserve"> vydělala 254 milionů dolarů, neboli 1.16 dolaru na akcii, ve srovnání s loňskými 190 miliony dolarů, neboli 97 centů na akcii. </w:t>
      </w:r>
      <w:r>
        <w:rPr>
          <w:color w:val="FEFB0A"/>
        </w:rPr>
        <w:t xml:space="preserve">Mluvčí </w:t>
      </w:r>
      <w:r>
        <w:rPr>
          <w:color w:val="FB5514"/>
        </w:rPr>
        <w:t>společnosti BankAmerica</w:t>
      </w:r>
      <w:r>
        <w:t xml:space="preserve"> uvedli, že podle předběžných zpráv úterní zemětřesení </w:t>
      </w:r>
      <w:r>
        <w:rPr>
          <w:color w:val="310106"/>
        </w:rPr>
        <w:t>společnost</w:t>
      </w:r>
      <w:r>
        <w:t xml:space="preserve"> materiálně nepoškodilo. </w:t>
      </w:r>
      <w:r>
        <w:rPr>
          <w:color w:val="E115C0"/>
        </w:rPr>
        <w:t xml:space="preserve">Všech 850 poboček kromě osmi, </w:t>
      </w:r>
      <w:r>
        <w:rPr>
          <w:color w:val="00587F"/>
        </w:rPr>
        <w:t>které</w:t>
      </w:r>
      <w:r>
        <w:rPr>
          <w:color w:val="E115C0"/>
        </w:rPr>
        <w:t xml:space="preserve"> utrpěly konstrukční poškození</w:t>
      </w:r>
      <w:r>
        <w:t xml:space="preserve">, včera znovu zahájilo činnost. Včera byly v provozu i bankomaty, uvedl </w:t>
      </w:r>
      <w:r>
        <w:rPr>
          <w:color w:val="FEFB0A"/>
        </w:rPr>
        <w:t xml:space="preserve">mluvčí </w:t>
      </w:r>
      <w:r>
        <w:rPr>
          <w:color w:val="FB5514"/>
        </w:rPr>
        <w:t>banky</w:t>
      </w:r>
      <w:r>
        <w:t xml:space="preserve">. Poprvé téměř za dva roky se výsledky </w:t>
      </w:r>
      <w:r>
        <w:rPr>
          <w:color w:val="310106"/>
        </w:rPr>
        <w:t>společnosti BankAmerica</w:t>
      </w:r>
      <w:r>
        <w:t xml:space="preserve"> </w:t>
      </w:r>
      <w:r>
        <w:rPr>
          <w:color w:val="0BC582"/>
        </w:rPr>
        <w:t xml:space="preserve">v </w:t>
      </w:r>
      <w:r>
        <w:rPr>
          <w:color w:val="FEB8C8"/>
        </w:rPr>
        <w:t>po sobě</w:t>
      </w:r>
      <w:r>
        <w:rPr>
          <w:color w:val="0BC582"/>
        </w:rPr>
        <w:t xml:space="preserve"> jdoucích čtvrtletích</w:t>
      </w:r>
      <w:r>
        <w:t xml:space="preserve"> nezlepšovaly, avšak pokles </w:t>
      </w:r>
      <w:r>
        <w:rPr>
          <w:color w:val="9E8317"/>
        </w:rPr>
        <w:t>ve druhém čtvrtletí</w:t>
      </w:r>
      <w:r>
        <w:t xml:space="preserve"> se dal přičíst specifickým okolnostem. Zisk </w:t>
      </w:r>
      <w:r>
        <w:rPr>
          <w:color w:val="04640D"/>
        </w:rPr>
        <w:t>ve třetím čtvrtletí</w:t>
      </w:r>
      <w:r>
        <w:t xml:space="preserve"> byl </w:t>
      </w:r>
      <w:r>
        <w:rPr>
          <w:color w:val="01190F"/>
        </w:rPr>
        <w:t xml:space="preserve">16 % pod 304 miliony dolarů, neboli 1.50 dolaru na akcii, </w:t>
      </w:r>
      <w:r>
        <w:rPr>
          <w:color w:val="847D81"/>
        </w:rPr>
        <w:t>které</w:t>
      </w:r>
      <w:r>
        <w:rPr>
          <w:color w:val="01190F"/>
        </w:rPr>
        <w:t xml:space="preserve"> představovaly zisk </w:t>
      </w:r>
      <w:r>
        <w:rPr>
          <w:color w:val="58018B"/>
        </w:rPr>
        <w:t>ve druhém čtvrtletí roku 1989</w:t>
      </w:r>
      <w:r>
        <w:t xml:space="preserve">. Jako důvod </w:t>
      </w:r>
      <w:r>
        <w:rPr>
          <w:color w:val="310106"/>
        </w:rPr>
        <w:t>společnost</w:t>
      </w:r>
      <w:r>
        <w:t xml:space="preserve"> uvedla </w:t>
      </w:r>
      <w:r>
        <w:rPr>
          <w:color w:val="B70639"/>
        </w:rPr>
        <w:t xml:space="preserve">vyšší daňové dobropisy </w:t>
      </w:r>
      <w:r>
        <w:rPr>
          <w:color w:val="703B01"/>
        </w:rPr>
        <w:t>ve druhém čtvrtletí</w:t>
      </w:r>
      <w:r>
        <w:rPr>
          <w:color w:val="B70639"/>
        </w:rPr>
        <w:t xml:space="preserve"> o celkové výši 63 milionů dolarů, ve srovnání s 28 miliony dolarů </w:t>
      </w:r>
      <w:r>
        <w:rPr>
          <w:color w:val="F7F1DF"/>
        </w:rPr>
        <w:t>ve třetím čtvrtletí</w:t>
      </w:r>
      <w:r>
        <w:t xml:space="preserve">. </w:t>
      </w:r>
      <w:r>
        <w:rPr>
          <w:color w:val="118B8A"/>
        </w:rPr>
        <w:t xml:space="preserve">Nepočítaje </w:t>
      </w:r>
      <w:r>
        <w:rPr>
          <w:color w:val="4AFEFA"/>
        </w:rPr>
        <w:t>daňové dobropisy</w:t>
      </w:r>
      <w:r>
        <w:rPr>
          <w:color w:val="118B8A"/>
        </w:rPr>
        <w:t xml:space="preserve"> se zisk pohyboval </w:t>
      </w:r>
      <w:r>
        <w:rPr>
          <w:color w:val="FCB164"/>
        </w:rPr>
        <w:t>6 % pod druhým čtvrtletím</w:t>
      </w:r>
      <w:r>
        <w:t xml:space="preserve">. </w:t>
      </w:r>
      <w:r>
        <w:rPr>
          <w:color w:val="118B8A"/>
        </w:rPr>
        <w:t>Tento pokles</w:t>
      </w:r>
      <w:r>
        <w:t xml:space="preserve"> byl ale způsoben výhradně poklesem v platbě brazilského úroku z 54 milionů dolarů </w:t>
      </w:r>
      <w:r>
        <w:rPr>
          <w:color w:val="9E8317"/>
        </w:rPr>
        <w:t>ve druhém čtvrtletí</w:t>
      </w:r>
      <w:r>
        <w:t xml:space="preserve"> na 5 milionů dolarů. </w:t>
      </w:r>
      <w:r>
        <w:rPr>
          <w:color w:val="310106"/>
        </w:rPr>
        <w:t>Společnost BankAmerica</w:t>
      </w:r>
      <w:r>
        <w:t xml:space="preserve"> </w:t>
      </w:r>
      <w:r>
        <w:rPr>
          <w:color w:val="310106"/>
        </w:rPr>
        <w:t>si</w:t>
      </w:r>
      <w:r>
        <w:t xml:space="preserve"> navíc nadále vytvářela rezervy pro případ problémových zahraničních půjček tím, že posílila </w:t>
      </w:r>
      <w:r>
        <w:rPr>
          <w:color w:val="310106"/>
        </w:rPr>
        <w:t>své</w:t>
      </w:r>
      <w:r>
        <w:t xml:space="preserve"> zajištění ztrát z půjček </w:t>
      </w:r>
      <w:r>
        <w:rPr>
          <w:color w:val="796EE6"/>
        </w:rPr>
        <w:t>na 170 milionů dolarů</w:t>
      </w:r>
      <w:r>
        <w:t xml:space="preserve">, </w:t>
      </w:r>
      <w:r>
        <w:rPr>
          <w:color w:val="796EE6"/>
        </w:rPr>
        <w:t>což</w:t>
      </w:r>
      <w:r>
        <w:t xml:space="preserve"> je </w:t>
      </w:r>
      <w:r>
        <w:rPr>
          <w:color w:val="000D2C"/>
        </w:rPr>
        <w:t xml:space="preserve">přibližně stejná částka jako </w:t>
      </w:r>
      <w:r>
        <w:rPr>
          <w:color w:val="53495F"/>
        </w:rPr>
        <w:t>v předchozím čtvrtletí</w:t>
      </w:r>
      <w:r>
        <w:t xml:space="preserve">, avšak je podstatně vyšší než 100 milionů dolarů ze stejného čtvrtletí </w:t>
      </w:r>
      <w:r>
        <w:rPr>
          <w:color w:val="F95475"/>
        </w:rPr>
        <w:t>loňského roku</w:t>
      </w:r>
      <w:r>
        <w:t xml:space="preserve">. </w:t>
      </w:r>
      <w:r>
        <w:rPr>
          <w:color w:val="61FC03"/>
        </w:rPr>
        <w:t xml:space="preserve">Ve srovnání s 18 miliony dolarů </w:t>
      </w:r>
      <w:r>
        <w:rPr>
          <w:color w:val="5D9608"/>
        </w:rPr>
        <w:t>ve druhém období</w:t>
      </w:r>
      <w:r>
        <w:rPr>
          <w:color w:val="61FC03"/>
        </w:rPr>
        <w:t xml:space="preserve"> a loňskými 38 miliony dolarů míra finančního zajištění zdaleka přesáhla současné čisté ztráty z úvěrů </w:t>
      </w:r>
      <w:r>
        <w:rPr>
          <w:color w:val="DE98FD"/>
        </w:rPr>
        <w:t>společnosti BankAmerica</w:t>
      </w:r>
      <w:r>
        <w:rPr>
          <w:color w:val="61FC03"/>
        </w:rPr>
        <w:t xml:space="preserve"> </w:t>
      </w:r>
      <w:r>
        <w:rPr>
          <w:color w:val="98A088"/>
        </w:rPr>
        <w:t>ve třetím čtvrtletí</w:t>
      </w:r>
      <w:r>
        <w:rPr>
          <w:color w:val="61FC03"/>
        </w:rPr>
        <w:t xml:space="preserve"> ve výši 24 miliony dolarů</w:t>
      </w:r>
      <w:r>
        <w:t xml:space="preserve">. </w:t>
      </w:r>
      <w:r>
        <w:rPr>
          <w:color w:val="61FC03"/>
        </w:rPr>
        <w:t>Následkem toho</w:t>
      </w:r>
      <w:r>
        <w:t xml:space="preserve"> </w:t>
      </w:r>
      <w:r>
        <w:rPr>
          <w:color w:val="310106"/>
        </w:rPr>
        <w:t>společnost BankAmerica</w:t>
      </w:r>
      <w:r>
        <w:t xml:space="preserve"> uvedla, </w:t>
      </w:r>
      <w:r>
        <w:rPr>
          <w:color w:val="4F584E"/>
        </w:rPr>
        <w:t xml:space="preserve">že </w:t>
      </w:r>
      <w:r>
        <w:rPr>
          <w:color w:val="248AD0"/>
        </w:rPr>
        <w:t>její</w:t>
      </w:r>
      <w:r>
        <w:rPr>
          <w:color w:val="5C5300"/>
        </w:rPr>
        <w:t xml:space="preserve"> rezervy pro případ problémových půjček </w:t>
      </w:r>
      <w:r>
        <w:rPr>
          <w:color w:val="9F6551"/>
        </w:rPr>
        <w:t>zahraničních zemí</w:t>
      </w:r>
      <w:r>
        <w:rPr>
          <w:color w:val="5C5300"/>
        </w:rPr>
        <w:t xml:space="preserve">, </w:t>
      </w:r>
      <w:r>
        <w:rPr>
          <w:color w:val="BCFEC6"/>
        </w:rPr>
        <w:t>jež</w:t>
      </w:r>
      <w:r>
        <w:rPr>
          <w:color w:val="5C5300"/>
        </w:rPr>
        <w:t xml:space="preserve"> kdysi byly méně než 25 %</w:t>
      </w:r>
      <w:r>
        <w:rPr>
          <w:color w:val="4F584E"/>
        </w:rPr>
        <w:t xml:space="preserve">, se nyní rovnají 45 % </w:t>
      </w:r>
      <w:r>
        <w:rPr>
          <w:color w:val="932C70"/>
        </w:rPr>
        <w:t xml:space="preserve">neobchodního dluhu ve výši 6.4 miliardy dolarů, </w:t>
      </w:r>
      <w:r>
        <w:rPr>
          <w:color w:val="2B1B04"/>
        </w:rPr>
        <w:t>který</w:t>
      </w:r>
      <w:r>
        <w:rPr>
          <w:color w:val="932C70"/>
        </w:rPr>
        <w:t xml:space="preserve"> </w:t>
      </w:r>
      <w:r>
        <w:rPr>
          <w:color w:val="B5AFC4"/>
        </w:rPr>
        <w:t>na tyto země</w:t>
      </w:r>
      <w:r>
        <w:rPr>
          <w:color w:val="932C70"/>
        </w:rPr>
        <w:t xml:space="preserve"> podle </w:t>
      </w:r>
      <w:r>
        <w:rPr>
          <w:color w:val="D4C67A"/>
        </w:rPr>
        <w:t>jejích</w:t>
      </w:r>
      <w:r>
        <w:rPr>
          <w:color w:val="932C70"/>
        </w:rPr>
        <w:t xml:space="preserve"> výpočtů připadá</w:t>
      </w:r>
      <w:r>
        <w:t xml:space="preserve">. </w:t>
      </w:r>
      <w:r>
        <w:rPr>
          <w:color w:val="4F584E"/>
        </w:rPr>
        <w:t>Tato úroveň</w:t>
      </w:r>
      <w:r>
        <w:t xml:space="preserve"> je přibližně stejná i pro další velké banky, avšak je podstatně nižší než 85% rezervy společnosti Bankers TrustNew York Corp. a 100% rezervy společnosti J. P. Morgan &amp; Co. V každém případě byly příjmy </w:t>
      </w:r>
      <w:r>
        <w:rPr>
          <w:color w:val="04640D"/>
        </w:rPr>
        <w:t>za třetí čtvrtletí</w:t>
      </w:r>
      <w:r>
        <w:t xml:space="preserve"> značné a i bez přihlédnutí </w:t>
      </w:r>
      <w:r>
        <w:rPr>
          <w:color w:val="B70639"/>
        </w:rPr>
        <w:t>k daňovým dobropisům</w:t>
      </w:r>
      <w:r>
        <w:t xml:space="preserve"> se rovnají 0.92 % návratnosti aktiv. Na základě tohoto klíčového měřítka provozní úspěšnosti byla </w:t>
      </w:r>
      <w:r>
        <w:rPr>
          <w:color w:val="310106"/>
        </w:rPr>
        <w:t>společnost BankAmerica</w:t>
      </w:r>
      <w:r>
        <w:t xml:space="preserve"> výkonnější než </w:t>
      </w:r>
      <w:r>
        <w:rPr>
          <w:color w:val="310106"/>
        </w:rPr>
        <w:t>její</w:t>
      </w:r>
      <w:r>
        <w:t xml:space="preserve"> vysoce uznávaná konkurence se sídlem v Los Angeles, </w:t>
      </w:r>
      <w:r>
        <w:rPr>
          <w:color w:val="310106"/>
        </w:rPr>
        <w:t xml:space="preserve">společnost Security Pacific Corp., </w:t>
      </w:r>
      <w:r>
        <w:rPr>
          <w:color w:val="AE7AA1"/>
        </w:rPr>
        <w:t>která</w:t>
      </w:r>
      <w:r>
        <w:rPr>
          <w:color w:val="310106"/>
        </w:rPr>
        <w:t xml:space="preserve"> </w:t>
      </w:r>
      <w:r>
        <w:rPr>
          <w:color w:val="C2A393"/>
        </w:rPr>
        <w:t>ve třetím čtvrtletí</w:t>
      </w:r>
      <w:r>
        <w:rPr>
          <w:color w:val="310106"/>
        </w:rPr>
        <w:t xml:space="preserve"> vykázala </w:t>
      </w:r>
      <w:r>
        <w:rPr>
          <w:color w:val="0232FD"/>
        </w:rPr>
        <w:t>návratnost 0.89 %</w:t>
      </w:r>
      <w:r>
        <w:t xml:space="preserve">. Na druhé straně však neúspěšně pronásledovala </w:t>
      </w:r>
      <w:r>
        <w:rPr>
          <w:color w:val="6A3A35"/>
        </w:rPr>
        <w:t>svého</w:t>
      </w:r>
      <w:r>
        <w:rPr>
          <w:color w:val="BA6801"/>
        </w:rPr>
        <w:t xml:space="preserve"> souseda ze </w:t>
      </w:r>
      <w:r>
        <w:rPr>
          <w:color w:val="168E5C"/>
        </w:rPr>
        <w:t>San Franciska</w:t>
      </w:r>
      <w:r>
        <w:rPr>
          <w:color w:val="BA6801"/>
        </w:rPr>
        <w:t>,</w:t>
      </w:r>
      <w:r>
        <w:t xml:space="preserve"> společnost Wells Fargo &amp; Co., </w:t>
      </w:r>
      <w:r>
        <w:rPr>
          <w:color w:val="16C0D0"/>
        </w:rPr>
        <w:t>který</w:t>
      </w:r>
      <w:r>
        <w:rPr>
          <w:color w:val="C62100"/>
        </w:rPr>
        <w:t xml:space="preserve"> uvedl </w:t>
      </w:r>
      <w:r>
        <w:rPr>
          <w:color w:val="014347"/>
        </w:rPr>
        <w:t>výjimečnou 1.25% návratnost aktiv</w:t>
      </w:r>
      <w:r>
        <w:t xml:space="preserve">. </w:t>
      </w:r>
      <w:r>
        <w:rPr>
          <w:color w:val="233809"/>
        </w:rPr>
        <w:t>Obě uvedené návratnosti</w:t>
      </w:r>
      <w:r>
        <w:t xml:space="preserve"> nezahrnují žádné daňové dobropisy. "</w:t>
      </w:r>
      <w:r>
        <w:rPr>
          <w:color w:val="310106"/>
        </w:rPr>
        <w:t>Oni (společnost BankAmerica</w:t>
      </w:r>
      <w:r>
        <w:t xml:space="preserve">) i nadále vykazují dobrý výkon," řekl Donald K. Crowley, analytik u společnosti Keefe, Bruyette &amp; Woods Inc. ze </w:t>
      </w:r>
      <w:r>
        <w:rPr>
          <w:color w:val="42083B"/>
        </w:rPr>
        <w:t>San Franciska</w:t>
      </w:r>
      <w:r>
        <w:t xml:space="preserve">. Při včerejším kompozitním obchodování na Newyorské burze cenných papírů stouply kmenové akcie </w:t>
      </w:r>
      <w:r>
        <w:rPr>
          <w:color w:val="310106"/>
        </w:rPr>
        <w:t>společnosti BankAmerica</w:t>
      </w:r>
      <w:r>
        <w:t xml:space="preserve"> o 12.5 centu a uzavřely na 32 dolarech za akcii. Vlastní jmění </w:t>
      </w:r>
      <w:r>
        <w:rPr>
          <w:color w:val="310106"/>
        </w:rPr>
        <w:t>společnosti</w:t>
      </w:r>
      <w:r>
        <w:t xml:space="preserve"> se </w:t>
      </w:r>
      <w:r>
        <w:rPr>
          <w:color w:val="04640D"/>
        </w:rPr>
        <w:t>za uplynulé čtvrtletí</w:t>
      </w:r>
      <w:r>
        <w:t xml:space="preserve"> zvýšilo ze 4.23 % na 4.68 %. Čistá úroková marže ve výši 4.52 %, neboli rozdíl </w:t>
      </w:r>
      <w:r>
        <w:rPr>
          <w:color w:val="82785D"/>
        </w:rPr>
        <w:t>mezi</w:t>
      </w:r>
      <w:r>
        <w:t xml:space="preserve"> výtěžkem z bankovních investic a </w:t>
      </w:r>
      <w:r>
        <w:rPr>
          <w:color w:val="023087"/>
        </w:rPr>
        <w:t xml:space="preserve">sazbou, </w:t>
      </w:r>
      <w:r>
        <w:rPr>
          <w:color w:val="B7DAD2"/>
        </w:rPr>
        <w:t>kterou</w:t>
      </w:r>
      <w:r>
        <w:rPr>
          <w:color w:val="023087"/>
        </w:rPr>
        <w:t xml:space="preserve"> </w:t>
      </w:r>
      <w:r>
        <w:rPr>
          <w:color w:val="196956"/>
        </w:rPr>
        <w:t>banka</w:t>
      </w:r>
      <w:r>
        <w:rPr>
          <w:color w:val="023087"/>
        </w:rPr>
        <w:t xml:space="preserve"> platí za vklady a jiné výpůjčky</w:t>
      </w:r>
      <w:r>
        <w:t xml:space="preserve">, byla stále podstatně vyšší než loňské 3.91 % a patří mezi nejlepší v oboru, uvádějí analytici. Vysoká marže je částečně založena na pokračujícím silném růstu </w:t>
      </w:r>
      <w:r>
        <w:rPr>
          <w:color w:val="8C41BB"/>
        </w:rPr>
        <w:t xml:space="preserve">vysoce ziskových spotřebitelských půjček, </w:t>
      </w:r>
      <w:r>
        <w:rPr>
          <w:color w:val="ECEDFE"/>
        </w:rPr>
        <w:t>které</w:t>
      </w:r>
      <w:r>
        <w:rPr>
          <w:color w:val="8C41BB"/>
        </w:rPr>
        <w:t xml:space="preserve"> se </w:t>
      </w:r>
      <w:r>
        <w:rPr>
          <w:color w:val="2B2D32"/>
        </w:rPr>
        <w:t>oproti minulému roku</w:t>
      </w:r>
      <w:r>
        <w:rPr>
          <w:color w:val="8C41BB"/>
        </w:rPr>
        <w:t xml:space="preserve"> zvýšily o 31 % na 17.47 miliardy dolarů</w:t>
      </w:r>
      <w:r>
        <w:t xml:space="preserve">, a </w:t>
      </w:r>
      <w:r>
        <w:rPr>
          <w:color w:val="94C661"/>
        </w:rPr>
        <w:t xml:space="preserve">hypoték na bydlení, </w:t>
      </w:r>
      <w:r>
        <w:rPr>
          <w:color w:val="F8907D"/>
        </w:rPr>
        <w:t>které</w:t>
      </w:r>
      <w:r>
        <w:rPr>
          <w:color w:val="94C661"/>
        </w:rPr>
        <w:t xml:space="preserve"> se zvýšily o 25 % na 12 miliard dolarů</w:t>
      </w:r>
      <w:r>
        <w:t xml:space="preserve">. Celkové půjčky </w:t>
      </w:r>
      <w:r>
        <w:rPr>
          <w:color w:val="310106"/>
        </w:rPr>
        <w:t>společnosti BankAmerica</w:t>
      </w:r>
      <w:r>
        <w:t xml:space="preserve"> vzrostly o 8 % na 71.36 miliardy dolarů. Za devět měsíců zisk </w:t>
      </w:r>
      <w:r>
        <w:rPr>
          <w:color w:val="310106"/>
        </w:rPr>
        <w:t>společnosti BankAmerica</w:t>
      </w:r>
      <w:r>
        <w:t xml:space="preserve"> doslova vyletěl o 81 % ze 461 milionů dolarů, neboli 2.40 dolaru na akcii, na 833 milionů dolarů, neboli o 4.07 dolaru na akcii.</w:t>
      </w:r>
    </w:p>
    <w:p>
      <w:r>
        <w:rPr>
          <w:b/>
        </w:rPr>
        <w:t>Document number 1468</w:t>
      </w:r>
    </w:p>
    <w:p>
      <w:r>
        <w:rPr>
          <w:b/>
        </w:rPr>
        <w:t>Document identifier: wsj1766-001</w:t>
      </w:r>
    </w:p>
    <w:p>
      <w:r>
        <w:t xml:space="preserve">Vedoucí průmysloví pracovníci oznámili, že </w:t>
      </w:r>
      <w:r>
        <w:rPr>
          <w:color w:val="310106"/>
        </w:rPr>
        <w:t>společnost International Business Machines Corp.</w:t>
      </w:r>
      <w:r>
        <w:t xml:space="preserve"> v úterý oficiálně ohlásí </w:t>
      </w:r>
      <w:r>
        <w:rPr>
          <w:color w:val="04640D"/>
        </w:rPr>
        <w:t xml:space="preserve">celou řadu </w:t>
      </w:r>
      <w:r>
        <w:rPr>
          <w:color w:val="FEFB0A"/>
        </w:rPr>
        <w:t xml:space="preserve">softwarových produktů, </w:t>
      </w:r>
      <w:r>
        <w:rPr>
          <w:color w:val="FB5514"/>
        </w:rPr>
        <w:t>které</w:t>
      </w:r>
      <w:r>
        <w:rPr>
          <w:color w:val="FEFB0A"/>
        </w:rPr>
        <w:t xml:space="preserve"> budou zaměřeny na eliminaci některých hlavních problémů při automatizaci výrobních provozů pomocí počítačů</w:t>
      </w:r>
      <w:r>
        <w:t xml:space="preserve">. </w:t>
      </w:r>
      <w:r>
        <w:rPr>
          <w:color w:val="E115C0"/>
        </w:rPr>
        <w:t xml:space="preserve">Mnoho továrních podlaží v současnosti připomíná babylonskou věž </w:t>
      </w:r>
      <w:r>
        <w:rPr>
          <w:color w:val="00587F"/>
        </w:rPr>
        <w:t xml:space="preserve">s počítači, roboty a obráběcími stroji, </w:t>
      </w:r>
      <w:r>
        <w:rPr>
          <w:color w:val="0BC582"/>
        </w:rPr>
        <w:t>které</w:t>
      </w:r>
      <w:r>
        <w:rPr>
          <w:color w:val="00587F"/>
        </w:rPr>
        <w:t xml:space="preserve"> obvykle mluví </w:t>
      </w:r>
      <w:r>
        <w:rPr>
          <w:color w:val="0BC582"/>
        </w:rPr>
        <w:t>svým</w:t>
      </w:r>
      <w:r>
        <w:rPr>
          <w:color w:val="00587F"/>
        </w:rPr>
        <w:t xml:space="preserve"> vlastním jazykem a mají problém domluvit se navzájem</w:t>
      </w:r>
      <w:r>
        <w:t xml:space="preserve">. </w:t>
      </w:r>
      <w:r>
        <w:rPr>
          <w:color w:val="E115C0"/>
        </w:rPr>
        <w:t>V důsledku toho</w:t>
      </w:r>
      <w:r>
        <w:t xml:space="preserve"> je nepravděpodobné, že pokud se na výrobní lince vyskytne </w:t>
      </w:r>
      <w:r>
        <w:rPr>
          <w:color w:val="FEB8C8"/>
        </w:rPr>
        <w:t>nějaký problém</w:t>
      </w:r>
      <w:r>
        <w:t xml:space="preserve">, bude </w:t>
      </w:r>
      <w:r>
        <w:rPr>
          <w:color w:val="FEB8C8"/>
        </w:rPr>
        <w:t>o tom</w:t>
      </w:r>
      <w:r>
        <w:t xml:space="preserve"> </w:t>
      </w:r>
      <w:r>
        <w:rPr>
          <w:color w:val="9E8317"/>
        </w:rPr>
        <w:t>nějaký dohlížitel sedící před osobním počítačem nebo před pracovní stanicí</w:t>
      </w:r>
      <w:r>
        <w:t xml:space="preserve"> vědět a bude </w:t>
      </w:r>
      <w:r>
        <w:rPr>
          <w:color w:val="FEB8C8"/>
        </w:rPr>
        <w:t>to</w:t>
      </w:r>
      <w:r>
        <w:t xml:space="preserve"> schopen opravit. </w:t>
      </w:r>
      <w:r>
        <w:rPr>
          <w:color w:val="01190F"/>
        </w:rPr>
        <w:t xml:space="preserve">Proto </w:t>
      </w:r>
      <w:r>
        <w:rPr>
          <w:color w:val="847D81"/>
        </w:rPr>
        <w:t>společnost IBM</w:t>
      </w:r>
      <w:r>
        <w:rPr>
          <w:color w:val="01190F"/>
        </w:rPr>
        <w:t xml:space="preserve"> oficiálně ohlásí </w:t>
      </w:r>
      <w:r>
        <w:rPr>
          <w:color w:val="58018B"/>
        </w:rPr>
        <w:t xml:space="preserve">více </w:t>
      </w:r>
      <w:r>
        <w:rPr>
          <w:color w:val="B70639"/>
        </w:rPr>
        <w:t xml:space="preserve">než 50 produktů, </w:t>
      </w:r>
      <w:r>
        <w:rPr>
          <w:color w:val="703B01"/>
        </w:rPr>
        <w:t>které</w:t>
      </w:r>
      <w:r>
        <w:rPr>
          <w:color w:val="B70639"/>
        </w:rPr>
        <w:t xml:space="preserve"> budou určeny k tomu, aby</w:t>
      </w:r>
      <w:r>
        <w:t xml:space="preserve"> umožnily </w:t>
      </w:r>
      <w:r>
        <w:rPr>
          <w:color w:val="F7F1DF"/>
        </w:rPr>
        <w:t>dokonce i tomu nejhloupějšímu obráběcímu stroji</w:t>
      </w:r>
      <w:r>
        <w:t xml:space="preserve"> domluvit se </w:t>
      </w:r>
      <w:r>
        <w:rPr>
          <w:color w:val="118B8A"/>
        </w:rPr>
        <w:t>s tím nejchytřejším sálovým počítačem</w:t>
      </w:r>
      <w:r>
        <w:t xml:space="preserve"> nebo s čímkoli </w:t>
      </w:r>
      <w:r>
        <w:rPr>
          <w:color w:val="4AFEFA"/>
        </w:rPr>
        <w:t>mezi tím</w:t>
      </w:r>
      <w:r>
        <w:t xml:space="preserve">. V neobvyklém projevu otevřenosti bude </w:t>
      </w:r>
      <w:r>
        <w:rPr>
          <w:color w:val="310106"/>
        </w:rPr>
        <w:t>společnost IBM</w:t>
      </w:r>
      <w:r>
        <w:t xml:space="preserve"> </w:t>
      </w:r>
      <w:r>
        <w:rPr>
          <w:color w:val="FCB164"/>
        </w:rPr>
        <w:t>zákazníkům</w:t>
      </w:r>
      <w:r>
        <w:t xml:space="preserve"> rovněž pomáhat spojit dohromady </w:t>
      </w:r>
      <w:r>
        <w:rPr>
          <w:color w:val="796EE6"/>
        </w:rPr>
        <w:t xml:space="preserve">provozy, </w:t>
      </w:r>
      <w:r>
        <w:rPr>
          <w:color w:val="000D2C"/>
        </w:rPr>
        <w:t>které</w:t>
      </w:r>
      <w:r>
        <w:rPr>
          <w:color w:val="796EE6"/>
        </w:rPr>
        <w:t xml:space="preserve"> obsahují i nějakou část zařízení vyrobenou konkurenty </w:t>
      </w:r>
      <w:r>
        <w:rPr>
          <w:color w:val="53495F"/>
        </w:rPr>
        <w:t>společnosti IBM</w:t>
      </w:r>
      <w:r>
        <w:t xml:space="preserve">. Vedoucí pracovníci též uvedli, že </w:t>
      </w:r>
      <w:r>
        <w:rPr>
          <w:color w:val="310106"/>
        </w:rPr>
        <w:t>společnost IBM</w:t>
      </w:r>
      <w:r>
        <w:t xml:space="preserve"> bude navíc nabízet programovací nástroje navržené tak, aby </w:t>
      </w:r>
      <w:r>
        <w:rPr>
          <w:color w:val="F95475"/>
        </w:rPr>
        <w:t xml:space="preserve">každý, </w:t>
      </w:r>
      <w:r>
        <w:rPr>
          <w:color w:val="61FC03"/>
        </w:rPr>
        <w:t>kdo</w:t>
      </w:r>
      <w:r>
        <w:rPr>
          <w:color w:val="F95475"/>
        </w:rPr>
        <w:t xml:space="preserve"> pracuje v nějaké továrně</w:t>
      </w:r>
      <w:r>
        <w:t xml:space="preserve">, mohl napsat jednoúčelový software, například k provedení </w:t>
      </w:r>
      <w:r>
        <w:rPr>
          <w:color w:val="5D9608"/>
        </w:rPr>
        <w:t xml:space="preserve">statistické analýzy, </w:t>
      </w:r>
      <w:r>
        <w:rPr>
          <w:color w:val="DE98FD"/>
        </w:rPr>
        <w:t>která</w:t>
      </w:r>
      <w:r>
        <w:rPr>
          <w:color w:val="5D9608"/>
        </w:rPr>
        <w:t xml:space="preserve"> by přesně určila problém na výrobní lince</w:t>
      </w:r>
      <w:r>
        <w:t xml:space="preserve">. </w:t>
      </w:r>
      <w:r>
        <w:rPr>
          <w:color w:val="98A088"/>
        </w:rPr>
        <w:t xml:space="preserve">Mluvčí </w:t>
      </w:r>
      <w:r>
        <w:rPr>
          <w:color w:val="4F584E"/>
        </w:rPr>
        <w:t>společnosti IBM</w:t>
      </w:r>
      <w:r>
        <w:rPr>
          <w:color w:val="248AD0"/>
        </w:rPr>
        <w:t xml:space="preserve"> v Armonku ve státě New York potvrdila, že vedoucí pracovníci </w:t>
      </w:r>
      <w:r>
        <w:rPr>
          <w:color w:val="5C5300"/>
        </w:rPr>
        <w:t>společnosti IBM</w:t>
      </w:r>
      <w:r>
        <w:rPr>
          <w:color w:val="248AD0"/>
        </w:rPr>
        <w:t xml:space="preserve"> uveřejní příští týden některé plány automatizace výroby</w:t>
      </w:r>
      <w:r>
        <w:rPr>
          <w:color w:val="9F6551"/>
        </w:rPr>
        <w:t xml:space="preserve">, ale odmítla </w:t>
      </w:r>
      <w:r>
        <w:rPr>
          <w:color w:val="248AD0"/>
        </w:rPr>
        <w:t>to</w:t>
      </w:r>
      <w:r>
        <w:rPr>
          <w:color w:val="9F6551"/>
        </w:rPr>
        <w:t xml:space="preserve"> dále rozvést</w:t>
      </w:r>
      <w:r>
        <w:t xml:space="preserve">. Vedoucí průmysloví pracovníci oznámili, že jako obvykle u takto rozsáhlých oficiálních ohlášení </w:t>
      </w:r>
      <w:r>
        <w:rPr>
          <w:color w:val="310106"/>
        </w:rPr>
        <w:t>společnosti IBM</w:t>
      </w:r>
      <w:r>
        <w:t xml:space="preserve">, bude i </w:t>
      </w:r>
      <w:r>
        <w:rPr>
          <w:color w:val="9F6551"/>
        </w:rPr>
        <w:t>toto</w:t>
      </w:r>
      <w:r>
        <w:t xml:space="preserve"> částečně realita a částečně strategie. Uvést na trh </w:t>
      </w:r>
      <w:r>
        <w:rPr>
          <w:color w:val="04640D"/>
        </w:rPr>
        <w:t xml:space="preserve">všechny tyto produkty, </w:t>
      </w:r>
      <w:r>
        <w:rPr>
          <w:color w:val="BCFEC6"/>
        </w:rPr>
        <w:t>které</w:t>
      </w:r>
      <w:r>
        <w:rPr>
          <w:color w:val="04640D"/>
        </w:rPr>
        <w:t xml:space="preserve"> zákazníci potřebují</w:t>
      </w:r>
      <w:r>
        <w:t xml:space="preserve">, bude </w:t>
      </w:r>
      <w:r>
        <w:rPr>
          <w:color w:val="310106"/>
        </w:rPr>
        <w:t>společnosti IBM</w:t>
      </w:r>
      <w:r>
        <w:t xml:space="preserve"> trvat mnoho čtvrtletí a integrovat </w:t>
      </w:r>
      <w:r>
        <w:rPr>
          <w:color w:val="04640D"/>
        </w:rPr>
        <w:t>tyto produkty</w:t>
      </w:r>
      <w:r>
        <w:t xml:space="preserve"> do provozů bude </w:t>
      </w:r>
      <w:r>
        <w:rPr>
          <w:color w:val="932C70"/>
        </w:rPr>
        <w:t>zákazníkům</w:t>
      </w:r>
      <w:r>
        <w:t xml:space="preserve"> trvat roky. A rovněž jako obvykle budou </w:t>
      </w:r>
      <w:r>
        <w:rPr>
          <w:color w:val="04640D"/>
        </w:rPr>
        <w:t>tyto produkty</w:t>
      </w:r>
      <w:r>
        <w:t xml:space="preserve"> alespoň zpočátku přitahovat </w:t>
      </w:r>
      <w:r>
        <w:rPr>
          <w:color w:val="2B1B04"/>
        </w:rPr>
        <w:t xml:space="preserve">především velké uživatele zařízení </w:t>
      </w:r>
      <w:r>
        <w:rPr>
          <w:color w:val="B5AFC4"/>
        </w:rPr>
        <w:t>od společnosti IBM</w:t>
      </w:r>
      <w:r>
        <w:t xml:space="preserve">. Specialisté a vedoucí průmysloví pracovníci řekli, </w:t>
      </w:r>
      <w:r>
        <w:rPr>
          <w:color w:val="D4C67A"/>
        </w:rPr>
        <w:t xml:space="preserve">že i přesto by </w:t>
      </w:r>
      <w:r>
        <w:rPr>
          <w:color w:val="AE7AA1"/>
        </w:rPr>
        <w:t>tyto produkty</w:t>
      </w:r>
      <w:r>
        <w:rPr>
          <w:color w:val="D4C67A"/>
        </w:rPr>
        <w:t xml:space="preserve"> mohly napomoci ke zefektivnění výrobních provozů a dodat impuls </w:t>
      </w:r>
      <w:r>
        <w:rPr>
          <w:color w:val="C2A393"/>
        </w:rPr>
        <w:t xml:space="preserve">trhu automatizované výroby - trhu, </w:t>
      </w:r>
      <w:r>
        <w:rPr>
          <w:color w:val="0232FD"/>
        </w:rPr>
        <w:t>o kterém</w:t>
      </w:r>
      <w:r>
        <w:rPr>
          <w:color w:val="C2A393"/>
        </w:rPr>
        <w:t xml:space="preserve"> </w:t>
      </w:r>
      <w:r>
        <w:rPr>
          <w:color w:val="6A3A35"/>
        </w:rPr>
        <w:t>výzkumná společnost Yankee Group</w:t>
      </w:r>
      <w:r>
        <w:rPr>
          <w:color w:val="C2A393"/>
        </w:rPr>
        <w:t xml:space="preserve"> říká, že se k roku 1993 může zdvojnásobit na 40 miliard dolarů</w:t>
      </w:r>
      <w:r>
        <w:t xml:space="preserve">. "Je </w:t>
      </w:r>
      <w:r>
        <w:rPr>
          <w:color w:val="D4C67A"/>
        </w:rPr>
        <w:t>to</w:t>
      </w:r>
      <w:r>
        <w:t xml:space="preserve"> krok správným směrem," řekl </w:t>
      </w:r>
      <w:r>
        <w:rPr>
          <w:color w:val="BA6801"/>
        </w:rPr>
        <w:t xml:space="preserve">Martin Piszczalski, analytik </w:t>
      </w:r>
      <w:r>
        <w:rPr>
          <w:color w:val="168E5C"/>
        </w:rPr>
        <w:t>společnosti Yankee Group</w:t>
      </w:r>
      <w:r>
        <w:t xml:space="preserve">. Dodal ale, že "mnoho </w:t>
      </w:r>
      <w:r>
        <w:rPr>
          <w:color w:val="D4C67A"/>
        </w:rPr>
        <w:t>z toho</w:t>
      </w:r>
      <w:r>
        <w:t xml:space="preserve"> jsou záměry... Budeme muset počkat a uvidíme," jak se </w:t>
      </w:r>
      <w:r>
        <w:rPr>
          <w:color w:val="16C0D0"/>
        </w:rPr>
        <w:t>plán</w:t>
      </w:r>
      <w:r>
        <w:t xml:space="preserve"> vyvine. Ohlášení by </w:t>
      </w:r>
      <w:r>
        <w:rPr>
          <w:color w:val="310106"/>
        </w:rPr>
        <w:t>společnosti IBM</w:t>
      </w:r>
      <w:r>
        <w:t xml:space="preserve"> v oblasti továrního provozu rovněž měla pomoci pokračovat v ofenzivě </w:t>
      </w:r>
      <w:r>
        <w:rPr>
          <w:color w:val="C62100"/>
        </w:rPr>
        <w:t>proti společnosti Digital Equipment Corp</w:t>
      </w:r>
      <w:r>
        <w:t xml:space="preserve">. Zatímco </w:t>
      </w:r>
      <w:r>
        <w:rPr>
          <w:color w:val="310106"/>
        </w:rPr>
        <w:t>společnost IBM</w:t>
      </w:r>
      <w:r>
        <w:t xml:space="preserve"> tradičně dominovala na trhu s počítači pro obchodní stránku výrobních provozů a vedla si dobře na trhu navrhování nástrojů, </w:t>
      </w:r>
      <w:r>
        <w:rPr>
          <w:color w:val="C62100"/>
        </w:rPr>
        <w:t>společnost Digital</w:t>
      </w:r>
      <w:r>
        <w:t xml:space="preserve"> dominovala počítačem řízené výrobě. Na scéně automatizovaných výrob rovněž začala získávat podíl </w:t>
      </w:r>
      <w:r>
        <w:rPr>
          <w:color w:val="014347"/>
        </w:rPr>
        <w:t>společnost Hewlett-Packard Co</w:t>
      </w:r>
      <w:r>
        <w:t xml:space="preserve">. Vzhledem k tomu, že </w:t>
      </w:r>
      <w:r>
        <w:rPr>
          <w:color w:val="C62100"/>
        </w:rPr>
        <w:t>společnost Digital</w:t>
      </w:r>
      <w:r>
        <w:t xml:space="preserve"> předchází pověst, že je v propojování </w:t>
      </w:r>
      <w:r>
        <w:rPr>
          <w:color w:val="233809"/>
        </w:rPr>
        <w:t>počítačů různých výrobců</w:t>
      </w:r>
      <w:r>
        <w:t xml:space="preserve"> lepší než </w:t>
      </w:r>
      <w:r>
        <w:rPr>
          <w:color w:val="310106"/>
        </w:rPr>
        <w:t>společnost IBM</w:t>
      </w:r>
      <w:r>
        <w:t xml:space="preserve">, bude </w:t>
      </w:r>
      <w:r>
        <w:rPr>
          <w:color w:val="310106"/>
        </w:rPr>
        <w:t>společnost IBM</w:t>
      </w:r>
      <w:r>
        <w:t xml:space="preserve"> muset jít </w:t>
      </w:r>
      <w:r>
        <w:rPr>
          <w:color w:val="C62100"/>
        </w:rPr>
        <w:t>proti společnosti Digital</w:t>
      </w:r>
      <w:r>
        <w:t xml:space="preserve"> tvrdě do kopce. Navíc </w:t>
      </w:r>
      <w:r>
        <w:rPr>
          <w:color w:val="014347"/>
        </w:rPr>
        <w:t>společnost Hewlett-Packard</w:t>
      </w:r>
      <w:r>
        <w:t xml:space="preserve">, přestože je mnohem menší hráč, na sebe vzala velký závazek ohledně druhů </w:t>
      </w:r>
      <w:r>
        <w:rPr>
          <w:color w:val="42083B"/>
        </w:rPr>
        <w:t xml:space="preserve">výrobních standardů, </w:t>
      </w:r>
      <w:r>
        <w:rPr>
          <w:color w:val="82785D"/>
        </w:rPr>
        <w:t>které</w:t>
      </w:r>
      <w:r>
        <w:rPr>
          <w:color w:val="42083B"/>
        </w:rPr>
        <w:t xml:space="preserve"> takové propojování usnadní</w:t>
      </w:r>
      <w:r>
        <w:t xml:space="preserve">, a mohla by tak </w:t>
      </w:r>
      <w:r>
        <w:rPr>
          <w:color w:val="310106"/>
        </w:rPr>
        <w:t>společnosti IBM</w:t>
      </w:r>
      <w:r>
        <w:t xml:space="preserve"> způsobit nějaké problémy. Lze očekávat, že </w:t>
      </w:r>
      <w:r>
        <w:rPr>
          <w:color w:val="023087"/>
        </w:rPr>
        <w:t>obě společnosti</w:t>
      </w:r>
      <w:r>
        <w:t xml:space="preserve"> budou usilovat o ovládnutí trhu: </w:t>
      </w:r>
      <w:r>
        <w:rPr>
          <w:color w:val="B7DAD2"/>
        </w:rPr>
        <w:t>výzkumná společnost Gartner Group Inc.</w:t>
      </w:r>
      <w:r>
        <w:t xml:space="preserve"> odhadla, že </w:t>
      </w:r>
      <w:r>
        <w:rPr>
          <w:color w:val="C62100"/>
        </w:rPr>
        <w:t>společnost Digital</w:t>
      </w:r>
      <w:r>
        <w:t xml:space="preserve"> získává 30 % příjmů z výrobního trhu a </w:t>
      </w:r>
      <w:r>
        <w:rPr>
          <w:color w:val="014347"/>
        </w:rPr>
        <w:t>společnost Hewlett-Packard</w:t>
      </w:r>
      <w:r>
        <w:t xml:space="preserve"> získává 50 %. </w:t>
      </w:r>
      <w:r>
        <w:rPr>
          <w:color w:val="196956"/>
        </w:rPr>
        <w:t xml:space="preserve">Společnost IBM, </w:t>
      </w:r>
      <w:r>
        <w:rPr>
          <w:color w:val="8C41BB"/>
        </w:rPr>
        <w:t>o které</w:t>
      </w:r>
      <w:r>
        <w:rPr>
          <w:color w:val="196956"/>
        </w:rPr>
        <w:t xml:space="preserve"> </w:t>
      </w:r>
      <w:r>
        <w:rPr>
          <w:color w:val="ECEDFE"/>
        </w:rPr>
        <w:t>společnost Gartner Group</w:t>
      </w:r>
      <w:r>
        <w:rPr>
          <w:color w:val="196956"/>
        </w:rPr>
        <w:t xml:space="preserve"> uvedla, že na tomto trhu generuje 22 % </w:t>
      </w:r>
      <w:r>
        <w:rPr>
          <w:color w:val="8C41BB"/>
        </w:rPr>
        <w:t>svých</w:t>
      </w:r>
      <w:r>
        <w:rPr>
          <w:color w:val="196956"/>
        </w:rPr>
        <w:t xml:space="preserve"> příjmů</w:t>
      </w:r>
      <w:r>
        <w:rPr>
          <w:color w:val="2B2D32"/>
        </w:rPr>
        <w:t xml:space="preserve">, by měla být schopna využít </w:t>
      </w:r>
      <w:r>
        <w:rPr>
          <w:color w:val="196956"/>
        </w:rPr>
        <w:t>svých</w:t>
      </w:r>
      <w:r>
        <w:rPr>
          <w:color w:val="2B2D32"/>
        </w:rPr>
        <w:t xml:space="preserve"> věrných přívrženců mezi kupci zařízení</w:t>
      </w:r>
      <w:r>
        <w:t xml:space="preserve">. A </w:t>
      </w:r>
      <w:r>
        <w:rPr>
          <w:color w:val="2B2D32"/>
        </w:rPr>
        <w:t>to</w:t>
      </w:r>
      <w:r>
        <w:t xml:space="preserve"> proto, že jakmile se spojí </w:t>
      </w:r>
      <w:r>
        <w:rPr>
          <w:color w:val="94C661"/>
        </w:rPr>
        <w:t>různé části výrobního trhu</w:t>
      </w:r>
      <w:r>
        <w:t xml:space="preserve">, mnoho společností bude standardizovat určité typy zařízení a </w:t>
      </w:r>
      <w:r>
        <w:rPr>
          <w:color w:val="310106"/>
        </w:rPr>
        <w:t>společnost IBM</w:t>
      </w:r>
      <w:r>
        <w:t xml:space="preserve"> je největším hráčem. Mnohé ale bude záviset na tom, jak rychle </w:t>
      </w:r>
      <w:r>
        <w:rPr>
          <w:color w:val="310106"/>
        </w:rPr>
        <w:t>společnost IBM</w:t>
      </w:r>
      <w:r>
        <w:t xml:space="preserve"> dokáže jednat. Zdá se, že poté, co během posledních let ztratila trochu lesku, když se přišlo na to, že není </w:t>
      </w:r>
      <w:r>
        <w:rPr>
          <w:color w:val="F8907D"/>
        </w:rPr>
        <w:t xml:space="preserve">všelékem, </w:t>
      </w:r>
      <w:r>
        <w:rPr>
          <w:color w:val="895E6B"/>
        </w:rPr>
        <w:t>který</w:t>
      </w:r>
      <w:r>
        <w:rPr>
          <w:color w:val="F8907D"/>
        </w:rPr>
        <w:t xml:space="preserve"> by způsobil větší efektivitu amerických továren a vypudil zahraniční konkurenci</w:t>
      </w:r>
      <w:r>
        <w:t xml:space="preserve">, zažívá celá myšlenka </w:t>
      </w:r>
      <w:r>
        <w:rPr>
          <w:color w:val="788E95"/>
        </w:rPr>
        <w:t>automatizované výroby, neboli CIM</w:t>
      </w:r>
      <w:r>
        <w:t xml:space="preserve">, návrat na výsluní. </w:t>
      </w:r>
      <w:r>
        <w:rPr>
          <w:color w:val="FB6AB8"/>
        </w:rPr>
        <w:t xml:space="preserve">Erik Keller, analytik </w:t>
      </w:r>
      <w:r>
        <w:rPr>
          <w:color w:val="576094"/>
        </w:rPr>
        <w:t>společnosti Gartner Group</w:t>
      </w:r>
      <w:r>
        <w:t xml:space="preserve">, řekl, že aby skutečně vynikly výhody CIM, mohou ještě být zapotřebí organizační změny - například </w:t>
      </w:r>
      <w:r>
        <w:rPr>
          <w:color w:val="DB1474"/>
        </w:rPr>
        <w:t>někomu v obchodním podlaží</w:t>
      </w:r>
      <w:r>
        <w:t xml:space="preserve"> se nemusí líbit, </w:t>
      </w:r>
      <w:r>
        <w:rPr>
          <w:color w:val="8489AE"/>
        </w:rPr>
        <w:t xml:space="preserve">že se </w:t>
      </w:r>
      <w:r>
        <w:rPr>
          <w:color w:val="860E04"/>
        </w:rPr>
        <w:t>mu</w:t>
      </w:r>
      <w:r>
        <w:rPr>
          <w:color w:val="8489AE"/>
        </w:rPr>
        <w:t xml:space="preserve"> </w:t>
      </w:r>
      <w:r>
        <w:rPr>
          <w:color w:val="FBC206"/>
        </w:rPr>
        <w:t xml:space="preserve">někdo, </w:t>
      </w:r>
      <w:r>
        <w:rPr>
          <w:color w:val="6EAB9B"/>
        </w:rPr>
        <w:t>kdo</w:t>
      </w:r>
      <w:r>
        <w:rPr>
          <w:color w:val="FBC206"/>
        </w:rPr>
        <w:t xml:space="preserve"> sedí v kanceláři před osobním počítačem</w:t>
      </w:r>
      <w:r>
        <w:rPr>
          <w:color w:val="8489AE"/>
        </w:rPr>
        <w:t>, dívá přes rameno</w:t>
      </w:r>
      <w:r>
        <w:t xml:space="preserve">, a může být schopen </w:t>
      </w:r>
      <w:r>
        <w:rPr>
          <w:color w:val="8489AE"/>
        </w:rPr>
        <w:t>tomu</w:t>
      </w:r>
      <w:r>
        <w:t xml:space="preserve"> zabránit. Řekl ale, že takový systém jako ten </w:t>
      </w:r>
      <w:r>
        <w:rPr>
          <w:color w:val="310106"/>
        </w:rPr>
        <w:t>společnosti IBM</w:t>
      </w:r>
      <w:r>
        <w:t xml:space="preserve">, by měl významně pomoci. </w:t>
      </w:r>
      <w:r>
        <w:rPr>
          <w:color w:val="F2CDFE"/>
        </w:rPr>
        <w:t>Například při výrobě polyethylenových obalů z plastových úlomků se úlomek občas neroztaví, zadrhne se v soustrojí a dělá v obalech rýhu</w:t>
      </w:r>
      <w:r>
        <w:t xml:space="preserve">. </w:t>
      </w:r>
      <w:r>
        <w:rPr>
          <w:color w:val="F2CDFE"/>
        </w:rPr>
        <w:t>To</w:t>
      </w:r>
      <w:r>
        <w:t xml:space="preserve"> může být nákladné, protože </w:t>
      </w:r>
      <w:r>
        <w:rPr>
          <w:color w:val="F2CDFE"/>
        </w:rPr>
        <w:t>problém</w:t>
      </w:r>
      <w:r>
        <w:t xml:space="preserve"> nemusí být po určitou dobu zpozorován, a obaly se pak zahazují. </w:t>
      </w:r>
      <w:r>
        <w:rPr>
          <w:color w:val="FB6AB8"/>
        </w:rPr>
        <w:t>Keller</w:t>
      </w:r>
      <w:r>
        <w:t xml:space="preserve"> ale řekl, že kdyby do procesu mohly být zapojeny </w:t>
      </w:r>
      <w:r>
        <w:rPr>
          <w:color w:val="645341"/>
        </w:rPr>
        <w:t>počítače</w:t>
      </w:r>
      <w:r>
        <w:t xml:space="preserve">, mohly by operátora upozornit hned, jak </w:t>
      </w:r>
      <w:r>
        <w:rPr>
          <w:color w:val="F2CDFE"/>
        </w:rPr>
        <w:t>problém</w:t>
      </w:r>
      <w:r>
        <w:t xml:space="preserve"> nastane. Mohly by také kontrolovat objednávky v pořadači, aby našly </w:t>
      </w:r>
      <w:r>
        <w:rPr>
          <w:color w:val="760035"/>
        </w:rPr>
        <w:t xml:space="preserve">zákazníka, </w:t>
      </w:r>
      <w:r>
        <w:rPr>
          <w:color w:val="647A41"/>
        </w:rPr>
        <w:t>který</w:t>
      </w:r>
      <w:r>
        <w:rPr>
          <w:color w:val="760035"/>
        </w:rPr>
        <w:t xml:space="preserve"> by byl ochoten přijmout nižší kvalitu polyethylenu</w:t>
      </w:r>
      <w:r>
        <w:t xml:space="preserve">. </w:t>
      </w:r>
      <w:r>
        <w:rPr>
          <w:color w:val="496E76"/>
        </w:rPr>
        <w:t>Počítače</w:t>
      </w:r>
      <w:r>
        <w:t xml:space="preserve"> by nechaly </w:t>
      </w:r>
      <w:r>
        <w:rPr>
          <w:color w:val="E3F894"/>
        </w:rPr>
        <w:t>stroj</w:t>
      </w:r>
      <w:r>
        <w:t xml:space="preserve"> běžet právě tak dlouho, dokud by taková objednávka nebyla splněna, a odstranily by tak plýtvání. Toto zlepšené propojení se časem může stát pro některé společnosti významnou zbraní. </w:t>
      </w:r>
      <w:r>
        <w:rPr>
          <w:color w:val="F9D7CD"/>
        </w:rPr>
        <w:t>Společnosti</w:t>
      </w:r>
      <w:r>
        <w:t xml:space="preserve"> by mohly být schopné denně hovořit s prodavači, například </w:t>
      </w:r>
      <w:r>
        <w:rPr>
          <w:color w:val="876128"/>
        </w:rPr>
        <w:t>o nevyužitém zařízení</w:t>
      </w:r>
      <w:r>
        <w:t xml:space="preserve">, a mohly by tak nabízet slevy </w:t>
      </w:r>
      <w:r>
        <w:rPr>
          <w:color w:val="A1A711"/>
        </w:rPr>
        <w:t xml:space="preserve">na cokoliv, </w:t>
      </w:r>
      <w:r>
        <w:rPr>
          <w:color w:val="01FB92"/>
        </w:rPr>
        <w:t>co</w:t>
      </w:r>
      <w:r>
        <w:rPr>
          <w:color w:val="A1A711"/>
        </w:rPr>
        <w:t xml:space="preserve"> </w:t>
      </w:r>
      <w:r>
        <w:rPr>
          <w:color w:val="FD0F31"/>
        </w:rPr>
        <w:t>toto zařízení</w:t>
      </w:r>
      <w:r>
        <w:rPr>
          <w:color w:val="A1A711"/>
        </w:rPr>
        <w:t xml:space="preserve"> produkuje</w:t>
      </w:r>
      <w:r>
        <w:t xml:space="preserve">. Prodavači by také mohli dostávat přesnou informaci o tom, kdy by mohly být produkty dodány - v mnohém jde </w:t>
      </w:r>
      <w:r>
        <w:rPr>
          <w:color w:val="BE8485"/>
        </w:rPr>
        <w:t xml:space="preserve">o tentýž způsob, </w:t>
      </w:r>
      <w:r>
        <w:rPr>
          <w:color w:val="C660FB"/>
        </w:rPr>
        <w:t>kterým</w:t>
      </w:r>
      <w:r>
        <w:rPr>
          <w:color w:val="BE8485"/>
        </w:rPr>
        <w:t xml:space="preserve"> </w:t>
      </w:r>
      <w:r>
        <w:rPr>
          <w:color w:val="120104"/>
        </w:rPr>
        <w:t>společnost Federal Express</w:t>
      </w:r>
      <w:r>
        <w:rPr>
          <w:color w:val="BE8485"/>
        </w:rPr>
        <w:t xml:space="preserve"> na trhu poskytuje </w:t>
      </w:r>
      <w:r>
        <w:rPr>
          <w:color w:val="120104"/>
        </w:rPr>
        <w:t>svou</w:t>
      </w:r>
      <w:r>
        <w:rPr>
          <w:color w:val="BE8485"/>
        </w:rPr>
        <w:t xml:space="preserve"> schopnost přesně říci, kde v doručovacím systému se nyní nachází nějaká zásilka</w:t>
      </w:r>
      <w:r>
        <w:t>.</w:t>
      </w:r>
    </w:p>
    <w:p>
      <w:r>
        <w:rPr>
          <w:b/>
        </w:rPr>
        <w:t>Document number 1469</w:t>
      </w:r>
    </w:p>
    <w:p>
      <w:r>
        <w:rPr>
          <w:b/>
        </w:rPr>
        <w:t>Document identifier: wsj1767-001</w:t>
      </w:r>
    </w:p>
    <w:p>
      <w:r>
        <w:rPr>
          <w:color w:val="310106"/>
        </w:rPr>
        <w:t xml:space="preserve">Značka Merkur, první firemní licence </w:t>
      </w:r>
      <w:r>
        <w:rPr>
          <w:color w:val="04640D"/>
        </w:rPr>
        <w:t>společnosti Ford Motor Co.</w:t>
      </w:r>
      <w:r>
        <w:rPr>
          <w:color w:val="310106"/>
        </w:rPr>
        <w:t xml:space="preserve"> na nové automobily v USA </w:t>
      </w:r>
      <w:r>
        <w:rPr>
          <w:color w:val="FEFB0A"/>
        </w:rPr>
        <w:t xml:space="preserve">od doby, </w:t>
      </w:r>
      <w:r>
        <w:rPr>
          <w:color w:val="FB5514"/>
        </w:rPr>
        <w:t>kdy</w:t>
      </w:r>
      <w:r>
        <w:rPr>
          <w:color w:val="FEFB0A"/>
        </w:rPr>
        <w:t xml:space="preserve"> byla v roce 1957 veřejně předvedena </w:t>
      </w:r>
      <w:r>
        <w:rPr>
          <w:color w:val="E115C0"/>
        </w:rPr>
        <w:t>značka Edsel</w:t>
      </w:r>
      <w:r>
        <w:t xml:space="preserve">, nyní bude sdílet osud </w:t>
      </w:r>
      <w:r>
        <w:rPr>
          <w:color w:val="00587F"/>
        </w:rPr>
        <w:t>značky Edsel</w:t>
      </w:r>
      <w:r>
        <w:t xml:space="preserve">. </w:t>
      </w:r>
      <w:r>
        <w:rPr>
          <w:color w:val="0BC582"/>
        </w:rPr>
        <w:t>Společnost Ford</w:t>
      </w:r>
      <w:r>
        <w:t xml:space="preserve"> včera oznámila, </w:t>
      </w:r>
      <w:r>
        <w:rPr>
          <w:color w:val="FEB8C8"/>
        </w:rPr>
        <w:t xml:space="preserve">že zastaví dovozy </w:t>
      </w:r>
      <w:r>
        <w:rPr>
          <w:color w:val="9E8317"/>
        </w:rPr>
        <w:t xml:space="preserve">modelu Merkur Scorpio, </w:t>
      </w:r>
      <w:r>
        <w:rPr>
          <w:color w:val="01190F"/>
        </w:rPr>
        <w:t xml:space="preserve">luxusního sedanu za 28000 dolarů, </w:t>
      </w:r>
      <w:r>
        <w:rPr>
          <w:color w:val="847D81"/>
        </w:rPr>
        <w:t>který</w:t>
      </w:r>
      <w:r>
        <w:rPr>
          <w:color w:val="01190F"/>
        </w:rPr>
        <w:t xml:space="preserve"> vyrábí společnost Ford of Europe </w:t>
      </w:r>
      <w:r>
        <w:rPr>
          <w:color w:val="58018B"/>
        </w:rPr>
        <w:t>v Západním Německu</w:t>
      </w:r>
      <w:r>
        <w:t xml:space="preserve">. Vozy jsou prodávány na základě zvláštní licence pod vlastní značkou v přítomnosti obchodníků </w:t>
      </w:r>
      <w:r>
        <w:rPr>
          <w:color w:val="B70639"/>
        </w:rPr>
        <w:t>divize Lincoln-Mercury</w:t>
      </w:r>
      <w:r>
        <w:t xml:space="preserve"> - na rozdíl od nových modelů jako například Taurus nebo Escort, </w:t>
      </w:r>
      <w:r>
        <w:rPr>
          <w:color w:val="703B01"/>
        </w:rPr>
        <w:t>které</w:t>
      </w:r>
      <w:r>
        <w:rPr>
          <w:color w:val="F7F1DF"/>
        </w:rPr>
        <w:t xml:space="preserve"> prodávají existující divize </w:t>
      </w:r>
      <w:r>
        <w:rPr>
          <w:color w:val="118B8A"/>
        </w:rPr>
        <w:t>společnosti Ford</w:t>
      </w:r>
      <w:r>
        <w:t xml:space="preserve">. Přistoupení </w:t>
      </w:r>
      <w:r>
        <w:rPr>
          <w:color w:val="FEB8C8"/>
        </w:rPr>
        <w:t>k zastavení dovozů</w:t>
      </w:r>
      <w:r>
        <w:t xml:space="preserve"> - oznámené </w:t>
      </w:r>
      <w:r>
        <w:rPr>
          <w:color w:val="4AFEFA"/>
        </w:rPr>
        <w:t xml:space="preserve">29 let a 11 měsíců po dni, </w:t>
      </w:r>
      <w:r>
        <w:rPr>
          <w:color w:val="FCB164"/>
        </w:rPr>
        <w:t>kdy</w:t>
      </w:r>
      <w:r>
        <w:rPr>
          <w:color w:val="4AFEFA"/>
        </w:rPr>
        <w:t xml:space="preserve"> Henry Ford II. prohlásil, že </w:t>
      </w:r>
      <w:r>
        <w:rPr>
          <w:color w:val="796EE6"/>
        </w:rPr>
        <w:t xml:space="preserve">divize Edsel i se </w:t>
      </w:r>
      <w:r>
        <w:rPr>
          <w:color w:val="000D2C"/>
        </w:rPr>
        <w:t>svým</w:t>
      </w:r>
      <w:r>
        <w:rPr>
          <w:color w:val="796EE6"/>
        </w:rPr>
        <w:t xml:space="preserve"> nemotorným vozem</w:t>
      </w:r>
      <w:r>
        <w:rPr>
          <w:color w:val="4AFEFA"/>
        </w:rPr>
        <w:t xml:space="preserve"> přijde do šrotu</w:t>
      </w:r>
      <w:r>
        <w:t xml:space="preserve"> - likviduje </w:t>
      </w:r>
      <w:r>
        <w:rPr>
          <w:color w:val="310106"/>
        </w:rPr>
        <w:t>čtyři roky starou obchodní značku Merkur</w:t>
      </w:r>
      <w:r>
        <w:t xml:space="preserve"> na americkém trhu. </w:t>
      </w:r>
      <w:r>
        <w:rPr>
          <w:color w:val="310106"/>
        </w:rPr>
        <w:t>Její</w:t>
      </w:r>
      <w:r>
        <w:t xml:space="preserve"> prodej na evropském trhu bude pokračovat. </w:t>
      </w:r>
      <w:r>
        <w:rPr>
          <w:color w:val="53495F"/>
        </w:rPr>
        <w:t xml:space="preserve">Smrt </w:t>
      </w:r>
      <w:r>
        <w:rPr>
          <w:color w:val="F95475"/>
        </w:rPr>
        <w:t>značky Merkur</w:t>
      </w:r>
      <w:r>
        <w:t xml:space="preserve"> není </w:t>
      </w:r>
      <w:r>
        <w:rPr>
          <w:color w:val="0BC582"/>
        </w:rPr>
        <w:t>pro společnost Ford</w:t>
      </w:r>
      <w:r>
        <w:t xml:space="preserve"> zdaleka tak nákladná, jako byl debakl </w:t>
      </w:r>
      <w:r>
        <w:rPr>
          <w:color w:val="00587F"/>
        </w:rPr>
        <w:t>značky Edsel</w:t>
      </w:r>
      <w:r>
        <w:t xml:space="preserve">, protože </w:t>
      </w:r>
      <w:r>
        <w:rPr>
          <w:color w:val="310106"/>
        </w:rPr>
        <w:t>značka Merkur</w:t>
      </w:r>
      <w:r>
        <w:t xml:space="preserve"> představovala relativně nízkorozpočtový projekt s omezenými cíli ohledně tržby. </w:t>
      </w:r>
      <w:r>
        <w:rPr>
          <w:color w:val="61FC03"/>
        </w:rPr>
        <w:t xml:space="preserve">V době, </w:t>
      </w:r>
      <w:r>
        <w:rPr>
          <w:color w:val="5D9608"/>
        </w:rPr>
        <w:t>kdy</w:t>
      </w:r>
      <w:r>
        <w:rPr>
          <w:color w:val="61FC03"/>
        </w:rPr>
        <w:t xml:space="preserve"> image </w:t>
      </w:r>
      <w:r>
        <w:rPr>
          <w:color w:val="DE98FD"/>
        </w:rPr>
        <w:t>společnosti jakožto amerického výrobce aut s jedinečným stylem</w:t>
      </w:r>
      <w:r>
        <w:rPr>
          <w:color w:val="61FC03"/>
        </w:rPr>
        <w:t xml:space="preserve"> vykazuje trhliny</w:t>
      </w:r>
      <w:r>
        <w:t xml:space="preserve">, přesto znamená stažení </w:t>
      </w:r>
      <w:r>
        <w:rPr>
          <w:color w:val="310106"/>
        </w:rPr>
        <w:t>značky Merkur</w:t>
      </w:r>
      <w:r>
        <w:t xml:space="preserve"> </w:t>
      </w:r>
      <w:r>
        <w:rPr>
          <w:color w:val="0BC582"/>
        </w:rPr>
        <w:t>pro společnost Ford</w:t>
      </w:r>
      <w:r>
        <w:t xml:space="preserve"> porážku. </w:t>
      </w:r>
      <w:r>
        <w:rPr>
          <w:color w:val="98A088"/>
        </w:rPr>
        <w:t xml:space="preserve">Od roku, </w:t>
      </w:r>
      <w:r>
        <w:rPr>
          <w:color w:val="4F584E"/>
        </w:rPr>
        <w:t>kdy</w:t>
      </w:r>
      <w:r>
        <w:rPr>
          <w:color w:val="98A088"/>
        </w:rPr>
        <w:t xml:space="preserve"> byly představeny</w:t>
      </w:r>
      <w:r>
        <w:t xml:space="preserve">, nenaplnily </w:t>
      </w:r>
      <w:r>
        <w:rPr>
          <w:color w:val="248AD0"/>
        </w:rPr>
        <w:t xml:space="preserve">nové modely Thunderbird a Mercury Cougar </w:t>
      </w:r>
      <w:r>
        <w:rPr>
          <w:color w:val="5C5300"/>
        </w:rPr>
        <w:t>tohoto automobilového výrobce č. 2</w:t>
      </w:r>
      <w:r>
        <w:t xml:space="preserve"> </w:t>
      </w:r>
      <w:r>
        <w:rPr>
          <w:color w:val="9F6551"/>
        </w:rPr>
        <w:t>v tomto roce</w:t>
      </w:r>
      <w:r>
        <w:t xml:space="preserve"> prodejní očekávání a </w:t>
      </w:r>
      <w:r>
        <w:rPr>
          <w:color w:val="BCFEC6"/>
        </w:rPr>
        <w:t xml:space="preserve">nákladní vozy </w:t>
      </w:r>
      <w:r>
        <w:rPr>
          <w:color w:val="932C70"/>
        </w:rPr>
        <w:t>společnosti Ford</w:t>
      </w:r>
      <w:r>
        <w:t xml:space="preserve"> ztrácí pozici ve prospěch </w:t>
      </w:r>
      <w:r>
        <w:rPr>
          <w:color w:val="BCFEC6"/>
        </w:rPr>
        <w:t>svých</w:t>
      </w:r>
      <w:r>
        <w:t xml:space="preserve"> konkurentů </w:t>
      </w:r>
      <w:r>
        <w:rPr>
          <w:color w:val="2B1B04"/>
        </w:rPr>
        <w:t>od společnosti GM</w:t>
      </w:r>
      <w:r>
        <w:t xml:space="preserve">. </w:t>
      </w:r>
      <w:r>
        <w:rPr>
          <w:color w:val="0BC582"/>
        </w:rPr>
        <w:t>Společnost Ford</w:t>
      </w:r>
      <w:r>
        <w:t xml:space="preserve"> tento podzim uvedla pouze jeden nový produkt: přepracovanou verzi </w:t>
      </w:r>
      <w:r>
        <w:rPr>
          <w:color w:val="B5AFC4"/>
        </w:rPr>
        <w:t>svého</w:t>
      </w:r>
      <w:r>
        <w:rPr>
          <w:color w:val="D4C67A"/>
        </w:rPr>
        <w:t xml:space="preserve"> masivního luxusního modelu Lincoln Town Car</w:t>
      </w:r>
      <w:r>
        <w:t xml:space="preserve">. </w:t>
      </w:r>
      <w:r>
        <w:rPr>
          <w:color w:val="53495F"/>
        </w:rPr>
        <w:t xml:space="preserve">Zánik </w:t>
      </w:r>
      <w:r>
        <w:rPr>
          <w:color w:val="F95475"/>
        </w:rPr>
        <w:t>značky Merkur (vyslovované mer-KůR</w:t>
      </w:r>
      <w:r>
        <w:t xml:space="preserve">) přichází </w:t>
      </w:r>
      <w:r>
        <w:rPr>
          <w:color w:val="AE7AA1"/>
        </w:rPr>
        <w:t xml:space="preserve">po září, </w:t>
      </w:r>
      <w:r>
        <w:rPr>
          <w:color w:val="C2A393"/>
        </w:rPr>
        <w:t>kdy</w:t>
      </w:r>
      <w:r>
        <w:rPr>
          <w:color w:val="AE7AA1"/>
        </w:rPr>
        <w:t xml:space="preserve"> se </w:t>
      </w:r>
      <w:r>
        <w:rPr>
          <w:color w:val="0232FD"/>
        </w:rPr>
        <w:t xml:space="preserve">670 dealerům </w:t>
      </w:r>
      <w:r>
        <w:rPr>
          <w:color w:val="6A3A35"/>
        </w:rPr>
        <w:t>značky Merkur</w:t>
      </w:r>
      <w:r>
        <w:rPr>
          <w:color w:val="AE7AA1"/>
        </w:rPr>
        <w:t xml:space="preserve"> podařilo prodat pouze 93 modelů Scorpio</w:t>
      </w:r>
      <w:r>
        <w:t xml:space="preserve">. Celkový obrat </w:t>
      </w:r>
      <w:r>
        <w:rPr>
          <w:color w:val="310106"/>
        </w:rPr>
        <w:t>značky Merkur</w:t>
      </w:r>
      <w:r>
        <w:t xml:space="preserve"> za prvních devět měsíců klesl </w:t>
      </w:r>
      <w:r>
        <w:rPr>
          <w:color w:val="BA6801"/>
        </w:rPr>
        <w:t>oproti předchozímu roku</w:t>
      </w:r>
      <w:r>
        <w:t xml:space="preserve"> o 46 % na pouhých 6320 vozů. </w:t>
      </w:r>
      <w:r>
        <w:rPr>
          <w:color w:val="310106"/>
        </w:rPr>
        <w:t>Značka Merkur</w:t>
      </w:r>
      <w:r>
        <w:t xml:space="preserve"> není </w:t>
      </w:r>
      <w:r>
        <w:rPr>
          <w:color w:val="168E5C"/>
        </w:rPr>
        <w:t xml:space="preserve">jediná evropská luxusní značka, </w:t>
      </w:r>
      <w:r>
        <w:rPr>
          <w:color w:val="16C0D0"/>
        </w:rPr>
        <w:t>která</w:t>
      </w:r>
      <w:r>
        <w:rPr>
          <w:color w:val="168E5C"/>
        </w:rPr>
        <w:t xml:space="preserve"> má v USA problémy</w:t>
      </w:r>
      <w:r>
        <w:t xml:space="preserve">. Japonský útok na luxusní trh rychle zastiňuje takové evropské výrobce jako jsou </w:t>
      </w:r>
      <w:r>
        <w:rPr>
          <w:color w:val="C62100"/>
        </w:rPr>
        <w:t>společnosti Audi</w:t>
      </w:r>
      <w:r>
        <w:t xml:space="preserve"> a Saab, </w:t>
      </w:r>
      <w:r>
        <w:rPr>
          <w:color w:val="014347"/>
        </w:rPr>
        <w:t>které</w:t>
      </w:r>
      <w:r>
        <w:rPr>
          <w:color w:val="233809"/>
        </w:rPr>
        <w:t xml:space="preserve"> alespoň mají image dobrých obchodních značek</w:t>
      </w:r>
      <w:r>
        <w:t xml:space="preserve">. </w:t>
      </w:r>
      <w:r>
        <w:rPr>
          <w:color w:val="310106"/>
        </w:rPr>
        <w:t>Značka Merkur</w:t>
      </w:r>
      <w:r>
        <w:t xml:space="preserve">, jakožto dovoz do domácích zásob automobilů, trpěla </w:t>
      </w:r>
      <w:r>
        <w:rPr>
          <w:color w:val="42083B"/>
        </w:rPr>
        <w:t xml:space="preserve">stejným druhem nejasnosti image, </w:t>
      </w:r>
      <w:r>
        <w:rPr>
          <w:color w:val="82785D"/>
        </w:rPr>
        <w:t>který</w:t>
      </w:r>
      <w:r>
        <w:rPr>
          <w:color w:val="42083B"/>
        </w:rPr>
        <w:t xml:space="preserve"> brzdí prodeje dovozů </w:t>
      </w:r>
      <w:r>
        <w:rPr>
          <w:color w:val="023087"/>
        </w:rPr>
        <w:t>společností General Motors Corp.</w:t>
      </w:r>
      <w:r>
        <w:rPr>
          <w:color w:val="42083B"/>
        </w:rPr>
        <w:t xml:space="preserve"> a Chrysler Corp</w:t>
      </w:r>
      <w:r>
        <w:t xml:space="preserve">. </w:t>
      </w:r>
      <w:r>
        <w:rPr>
          <w:color w:val="310106"/>
        </w:rPr>
        <w:t>Značka Merkur</w:t>
      </w:r>
      <w:r>
        <w:t xml:space="preserve"> se původně zaměřovala na to, aby do obchodních zastoupení </w:t>
      </w:r>
      <w:r>
        <w:rPr>
          <w:color w:val="B70639"/>
        </w:rPr>
        <w:t>divize Lincoln-Mercury</w:t>
      </w:r>
      <w:r>
        <w:t xml:space="preserve"> přilákala kategorii </w:t>
      </w:r>
      <w:r>
        <w:rPr>
          <w:color w:val="B7DAD2"/>
        </w:rPr>
        <w:t xml:space="preserve">mladých bohatých kupců, </w:t>
      </w:r>
      <w:r>
        <w:rPr>
          <w:color w:val="196956"/>
        </w:rPr>
        <w:t>kteří</w:t>
      </w:r>
      <w:r>
        <w:rPr>
          <w:color w:val="B7DAD2"/>
        </w:rPr>
        <w:t xml:space="preserve"> by ani za nic nejezdili </w:t>
      </w:r>
      <w:r>
        <w:rPr>
          <w:color w:val="8C41BB"/>
        </w:rPr>
        <w:t xml:space="preserve">v modelu Town Car - vozidle tak kočárovitém, že </w:t>
      </w:r>
      <w:r>
        <w:rPr>
          <w:color w:val="ECEDFE"/>
        </w:rPr>
        <w:t>společnost Ford</w:t>
      </w:r>
      <w:r>
        <w:rPr>
          <w:color w:val="8C41BB"/>
        </w:rPr>
        <w:t xml:space="preserve"> příští měsíc pořádá </w:t>
      </w:r>
      <w:r>
        <w:rPr>
          <w:color w:val="2B2D32"/>
        </w:rPr>
        <w:t xml:space="preserve">tiskovou konferenci, </w:t>
      </w:r>
      <w:r>
        <w:rPr>
          <w:color w:val="94C661"/>
        </w:rPr>
        <w:t>v níž</w:t>
      </w:r>
      <w:r>
        <w:rPr>
          <w:color w:val="2B2D32"/>
        </w:rPr>
        <w:t xml:space="preserve"> spojí uvedení </w:t>
      </w:r>
      <w:r>
        <w:rPr>
          <w:color w:val="F8907D"/>
        </w:rPr>
        <w:t>modelu Town Car</w:t>
      </w:r>
      <w:r>
        <w:rPr>
          <w:color w:val="2B2D32"/>
        </w:rPr>
        <w:t xml:space="preserve"> s uvedením do provozu nové mateřské letadlové lodi v Norfolku ve Virginii</w:t>
      </w:r>
      <w:r>
        <w:t xml:space="preserve">. </w:t>
      </w:r>
      <w:r>
        <w:rPr>
          <w:color w:val="310106"/>
        </w:rPr>
        <w:t>Tato obchodní značka</w:t>
      </w:r>
      <w:r>
        <w:t xml:space="preserve"> však měla potíže od začátku. </w:t>
      </w:r>
      <w:r>
        <w:rPr>
          <w:color w:val="895E6B"/>
        </w:rPr>
        <w:t xml:space="preserve">První automobil </w:t>
      </w:r>
      <w:r>
        <w:rPr>
          <w:color w:val="788E95"/>
        </w:rPr>
        <w:t>značky Merkur</w:t>
      </w:r>
      <w:r>
        <w:rPr>
          <w:color w:val="895E6B"/>
        </w:rPr>
        <w:t>, model XR4Ti</w:t>
      </w:r>
      <w:r>
        <w:t xml:space="preserve">, šel do prodeje </w:t>
      </w:r>
      <w:r>
        <w:rPr>
          <w:color w:val="FB6AB8"/>
        </w:rPr>
        <w:t>začátkem roku 1985</w:t>
      </w:r>
      <w:r>
        <w:t xml:space="preserve">. </w:t>
      </w:r>
      <w:r>
        <w:rPr>
          <w:color w:val="895E6B"/>
        </w:rPr>
        <w:t>Toto sportovní kupé</w:t>
      </w:r>
      <w:r>
        <w:t xml:space="preserve"> propadlo zčásti proto, že americké kupce na voze nenadchl neobvyklý zadní spoiler s dvojitým křídlem. V květnu 1987 začala </w:t>
      </w:r>
      <w:r>
        <w:rPr>
          <w:color w:val="0BC582"/>
        </w:rPr>
        <w:t>společnost Ford</w:t>
      </w:r>
      <w:r>
        <w:t xml:space="preserve"> dovážet </w:t>
      </w:r>
      <w:r>
        <w:rPr>
          <w:color w:val="576094"/>
        </w:rPr>
        <w:t>ze Západního Německa</w:t>
      </w:r>
      <w:r>
        <w:t xml:space="preserve"> </w:t>
      </w:r>
      <w:r>
        <w:rPr>
          <w:color w:val="DB1474"/>
        </w:rPr>
        <w:t>sedan modelu Scorpio</w:t>
      </w:r>
      <w:r>
        <w:t xml:space="preserve">, aby </w:t>
      </w:r>
      <w:r>
        <w:rPr>
          <w:color w:val="DB1474"/>
        </w:rPr>
        <w:t>ho</w:t>
      </w:r>
      <w:r>
        <w:t xml:space="preserve"> v salonech prodával </w:t>
      </w:r>
      <w:r>
        <w:rPr>
          <w:color w:val="8489AE"/>
        </w:rPr>
        <w:t>vedle téměř přepracovaného modelu XR4Ti</w:t>
      </w:r>
      <w:r>
        <w:t xml:space="preserve">. </w:t>
      </w:r>
      <w:r>
        <w:rPr>
          <w:color w:val="860E04"/>
        </w:rPr>
        <w:t xml:space="preserve">Představitelé </w:t>
      </w:r>
      <w:r>
        <w:rPr>
          <w:color w:val="FBC206"/>
        </w:rPr>
        <w:t>společnosti Ford</w:t>
      </w:r>
      <w:r>
        <w:t xml:space="preserve"> řekli, že očekávají, </w:t>
      </w:r>
      <w:r>
        <w:rPr>
          <w:color w:val="6EAB9B"/>
        </w:rPr>
        <w:t xml:space="preserve">že </w:t>
      </w:r>
      <w:r>
        <w:rPr>
          <w:color w:val="F2CDFE"/>
        </w:rPr>
        <w:t>tyto dva modely Merkur</w:t>
      </w:r>
      <w:r>
        <w:rPr>
          <w:color w:val="6EAB9B"/>
        </w:rPr>
        <w:t xml:space="preserve"> budou prodávat asi 15000 vozů ročně</w:t>
      </w:r>
      <w:r>
        <w:t xml:space="preserve">, a </w:t>
      </w:r>
      <w:r>
        <w:rPr>
          <w:color w:val="645341"/>
        </w:rPr>
        <w:t>v roce 1988</w:t>
      </w:r>
      <w:r>
        <w:rPr>
          <w:color w:val="760035"/>
        </w:rPr>
        <w:t xml:space="preserve"> </w:t>
      </w:r>
      <w:r>
        <w:rPr>
          <w:color w:val="647A41"/>
        </w:rPr>
        <w:t>tohoto cíle</w:t>
      </w:r>
      <w:r>
        <w:rPr>
          <w:color w:val="760035"/>
        </w:rPr>
        <w:t xml:space="preserve"> dosáhli, neboť </w:t>
      </w:r>
      <w:r>
        <w:rPr>
          <w:color w:val="496E76"/>
        </w:rPr>
        <w:t>prodeje</w:t>
      </w:r>
      <w:r>
        <w:rPr>
          <w:color w:val="760035"/>
        </w:rPr>
        <w:t xml:space="preserve"> činily 15621 vozů</w:t>
      </w:r>
      <w:r>
        <w:t xml:space="preserve">. Nicméně </w:t>
      </w:r>
      <w:r>
        <w:rPr>
          <w:color w:val="760035"/>
        </w:rPr>
        <w:t>odtud</w:t>
      </w:r>
      <w:r>
        <w:t xml:space="preserve"> to šlo z kopce. Jedním hlavním faktorem byl </w:t>
      </w:r>
      <w:r>
        <w:rPr>
          <w:color w:val="E3F894"/>
        </w:rPr>
        <w:t xml:space="preserve">pokles dolaru </w:t>
      </w:r>
      <w:r>
        <w:rPr>
          <w:color w:val="F9D7CD"/>
        </w:rPr>
        <w:t>vůči marce</w:t>
      </w:r>
      <w:r>
        <w:rPr>
          <w:color w:val="E3F894"/>
        </w:rPr>
        <w:t xml:space="preserve">, </w:t>
      </w:r>
      <w:r>
        <w:rPr>
          <w:color w:val="876128"/>
        </w:rPr>
        <w:t>který</w:t>
      </w:r>
      <w:r>
        <w:rPr>
          <w:color w:val="E3F894"/>
        </w:rPr>
        <w:t xml:space="preserve"> začal méně než rok po uvedení </w:t>
      </w:r>
      <w:r>
        <w:rPr>
          <w:color w:val="A1A711"/>
        </w:rPr>
        <w:t>značky Merkur</w:t>
      </w:r>
      <w:r>
        <w:rPr>
          <w:color w:val="E3F894"/>
        </w:rPr>
        <w:t xml:space="preserve"> </w:t>
      </w:r>
      <w:r>
        <w:rPr>
          <w:color w:val="01FB92"/>
        </w:rPr>
        <w:t>v roce 1985</w:t>
      </w:r>
      <w:r>
        <w:t xml:space="preserve">. S růstem </w:t>
      </w:r>
      <w:r>
        <w:rPr>
          <w:color w:val="FD0F31"/>
        </w:rPr>
        <w:t>západoněmecké měny</w:t>
      </w:r>
      <w:r>
        <w:t xml:space="preserve"> rostly i ceny </w:t>
      </w:r>
      <w:r>
        <w:rPr>
          <w:color w:val="310106"/>
        </w:rPr>
        <w:t>značky Merkur</w:t>
      </w:r>
      <w:r>
        <w:t xml:space="preserve">. Někteří obchodníci říkají, </w:t>
      </w:r>
      <w:r>
        <w:rPr>
          <w:color w:val="BE8485"/>
        </w:rPr>
        <w:t>že vozy Merkur rovněž trápila nestejná kvalita</w:t>
      </w:r>
      <w:r>
        <w:t xml:space="preserve">. "Bylo </w:t>
      </w:r>
      <w:r>
        <w:rPr>
          <w:color w:val="BE8485"/>
        </w:rPr>
        <w:t>to</w:t>
      </w:r>
      <w:r>
        <w:t xml:space="preserve"> jako komedie plná omylů," říká </w:t>
      </w:r>
      <w:r>
        <w:rPr>
          <w:color w:val="C660FB"/>
        </w:rPr>
        <w:t xml:space="preserve">významný obchodník Martin J. "Houkačka" McInerney, </w:t>
      </w:r>
      <w:r>
        <w:rPr>
          <w:color w:val="120104"/>
        </w:rPr>
        <w:t>jehož</w:t>
      </w:r>
      <w:r>
        <w:rPr>
          <w:color w:val="C660FB"/>
        </w:rPr>
        <w:t xml:space="preserve"> provoz Star Lincoln-Mercury-Merkur ve městě Southfield v Michiganu prodal více modelů XR4Ti, než kterékoli jiné obchodní zastoupení</w:t>
      </w:r>
      <w:r>
        <w:t xml:space="preserve">. Ve třetím čtvrtletí </w:t>
      </w:r>
      <w:r>
        <w:rPr>
          <w:color w:val="BA6801"/>
        </w:rPr>
        <w:t>roku 1988</w:t>
      </w:r>
      <w:r>
        <w:t xml:space="preserve"> však </w:t>
      </w:r>
      <w:r>
        <w:rPr>
          <w:color w:val="DB1474"/>
        </w:rPr>
        <w:t>modely Scorpio</w:t>
      </w:r>
      <w:r>
        <w:t xml:space="preserve"> měly ve vnitřní studii </w:t>
      </w:r>
      <w:r>
        <w:rPr>
          <w:color w:val="0BC582"/>
        </w:rPr>
        <w:t>společnosti Ford</w:t>
      </w:r>
      <w:r>
        <w:t xml:space="preserve"> velmi uspokojivé ohodnocení, uvedl mluvčí. Zlepšení ale přišlo očividně příliš pozdě. Minulý podzim </w:t>
      </w:r>
      <w:r>
        <w:rPr>
          <w:color w:val="0BC582"/>
        </w:rPr>
        <w:t>společnost Ford</w:t>
      </w:r>
      <w:r>
        <w:t xml:space="preserve"> oznámila, že na konci </w:t>
      </w:r>
      <w:r>
        <w:rPr>
          <w:color w:val="9F6551"/>
        </w:rPr>
        <w:t>roku 1989</w:t>
      </w:r>
      <w:r>
        <w:t xml:space="preserve"> skončí </w:t>
      </w:r>
      <w:r>
        <w:rPr>
          <w:color w:val="8489AE"/>
        </w:rPr>
        <w:t>s modelem XR 4 Ti</w:t>
      </w:r>
      <w:r>
        <w:t xml:space="preserve"> v USA. </w:t>
      </w:r>
      <w:r>
        <w:rPr>
          <w:color w:val="0BC582"/>
        </w:rPr>
        <w:t>Společnost Ford</w:t>
      </w:r>
      <w:r>
        <w:t xml:space="preserve"> poté sdělila, že </w:t>
      </w:r>
      <w:r>
        <w:rPr>
          <w:color w:val="DB1474"/>
        </w:rPr>
        <w:t>model Scorpio</w:t>
      </w:r>
      <w:r>
        <w:t xml:space="preserve"> ponechá. Prodeje </w:t>
      </w:r>
      <w:r>
        <w:rPr>
          <w:color w:val="DB1474"/>
        </w:rPr>
        <w:t>modelu Scorpio</w:t>
      </w:r>
      <w:r>
        <w:t xml:space="preserve"> letos prudce klesly a při současné prodejní rychlosti by vyprodání současné zásoby asi 4600 vozů Scorpio zabralo </w:t>
      </w:r>
      <w:r>
        <w:rPr>
          <w:color w:val="0BC582"/>
        </w:rPr>
        <w:t>společnosti Ford</w:t>
      </w:r>
      <w:r>
        <w:t xml:space="preserve"> 242 dní.</w:t>
      </w:r>
    </w:p>
    <w:p>
      <w:r>
        <w:rPr>
          <w:b/>
        </w:rPr>
        <w:t>Document number 1470</w:t>
      </w:r>
    </w:p>
    <w:p>
      <w:r>
        <w:rPr>
          <w:b/>
        </w:rPr>
        <w:t>Document identifier: wsj1768-001</w:t>
      </w:r>
    </w:p>
    <w:p>
      <w:r>
        <w:rPr>
          <w:color w:val="310106"/>
        </w:rPr>
        <w:t>Společnost Canadian Pacific Ltd.</w:t>
      </w:r>
      <w:r>
        <w:t xml:space="preserve"> uvedla, že předložila </w:t>
      </w:r>
      <w:r>
        <w:rPr>
          <w:color w:val="04640D"/>
        </w:rPr>
        <w:t xml:space="preserve">návrh </w:t>
      </w:r>
      <w:r>
        <w:rPr>
          <w:color w:val="FEFB0A"/>
        </w:rPr>
        <w:t xml:space="preserve">na získání </w:t>
      </w:r>
      <w:r>
        <w:rPr>
          <w:color w:val="FB5514"/>
        </w:rPr>
        <w:t xml:space="preserve">44% podílu </w:t>
      </w:r>
      <w:r>
        <w:rPr>
          <w:color w:val="E115C0"/>
        </w:rPr>
        <w:t>společnosti Soo Line Corp.</w:t>
      </w:r>
      <w:r>
        <w:rPr>
          <w:color w:val="FB5514"/>
        </w:rPr>
        <w:t xml:space="preserve">, </w:t>
      </w:r>
      <w:r>
        <w:rPr>
          <w:color w:val="00587F"/>
        </w:rPr>
        <w:t>který</w:t>
      </w:r>
      <w:r>
        <w:rPr>
          <w:color w:val="FB5514"/>
        </w:rPr>
        <w:t xml:space="preserve"> ještě nevlastní</w:t>
      </w:r>
      <w:r>
        <w:rPr>
          <w:color w:val="FEFB0A"/>
        </w:rPr>
        <w:t xml:space="preserve">, </w:t>
      </w:r>
      <w:r>
        <w:rPr>
          <w:color w:val="0BC582"/>
        </w:rPr>
        <w:t>za 19.50 dolaru na akcii, neboli přibližně 81.9 milionu dolarů</w:t>
      </w:r>
      <w:r>
        <w:t xml:space="preserve">, po tom, co na začátku tohoto roku </w:t>
      </w:r>
      <w:r>
        <w:rPr>
          <w:color w:val="FEB8C8"/>
        </w:rPr>
        <w:t xml:space="preserve">pro </w:t>
      </w:r>
      <w:r>
        <w:rPr>
          <w:color w:val="9E8317"/>
        </w:rPr>
        <w:t>svůj</w:t>
      </w:r>
      <w:r>
        <w:rPr>
          <w:color w:val="FEB8C8"/>
        </w:rPr>
        <w:t xml:space="preserve"> většinový podíl</w:t>
      </w:r>
      <w:r>
        <w:t xml:space="preserve"> nenašla kupce. </w:t>
      </w:r>
      <w:r>
        <w:rPr>
          <w:color w:val="01190F"/>
        </w:rPr>
        <w:t>Společnost Soo Line</w:t>
      </w:r>
      <w:r>
        <w:t xml:space="preserve"> uvedla, že </w:t>
      </w:r>
      <w:r>
        <w:rPr>
          <w:color w:val="847D81"/>
        </w:rPr>
        <w:t>její</w:t>
      </w:r>
      <w:r>
        <w:rPr>
          <w:color w:val="58018B"/>
        </w:rPr>
        <w:t xml:space="preserve"> představenstvo</w:t>
      </w:r>
      <w:r>
        <w:t xml:space="preserve"> jmenovalo </w:t>
      </w:r>
      <w:r>
        <w:rPr>
          <w:color w:val="B70639"/>
        </w:rPr>
        <w:t xml:space="preserve">speciální komisi nezávislých členů </w:t>
      </w:r>
      <w:r>
        <w:rPr>
          <w:color w:val="703B01"/>
        </w:rPr>
        <w:t>představenstva</w:t>
      </w:r>
      <w:r>
        <w:t xml:space="preserve">, aby </w:t>
      </w:r>
      <w:r>
        <w:rPr>
          <w:color w:val="04640D"/>
        </w:rPr>
        <w:t>návrh</w:t>
      </w:r>
      <w:r>
        <w:t xml:space="preserve"> prozkoumala. </w:t>
      </w:r>
      <w:r>
        <w:rPr>
          <w:color w:val="01190F"/>
        </w:rPr>
        <w:t>Tento problémy sužovaný železniční koncern se sídlem v Minneapolisu</w:t>
      </w:r>
      <w:r>
        <w:t xml:space="preserve"> uvedl, že </w:t>
      </w:r>
      <w:r>
        <w:rPr>
          <w:color w:val="B70639"/>
        </w:rPr>
        <w:t>komise</w:t>
      </w:r>
      <w:r>
        <w:t xml:space="preserve"> je oprávněna najmout </w:t>
      </w:r>
      <w:r>
        <w:rPr>
          <w:color w:val="F7F1DF"/>
        </w:rPr>
        <w:t>finanční a právní poradce</w:t>
      </w:r>
      <w:r>
        <w:t xml:space="preserve">, aby </w:t>
      </w:r>
      <w:r>
        <w:rPr>
          <w:color w:val="B70639"/>
        </w:rPr>
        <w:t>jí</w:t>
      </w:r>
      <w:r>
        <w:t xml:space="preserve"> pomohli. </w:t>
      </w:r>
      <w:r>
        <w:rPr>
          <w:color w:val="118B8A"/>
        </w:rPr>
        <w:t>Navrhovaná akvizice</w:t>
      </w:r>
      <w:r>
        <w:t xml:space="preserve"> bude podmíněna schválením ze strany Mezinárodní obchodní komise, uvedla </w:t>
      </w:r>
      <w:r>
        <w:rPr>
          <w:color w:val="01190F"/>
        </w:rPr>
        <w:t>společnost Soo Line</w:t>
      </w:r>
      <w:r>
        <w:t xml:space="preserve">. Při včerejším kompozitním obchodování na Newyorské burze cenných papírů </w:t>
      </w:r>
      <w:r>
        <w:rPr>
          <w:color w:val="4AFEFA"/>
        </w:rPr>
        <w:t xml:space="preserve">akcie </w:t>
      </w:r>
      <w:r>
        <w:rPr>
          <w:color w:val="FCB164"/>
        </w:rPr>
        <w:t>společnosti Soo Line</w:t>
      </w:r>
      <w:r>
        <w:t xml:space="preserve"> prudce stouply </w:t>
      </w:r>
      <w:r>
        <w:rPr>
          <w:color w:val="796EE6"/>
        </w:rPr>
        <w:t>nad navrhovanou cenu</w:t>
      </w:r>
      <w:r>
        <w:t xml:space="preserve"> a uzavřely </w:t>
      </w:r>
      <w:r>
        <w:rPr>
          <w:color w:val="000D2C"/>
        </w:rPr>
        <w:t>na 20.25 dolaru</w:t>
      </w:r>
      <w:r>
        <w:t xml:space="preserve">, </w:t>
      </w:r>
      <w:r>
        <w:rPr>
          <w:color w:val="000D2C"/>
        </w:rPr>
        <w:t>což</w:t>
      </w:r>
      <w:r>
        <w:t xml:space="preserve"> je zvýšení o 2.75 dolaru. </w:t>
      </w:r>
      <w:r>
        <w:rPr>
          <w:color w:val="310106"/>
        </w:rPr>
        <w:t>Společnost Canadian Pacific</w:t>
      </w:r>
      <w:r>
        <w:t xml:space="preserve"> vloni nabídla k prodeji </w:t>
      </w:r>
      <w:r>
        <w:rPr>
          <w:color w:val="53495F"/>
        </w:rPr>
        <w:t>svůj</w:t>
      </w:r>
      <w:r>
        <w:rPr>
          <w:color w:val="FEB8C8"/>
        </w:rPr>
        <w:t xml:space="preserve"> 56% podíl </w:t>
      </w:r>
      <w:r>
        <w:rPr>
          <w:color w:val="F95475"/>
        </w:rPr>
        <w:t>ve společnosti Soo Line</w:t>
      </w:r>
      <w:r>
        <w:t xml:space="preserve">, avšak nenalezla žádné kupce. </w:t>
      </w:r>
      <w:r>
        <w:rPr>
          <w:color w:val="310106"/>
        </w:rPr>
        <w:t xml:space="preserve">Společnost Canadian Pacific, </w:t>
      </w:r>
      <w:r>
        <w:rPr>
          <w:color w:val="61FC03"/>
        </w:rPr>
        <w:t>která</w:t>
      </w:r>
      <w:r>
        <w:rPr>
          <w:color w:val="310106"/>
        </w:rPr>
        <w:t xml:space="preserve"> má podíly v dopravě, telekomunikacích, lesních produktech, energetice a nemovitostech</w:t>
      </w:r>
      <w:r>
        <w:t xml:space="preserve">, na jaře nakonec stáhla </w:t>
      </w:r>
      <w:r>
        <w:rPr>
          <w:color w:val="9E8317"/>
        </w:rPr>
        <w:t>svůj</w:t>
      </w:r>
      <w:r>
        <w:rPr>
          <w:color w:val="FEB8C8"/>
        </w:rPr>
        <w:t xml:space="preserve"> většinový balík</w:t>
      </w:r>
      <w:r>
        <w:t xml:space="preserve"> z trhu. "Ukázalo se, že </w:t>
      </w:r>
      <w:r>
        <w:rPr>
          <w:color w:val="FEB8C8"/>
        </w:rPr>
        <w:t>ho</w:t>
      </w:r>
      <w:r>
        <w:t xml:space="preserve"> nedokážeme prodat," řekl zástupce </w:t>
      </w:r>
      <w:r>
        <w:rPr>
          <w:color w:val="310106"/>
        </w:rPr>
        <w:t>společnosti Canadian Pacific</w:t>
      </w:r>
      <w:r>
        <w:t xml:space="preserve"> a dodal, že nabytí </w:t>
      </w:r>
      <w:r>
        <w:rPr>
          <w:color w:val="5D9608"/>
        </w:rPr>
        <w:t xml:space="preserve">zbývající části </w:t>
      </w:r>
      <w:r>
        <w:rPr>
          <w:color w:val="DE98FD"/>
        </w:rPr>
        <w:t>společnosti Soo Line</w:t>
      </w:r>
      <w:r>
        <w:t xml:space="preserve"> je nyní "nejlepší způsob, jak zhospodárnit provozy". </w:t>
      </w:r>
      <w:r>
        <w:rPr>
          <w:color w:val="310106"/>
        </w:rPr>
        <w:t>Společnost Canadian Pacific</w:t>
      </w:r>
      <w:r>
        <w:t xml:space="preserve"> je největším zákazníkem </w:t>
      </w:r>
      <w:r>
        <w:rPr>
          <w:color w:val="01190F"/>
        </w:rPr>
        <w:t>společnosti Soo Line</w:t>
      </w:r>
      <w:r>
        <w:t xml:space="preserve"> a od roku 1947 vlastní většinový podíl amerických železnic. </w:t>
      </w:r>
      <w:r>
        <w:rPr>
          <w:color w:val="98A088"/>
        </w:rPr>
        <w:t xml:space="preserve">Tratě </w:t>
      </w:r>
      <w:r>
        <w:rPr>
          <w:color w:val="4F584E"/>
        </w:rPr>
        <w:t>společností Canadian Pacific</w:t>
      </w:r>
      <w:r>
        <w:rPr>
          <w:color w:val="248AD0"/>
        </w:rPr>
        <w:t xml:space="preserve"> a Soo Line</w:t>
      </w:r>
      <w:r>
        <w:t xml:space="preserve"> se spojují ve dvou místech na západě na hranici mezi Spojenými státy a Kanadou a </w:t>
      </w:r>
      <w:r>
        <w:rPr>
          <w:color w:val="5C5300"/>
        </w:rPr>
        <w:t>obě společnosti</w:t>
      </w:r>
      <w:r>
        <w:t xml:space="preserve"> provozují velmi úspěšnou železniční linku Chicago-Montreal. </w:t>
      </w:r>
      <w:r>
        <w:rPr>
          <w:color w:val="01190F"/>
        </w:rPr>
        <w:t>Společnost Soo Line</w:t>
      </w:r>
      <w:r>
        <w:t xml:space="preserve"> za prvních devět měsíců samostatně oznámila ztrátu ve výši 398000 dolarů, neboli čtyři centy na akcii, ve srovnání s loňským čistým příjmem 12.5 milionu dolarů, neboli 1.32 dolaru na akcii. Zisk klesl o 5.8 % z 433.2 na 407.9 milionu dolarů. </w:t>
      </w:r>
      <w:r>
        <w:rPr>
          <w:color w:val="01190F"/>
        </w:rPr>
        <w:t>Společnost</w:t>
      </w:r>
      <w:r>
        <w:t xml:space="preserve"> zaznamenala provozní ztrátu ve výši 1.7 milionu dolarů.</w:t>
      </w:r>
    </w:p>
    <w:p>
      <w:r>
        <w:rPr>
          <w:b/>
        </w:rPr>
        <w:t>Document number 1471</w:t>
      </w:r>
    </w:p>
    <w:p>
      <w:r>
        <w:rPr>
          <w:b/>
        </w:rPr>
        <w:t>Document identifier: wsj1769-001</w:t>
      </w:r>
    </w:p>
    <w:p>
      <w:r>
        <w:rPr>
          <w:color w:val="310106"/>
        </w:rPr>
        <w:t>Společnost Golden Nugget Inc.</w:t>
      </w:r>
      <w:r>
        <w:t xml:space="preserve"> oznámila </w:t>
      </w:r>
      <w:r>
        <w:rPr>
          <w:color w:val="04640D"/>
        </w:rPr>
        <w:t xml:space="preserve">čistou ztrátu </w:t>
      </w:r>
      <w:r>
        <w:rPr>
          <w:color w:val="FEFB0A"/>
        </w:rPr>
        <w:t>za třetí čtvrtletí</w:t>
      </w:r>
      <w:r>
        <w:rPr>
          <w:color w:val="04640D"/>
        </w:rPr>
        <w:t xml:space="preserve"> ve výši 13.1 milionu dolarů, neboli 76 centů na akcii, vycházející z 17.2 milionu kmenových akcií a stejného počtu zředěných akcií v oběhu</w:t>
      </w:r>
      <w:r>
        <w:t xml:space="preserve">. </w:t>
      </w:r>
      <w:r>
        <w:rPr>
          <w:color w:val="04640D"/>
        </w:rPr>
        <w:t>Výsledky</w:t>
      </w:r>
      <w:r>
        <w:t xml:space="preserve"> jsou srovnatelné z loňskou čistou ztrátou 1.5 milionu dolarů, neboli 7 centů na akcii, vycházející z 20.3 milionu kmenových akcií a stejného počtu zředěných akcií v oběhu. Provozní příjem se zvýšil o 25 % z loňských 41.8 na 52.1 milionu dolarů. </w:t>
      </w:r>
      <w:r>
        <w:rPr>
          <w:color w:val="04640D"/>
        </w:rPr>
        <w:t xml:space="preserve">Výsledky </w:t>
      </w:r>
      <w:r>
        <w:rPr>
          <w:color w:val="FEFB0A"/>
        </w:rPr>
        <w:t>za poslední čtvrtletí</w:t>
      </w:r>
      <w:r>
        <w:t xml:space="preserve"> zahrnují oproti loňským 8.4 milionu dolarů </w:t>
      </w:r>
      <w:r>
        <w:rPr>
          <w:color w:val="FB5514"/>
        </w:rPr>
        <w:t>neprovozní položky ve výši 23.9 milionu dolarů</w:t>
      </w:r>
      <w:r>
        <w:t xml:space="preserve">. Většina </w:t>
      </w:r>
      <w:r>
        <w:rPr>
          <w:color w:val="FB5514"/>
        </w:rPr>
        <w:t>nákladů</w:t>
      </w:r>
      <w:r>
        <w:t xml:space="preserve"> má původ </w:t>
      </w:r>
      <w:r>
        <w:rPr>
          <w:color w:val="E115C0"/>
        </w:rPr>
        <w:t xml:space="preserve">ve výstavbě </w:t>
      </w:r>
      <w:r>
        <w:rPr>
          <w:color w:val="00587F"/>
        </w:rPr>
        <w:t xml:space="preserve">rozsáhlého letoviska s kasinem Mirage, </w:t>
      </w:r>
      <w:r>
        <w:rPr>
          <w:color w:val="0BC582"/>
        </w:rPr>
        <w:t>jehož</w:t>
      </w:r>
      <w:r>
        <w:rPr>
          <w:color w:val="00587F"/>
        </w:rPr>
        <w:t xml:space="preserve"> otevření na bulváru Strip se plánuje na příští měsíc</w:t>
      </w:r>
      <w:r>
        <w:t xml:space="preserve">, a ve financování z dubna 1989 ze strany jednotek provozujících nemovitosti </w:t>
      </w:r>
      <w:r>
        <w:rPr>
          <w:color w:val="310106"/>
        </w:rPr>
        <w:t>společnosti Golden Nugget</w:t>
      </w:r>
      <w:r>
        <w:t xml:space="preserve"> v centru města. </w:t>
      </w:r>
      <w:r>
        <w:rPr>
          <w:color w:val="310106"/>
        </w:rPr>
        <w:t>Společnost Golden Nugget</w:t>
      </w:r>
      <w:r>
        <w:t xml:space="preserve"> oznámila čistou ztrátu za devět měsíců ve výši 11.4 milionu dolarů, neboli 69 centů na akcii, vycházející z 16.6 milionu kmenových a stejného počtu zředěných akcií v oběhu. Vloni měla </w:t>
      </w:r>
      <w:r>
        <w:rPr>
          <w:color w:val="310106"/>
        </w:rPr>
        <w:t>společnost</w:t>
      </w:r>
      <w:r>
        <w:t xml:space="preserve"> čistou ztrátu 4.3 milionu dolarů, neboli 20 centů na akcii, vycházející z 21 milionů kmenových akcií a stejného počtu zředěných akcií v oběhu. Výsledky za rok 1988 zahrnují výdaje ve výši 10.7 milionu dolarů vyplývající ze soudního rozsudku. </w:t>
      </w:r>
      <w:r>
        <w:rPr>
          <w:color w:val="310106"/>
        </w:rPr>
        <w:t>Tento provozovatel kasina</w:t>
      </w:r>
      <w:r>
        <w:t xml:space="preserve"> samostatně uvedl, že </w:t>
      </w:r>
      <w:r>
        <w:rPr>
          <w:color w:val="310106"/>
        </w:rPr>
        <w:t>jeho</w:t>
      </w:r>
      <w:r>
        <w:t xml:space="preserve"> představenstvo schválilo plán na občasné zpětné odkupování až 3 milionů kmenových akcií buďto na otevřeném trhu, nebo prostřednictvím soukromých transakcí. </w:t>
      </w:r>
      <w:r>
        <w:rPr>
          <w:color w:val="FEB8C8"/>
        </w:rPr>
        <w:t>Dalších 299000 akcií smí být zpětně odkoupeno na základě dřívějšího programu zpětného odkupu akcií</w:t>
      </w:r>
      <w:r>
        <w:t xml:space="preserve">. John Uphoff, analytik u společnosti Raymond James &amp; Associates, uvedl, že výsledky nebyly překvapivé a </w:t>
      </w:r>
      <w:r>
        <w:rPr>
          <w:color w:val="FEB8C8"/>
        </w:rPr>
        <w:t>zpětný odkup</w:t>
      </w:r>
      <w:r>
        <w:t xml:space="preserve"> připsal </w:t>
      </w:r>
      <w:r>
        <w:rPr>
          <w:color w:val="9E8317"/>
        </w:rPr>
        <w:t xml:space="preserve">důvěře, </w:t>
      </w:r>
      <w:r>
        <w:rPr>
          <w:color w:val="01190F"/>
        </w:rPr>
        <w:t>kterou</w:t>
      </w:r>
      <w:r>
        <w:rPr>
          <w:color w:val="9E8317"/>
        </w:rPr>
        <w:t xml:space="preserve"> má vedení </w:t>
      </w:r>
      <w:r>
        <w:rPr>
          <w:color w:val="847D81"/>
        </w:rPr>
        <w:t xml:space="preserve">ve schopnost </w:t>
      </w:r>
      <w:r>
        <w:rPr>
          <w:color w:val="58018B"/>
        </w:rPr>
        <w:t>podniku Mirage</w:t>
      </w:r>
      <w:r>
        <w:rPr>
          <w:color w:val="847D81"/>
        </w:rPr>
        <w:t xml:space="preserve"> vytvořit v roce 1990 silný hotovostní tok</w:t>
      </w:r>
      <w:r>
        <w:t xml:space="preserve">. Včera při kompozitním obchodování na Newyorské burze cenných papírů uzavírala </w:t>
      </w:r>
      <w:r>
        <w:rPr>
          <w:color w:val="310106"/>
        </w:rPr>
        <w:t>společnost Golden Nugget</w:t>
      </w:r>
      <w:r>
        <w:t xml:space="preserve"> </w:t>
      </w:r>
      <w:r>
        <w:rPr>
          <w:color w:val="B70639"/>
        </w:rPr>
        <w:t>na 28.25 dolaru na akcii</w:t>
      </w:r>
      <w:r>
        <w:t xml:space="preserve">, </w:t>
      </w:r>
      <w:r>
        <w:rPr>
          <w:color w:val="B70639"/>
        </w:rPr>
        <w:t>což</w:t>
      </w:r>
      <w:r>
        <w:t xml:space="preserve"> je zvýšení o 2 dolary.</w:t>
      </w:r>
    </w:p>
    <w:p>
      <w:r>
        <w:rPr>
          <w:b/>
        </w:rPr>
        <w:t>Document number 1472</w:t>
      </w:r>
    </w:p>
    <w:p>
      <w:r>
        <w:rPr>
          <w:b/>
        </w:rPr>
        <w:t>Document identifier: wsj1770-001</w:t>
      </w:r>
    </w:p>
    <w:p>
      <w:r>
        <w:rPr>
          <w:color w:val="310106"/>
        </w:rPr>
        <w:t>Společnost Capital Holding Corp.</w:t>
      </w:r>
      <w:r>
        <w:t xml:space="preserve"> oznámila, že požadovala a také obdržela </w:t>
      </w:r>
      <w:r>
        <w:rPr>
          <w:color w:val="04640D"/>
        </w:rPr>
        <w:t xml:space="preserve">rezignaci </w:t>
      </w:r>
      <w:r>
        <w:rPr>
          <w:color w:val="FEFB0A"/>
        </w:rPr>
        <w:t>svého</w:t>
      </w:r>
      <w:r>
        <w:rPr>
          <w:color w:val="FB5514"/>
        </w:rPr>
        <w:t xml:space="preserve"> místopředsedy Johna A. Franca</w:t>
      </w:r>
      <w:r>
        <w:rPr>
          <w:color w:val="04640D"/>
        </w:rPr>
        <w:t xml:space="preserve"> jako funkcionáře a člena představenstva </w:t>
      </w:r>
      <w:r>
        <w:rPr>
          <w:color w:val="E115C0"/>
        </w:rPr>
        <w:t>této holdingové společnosti v oblasti životního pojištění</w:t>
      </w:r>
      <w:r>
        <w:t xml:space="preserve">. </w:t>
      </w:r>
      <w:r>
        <w:rPr>
          <w:color w:val="310106"/>
        </w:rPr>
        <w:t>Společnost</w:t>
      </w:r>
      <w:r>
        <w:t xml:space="preserve"> sdělila, že </w:t>
      </w:r>
      <w:r>
        <w:rPr>
          <w:color w:val="00587F"/>
        </w:rPr>
        <w:t>Franco</w:t>
      </w:r>
      <w:r>
        <w:t xml:space="preserve"> vypracoval plán </w:t>
      </w:r>
      <w:r>
        <w:rPr>
          <w:color w:val="0BC582"/>
        </w:rPr>
        <w:t xml:space="preserve">jistého obchodu, </w:t>
      </w:r>
      <w:r>
        <w:rPr>
          <w:color w:val="FEB8C8"/>
        </w:rPr>
        <w:t>který</w:t>
      </w:r>
      <w:r>
        <w:rPr>
          <w:color w:val="0BC582"/>
        </w:rPr>
        <w:t xml:space="preserve"> by mohl být konkurenční </w:t>
      </w:r>
      <w:r>
        <w:rPr>
          <w:color w:val="9E8317"/>
        </w:rPr>
        <w:t xml:space="preserve">pro skupinu Accumulation and Investment Group, </w:t>
      </w:r>
      <w:r>
        <w:rPr>
          <w:color w:val="01190F"/>
        </w:rPr>
        <w:t>kterou</w:t>
      </w:r>
      <w:r>
        <w:rPr>
          <w:color w:val="9E8317"/>
        </w:rPr>
        <w:t xml:space="preserve"> </w:t>
      </w:r>
      <w:r>
        <w:rPr>
          <w:color w:val="847D81"/>
        </w:rPr>
        <w:t>Franco</w:t>
      </w:r>
      <w:r>
        <w:rPr>
          <w:color w:val="9E8317"/>
        </w:rPr>
        <w:t xml:space="preserve"> vedl a </w:t>
      </w:r>
      <w:r>
        <w:rPr>
          <w:color w:val="01190F"/>
        </w:rPr>
        <w:t>která</w:t>
      </w:r>
      <w:r>
        <w:rPr>
          <w:color w:val="9E8317"/>
        </w:rPr>
        <w:t xml:space="preserve"> patří </w:t>
      </w:r>
      <w:r>
        <w:rPr>
          <w:color w:val="58018B"/>
        </w:rPr>
        <w:t>společnosti Capital Holding Corp</w:t>
      </w:r>
      <w:r>
        <w:t xml:space="preserve">. </w:t>
      </w:r>
      <w:r>
        <w:rPr>
          <w:color w:val="B70639"/>
        </w:rPr>
        <w:t>Skupina</w:t>
      </w:r>
      <w:r>
        <w:t xml:space="preserve"> bude dočasně odpovědná </w:t>
      </w:r>
      <w:r>
        <w:rPr>
          <w:color w:val="703B01"/>
        </w:rPr>
        <w:t xml:space="preserve">Irvingu W. Baileyovi II., předsedovi, prezidentovi a generálnímu řediteli </w:t>
      </w:r>
      <w:r>
        <w:rPr>
          <w:color w:val="F7F1DF"/>
        </w:rPr>
        <w:t>společnosti Capital Holding</w:t>
      </w:r>
      <w:r>
        <w:t xml:space="preserve">. </w:t>
      </w:r>
      <w:r>
        <w:rPr>
          <w:color w:val="00587F"/>
        </w:rPr>
        <w:t>47 letý Franco</w:t>
      </w:r>
      <w:r>
        <w:t xml:space="preserve"> v telefonickém rozhovoru řekl, že zvažoval a projednával celou řadu možných obchodních aktivit, ale že "nic není ve stádiu zralosti". Řekl též, že "neměl nic proti tomu", když se </w:t>
      </w:r>
      <w:r>
        <w:rPr>
          <w:color w:val="310106"/>
        </w:rPr>
        <w:t>společnost</w:t>
      </w:r>
      <w:r>
        <w:t xml:space="preserve"> rozhodla požadovat </w:t>
      </w:r>
      <w:r>
        <w:rPr>
          <w:color w:val="FB5514"/>
        </w:rPr>
        <w:t>jeho</w:t>
      </w:r>
      <w:r>
        <w:rPr>
          <w:color w:val="04640D"/>
        </w:rPr>
        <w:t xml:space="preserve"> rezignaci</w:t>
      </w:r>
      <w:r>
        <w:t xml:space="preserve">, protože zvažování externích obchodních aktivit může </w:t>
      </w:r>
      <w:r>
        <w:rPr>
          <w:color w:val="118B8A"/>
        </w:rPr>
        <w:t>vedoucího pracovníka</w:t>
      </w:r>
      <w:r>
        <w:t xml:space="preserve"> rozptylovat při odvádění toho nejlepšího výkonu "</w:t>
      </w:r>
      <w:r>
        <w:rPr>
          <w:color w:val="4AFEFA"/>
        </w:rPr>
        <w:t xml:space="preserve">v práci, </w:t>
      </w:r>
      <w:r>
        <w:rPr>
          <w:color w:val="FCB164"/>
        </w:rPr>
        <w:t>za kterou</w:t>
      </w:r>
      <w:r>
        <w:rPr>
          <w:color w:val="4AFEFA"/>
        </w:rPr>
        <w:t xml:space="preserve"> je placen</w:t>
      </w:r>
      <w:r>
        <w:t xml:space="preserve">". </w:t>
      </w:r>
      <w:r>
        <w:rPr>
          <w:color w:val="796EE6"/>
        </w:rPr>
        <w:t xml:space="preserve">Martin H. Ruby, obchodní ředitel </w:t>
      </w:r>
      <w:r>
        <w:rPr>
          <w:color w:val="000D2C"/>
        </w:rPr>
        <w:t xml:space="preserve">skupiny Accumulation and Investment Group </w:t>
      </w:r>
      <w:r>
        <w:rPr>
          <w:color w:val="53495F"/>
        </w:rPr>
        <w:t>společnosti Capital Holding</w:t>
      </w:r>
      <w:r>
        <w:rPr>
          <w:color w:val="F95475"/>
        </w:rPr>
        <w:t xml:space="preserve">, jak uvedla dále </w:t>
      </w:r>
      <w:r>
        <w:rPr>
          <w:color w:val="61FC03"/>
        </w:rPr>
        <w:t>společnost Capital Holding</w:t>
      </w:r>
      <w:r>
        <w:rPr>
          <w:color w:val="F95475"/>
        </w:rPr>
        <w:t xml:space="preserve">, rovněž rezignoval na </w:t>
      </w:r>
      <w:r>
        <w:rPr>
          <w:color w:val="796EE6"/>
        </w:rPr>
        <w:t>své</w:t>
      </w:r>
      <w:r>
        <w:rPr>
          <w:color w:val="F95475"/>
        </w:rPr>
        <w:t xml:space="preserve"> zapojení do jiných obchodních zájmů</w:t>
      </w:r>
      <w:r>
        <w:t xml:space="preserve">. </w:t>
      </w:r>
      <w:r>
        <w:rPr>
          <w:color w:val="5D9608"/>
        </w:rPr>
        <w:t>39 letý Ruby</w:t>
      </w:r>
      <w:r>
        <w:t xml:space="preserve"> řekl, že se </w:t>
      </w:r>
      <w:r>
        <w:rPr>
          <w:color w:val="310106"/>
        </w:rPr>
        <w:t>se společností Capital Holding</w:t>
      </w:r>
      <w:r>
        <w:t xml:space="preserve"> "rozešel v míru" a že zvažuje "množství aktivit v oblasti finančních služeb". Řekl, že </w:t>
      </w:r>
      <w:r>
        <w:rPr>
          <w:color w:val="796EE6"/>
        </w:rPr>
        <w:t>jeho</w:t>
      </w:r>
      <w:r>
        <w:rPr>
          <w:color w:val="F95475"/>
        </w:rPr>
        <w:t xml:space="preserve"> rezignace</w:t>
      </w:r>
      <w:r>
        <w:t xml:space="preserve"> byla společným rozhodnutím s managementem </w:t>
      </w:r>
      <w:r>
        <w:rPr>
          <w:color w:val="310106"/>
        </w:rPr>
        <w:t>společnosti Capital Holding</w:t>
      </w:r>
      <w:r>
        <w:t xml:space="preserve">, ale že ve skutečnosti </w:t>
      </w:r>
      <w:r>
        <w:rPr>
          <w:color w:val="F95475"/>
        </w:rPr>
        <w:t>k rezignaci</w:t>
      </w:r>
      <w:r>
        <w:t xml:space="preserve"> vyzván nebyl. </w:t>
      </w:r>
      <w:r>
        <w:rPr>
          <w:color w:val="B70639"/>
        </w:rPr>
        <w:t>Skupina Accumulation and Investment Group</w:t>
      </w:r>
      <w:r>
        <w:t xml:space="preserve"> je jednotlivým oddělením </w:t>
      </w:r>
      <w:r>
        <w:rPr>
          <w:color w:val="310106"/>
        </w:rPr>
        <w:t>bankovní společnosti</w:t>
      </w:r>
      <w:r>
        <w:t xml:space="preserve"> a dalším institucím odpovědná za investiční operace všech pojistných obchodů a tržně garantovaných investičních kontraktů </w:t>
      </w:r>
      <w:r>
        <w:rPr>
          <w:color w:val="310106"/>
        </w:rPr>
        <w:t>společnosti Capital Holding</w:t>
      </w:r>
      <w:r>
        <w:t xml:space="preserve">. Rovněž prodává jednorázové pojištění jednotlivcům. </w:t>
      </w:r>
      <w:r>
        <w:rPr>
          <w:color w:val="703B01"/>
        </w:rPr>
        <w:t>Bailey</w:t>
      </w:r>
      <w:r>
        <w:t xml:space="preserve"> řekl, že jmenování </w:t>
      </w:r>
      <w:r>
        <w:rPr>
          <w:color w:val="DE98FD"/>
        </w:rPr>
        <w:t xml:space="preserve">nového prezidenta </w:t>
      </w:r>
      <w:r>
        <w:rPr>
          <w:color w:val="98A088"/>
        </w:rPr>
        <w:t>skupiny</w:t>
      </w:r>
      <w:r>
        <w:rPr>
          <w:color w:val="DE98FD"/>
        </w:rPr>
        <w:t xml:space="preserve">, </w:t>
      </w:r>
      <w:r>
        <w:rPr>
          <w:color w:val="4F584E"/>
        </w:rPr>
        <w:t>který</w:t>
      </w:r>
      <w:r>
        <w:rPr>
          <w:color w:val="DE98FD"/>
        </w:rPr>
        <w:t xml:space="preserve"> </w:t>
      </w:r>
      <w:r>
        <w:rPr>
          <w:color w:val="98A088"/>
        </w:rPr>
        <w:t>tento provoz</w:t>
      </w:r>
      <w:r>
        <w:rPr>
          <w:color w:val="DE98FD"/>
        </w:rPr>
        <w:t xml:space="preserve"> povede</w:t>
      </w:r>
      <w:r>
        <w:t xml:space="preserve">, očekává </w:t>
      </w:r>
      <w:r>
        <w:rPr>
          <w:color w:val="248AD0"/>
        </w:rPr>
        <w:t xml:space="preserve">na následující schůzi </w:t>
      </w:r>
      <w:r>
        <w:rPr>
          <w:color w:val="5C5300"/>
        </w:rPr>
        <w:t>správní rady</w:t>
      </w:r>
      <w:r>
        <w:rPr>
          <w:color w:val="248AD0"/>
        </w:rPr>
        <w:t xml:space="preserve">, </w:t>
      </w:r>
      <w:r>
        <w:rPr>
          <w:color w:val="9F6551"/>
        </w:rPr>
        <w:t>která</w:t>
      </w:r>
      <w:r>
        <w:rPr>
          <w:color w:val="248AD0"/>
        </w:rPr>
        <w:t xml:space="preserve"> se uskuteční 8. listopadu</w:t>
      </w:r>
      <w:r>
        <w:t>.</w:t>
      </w:r>
    </w:p>
    <w:p>
      <w:r>
        <w:rPr>
          <w:b/>
        </w:rPr>
        <w:t>Document number 1473</w:t>
      </w:r>
    </w:p>
    <w:p>
      <w:r>
        <w:rPr>
          <w:b/>
        </w:rPr>
        <w:t>Document identifier: wsj1771-001</w:t>
      </w:r>
    </w:p>
    <w:p>
      <w:r>
        <w:t xml:space="preserve">@ Depozita na peněžním trhu - 6.23 % a - </w:t>
      </w:r>
      <w:r>
        <w:rPr>
          <w:color w:val="310106"/>
        </w:rPr>
        <w:t xml:space="preserve">Průměrná sazba, </w:t>
      </w:r>
      <w:r>
        <w:rPr>
          <w:color w:val="04640D"/>
        </w:rPr>
        <w:t>kterou</w:t>
      </w:r>
      <w:r>
        <w:rPr>
          <w:color w:val="310106"/>
        </w:rPr>
        <w:t xml:space="preserve"> včera zaplatilo 100 velkých bank a spořitelen v 10 největších metropolitních oblastech</w:t>
      </w:r>
      <w:r>
        <w:t xml:space="preserve">, jak </w:t>
      </w:r>
      <w:r>
        <w:rPr>
          <w:color w:val="310106"/>
        </w:rPr>
        <w:t>ji</w:t>
      </w:r>
      <w:r>
        <w:t xml:space="preserve"> sestavila společnost Bank Rate Monitor. b - Aktuální roční výnos. Zaručené minimum 6 %.</w:t>
      </w:r>
    </w:p>
    <w:p>
      <w:r>
        <w:rPr>
          <w:b/>
        </w:rPr>
        <w:t>Document number 1474</w:t>
      </w:r>
    </w:p>
    <w:p>
      <w:r>
        <w:rPr>
          <w:b/>
        </w:rPr>
        <w:t>Document identifier: wsj1772-001</w:t>
      </w:r>
    </w:p>
    <w:p>
      <w:r>
        <w:t xml:space="preserve">(Během </w:t>
      </w:r>
      <w:r>
        <w:rPr>
          <w:color w:val="310106"/>
        </w:rPr>
        <w:t>svého</w:t>
      </w:r>
      <w:r>
        <w:t xml:space="preserve"> jubilejního stého roku bude </w:t>
      </w:r>
      <w:r>
        <w:rPr>
          <w:color w:val="310106"/>
        </w:rPr>
        <w:t>deník Wall Street Journal</w:t>
      </w:r>
      <w:r>
        <w:t xml:space="preserve"> referovat </w:t>
      </w:r>
      <w:r>
        <w:rPr>
          <w:color w:val="04640D"/>
        </w:rPr>
        <w:t xml:space="preserve">o událostech uplynulého století, </w:t>
      </w:r>
      <w:r>
        <w:rPr>
          <w:color w:val="FEFB0A"/>
        </w:rPr>
        <w:t>které</w:t>
      </w:r>
      <w:r>
        <w:rPr>
          <w:color w:val="04640D"/>
        </w:rPr>
        <w:t xml:space="preserve"> jsou milníky amerických obchodních dějin</w:t>
      </w:r>
      <w:r>
        <w:t xml:space="preserve">.) </w:t>
      </w:r>
      <w:r>
        <w:rPr>
          <w:color w:val="FB5514"/>
        </w:rPr>
        <w:t>UMĚLOHMOTNÉ TUŽKY, OZNAČENÉ KÓDEM E-71</w:t>
      </w:r>
      <w:r>
        <w:t xml:space="preserve">, poprvé tajně okupovaly dětské penály v levných obchodních domech </w:t>
      </w:r>
      <w:r>
        <w:rPr>
          <w:color w:val="E115C0"/>
        </w:rPr>
        <w:t>v roce 1973</w:t>
      </w:r>
      <w:r>
        <w:t xml:space="preserve">. Tenkrát to poznali jen někteří a většina si dodnes myslí, že všechny tužky jsou dřevěné. </w:t>
      </w:r>
      <w:r>
        <w:rPr>
          <w:color w:val="00587F"/>
        </w:rPr>
        <w:t>Společnost Eagle Pencil sídlící v Shelbyville v Tennessee, v "tužkovém městě Ameriky</w:t>
      </w:r>
      <w:r>
        <w:t xml:space="preserve">", </w:t>
      </w:r>
      <w:r>
        <w:rPr>
          <w:color w:val="00587F"/>
        </w:rPr>
        <w:t>své</w:t>
      </w:r>
      <w:r>
        <w:t xml:space="preserve"> první zkušební umělohmotné tužky vyrobila v roce 1971. </w:t>
      </w:r>
      <w:r>
        <w:rPr>
          <w:color w:val="FB5514"/>
        </w:rPr>
        <w:t>Nový produkt</w:t>
      </w:r>
      <w:r>
        <w:t xml:space="preserve"> se ale začal komerčně prodávat </w:t>
      </w:r>
      <w:r>
        <w:rPr>
          <w:color w:val="E115C0"/>
        </w:rPr>
        <w:t>teprve v roce 1973</w:t>
      </w:r>
      <w:r>
        <w:t xml:space="preserve"> poté, co </w:t>
      </w:r>
      <w:r>
        <w:rPr>
          <w:color w:val="00587F"/>
        </w:rPr>
        <w:t>si</w:t>
      </w:r>
      <w:r>
        <w:t xml:space="preserve"> </w:t>
      </w:r>
      <w:r>
        <w:rPr>
          <w:color w:val="00587F"/>
        </w:rPr>
        <w:t>společnost</w:t>
      </w:r>
      <w:r>
        <w:t xml:space="preserve"> najala </w:t>
      </w:r>
      <w:r>
        <w:rPr>
          <w:color w:val="0BC582"/>
        </w:rPr>
        <w:t>výzkumný koncern Arthur D. Little z Cambridge v Massachussetts</w:t>
      </w:r>
      <w:r>
        <w:t xml:space="preserve">, aby </w:t>
      </w:r>
      <w:r>
        <w:rPr>
          <w:color w:val="FB5514"/>
        </w:rPr>
        <w:t>jej</w:t>
      </w:r>
      <w:r>
        <w:t xml:space="preserve"> vylepšil. Tři vynálezci </w:t>
      </w:r>
      <w:r>
        <w:rPr>
          <w:color w:val="0BC582"/>
        </w:rPr>
        <w:t>koncernu A. D. L.</w:t>
      </w:r>
      <w:r>
        <w:t xml:space="preserve"> zažádali 6. dubna </w:t>
      </w:r>
      <w:r>
        <w:rPr>
          <w:color w:val="E115C0"/>
        </w:rPr>
        <w:t>1973</w:t>
      </w:r>
      <w:r>
        <w:t xml:space="preserve"> </w:t>
      </w:r>
      <w:r>
        <w:rPr>
          <w:color w:val="FEB8C8"/>
        </w:rPr>
        <w:t xml:space="preserve">o patent, </w:t>
      </w:r>
      <w:r>
        <w:rPr>
          <w:color w:val="9E8317"/>
        </w:rPr>
        <w:t>který</w:t>
      </w:r>
      <w:r>
        <w:rPr>
          <w:color w:val="FEB8C8"/>
        </w:rPr>
        <w:t xml:space="preserve"> byl zaregistrován a v roce 1976 udělen </w:t>
      </w:r>
      <w:r>
        <w:rPr>
          <w:color w:val="01190F"/>
        </w:rPr>
        <w:t xml:space="preserve">společnosti Habro Industries, </w:t>
      </w:r>
      <w:r>
        <w:rPr>
          <w:color w:val="847D81"/>
        </w:rPr>
        <w:t>která</w:t>
      </w:r>
      <w:r>
        <w:rPr>
          <w:color w:val="01190F"/>
        </w:rPr>
        <w:t xml:space="preserve"> se poté stala mateřskou společností </w:t>
      </w:r>
      <w:r>
        <w:rPr>
          <w:color w:val="58018B"/>
        </w:rPr>
        <w:t>společnosti Eagle</w:t>
      </w:r>
      <w:r>
        <w:t xml:space="preserve">. </w:t>
      </w:r>
      <w:r>
        <w:rPr>
          <w:color w:val="B70639"/>
        </w:rPr>
        <w:t>Prodavači tužek</w:t>
      </w:r>
      <w:r>
        <w:t xml:space="preserve"> </w:t>
      </w:r>
      <w:r>
        <w:rPr>
          <w:color w:val="703B01"/>
        </w:rPr>
        <w:t>umělohmotné modely</w:t>
      </w:r>
      <w:r>
        <w:t xml:space="preserve"> žvýkají a dávají </w:t>
      </w:r>
      <w:r>
        <w:rPr>
          <w:color w:val="B70639"/>
        </w:rPr>
        <w:t>si</w:t>
      </w:r>
      <w:r>
        <w:t xml:space="preserve"> </w:t>
      </w:r>
      <w:r>
        <w:rPr>
          <w:color w:val="703B01"/>
        </w:rPr>
        <w:t>je</w:t>
      </w:r>
      <w:r>
        <w:t xml:space="preserve"> za uši úplně stejně jako tradiční tužky vyráběné ze slepených plátků kalifornského kadidlového cedru, plněné keramickou tuhou. Standardní tužky vyrobíte v pěti krocích, umělohmotné v jednom. Automatické stroje vytlačí </w:t>
      </w:r>
      <w:r>
        <w:rPr>
          <w:color w:val="F7F1DF"/>
        </w:rPr>
        <w:t xml:space="preserve">dlouhé umělohmotné obaly s jádry z umělé tuhy, </w:t>
      </w:r>
      <w:r>
        <w:rPr>
          <w:color w:val="118B8A"/>
        </w:rPr>
        <w:t>které</w:t>
      </w:r>
      <w:r>
        <w:rPr>
          <w:color w:val="F7F1DF"/>
        </w:rPr>
        <w:t xml:space="preserve"> jsou potištěny, nařezány, nabarveny a lehce upraveny</w:t>
      </w:r>
      <w:r>
        <w:t xml:space="preserve">. "Po více než 200 letech se s tužkami stalo něco nového," uvedla </w:t>
      </w:r>
      <w:r>
        <w:rPr>
          <w:color w:val="0BC582"/>
        </w:rPr>
        <w:t>společnost Arthur D. Little</w:t>
      </w:r>
      <w:r>
        <w:t xml:space="preserve"> </w:t>
      </w:r>
      <w:r>
        <w:rPr>
          <w:color w:val="4AFEFA"/>
        </w:rPr>
        <w:t xml:space="preserve">ve zprávě z roku 1974, </w:t>
      </w:r>
      <w:r>
        <w:rPr>
          <w:color w:val="FCB164"/>
        </w:rPr>
        <w:t>která</w:t>
      </w:r>
      <w:r>
        <w:rPr>
          <w:color w:val="4AFEFA"/>
        </w:rPr>
        <w:t xml:space="preserve"> veřejně popsala dříve tajné podrobnosti</w:t>
      </w:r>
      <w:r>
        <w:t xml:space="preserve">. </w:t>
      </w:r>
      <w:r>
        <w:rPr>
          <w:color w:val="FB5514"/>
        </w:rPr>
        <w:t xml:space="preserve">Umělohmotný model </w:t>
      </w:r>
      <w:r>
        <w:rPr>
          <w:color w:val="796EE6"/>
        </w:rPr>
        <w:t>společnosti Eagle</w:t>
      </w:r>
      <w:r>
        <w:t xml:space="preserve"> se ořezává a vypadá stejně jako dřevěná tužka. Hlavní rozdíl je v tom, že zlomená dřevěná tužka bude rozštěpená, zatímco </w:t>
      </w:r>
      <w:r>
        <w:rPr>
          <w:color w:val="FB5514"/>
        </w:rPr>
        <w:t>umělohmotný model</w:t>
      </w:r>
      <w:r>
        <w:t xml:space="preserve"> praskne čistě. Měkkost jádra řadí umělohmotné modely </w:t>
      </w:r>
      <w:r>
        <w:rPr>
          <w:color w:val="000D2C"/>
        </w:rPr>
        <w:t xml:space="preserve">mezi typy tužek č. 1, č. 2, nebo č. 3, </w:t>
      </w:r>
      <w:r>
        <w:rPr>
          <w:color w:val="53495F"/>
        </w:rPr>
        <w:t>kterých</w:t>
      </w:r>
      <w:r>
        <w:rPr>
          <w:color w:val="000D2C"/>
        </w:rPr>
        <w:t xml:space="preserve"> je na trhu většina</w:t>
      </w:r>
      <w:r>
        <w:t xml:space="preserve">. Umělci a kreslíři potřebují tvrdší "tuhy". </w:t>
      </w:r>
      <w:r>
        <w:rPr>
          <w:color w:val="00587F"/>
        </w:rPr>
        <w:t>Společnost Eagle, nyní nazývaná Eagle-Berol</w:t>
      </w:r>
      <w:r>
        <w:t xml:space="preserve">, zůstává nejvýznamnější společností </w:t>
      </w:r>
      <w:r>
        <w:rPr>
          <w:color w:val="F95475"/>
        </w:rPr>
        <w:t xml:space="preserve">mezi 10 společnostmi v USA, </w:t>
      </w:r>
      <w:r>
        <w:rPr>
          <w:color w:val="61FC03"/>
        </w:rPr>
        <w:t>které</w:t>
      </w:r>
      <w:r>
        <w:rPr>
          <w:color w:val="F95475"/>
        </w:rPr>
        <w:t xml:space="preserve"> podle Sdružení výrobců tužek v uplynulém roce vyrobily asi 2.3 miliardy tužek</w:t>
      </w:r>
      <w:r>
        <w:t xml:space="preserve">. Je obchodním tajemstvím, kolik tužek bylo umělohmotných, a </w:t>
      </w:r>
      <w:r>
        <w:rPr>
          <w:color w:val="5D9608"/>
        </w:rPr>
        <w:t>většina pisatelů</w:t>
      </w:r>
      <w:r>
        <w:t xml:space="preserve"> stále neví, čím vlastně píše.</w:t>
      </w:r>
    </w:p>
    <w:p>
      <w:r>
        <w:rPr>
          <w:b/>
        </w:rPr>
        <w:t>Document number 1475</w:t>
      </w:r>
    </w:p>
    <w:p>
      <w:r>
        <w:rPr>
          <w:b/>
        </w:rPr>
        <w:t>Document identifier: wsj1773-001</w:t>
      </w:r>
    </w:p>
    <w:p>
      <w:r>
        <w:rPr>
          <w:color w:val="310106"/>
        </w:rPr>
        <w:t xml:space="preserve">Společnost H. F. Ahmanson &amp; Co., největší spořitelní holdingová společnost </w:t>
      </w:r>
      <w:r>
        <w:rPr>
          <w:color w:val="04640D"/>
        </w:rPr>
        <w:t>ve státě</w:t>
      </w:r>
      <w:r>
        <w:t xml:space="preserve">, zveřejnila </w:t>
      </w:r>
      <w:r>
        <w:rPr>
          <w:color w:val="FEFB0A"/>
        </w:rPr>
        <w:t>12% pokles zisku</w:t>
      </w:r>
      <w:r>
        <w:t xml:space="preserve"> </w:t>
      </w:r>
      <w:r>
        <w:rPr>
          <w:color w:val="FB5514"/>
        </w:rPr>
        <w:t>za třetí čtvrtletí</w:t>
      </w:r>
      <w:r>
        <w:t xml:space="preserve">, zatímco </w:t>
      </w:r>
      <w:r>
        <w:rPr>
          <w:color w:val="E115C0"/>
        </w:rPr>
        <w:t xml:space="preserve">jiná velká spořitelní a úvěrová společnost </w:t>
      </w:r>
      <w:r>
        <w:rPr>
          <w:color w:val="00587F"/>
        </w:rPr>
        <w:t>z Kalifornie</w:t>
      </w:r>
      <w:r>
        <w:rPr>
          <w:color w:val="E115C0"/>
        </w:rPr>
        <w:t>, společnost Great Western Financial Corp.</w:t>
      </w:r>
      <w:r>
        <w:t xml:space="preserve">, oznámila mírný nárůst zisku. </w:t>
      </w:r>
      <w:r>
        <w:rPr>
          <w:color w:val="310106"/>
        </w:rPr>
        <w:t>Společnost H. F. Ahmanson, mateřská společnost společnosti Home Savings of America</w:t>
      </w:r>
      <w:r>
        <w:t xml:space="preserve">, oznámila čistý zisk </w:t>
      </w:r>
      <w:r>
        <w:rPr>
          <w:color w:val="FB5514"/>
        </w:rPr>
        <w:t>za třetí čtvrtletí</w:t>
      </w:r>
      <w:r>
        <w:t xml:space="preserve"> ve výši </w:t>
      </w:r>
      <w:r>
        <w:rPr>
          <w:color w:val="0BC582"/>
        </w:rPr>
        <w:t>49.2 milionu dolarů, neboli 50 centů na akcii</w:t>
      </w:r>
      <w:r>
        <w:t xml:space="preserve">, </w:t>
      </w:r>
      <w:r>
        <w:rPr>
          <w:color w:val="0BC582"/>
        </w:rPr>
        <w:t>což</w:t>
      </w:r>
      <w:r>
        <w:t xml:space="preserve"> je oproti stejnému období </w:t>
      </w:r>
      <w:r>
        <w:rPr>
          <w:color w:val="FEB8C8"/>
        </w:rPr>
        <w:t>v loňském roce</w:t>
      </w:r>
      <w:r>
        <w:t xml:space="preserve"> pokles z 56.1 milionu dolarů, neboli z 57 centů na akcii. Většina </w:t>
      </w:r>
      <w:r>
        <w:rPr>
          <w:color w:val="FEFB0A"/>
        </w:rPr>
        <w:t>poklesu zisku</w:t>
      </w:r>
      <w:r>
        <w:t xml:space="preserve"> odrážela </w:t>
      </w:r>
      <w:r>
        <w:rPr>
          <w:color w:val="9E8317"/>
        </w:rPr>
        <w:t xml:space="preserve">nárůst efektivní daňové sazby </w:t>
      </w:r>
      <w:r>
        <w:rPr>
          <w:color w:val="01190F"/>
        </w:rPr>
        <w:t>společnosti</w:t>
      </w:r>
      <w:r>
        <w:rPr>
          <w:color w:val="9E8317"/>
        </w:rPr>
        <w:t xml:space="preserve"> ze 37 na 44 %, </w:t>
      </w:r>
      <w:r>
        <w:rPr>
          <w:color w:val="847D81"/>
        </w:rPr>
        <w:t>ke kterému</w:t>
      </w:r>
      <w:r>
        <w:rPr>
          <w:color w:val="9E8317"/>
        </w:rPr>
        <w:t xml:space="preserve"> došlo </w:t>
      </w:r>
      <w:r>
        <w:rPr>
          <w:color w:val="58018B"/>
        </w:rPr>
        <w:t xml:space="preserve">ve třetím čtvrtletí </w:t>
      </w:r>
      <w:r>
        <w:rPr>
          <w:color w:val="B70639"/>
        </w:rPr>
        <w:t>loňského roku</w:t>
      </w:r>
      <w:r>
        <w:rPr>
          <w:color w:val="58018B"/>
        </w:rPr>
        <w:t xml:space="preserve">, </w:t>
      </w:r>
      <w:r>
        <w:rPr>
          <w:color w:val="703B01"/>
        </w:rPr>
        <w:t>kdy</w:t>
      </w:r>
      <w:r>
        <w:rPr>
          <w:color w:val="F7F1DF"/>
        </w:rPr>
        <w:t xml:space="preserve"> byly, jak </w:t>
      </w:r>
      <w:r>
        <w:rPr>
          <w:color w:val="118B8A"/>
        </w:rPr>
        <w:t>společnost</w:t>
      </w:r>
      <w:r>
        <w:rPr>
          <w:color w:val="F7F1DF"/>
        </w:rPr>
        <w:t xml:space="preserve"> uvedla, započítány jednorázové daňové dobropisy</w:t>
      </w:r>
      <w:r>
        <w:t xml:space="preserve">. </w:t>
      </w:r>
      <w:r>
        <w:rPr>
          <w:color w:val="4AFEFA"/>
        </w:rPr>
        <w:t>Zisk před zdaněním</w:t>
      </w:r>
      <w:r>
        <w:t xml:space="preserve"> klesl o 1.3 %. </w:t>
      </w:r>
      <w:r>
        <w:rPr>
          <w:color w:val="310106"/>
        </w:rPr>
        <w:t>Společnost H. F. Ahmanson se sídlem v Los Angeles</w:t>
      </w:r>
      <w:r>
        <w:t xml:space="preserve"> dosáhla </w:t>
      </w:r>
      <w:r>
        <w:rPr>
          <w:color w:val="FCB164"/>
        </w:rPr>
        <w:t>za posledních devět měsíců</w:t>
      </w:r>
      <w:r>
        <w:t xml:space="preserve"> zisku </w:t>
      </w:r>
      <w:r>
        <w:rPr>
          <w:color w:val="796EE6"/>
        </w:rPr>
        <w:t>128.1 milionu dolarů, neboli 1.29 dolaru na akcii</w:t>
      </w:r>
      <w:r>
        <w:t xml:space="preserve">, </w:t>
      </w:r>
      <w:r>
        <w:rPr>
          <w:color w:val="796EE6"/>
        </w:rPr>
        <w:t>což</w:t>
      </w:r>
      <w:r>
        <w:t xml:space="preserve"> je </w:t>
      </w:r>
      <w:r>
        <w:rPr>
          <w:color w:val="000D2C"/>
        </w:rPr>
        <w:t xml:space="preserve">4.6% pokles ze zisku o výši 134.2 milionu dolarů </w:t>
      </w:r>
      <w:r>
        <w:rPr>
          <w:color w:val="53495F"/>
        </w:rPr>
        <w:t xml:space="preserve">ve stejných devíti měsících </w:t>
      </w:r>
      <w:r>
        <w:rPr>
          <w:color w:val="F95475"/>
        </w:rPr>
        <w:t>loňského roku</w:t>
      </w:r>
      <w:r>
        <w:t xml:space="preserve">. </w:t>
      </w:r>
      <w:r>
        <w:rPr>
          <w:color w:val="310106"/>
        </w:rPr>
        <w:t>Společnost</w:t>
      </w:r>
      <w:r>
        <w:t xml:space="preserve"> uvedla, že </w:t>
      </w:r>
      <w:r>
        <w:rPr>
          <w:color w:val="000D2C"/>
        </w:rPr>
        <w:t>pokles</w:t>
      </w:r>
      <w:r>
        <w:t xml:space="preserve"> lze přičíst 79% snížení čistého výnosu z půjček poskytnutých v letošním roce. </w:t>
      </w:r>
      <w:r>
        <w:rPr>
          <w:color w:val="310106"/>
        </w:rPr>
        <w:t>Společnost</w:t>
      </w:r>
      <w:r>
        <w:t xml:space="preserve"> sdělila, že ziskové rozpětí se </w:t>
      </w:r>
      <w:r>
        <w:rPr>
          <w:color w:val="FB5514"/>
        </w:rPr>
        <w:t>ve třetím čtvrtletí</w:t>
      </w:r>
      <w:r>
        <w:t xml:space="preserve"> rozšířilo na nejvyšší úroveň za poslední dva roky, neboť výnosy z úvěrového portfolia vzrostly a peněžní náklady poklesly. </w:t>
      </w:r>
      <w:r>
        <w:rPr>
          <w:color w:val="E115C0"/>
        </w:rPr>
        <w:t>Společnost Great Western Financial</w:t>
      </w:r>
      <w:r>
        <w:t xml:space="preserve"> uvedla, že </w:t>
      </w:r>
      <w:r>
        <w:rPr>
          <w:color w:val="E115C0"/>
        </w:rPr>
        <w:t>její</w:t>
      </w:r>
      <w:r>
        <w:t xml:space="preserve"> zisk </w:t>
      </w:r>
      <w:r>
        <w:rPr>
          <w:color w:val="FB5514"/>
        </w:rPr>
        <w:t>ve třetím čtvrtletí</w:t>
      </w:r>
      <w:r>
        <w:t xml:space="preserve"> mírně vzrostl z loňských 67.9 milionu dolarů, neboli 53 centů na akcii, na 68.4 milionu dolarů, neboli na 52 centů na akcii. </w:t>
      </w:r>
      <w:r>
        <w:rPr>
          <w:color w:val="E115C0"/>
        </w:rPr>
        <w:t xml:space="preserve">Společnost Great Western sídlící v Beverly Hills </w:t>
      </w:r>
      <w:r>
        <w:rPr>
          <w:color w:val="00587F"/>
        </w:rPr>
        <w:t>v Kalifornii</w:t>
      </w:r>
      <w:r>
        <w:t xml:space="preserve"> je firmou zabývající se finančními službami a mateřskou společností spořitelní a úvěrové společnosti Great Western Bank. </w:t>
      </w:r>
      <w:r>
        <w:rPr>
          <w:color w:val="E115C0"/>
        </w:rPr>
        <w:t>Společnost Great Western</w:t>
      </w:r>
      <w:r>
        <w:t xml:space="preserve"> uvedla, že </w:t>
      </w:r>
      <w:r>
        <w:rPr>
          <w:color w:val="FB5514"/>
        </w:rPr>
        <w:t>v posledním, třetím čtvrtletí</w:t>
      </w:r>
      <w:r>
        <w:t xml:space="preserve"> zaznamenala prudký nárůst marží. Marže je rozdíl mezi výnosem z výdělečných aktiv </w:t>
      </w:r>
      <w:r>
        <w:rPr>
          <w:color w:val="61FC03"/>
        </w:rPr>
        <w:t>společnosti</w:t>
      </w:r>
      <w:r>
        <w:t xml:space="preserve"> a cenou </w:t>
      </w:r>
      <w:r>
        <w:rPr>
          <w:color w:val="61FC03"/>
        </w:rPr>
        <w:t>jejího</w:t>
      </w:r>
      <w:r>
        <w:t xml:space="preserve"> základního jmění. </w:t>
      </w:r>
      <w:r>
        <w:rPr>
          <w:color w:val="E115C0"/>
        </w:rPr>
        <w:t>Společnost</w:t>
      </w:r>
      <w:r>
        <w:t xml:space="preserve"> uvedla, že snížení jednorázových příjmů z prodeje různých aktiv a zvýšení </w:t>
      </w:r>
      <w:r>
        <w:rPr>
          <w:color w:val="5D9608"/>
        </w:rPr>
        <w:t xml:space="preserve">rezerv </w:t>
      </w:r>
      <w:r>
        <w:rPr>
          <w:color w:val="DE98FD"/>
        </w:rPr>
        <w:t>společnosti</w:t>
      </w:r>
      <w:r>
        <w:rPr>
          <w:color w:val="5D9608"/>
        </w:rPr>
        <w:t xml:space="preserve"> na ztráty z úvěrů</w:t>
      </w:r>
      <w:r>
        <w:t xml:space="preserve"> však nárůst zisku udrželo na nižší úrovni. </w:t>
      </w:r>
      <w:r>
        <w:rPr>
          <w:color w:val="5D9608"/>
        </w:rPr>
        <w:t xml:space="preserve">Rezervy </w:t>
      </w:r>
      <w:r>
        <w:rPr>
          <w:color w:val="DE98FD"/>
        </w:rPr>
        <w:t>společnosti Great Western</w:t>
      </w:r>
      <w:r>
        <w:rPr>
          <w:color w:val="5D9608"/>
        </w:rPr>
        <w:t xml:space="preserve"> na ztráty z úvěrů</w:t>
      </w:r>
      <w:r>
        <w:t xml:space="preserve"> se </w:t>
      </w:r>
      <w:r>
        <w:rPr>
          <w:color w:val="FB5514"/>
        </w:rPr>
        <w:t>v posledním čtvrtletí</w:t>
      </w:r>
      <w:r>
        <w:t xml:space="preserve"> ve srovnání s loňskými 21.8 milionu dolarů zvýšily na 27.9 milionu dolarů především v důsledku "přetrvávajícího oslabení na trzích s různými komerčními nemovitostmi a bytovými domy </w:t>
      </w:r>
      <w:r>
        <w:rPr>
          <w:color w:val="98A088"/>
        </w:rPr>
        <w:t>mimo Kalifornii</w:t>
      </w:r>
      <w:r>
        <w:t xml:space="preserve">". </w:t>
      </w:r>
      <w:r>
        <w:rPr>
          <w:color w:val="E115C0"/>
        </w:rPr>
        <w:t>Společnost Great Western</w:t>
      </w:r>
      <w:r>
        <w:t xml:space="preserve"> zveřejnila čistý zisk </w:t>
      </w:r>
      <w:r>
        <w:rPr>
          <w:color w:val="FCB164"/>
        </w:rPr>
        <w:t>za posledních devět měsíců</w:t>
      </w:r>
      <w:r>
        <w:t xml:space="preserve"> ve výši </w:t>
      </w:r>
      <w:r>
        <w:rPr>
          <w:color w:val="4F584E"/>
        </w:rPr>
        <w:t>177.5 milionu dolarů, neboli 1.37 dolaru na akcii</w:t>
      </w:r>
      <w:r>
        <w:t xml:space="preserve">, </w:t>
      </w:r>
      <w:r>
        <w:rPr>
          <w:color w:val="4F584E"/>
        </w:rPr>
        <w:t>což</w:t>
      </w:r>
      <w:r>
        <w:t xml:space="preserve"> je </w:t>
      </w:r>
      <w:r>
        <w:rPr>
          <w:color w:val="248AD0"/>
        </w:rPr>
        <w:t xml:space="preserve">oproti stejnému období </w:t>
      </w:r>
      <w:r>
        <w:rPr>
          <w:color w:val="5C5300"/>
        </w:rPr>
        <w:t>v loňském roce</w:t>
      </w:r>
      <w:r>
        <w:t xml:space="preserve"> pokles o 5.9 % z 188.7 milionu dolarů, neboli 1.48 dolaru na akcii.</w:t>
      </w:r>
    </w:p>
    <w:p>
      <w:r>
        <w:rPr>
          <w:b/>
        </w:rPr>
        <w:t>Document number 1476</w:t>
      </w:r>
    </w:p>
    <w:p>
      <w:r>
        <w:rPr>
          <w:b/>
        </w:rPr>
        <w:t>Document identifier: wsj1774-001</w:t>
      </w:r>
    </w:p>
    <w:p>
      <w:r>
        <w:rPr>
          <w:color w:val="310106"/>
        </w:rPr>
        <w:t>Společnost Dun &amp; Bradstreet Corp.</w:t>
      </w:r>
      <w:r>
        <w:t xml:space="preserve"> oznámila 15% nárůst výdělků </w:t>
      </w:r>
      <w:r>
        <w:rPr>
          <w:color w:val="04640D"/>
        </w:rPr>
        <w:t>za třetí čtvrtletí</w:t>
      </w:r>
      <w:r>
        <w:t xml:space="preserve">. </w:t>
      </w:r>
      <w:r>
        <w:rPr>
          <w:color w:val="FEFB0A"/>
        </w:rPr>
        <w:t>Obrat</w:t>
      </w:r>
      <w:r>
        <w:t xml:space="preserve"> však klesl o více než 2 %, a částečně tak odráží </w:t>
      </w:r>
      <w:r>
        <w:rPr>
          <w:color w:val="FB5514"/>
        </w:rPr>
        <w:t xml:space="preserve">pokračující pokles tržeb za úvěrové služby, </w:t>
      </w:r>
      <w:r>
        <w:rPr>
          <w:color w:val="E115C0"/>
        </w:rPr>
        <w:t>který</w:t>
      </w:r>
      <w:r>
        <w:rPr>
          <w:color w:val="FB5514"/>
        </w:rPr>
        <w:t xml:space="preserve"> nastal bezprostředně po kontroverzním sporu ohledně metod prodeje </w:t>
      </w:r>
      <w:r>
        <w:rPr>
          <w:color w:val="00587F"/>
        </w:rPr>
        <w:t>této společnosti</w:t>
      </w:r>
      <w:r>
        <w:t xml:space="preserve">. </w:t>
      </w:r>
      <w:r>
        <w:rPr>
          <w:color w:val="310106"/>
        </w:rPr>
        <w:t>Tato informační společnost</w:t>
      </w:r>
      <w:r>
        <w:t xml:space="preserve"> rovněž mezi důvody uvedla silnější dolar, </w:t>
      </w:r>
      <w:r>
        <w:rPr>
          <w:color w:val="0BC582"/>
        </w:rPr>
        <w:t xml:space="preserve">loňský prodej </w:t>
      </w:r>
      <w:r>
        <w:rPr>
          <w:color w:val="FEB8C8"/>
        </w:rPr>
        <w:t>své</w:t>
      </w:r>
      <w:r>
        <w:rPr>
          <w:color w:val="9E8317"/>
        </w:rPr>
        <w:t xml:space="preserve"> bývalé jednotky Official Airline Guides</w:t>
      </w:r>
      <w:r>
        <w:t xml:space="preserve"> a další faktory. Čistý zisk vzrostl na rekordních 155.3 milionu dolarů, neboli 83 centů na akcii, ze 134.8 milionu dolarů, neboli ze 72 centů na akcii. Obrat poklesl z 1.07 miliardy dolarů na 1.04 miliardy dolarů. </w:t>
      </w:r>
      <w:r>
        <w:rPr>
          <w:color w:val="01190F"/>
        </w:rPr>
        <w:t xml:space="preserve">Při kompozitním obchodování na Newyorské burze cenných papírů </w:t>
      </w:r>
      <w:r>
        <w:rPr>
          <w:color w:val="847D81"/>
        </w:rPr>
        <w:t>společnost Dun &amp; Bradstreet</w:t>
      </w:r>
      <w:r>
        <w:rPr>
          <w:color w:val="01190F"/>
        </w:rPr>
        <w:t xml:space="preserve"> včera uzavřela na 53.75 dolaru</w:t>
      </w:r>
      <w:r>
        <w:t xml:space="preserve">, </w:t>
      </w:r>
      <w:r>
        <w:rPr>
          <w:color w:val="01190F"/>
        </w:rPr>
        <w:t>což</w:t>
      </w:r>
      <w:r>
        <w:t xml:space="preserve"> je pokles o 25 centů na akcii. </w:t>
      </w:r>
      <w:r>
        <w:rPr>
          <w:color w:val="58018B"/>
        </w:rPr>
        <w:t>Analytici</w:t>
      </w:r>
      <w:r>
        <w:t xml:space="preserve"> uvedli, že tyto výsledky se předvídaly, avšak několik </w:t>
      </w:r>
      <w:r>
        <w:rPr>
          <w:color w:val="58018B"/>
        </w:rPr>
        <w:t>z nich</w:t>
      </w:r>
      <w:r>
        <w:t xml:space="preserve"> dodalo, že výdělky zastírají podstatné slabiny v několika oblastech obchodování. "</w:t>
      </w:r>
      <w:r>
        <w:rPr>
          <w:color w:val="B70639"/>
        </w:rPr>
        <w:t>Kvalita výdělků</w:t>
      </w:r>
      <w:r>
        <w:t xml:space="preserve"> nebyla tak vysoká, jak jsem očekával," řekl </w:t>
      </w:r>
      <w:r>
        <w:rPr>
          <w:color w:val="703B01"/>
        </w:rPr>
        <w:t>Eric Philo, analytik u společnosti Goldman, Sachs &amp; Co</w:t>
      </w:r>
      <w:r>
        <w:t xml:space="preserve">. Uvedl, že </w:t>
      </w:r>
      <w:r>
        <w:rPr>
          <w:color w:val="F7F1DF"/>
        </w:rPr>
        <w:t>například zisk z provozu</w:t>
      </w:r>
      <w:r>
        <w:t xml:space="preserve"> byl menší, než předvídal, avšak neprovozní výdělky ve výši 14.6 milionu dolarů a nižší daňová sazba pomohly posílit čistý příjem. </w:t>
      </w:r>
      <w:r>
        <w:rPr>
          <w:color w:val="310106"/>
        </w:rPr>
        <w:t>Společnost Dun &amp; Bradstreet</w:t>
      </w:r>
      <w:r>
        <w:t xml:space="preserve"> uvedla, že výdělky z provozu vzrostly o 8 %, aniž by zahrnula </w:t>
      </w:r>
      <w:r>
        <w:rPr>
          <w:color w:val="0BC582"/>
        </w:rPr>
        <w:t xml:space="preserve">prodej </w:t>
      </w:r>
      <w:r>
        <w:rPr>
          <w:color w:val="9E8317"/>
        </w:rPr>
        <w:t>společnosti Official Airline Guides</w:t>
      </w:r>
      <w:r>
        <w:t xml:space="preserve">. Tržby </w:t>
      </w:r>
      <w:r>
        <w:rPr>
          <w:color w:val="04640D"/>
        </w:rPr>
        <w:t>za třetí čtvrtletí</w:t>
      </w:r>
      <w:r>
        <w:t xml:space="preserve"> z úvěrových služeb poskytovaných v USA byly "znepokojivě nízko pod úrovní tržeb" v loňském roce, uvedla </w:t>
      </w:r>
      <w:r>
        <w:rPr>
          <w:color w:val="310106"/>
        </w:rPr>
        <w:t>společnost Dun &amp; Bradstreet</w:t>
      </w:r>
      <w:r>
        <w:t xml:space="preserve">. </w:t>
      </w:r>
      <w:r>
        <w:rPr>
          <w:color w:val="118B8A"/>
        </w:rPr>
        <w:t xml:space="preserve">Jak již bylo uvedeno, tržby letos klesají v návaznosti </w:t>
      </w:r>
      <w:r>
        <w:rPr>
          <w:color w:val="4AFEFA"/>
        </w:rPr>
        <w:t xml:space="preserve">na obvinění, </w:t>
      </w:r>
      <w:r>
        <w:rPr>
          <w:color w:val="FCB164"/>
        </w:rPr>
        <w:t xml:space="preserve">že se </w:t>
      </w:r>
      <w:r>
        <w:rPr>
          <w:color w:val="796EE6"/>
        </w:rPr>
        <w:t>společnost</w:t>
      </w:r>
      <w:r>
        <w:rPr>
          <w:color w:val="FCB164"/>
        </w:rPr>
        <w:t xml:space="preserve"> zapletla </w:t>
      </w:r>
      <w:r>
        <w:rPr>
          <w:color w:val="000D2C"/>
        </w:rPr>
        <w:t xml:space="preserve">do nečestných prodejních metod, </w:t>
      </w:r>
      <w:r>
        <w:rPr>
          <w:color w:val="53495F"/>
        </w:rPr>
        <w:t>které</w:t>
      </w:r>
      <w:r>
        <w:rPr>
          <w:color w:val="000D2C"/>
        </w:rPr>
        <w:t xml:space="preserve"> vybízely zákazníky k přehnanému nákupu služeb</w:t>
      </w:r>
      <w:r>
        <w:t xml:space="preserve">. </w:t>
      </w:r>
      <w:r>
        <w:rPr>
          <w:color w:val="310106"/>
        </w:rPr>
        <w:t>Společnost</w:t>
      </w:r>
      <w:r>
        <w:t xml:space="preserve"> obvinění odmítla, avšak projednává </w:t>
      </w:r>
      <w:r>
        <w:rPr>
          <w:color w:val="F95475"/>
        </w:rPr>
        <w:t xml:space="preserve">navrhované vyrovnání ve výši 18 milionů dolarů, </w:t>
      </w:r>
      <w:r>
        <w:rPr>
          <w:color w:val="61FC03"/>
        </w:rPr>
        <w:t>které</w:t>
      </w:r>
      <w:r>
        <w:rPr>
          <w:color w:val="F95475"/>
        </w:rPr>
        <w:t xml:space="preserve"> je spojeno se soudními procesy</w:t>
      </w:r>
      <w:r>
        <w:t xml:space="preserve">. Analytici předpokládají, že dopad na tržby bude dlouhodobý. "Není mnoho pochyb o tom, že bude pokračovat efekt zčeřené vody," řekl John Reidy, analytik společnosti Drexel Burnham Lambert Inc. </w:t>
      </w:r>
      <w:r>
        <w:rPr>
          <w:color w:val="310106"/>
        </w:rPr>
        <w:t>Společnost Dun &amp; Bradstreet</w:t>
      </w:r>
      <w:r>
        <w:t xml:space="preserve"> poznamenala, že také cenová konkurence zabránila v </w:t>
      </w:r>
      <w:r>
        <w:rPr>
          <w:color w:val="310106"/>
        </w:rPr>
        <w:t>jejích</w:t>
      </w:r>
      <w:r>
        <w:t xml:space="preserve"> obchodech Nielsen Marketing Research, Nielsen Clearing House a Donnelley Marketing nárůstu zisku. Zároveň zmínila cyklické podmínky ve </w:t>
      </w:r>
      <w:r>
        <w:rPr>
          <w:color w:val="310106"/>
        </w:rPr>
        <w:t>svých</w:t>
      </w:r>
      <w:r>
        <w:t xml:space="preserve"> jednotkách Moody's Investors Service Inc. a D&amp;B Plan Services. Čistý příjem za posledních devět měsíců vzrostl z loňských 375.9 milionu dolarů, neboli z 2.01 dolaru na akcii, o 19 % na 449 milionů dolarů, neboli na 2.40 dolaru na akcii. Loňské výdělky odrážely </w:t>
      </w:r>
      <w:r>
        <w:rPr>
          <w:color w:val="5D9608"/>
        </w:rPr>
        <w:t xml:space="preserve">náklady ve výši 14.3 milionu dolarů, </w:t>
      </w:r>
      <w:r>
        <w:rPr>
          <w:color w:val="DE98FD"/>
        </w:rPr>
        <w:t>které</w:t>
      </w:r>
      <w:r>
        <w:rPr>
          <w:color w:val="5D9608"/>
        </w:rPr>
        <w:t xml:space="preserve"> se vztahovaly k akvizici společnosti IMS International</w:t>
      </w:r>
      <w:r>
        <w:t>. Obrat mírně vzrostl z 3.13 miliardy dolarů na 3.16 miliardy dolarů.</w:t>
      </w:r>
    </w:p>
    <w:p>
      <w:r>
        <w:rPr>
          <w:b/>
        </w:rPr>
        <w:t>Document number 1477</w:t>
      </w:r>
    </w:p>
    <w:p>
      <w:r>
        <w:rPr>
          <w:b/>
        </w:rPr>
        <w:t>Document identifier: wsj1775-001</w:t>
      </w:r>
    </w:p>
    <w:p>
      <w:r>
        <w:rPr>
          <w:color w:val="310106"/>
        </w:rPr>
        <w:t>Společnost Control Data Corp.</w:t>
      </w:r>
      <w:r>
        <w:t xml:space="preserve"> oznámila, že </w:t>
      </w:r>
      <w:r>
        <w:rPr>
          <w:color w:val="04640D"/>
        </w:rPr>
        <w:t>Mezinárodní asociaci leteckých dopravců (IATA</w:t>
      </w:r>
      <w:r>
        <w:t xml:space="preserve">) udělila licenci </w:t>
      </w:r>
      <w:r>
        <w:rPr>
          <w:color w:val="FEFB0A"/>
        </w:rPr>
        <w:t xml:space="preserve">na </w:t>
      </w:r>
      <w:r>
        <w:rPr>
          <w:color w:val="FB5514"/>
        </w:rPr>
        <w:t>svůj</w:t>
      </w:r>
      <w:r>
        <w:rPr>
          <w:color w:val="FEFB0A"/>
        </w:rPr>
        <w:t xml:space="preserve"> software pro letecký management výnosů</w:t>
      </w:r>
      <w:r>
        <w:t xml:space="preserve">. Podmínky zahrnují dohodu o licenčních poplatcích, avšak podrobnosti nebyly prozrazeny. </w:t>
      </w:r>
      <w:r>
        <w:rPr>
          <w:color w:val="310106"/>
        </w:rPr>
        <w:t>Tato společnost zabývající se počítačovým vybavením a finančními službami</w:t>
      </w:r>
      <w:r>
        <w:t xml:space="preserve"> uvedla, že </w:t>
      </w:r>
      <w:r>
        <w:rPr>
          <w:color w:val="04640D"/>
        </w:rPr>
        <w:t>obchodní skupina IATA</w:t>
      </w:r>
      <w:r>
        <w:t xml:space="preserve"> prodá přístup </w:t>
      </w:r>
      <w:r>
        <w:rPr>
          <w:color w:val="FEFB0A"/>
        </w:rPr>
        <w:t>k balíčku</w:t>
      </w:r>
      <w:r>
        <w:t xml:space="preserve"> </w:t>
      </w:r>
      <w:r>
        <w:rPr>
          <w:color w:val="04640D"/>
        </w:rPr>
        <w:t>svým</w:t>
      </w:r>
      <w:r>
        <w:t xml:space="preserve"> 180 členským leteckým společnostem po celém světě. </w:t>
      </w:r>
      <w:r>
        <w:rPr>
          <w:color w:val="310106"/>
        </w:rPr>
        <w:t>Společnost Control Data</w:t>
      </w:r>
      <w:r>
        <w:t xml:space="preserve"> získá příjem úměrný počtu </w:t>
      </w:r>
      <w:r>
        <w:rPr>
          <w:color w:val="E115C0"/>
        </w:rPr>
        <w:t xml:space="preserve">pasažérů, </w:t>
      </w:r>
      <w:r>
        <w:rPr>
          <w:color w:val="00587F"/>
        </w:rPr>
        <w:t>kteří</w:t>
      </w:r>
      <w:r>
        <w:rPr>
          <w:color w:val="E115C0"/>
        </w:rPr>
        <w:t xml:space="preserve"> budou </w:t>
      </w:r>
      <w:r>
        <w:rPr>
          <w:color w:val="0BC582"/>
        </w:rPr>
        <w:t>softwarem</w:t>
      </w:r>
      <w:r>
        <w:rPr>
          <w:color w:val="E115C0"/>
        </w:rPr>
        <w:t xml:space="preserve"> obslouženi</w:t>
      </w:r>
      <w:r>
        <w:t xml:space="preserve">, sdělila </w:t>
      </w:r>
      <w:r>
        <w:rPr>
          <w:color w:val="04640D"/>
        </w:rPr>
        <w:t>asociace IATA</w:t>
      </w:r>
      <w:r>
        <w:t xml:space="preserve">. </w:t>
      </w:r>
      <w:r>
        <w:rPr>
          <w:color w:val="FEFB0A"/>
        </w:rPr>
        <w:t>Balíček</w:t>
      </w:r>
      <w:r>
        <w:t xml:space="preserve"> pomůže </w:t>
      </w:r>
      <w:r>
        <w:rPr>
          <w:color w:val="FEB8C8"/>
        </w:rPr>
        <w:t>přepravcům</w:t>
      </w:r>
      <w:r>
        <w:t xml:space="preserve"> řešit cenové problémy, například jak reagovat na slevy nabízené konkurencí nebo jak stanovit optimální počet sedadel prodávaných za danou cenu.</w:t>
      </w:r>
    </w:p>
    <w:p>
      <w:r>
        <w:rPr>
          <w:b/>
        </w:rPr>
        <w:t>Document number 1478</w:t>
      </w:r>
    </w:p>
    <w:p>
      <w:r>
        <w:rPr>
          <w:b/>
        </w:rPr>
        <w:t>Document identifier: wsj1776-001</w:t>
      </w:r>
    </w:p>
    <w:p>
      <w:r>
        <w:rPr>
          <w:color w:val="310106"/>
        </w:rPr>
        <w:t>Společnost Wheeling-Pittsburgh Steel Corp.</w:t>
      </w:r>
      <w:r>
        <w:t xml:space="preserve"> oznámila, že se </w:t>
      </w:r>
      <w:r>
        <w:rPr>
          <w:color w:val="04640D"/>
        </w:rPr>
        <w:t xml:space="preserve">na </w:t>
      </w:r>
      <w:r>
        <w:rPr>
          <w:color w:val="FEFB0A"/>
        </w:rPr>
        <w:t>své</w:t>
      </w:r>
      <w:r>
        <w:rPr>
          <w:color w:val="04640D"/>
        </w:rPr>
        <w:t xml:space="preserve"> 60 palcové tandemové válcovací trati k válcování za studena v Allenportu v Pensylvánii</w:t>
      </w:r>
      <w:r>
        <w:t xml:space="preserve"> rozhodla nainstalovat </w:t>
      </w:r>
      <w:r>
        <w:rPr>
          <w:color w:val="FB5514"/>
        </w:rPr>
        <w:t>automatický kalibr a kontrolu forem</w:t>
      </w:r>
      <w:r>
        <w:t xml:space="preserve">. </w:t>
      </w:r>
      <w:r>
        <w:rPr>
          <w:color w:val="310106"/>
        </w:rPr>
        <w:t>Společnost</w:t>
      </w:r>
      <w:r>
        <w:t xml:space="preserve"> oznámila, že </w:t>
      </w:r>
      <w:r>
        <w:rPr>
          <w:color w:val="FB5514"/>
        </w:rPr>
        <w:t xml:space="preserve">nové zařízení, </w:t>
      </w:r>
      <w:r>
        <w:rPr>
          <w:color w:val="E115C0"/>
        </w:rPr>
        <w:t>které</w:t>
      </w:r>
      <w:r>
        <w:rPr>
          <w:color w:val="FB5514"/>
        </w:rPr>
        <w:t xml:space="preserve"> bude produkovat ocelové pláty se stejnoměrnější tloušťkou a plochostí</w:t>
      </w:r>
      <w:r>
        <w:t xml:space="preserve">, bude pravděpodobně stát více než 20 milionů dolarů. Když </w:t>
      </w:r>
      <w:r>
        <w:rPr>
          <w:color w:val="310106"/>
        </w:rPr>
        <w:t>společnost</w:t>
      </w:r>
      <w:r>
        <w:t xml:space="preserve"> před dvěma roky naposledy zvažovala instalaci </w:t>
      </w:r>
      <w:r>
        <w:rPr>
          <w:color w:val="FB5514"/>
        </w:rPr>
        <w:t>tohoto zařízení</w:t>
      </w:r>
      <w:r>
        <w:t xml:space="preserve">, odhadla náklady na 21 až 22 milionů dolarů, </w:t>
      </w:r>
      <w:r>
        <w:rPr>
          <w:color w:val="00587F"/>
        </w:rPr>
        <w:t>pracovní skupina</w:t>
      </w:r>
      <w:r>
        <w:t xml:space="preserve"> však bude muset připravit detailní plán, než </w:t>
      </w:r>
      <w:r>
        <w:rPr>
          <w:color w:val="310106"/>
        </w:rPr>
        <w:t>společnost</w:t>
      </w:r>
      <w:r>
        <w:t xml:space="preserve"> bude moci odhadnout současné náklady. </w:t>
      </w:r>
      <w:r>
        <w:rPr>
          <w:color w:val="310106"/>
        </w:rPr>
        <w:t>Společnost</w:t>
      </w:r>
      <w:r>
        <w:t xml:space="preserve"> oznámila, že časový harmonogram </w:t>
      </w:r>
      <w:r>
        <w:rPr>
          <w:color w:val="0BC582"/>
        </w:rPr>
        <w:t xml:space="preserve">instalace </w:t>
      </w:r>
      <w:r>
        <w:rPr>
          <w:color w:val="FEB8C8"/>
        </w:rPr>
        <w:t>zařízení</w:t>
      </w:r>
      <w:r>
        <w:t xml:space="preserve"> rovněž sestaví </w:t>
      </w:r>
      <w:r>
        <w:rPr>
          <w:color w:val="00587F"/>
        </w:rPr>
        <w:t>pracovní skupina</w:t>
      </w:r>
      <w:r>
        <w:t>.</w:t>
      </w:r>
    </w:p>
    <w:p>
      <w:r>
        <w:rPr>
          <w:b/>
        </w:rPr>
        <w:t>Document number 1479</w:t>
      </w:r>
    </w:p>
    <w:p>
      <w:r>
        <w:rPr>
          <w:b/>
        </w:rPr>
        <w:t>Document identifier: wsj1777-001</w:t>
      </w:r>
    </w:p>
    <w:p>
      <w:r>
        <w:rPr>
          <w:color w:val="310106"/>
        </w:rPr>
        <w:t>Sir Richard Butler, 60 letý předseda správní rady společnosti Agricola Ltd. (Velká Británie</w:t>
      </w:r>
      <w:r>
        <w:t xml:space="preserve">), byl jmenován předsedou správní rady společnosti County NatWest Investment Management Ltd., dceřiné společnosti pro investiční management </w:t>
      </w:r>
      <w:r>
        <w:rPr>
          <w:color w:val="04640D"/>
        </w:rPr>
        <w:t xml:space="preserve">společnosti County NatWest Ltd., </w:t>
      </w:r>
      <w:r>
        <w:rPr>
          <w:color w:val="FEFB0A"/>
        </w:rPr>
        <w:t>která</w:t>
      </w:r>
      <w:r>
        <w:rPr>
          <w:color w:val="04640D"/>
        </w:rPr>
        <w:t xml:space="preserve"> je investiční bankovní pobočkou této britské banky</w:t>
      </w:r>
      <w:r>
        <w:t xml:space="preserve">. </w:t>
      </w:r>
      <w:r>
        <w:rPr>
          <w:color w:val="310106"/>
        </w:rPr>
        <w:t>Sir Richard</w:t>
      </w:r>
      <w:r>
        <w:t xml:space="preserve"> nastoupí </w:t>
      </w:r>
      <w:r>
        <w:rPr>
          <w:color w:val="FB5514"/>
        </w:rPr>
        <w:t xml:space="preserve">po Johnu Plastowovi, </w:t>
      </w:r>
      <w:r>
        <w:rPr>
          <w:color w:val="E115C0"/>
        </w:rPr>
        <w:t>který</w:t>
      </w:r>
      <w:r>
        <w:rPr>
          <w:color w:val="FB5514"/>
        </w:rPr>
        <w:t xml:space="preserve"> v červenci rezignoval</w:t>
      </w:r>
      <w:r>
        <w:t xml:space="preserve">. </w:t>
      </w:r>
      <w:r>
        <w:rPr>
          <w:color w:val="310106"/>
        </w:rPr>
        <w:t>Sir Richard</w:t>
      </w:r>
      <w:r>
        <w:t xml:space="preserve"> je rovněž čestným členem správní rady v bankách National Westminister Bank a NatWest Investment Bank Ltd.</w:t>
      </w:r>
    </w:p>
    <w:p>
      <w:r>
        <w:rPr>
          <w:b/>
        </w:rPr>
        <w:t>Document number 1480</w:t>
      </w:r>
    </w:p>
    <w:p>
      <w:r>
        <w:rPr>
          <w:b/>
        </w:rPr>
        <w:t>Document identifier: wsj1778-001</w:t>
      </w:r>
    </w:p>
    <w:p>
      <w:r>
        <w:rPr>
          <w:color w:val="310106"/>
        </w:rPr>
        <w:t xml:space="preserve">Za dlouhé strašlivé noci </w:t>
      </w:r>
      <w:r>
        <w:rPr>
          <w:color w:val="04640D"/>
        </w:rPr>
        <w:t>po úterním ničivém zemětřesení</w:t>
      </w:r>
      <w:r>
        <w:t xml:space="preserve"> hledali </w:t>
      </w:r>
      <w:r>
        <w:rPr>
          <w:color w:val="FEFB0A"/>
        </w:rPr>
        <w:t xml:space="preserve">obyvatelé </w:t>
      </w:r>
      <w:r>
        <w:rPr>
          <w:color w:val="FB5514"/>
        </w:rPr>
        <w:t>oblasti Bay Area</w:t>
      </w:r>
      <w:r>
        <w:t xml:space="preserve"> povzbuzení a útěchu kdekoliv mohli. Někteří </w:t>
      </w:r>
      <w:r>
        <w:rPr>
          <w:color w:val="E115C0"/>
        </w:rPr>
        <w:t>ji</w:t>
      </w:r>
      <w:r>
        <w:t xml:space="preserve"> našli na monitorech osobních počítačů. </w:t>
      </w:r>
      <w:r>
        <w:rPr>
          <w:color w:val="00587F"/>
        </w:rPr>
        <w:t>Stovky Kaliforňanů</w:t>
      </w:r>
      <w:r>
        <w:t xml:space="preserve"> usedly </w:t>
      </w:r>
      <w:r>
        <w:rPr>
          <w:color w:val="0BC582"/>
        </w:rPr>
        <w:t>po zemětřesení</w:t>
      </w:r>
      <w:r>
        <w:t xml:space="preserve"> ke </w:t>
      </w:r>
      <w:r>
        <w:rPr>
          <w:color w:val="00587F"/>
        </w:rPr>
        <w:t>svým</w:t>
      </w:r>
      <w:r>
        <w:t xml:space="preserve"> počítačům a potkaly se </w:t>
      </w:r>
      <w:r>
        <w:rPr>
          <w:color w:val="FEB8C8"/>
        </w:rPr>
        <w:t xml:space="preserve">na elektronických nástěnkách, </w:t>
      </w:r>
      <w:r>
        <w:rPr>
          <w:color w:val="9E8317"/>
        </w:rPr>
        <w:t>které</w:t>
      </w:r>
      <w:r>
        <w:rPr>
          <w:color w:val="FEB8C8"/>
        </w:rPr>
        <w:t xml:space="preserve"> prostřednictvím telefonních linek spojují </w:t>
      </w:r>
      <w:r>
        <w:rPr>
          <w:color w:val="01190F"/>
        </w:rPr>
        <w:t>počítače</w:t>
      </w:r>
      <w:r>
        <w:rPr>
          <w:color w:val="FEB8C8"/>
        </w:rPr>
        <w:t xml:space="preserve"> ve stylu veřejných radiostanic</w:t>
      </w:r>
      <w:r>
        <w:t xml:space="preserve">. Některé z nejrušnějších nástěnek prochází </w:t>
      </w:r>
      <w:r>
        <w:rPr>
          <w:color w:val="847D81"/>
        </w:rPr>
        <w:t xml:space="preserve">přes nástěnku z města Sausalito v Kalifornii s názvem Pramen, </w:t>
      </w:r>
      <w:r>
        <w:rPr>
          <w:color w:val="58018B"/>
        </w:rPr>
        <w:t>která</w:t>
      </w:r>
      <w:r>
        <w:rPr>
          <w:color w:val="847D81"/>
        </w:rPr>
        <w:t xml:space="preserve"> je jednou z nejživějších základen elektronického undergroundu</w:t>
      </w:r>
      <w:r>
        <w:t xml:space="preserve">. Asi dvě třetiny z 3000 registrovaných </w:t>
      </w:r>
      <w:r>
        <w:rPr>
          <w:color w:val="847D81"/>
        </w:rPr>
        <w:t>v Pramenu</w:t>
      </w:r>
      <w:r>
        <w:t xml:space="preserve"> žije </w:t>
      </w:r>
      <w:r>
        <w:rPr>
          <w:color w:val="B70639"/>
        </w:rPr>
        <w:t>v oblasti Bay Area</w:t>
      </w:r>
      <w:r>
        <w:t xml:space="preserve">. </w:t>
      </w:r>
      <w:r>
        <w:rPr>
          <w:color w:val="0BC582"/>
        </w:rPr>
        <w:t>Zemětřesení</w:t>
      </w:r>
      <w:r>
        <w:t xml:space="preserve"> vyřadilo </w:t>
      </w:r>
      <w:r>
        <w:rPr>
          <w:color w:val="847D81"/>
        </w:rPr>
        <w:t>Pramen</w:t>
      </w:r>
      <w:r>
        <w:t xml:space="preserve"> z provozu na šest hodin, ale když obnovil činnost, byl plný emotivních reportáží z první ruky. Následují výňatky z elektronických zpráv </w:t>
      </w:r>
      <w:r>
        <w:rPr>
          <w:color w:val="310106"/>
        </w:rPr>
        <w:t>z té noci</w:t>
      </w:r>
      <w:r>
        <w:t xml:space="preserve">. Časové údaje odpovídají pacifickému letnímu času a zkratky nebo přezdívky jsou stejné jako ty, kterými </w:t>
      </w:r>
      <w:r>
        <w:rPr>
          <w:color w:val="703B01"/>
        </w:rPr>
        <w:t>se</w:t>
      </w:r>
      <w:r>
        <w:t xml:space="preserve"> </w:t>
      </w:r>
      <w:r>
        <w:rPr>
          <w:color w:val="703B01"/>
        </w:rPr>
        <w:t>přispěvatelé</w:t>
      </w:r>
      <w:r>
        <w:t xml:space="preserve"> sami identifikují. 23.54 </w:t>
      </w:r>
      <w:r>
        <w:rPr>
          <w:color w:val="F7F1DF"/>
        </w:rPr>
        <w:t>JCKC</w:t>
      </w:r>
      <w:r>
        <w:t xml:space="preserve">: Jů! Byl jsem ve městě ve třetím patře jednoho starého domu a kromě srdce (Buší, BUŠÍ!) jsem v pořádku. Vrátil jsem se </w:t>
      </w:r>
      <w:r>
        <w:rPr>
          <w:color w:val="118B8A"/>
        </w:rPr>
        <w:t>do Bolinasu</w:t>
      </w:r>
      <w:r>
        <w:t xml:space="preserve"> a všechno bylo popadané: </w:t>
      </w:r>
      <w:r>
        <w:rPr>
          <w:color w:val="4AFEFA"/>
        </w:rPr>
        <w:t>zborcené plakátové vývěsky</w:t>
      </w:r>
      <w:r>
        <w:t xml:space="preserve"> a sklo </w:t>
      </w:r>
      <w:r>
        <w:rPr>
          <w:color w:val="FCB164"/>
        </w:rPr>
        <w:t>z nich na zemi</w:t>
      </w:r>
      <w:r>
        <w:t xml:space="preserve">, kartotékové skříňky otevřené nebo vysypané po zemi. 23.59 </w:t>
      </w:r>
      <w:r>
        <w:rPr>
          <w:color w:val="796EE6"/>
        </w:rPr>
        <w:t>JKD</w:t>
      </w:r>
      <w:r>
        <w:t xml:space="preserve">: Byl jsem ve </w:t>
      </w:r>
      <w:r>
        <w:rPr>
          <w:color w:val="796EE6"/>
        </w:rPr>
        <w:t>své</w:t>
      </w:r>
      <w:r>
        <w:t xml:space="preserve"> oblíbené putyce a čekal, až </w:t>
      </w:r>
      <w:r>
        <w:rPr>
          <w:color w:val="0BC582"/>
        </w:rPr>
        <w:t>to</w:t>
      </w:r>
      <w:r>
        <w:t xml:space="preserve"> začne. Cítil jsem, že přichází otřes, a podíval se </w:t>
      </w:r>
      <w:r>
        <w:rPr>
          <w:color w:val="000D2C"/>
        </w:rPr>
        <w:t>k muži u vedlejšího stolku</w:t>
      </w:r>
      <w:r>
        <w:t xml:space="preserve">, usmál jsem se tím provinilým úsměvem a </w:t>
      </w:r>
      <w:r>
        <w:rPr>
          <w:color w:val="53495F"/>
        </w:rPr>
        <w:t>oba</w:t>
      </w:r>
      <w:r>
        <w:t xml:space="preserve"> společně jsme neslyšně vyřkli ta slova: "</w:t>
      </w:r>
      <w:r>
        <w:rPr>
          <w:color w:val="F95475"/>
        </w:rPr>
        <w:t>Země</w:t>
      </w:r>
      <w:r>
        <w:t xml:space="preserve">-třesení!" Tak dlouho to obvykle trvá, než otřesy přejdou. Tentokrát </w:t>
      </w:r>
      <w:r>
        <w:rPr>
          <w:color w:val="0BC582"/>
        </w:rPr>
        <w:t>to</w:t>
      </w:r>
      <w:r>
        <w:t xml:space="preserve"> zrovna bylo silnější a pak se </w:t>
      </w:r>
      <w:r>
        <w:rPr>
          <w:color w:val="61FC03"/>
        </w:rPr>
        <w:t>budova</w:t>
      </w:r>
      <w:r>
        <w:t xml:space="preserve"> začala divoce otřásat nahoru a dolů, jako by </w:t>
      </w:r>
      <w:r>
        <w:rPr>
          <w:color w:val="61FC03"/>
        </w:rPr>
        <w:t>to</w:t>
      </w:r>
      <w:r>
        <w:t xml:space="preserve"> byla </w:t>
      </w:r>
      <w:r>
        <w:rPr>
          <w:color w:val="5D9608"/>
        </w:rPr>
        <w:t>právě odhozená dětská kostka na hraní</w:t>
      </w:r>
      <w:r>
        <w:t xml:space="preserve">. 0.06 </w:t>
      </w:r>
      <w:r>
        <w:rPr>
          <w:color w:val="DE98FD"/>
        </w:rPr>
        <w:t>HRN</w:t>
      </w:r>
      <w:r>
        <w:t xml:space="preserve">: Byl jsem v Hlavní knihovně </w:t>
      </w:r>
      <w:r>
        <w:rPr>
          <w:color w:val="98A088"/>
        </w:rPr>
        <w:t>v Berkeley</w:t>
      </w:r>
      <w:r>
        <w:t xml:space="preserve">, když </w:t>
      </w:r>
      <w:r>
        <w:rPr>
          <w:color w:val="0BC582"/>
        </w:rPr>
        <w:t>to</w:t>
      </w:r>
      <w:r>
        <w:t xml:space="preserve"> udeřilo. Nekonečné vteřiny přemítání, jestli se </w:t>
      </w:r>
      <w:r>
        <w:rPr>
          <w:color w:val="4F584E"/>
        </w:rPr>
        <w:t>ta veliká okna</w:t>
      </w:r>
      <w:r>
        <w:t xml:space="preserve"> vysypou a zasypou nás sklem. V čítárně spadlo jen několik knih. Potom požár obchodu s autobarvami vyslal do vzduchu zlověstně vypadající oblak černého kouře. 0.07 </w:t>
      </w:r>
      <w:r>
        <w:rPr>
          <w:color w:val="248AD0"/>
        </w:rPr>
        <w:t>ONEZIE</w:t>
      </w:r>
      <w:r>
        <w:t xml:space="preserve">: </w:t>
      </w:r>
      <w:r>
        <w:rPr>
          <w:color w:val="248AD0"/>
        </w:rPr>
        <w:t>Moje</w:t>
      </w:r>
      <w:r>
        <w:t xml:space="preserve"> mladší dcera a </w:t>
      </w:r>
      <w:r>
        <w:rPr>
          <w:color w:val="248AD0"/>
        </w:rPr>
        <w:t>já</w:t>
      </w:r>
      <w:r>
        <w:t xml:space="preserve"> jsme v pohodě. </w:t>
      </w:r>
      <w:r>
        <w:rPr>
          <w:color w:val="5C5300"/>
        </w:rPr>
        <w:t>Tahle budova se třásla jako čert</w:t>
      </w:r>
      <w:r>
        <w:t xml:space="preserve"> a pořád </w:t>
      </w:r>
      <w:r>
        <w:rPr>
          <w:color w:val="5C5300"/>
        </w:rPr>
        <w:t>to</w:t>
      </w:r>
      <w:r>
        <w:t xml:space="preserve"> sílilo. Kromě výbuchu a požáru nádrže na benzin v odtahové službě Hustead v centru </w:t>
      </w:r>
      <w:r>
        <w:rPr>
          <w:color w:val="98A088"/>
        </w:rPr>
        <w:t>Berkeley</w:t>
      </w:r>
      <w:r>
        <w:t xml:space="preserve"> je to tu celkem klidné. Spustila se spousta autoalarmů. Kočky jsou v pohodě, i když nervózní. 0.15 DHAWK: Obrovský požár prasklého plynovodu </w:t>
      </w:r>
      <w:r>
        <w:rPr>
          <w:color w:val="9F6551"/>
        </w:rPr>
        <w:t xml:space="preserve">ve čtvrti Marina v </w:t>
      </w:r>
      <w:r>
        <w:rPr>
          <w:color w:val="BCFEC6"/>
        </w:rPr>
        <w:t>San Francisku</w:t>
      </w:r>
      <w:r>
        <w:t xml:space="preserve">. Místa tvořená výplní se roztékají. Žena </w:t>
      </w:r>
      <w:r>
        <w:rPr>
          <w:color w:val="932C70"/>
        </w:rPr>
        <w:t>v tříposchoďovém domě</w:t>
      </w:r>
      <w:r>
        <w:t xml:space="preserve"> mohla </w:t>
      </w:r>
      <w:r>
        <w:rPr>
          <w:color w:val="0BC582"/>
        </w:rPr>
        <w:t>po zemětřesení</w:t>
      </w:r>
      <w:r>
        <w:t xml:space="preserve"> vyjít oknem ve třetím patře na úroveň ulice. </w:t>
      </w:r>
      <w:r>
        <w:rPr>
          <w:color w:val="932C70"/>
        </w:rPr>
        <w:t>Dům</w:t>
      </w:r>
      <w:r>
        <w:t xml:space="preserve"> si prostě sedl rovnou na zem. 0.38 </w:t>
      </w:r>
      <w:r>
        <w:rPr>
          <w:color w:val="2B1B04"/>
        </w:rPr>
        <w:t>DAYAC</w:t>
      </w:r>
      <w:r>
        <w:t xml:space="preserve">: Řídil jsem </w:t>
      </w:r>
      <w:r>
        <w:rPr>
          <w:color w:val="2B1B04"/>
        </w:rPr>
        <w:t>svůj</w:t>
      </w:r>
      <w:r>
        <w:t xml:space="preserve"> náklaďák a právě zastavil na červenou na rohu ulic Shattuck a Alcatraz na hranici </w:t>
      </w:r>
      <w:r>
        <w:rPr>
          <w:color w:val="B5AFC4"/>
        </w:rPr>
        <w:t>Oaklandu</w:t>
      </w:r>
      <w:r>
        <w:t xml:space="preserve"> a </w:t>
      </w:r>
      <w:r>
        <w:rPr>
          <w:color w:val="98A088"/>
        </w:rPr>
        <w:t>Berkeley</w:t>
      </w:r>
      <w:r>
        <w:t xml:space="preserve">, když </w:t>
      </w:r>
      <w:r>
        <w:rPr>
          <w:color w:val="0BC582"/>
        </w:rPr>
        <w:t>to</w:t>
      </w:r>
      <w:r>
        <w:t xml:space="preserve"> udeřilo. Nejhorší bylo sledovat </w:t>
      </w:r>
      <w:r>
        <w:rPr>
          <w:color w:val="D4C67A"/>
        </w:rPr>
        <w:t>elektrické vedení</w:t>
      </w:r>
      <w:r>
        <w:t xml:space="preserve">, jak se vlní nad </w:t>
      </w:r>
      <w:r>
        <w:rPr>
          <w:color w:val="2B1B04"/>
        </w:rPr>
        <w:t>mojí</w:t>
      </w:r>
      <w:r>
        <w:t xml:space="preserve"> hlavou a nemít kudy ujet. 0.48 </w:t>
      </w:r>
      <w:r>
        <w:rPr>
          <w:color w:val="AE7AA1"/>
        </w:rPr>
        <w:t>LMEYER</w:t>
      </w:r>
      <w:r>
        <w:t xml:space="preserve">: Byl jsem na molu v </w:t>
      </w:r>
      <w:r>
        <w:rPr>
          <w:color w:val="C2A393"/>
        </w:rPr>
        <w:t>San Rafaelu</w:t>
      </w:r>
      <w:r>
        <w:t xml:space="preserve">, 300 stop daleko. Celé se kymácelo, skutečně dramatické! V betonových deskách pak bylo hodně vlasových trhlin. Celé zatracené rybaření zkažené! 1.00 </w:t>
      </w:r>
      <w:r>
        <w:rPr>
          <w:color w:val="0232FD"/>
        </w:rPr>
        <w:t>HEYNOW</w:t>
      </w:r>
      <w:r>
        <w:t xml:space="preserve">: Přečkal jsem </w:t>
      </w:r>
      <w:r>
        <w:rPr>
          <w:color w:val="0BC582"/>
        </w:rPr>
        <w:t>to</w:t>
      </w:r>
      <w:r>
        <w:t xml:space="preserve"> ve druhém patře firmy Leo na rohu ulic 55. a Telegraph </w:t>
      </w:r>
      <w:r>
        <w:rPr>
          <w:color w:val="B5AFC4"/>
        </w:rPr>
        <w:t>v Oaklandu</w:t>
      </w:r>
      <w:r>
        <w:t xml:space="preserve">. Slyšel jsem, jak nad </w:t>
      </w:r>
      <w:r>
        <w:rPr>
          <w:color w:val="0232FD"/>
        </w:rPr>
        <w:t>mou</w:t>
      </w:r>
      <w:r>
        <w:t xml:space="preserve"> hlavou praskají části budovy. Skutečně jsem si myslel, že můžu zemřít. Nemohl jsem se rozhodnout, jestli mám jít domů </w:t>
      </w:r>
      <w:r>
        <w:rPr>
          <w:color w:val="9F6551"/>
        </w:rPr>
        <w:t>do čtvrti Marin</w:t>
      </w:r>
      <w:r>
        <w:t xml:space="preserve">, protože </w:t>
      </w:r>
      <w:r>
        <w:rPr>
          <w:color w:val="0232FD"/>
        </w:rPr>
        <w:t>můj</w:t>
      </w:r>
      <w:r>
        <w:t xml:space="preserve"> dům stojí na podpěrách. Rozhodl jsem se </w:t>
      </w:r>
      <w:r>
        <w:rPr>
          <w:color w:val="0BC582"/>
        </w:rPr>
        <w:t>té bouři</w:t>
      </w:r>
      <w:r>
        <w:t xml:space="preserve"> vzdorovat. Když jsem míjel rafinerii Chevron, než jsem překročil most z Richmondu </w:t>
      </w:r>
      <w:r>
        <w:rPr>
          <w:color w:val="C2A393"/>
        </w:rPr>
        <w:t>do San Rafaelu</w:t>
      </w:r>
      <w:r>
        <w:t xml:space="preserve">, byl tam hrozně cítit </w:t>
      </w:r>
      <w:r>
        <w:rPr>
          <w:color w:val="6A3A35"/>
        </w:rPr>
        <w:t>plyn</w:t>
      </w:r>
      <w:r>
        <w:t xml:space="preserve">. </w:t>
      </w:r>
      <w:r>
        <w:rPr>
          <w:color w:val="BA6801"/>
        </w:rPr>
        <w:t>Přes zátoku</w:t>
      </w:r>
      <w:r>
        <w:t xml:space="preserve"> jsem také viděl oblaky </w:t>
      </w:r>
      <w:r>
        <w:rPr>
          <w:color w:val="168E5C"/>
        </w:rPr>
        <w:t xml:space="preserve">ze strašlivého požáru </w:t>
      </w:r>
      <w:r>
        <w:rPr>
          <w:color w:val="16C0D0"/>
        </w:rPr>
        <w:t xml:space="preserve">ve čtvrti Marina v </w:t>
      </w:r>
      <w:r>
        <w:rPr>
          <w:color w:val="C62100"/>
        </w:rPr>
        <w:t>San Francisku</w:t>
      </w:r>
      <w:r>
        <w:t xml:space="preserve">. Cítil jsem mnoho následných otřesů. Pořád ještě mám ztuhlá záda a roztřesené ruce. Myslím, že některé následné otřesy mohly být jen otřesy </w:t>
      </w:r>
      <w:r>
        <w:rPr>
          <w:color w:val="0232FD"/>
        </w:rPr>
        <w:t>mého</w:t>
      </w:r>
      <w:r>
        <w:t xml:space="preserve"> těla. </w:t>
      </w:r>
      <w:r>
        <w:rPr>
          <w:color w:val="014347"/>
        </w:rPr>
        <w:t>1.11</w:t>
      </w:r>
      <w:r>
        <w:t xml:space="preserve"> </w:t>
      </w:r>
      <w:r>
        <w:rPr>
          <w:color w:val="233809"/>
        </w:rPr>
        <w:t>GR8FLRED</w:t>
      </w:r>
      <w:r>
        <w:t xml:space="preserve">: Ze </w:t>
      </w:r>
      <w:r>
        <w:rPr>
          <w:color w:val="233809"/>
        </w:rPr>
        <w:t>svého</w:t>
      </w:r>
      <w:r>
        <w:t xml:space="preserve"> domu jsem </w:t>
      </w:r>
      <w:r>
        <w:rPr>
          <w:color w:val="BA6801"/>
        </w:rPr>
        <w:t>přes zátoku</w:t>
      </w:r>
      <w:r>
        <w:t xml:space="preserve"> viděl </w:t>
      </w:r>
      <w:r>
        <w:rPr>
          <w:color w:val="168E5C"/>
        </w:rPr>
        <w:t xml:space="preserve">oheň ze </w:t>
      </w:r>
      <w:r>
        <w:rPr>
          <w:color w:val="42083B"/>
        </w:rPr>
        <w:t>San Franciska</w:t>
      </w:r>
      <w:r>
        <w:t xml:space="preserve">. Je těžké uvěřit, že se </w:t>
      </w:r>
      <w:r>
        <w:rPr>
          <w:color w:val="168E5C"/>
        </w:rPr>
        <w:t>to</w:t>
      </w:r>
      <w:r>
        <w:t xml:space="preserve"> skutečně děje. </w:t>
      </w:r>
      <w:r>
        <w:rPr>
          <w:color w:val="014347"/>
        </w:rPr>
        <w:t>1.11</w:t>
      </w:r>
      <w:r>
        <w:t xml:space="preserve"> </w:t>
      </w:r>
      <w:r>
        <w:rPr>
          <w:color w:val="82785D"/>
        </w:rPr>
        <w:t>RD</w:t>
      </w:r>
      <w:r>
        <w:t xml:space="preserve">: Dům na rohu je těžce poškozen, takže </w:t>
      </w:r>
      <w:r>
        <w:rPr>
          <w:color w:val="023087"/>
        </w:rPr>
        <w:t>jedna stará dáma</w:t>
      </w:r>
      <w:r>
        <w:t xml:space="preserve"> a </w:t>
      </w:r>
      <w:r>
        <w:rPr>
          <w:color w:val="023087"/>
        </w:rPr>
        <w:t>její</w:t>
      </w:r>
      <w:r>
        <w:t xml:space="preserve"> velmi stará matka jsou v pokoji pro hosty. Knihy a software jsou všude. Tohle píšu vestoje. 1.20 </w:t>
      </w:r>
      <w:r>
        <w:rPr>
          <w:color w:val="B7DAD2"/>
        </w:rPr>
        <w:t>DGAULT</w:t>
      </w:r>
      <w:r>
        <w:t xml:space="preserve">: </w:t>
      </w:r>
      <w:r>
        <w:rPr>
          <w:color w:val="118B8A"/>
        </w:rPr>
        <w:t>Bolinas</w:t>
      </w:r>
      <w:r>
        <w:t xml:space="preserve"> - po obou stranách zlomu San Andreas. Nic jsem necítil, ale všiml jsem si poněkud podivného chování ptáků. Houfovaly se kachny. </w:t>
      </w:r>
      <w:r>
        <w:rPr>
          <w:color w:val="196956"/>
        </w:rPr>
        <w:t>3.25</w:t>
      </w:r>
      <w:r>
        <w:t xml:space="preserve"> </w:t>
      </w:r>
      <w:r>
        <w:rPr>
          <w:color w:val="8C41BB"/>
        </w:rPr>
        <w:t>SAMURAI</w:t>
      </w:r>
      <w:r>
        <w:t xml:space="preserve">: Před několika vteřinami jsem zrovna cítil další následný otřes. Prostě jsem strnul. </w:t>
      </w:r>
      <w:r>
        <w:rPr>
          <w:color w:val="196956"/>
        </w:rPr>
        <w:t>3.25</w:t>
      </w:r>
      <w:r>
        <w:t xml:space="preserve"> </w:t>
      </w:r>
      <w:r>
        <w:rPr>
          <w:color w:val="ECEDFE"/>
        </w:rPr>
        <w:t>MACPOST</w:t>
      </w:r>
      <w:r>
        <w:t xml:space="preserve">: Zdá se, že centrum </w:t>
      </w:r>
      <w:r>
        <w:rPr>
          <w:color w:val="118B8A"/>
        </w:rPr>
        <w:t>Bolinasu</w:t>
      </w:r>
      <w:r>
        <w:t xml:space="preserve"> je </w:t>
      </w:r>
      <w:r>
        <w:rPr>
          <w:color w:val="2B2D32"/>
        </w:rPr>
        <w:t xml:space="preserve">tou částí </w:t>
      </w:r>
      <w:r>
        <w:rPr>
          <w:color w:val="94C661"/>
        </w:rPr>
        <w:t>města</w:t>
      </w:r>
      <w:r>
        <w:rPr>
          <w:color w:val="2B2D32"/>
        </w:rPr>
        <w:t xml:space="preserve">, </w:t>
      </w:r>
      <w:r>
        <w:rPr>
          <w:color w:val="F8907D"/>
        </w:rPr>
        <w:t>která</w:t>
      </w:r>
      <w:r>
        <w:rPr>
          <w:color w:val="2B2D32"/>
        </w:rPr>
        <w:t xml:space="preserve"> je na tom nejhůř</w:t>
      </w:r>
      <w:r>
        <w:t xml:space="preserve">. Žádná elektřina, minimální telefonické spojení a směs majonézy, vína a všeho ostatního všude na podlahách velkého starého obchodu se smíšeným zbožím a obchodu People's Co-op. Záchvěvy prostupují </w:t>
      </w:r>
      <w:r>
        <w:rPr>
          <w:color w:val="ECEDFE"/>
        </w:rPr>
        <w:t>mým</w:t>
      </w:r>
      <w:r>
        <w:t xml:space="preserve"> domem každých několik minut v nepředvídatelných intervalech a </w:t>
      </w:r>
      <w:r>
        <w:rPr>
          <w:color w:val="895E6B"/>
        </w:rPr>
        <w:t xml:space="preserve">myš, </w:t>
      </w:r>
      <w:r>
        <w:rPr>
          <w:color w:val="788E95"/>
        </w:rPr>
        <w:t>která</w:t>
      </w:r>
      <w:r>
        <w:rPr>
          <w:color w:val="895E6B"/>
        </w:rPr>
        <w:t xml:space="preserve"> žije v </w:t>
      </w:r>
      <w:r>
        <w:rPr>
          <w:color w:val="FB6AB8"/>
        </w:rPr>
        <w:t>mé</w:t>
      </w:r>
      <w:r>
        <w:rPr>
          <w:color w:val="895E6B"/>
        </w:rPr>
        <w:t xml:space="preserve"> kuchyni</w:t>
      </w:r>
      <w:r>
        <w:t xml:space="preserve">, </w:t>
      </w:r>
      <w:r>
        <w:rPr>
          <w:color w:val="895E6B"/>
        </w:rPr>
        <w:t>se</w:t>
      </w:r>
      <w:r>
        <w:t xml:space="preserve"> </w:t>
      </w:r>
      <w:r>
        <w:rPr>
          <w:color w:val="ECEDFE"/>
        </w:rPr>
        <w:t>mi</w:t>
      </w:r>
      <w:r>
        <w:t xml:space="preserve"> schovala pod stůl. Občas zoufale vyběhne a zjevně je pěkně vystresovaná. Když se </w:t>
      </w:r>
      <w:r>
        <w:rPr>
          <w:color w:val="0BC582"/>
        </w:rPr>
        <w:t>zemětřesení</w:t>
      </w:r>
      <w:r>
        <w:t xml:space="preserve"> valilo </w:t>
      </w:r>
      <w:r>
        <w:rPr>
          <w:color w:val="118B8A"/>
        </w:rPr>
        <w:t>městem</w:t>
      </w:r>
      <w:r>
        <w:t xml:space="preserve">, byla jsem v Stinson Beach. Zpočátku jsme se nebáli. Potom, jak přituhovalo, jsme vyběhli ze dveří a několik dalších minut strávili venku sledováním toho, jak se cihlový chodník pod </w:t>
      </w:r>
      <w:r>
        <w:rPr>
          <w:color w:val="576094"/>
        </w:rPr>
        <w:t>našima</w:t>
      </w:r>
      <w:r>
        <w:t xml:space="preserve"> nohama hýbe nahoru a dolů a jak se květiny vlní v tom děsivém rytmu. Je ohromující, co </w:t>
      </w:r>
      <w:r>
        <w:rPr>
          <w:color w:val="0BC582"/>
        </w:rPr>
        <w:t>to</w:t>
      </w:r>
      <w:r>
        <w:t xml:space="preserve"> dělá se srdečním rytmem a krátkodobou pamětí. Všichni vypadali klidně, ale jak pokračovaly následné otřesy, dostavila se taková neskutečná vnitřní zmatenost. 4.02 </w:t>
      </w:r>
      <w:r>
        <w:rPr>
          <w:color w:val="DB1474"/>
        </w:rPr>
        <w:t>SHIBUMI</w:t>
      </w:r>
      <w:r>
        <w:t xml:space="preserve">: Elektřina opět funguje a zdá se, že Kalifornská univerzita v </w:t>
      </w:r>
      <w:r>
        <w:rPr>
          <w:color w:val="8489AE"/>
        </w:rPr>
        <w:t>San Francisku</w:t>
      </w:r>
      <w:r>
        <w:t xml:space="preserve"> (nemocnice) se na noc uklidnila (venku </w:t>
      </w:r>
      <w:r>
        <w:rPr>
          <w:color w:val="860E04"/>
        </w:rPr>
        <w:t xml:space="preserve">na parkovišti v </w:t>
      </w:r>
      <w:r>
        <w:rPr>
          <w:color w:val="FBC206"/>
        </w:rPr>
        <w:t>jeho</w:t>
      </w:r>
      <w:r>
        <w:rPr>
          <w:color w:val="860E04"/>
        </w:rPr>
        <w:t xml:space="preserve"> hluku a světlech</w:t>
      </w:r>
      <w:r>
        <w:t xml:space="preserve"> třídili raněné). Když </w:t>
      </w:r>
      <w:r>
        <w:rPr>
          <w:color w:val="0BC582"/>
        </w:rPr>
        <w:t>zemětřesení</w:t>
      </w:r>
      <w:r>
        <w:t xml:space="preserve"> udeřilo, byl </w:t>
      </w:r>
      <w:r>
        <w:rPr>
          <w:color w:val="6EAB9B"/>
        </w:rPr>
        <w:t xml:space="preserve">jeden </w:t>
      </w:r>
      <w:r>
        <w:rPr>
          <w:color w:val="F2CDFE"/>
        </w:rPr>
        <w:t>můj</w:t>
      </w:r>
      <w:r>
        <w:rPr>
          <w:color w:val="6EAB9B"/>
        </w:rPr>
        <w:t xml:space="preserve"> přítel</w:t>
      </w:r>
      <w:r>
        <w:t xml:space="preserve"> v podzemním počítačovém středisku v centru </w:t>
      </w:r>
      <w:r>
        <w:rPr>
          <w:color w:val="8489AE"/>
        </w:rPr>
        <w:t>San Franciska</w:t>
      </w:r>
      <w:r>
        <w:t xml:space="preserve">. Řekl, že </w:t>
      </w:r>
      <w:r>
        <w:rPr>
          <w:color w:val="645341"/>
        </w:rPr>
        <w:t>jeden z počítačů</w:t>
      </w:r>
      <w:r>
        <w:t xml:space="preserve"> se klouzaje po podlaze vydal na výlet do vzdálenosti tří stop. Dnešek bude zajímavý, protože si lidé uvědomí, jak těžký život tu nějaký čas bude. 4.30 </w:t>
      </w:r>
      <w:r>
        <w:rPr>
          <w:color w:val="760035"/>
        </w:rPr>
        <w:t>KIM</w:t>
      </w:r>
      <w:r>
        <w:t xml:space="preserve">: Přišla jsem domů, pustila </w:t>
      </w:r>
      <w:r>
        <w:rPr>
          <w:color w:val="647A41"/>
        </w:rPr>
        <w:t>psy</w:t>
      </w:r>
      <w:r>
        <w:t xml:space="preserve"> dovnitř a nad hlavou uslyšela nějaké zvuky, jako kdyby někdo chodil po střeše nebo o patro výš. Potom jsem si všimla, že se </w:t>
      </w:r>
      <w:r>
        <w:rPr>
          <w:color w:val="496E76"/>
        </w:rPr>
        <w:t>auto</w:t>
      </w:r>
      <w:r>
        <w:t xml:space="preserve"> pohybuje nahoru a dolů, jako kdyby </w:t>
      </w:r>
      <w:r>
        <w:rPr>
          <w:color w:val="496E76"/>
        </w:rPr>
        <w:t>na něm</w:t>
      </w:r>
      <w:r>
        <w:t xml:space="preserve"> někdo skákal. Uvědomila jsem si, co se děje, a zakřičela </w:t>
      </w:r>
      <w:r>
        <w:rPr>
          <w:color w:val="E3F894"/>
        </w:rPr>
        <w:t>do domu</w:t>
      </w:r>
      <w:r>
        <w:t xml:space="preserve"> </w:t>
      </w:r>
      <w:r>
        <w:rPr>
          <w:color w:val="647A41"/>
        </w:rPr>
        <w:t>na psy</w:t>
      </w:r>
      <w:r>
        <w:t xml:space="preserve">. Dvířka od kredence poletovala, odpadkový koš v kuchyni popošel o několik stop, </w:t>
      </w:r>
      <w:r>
        <w:rPr>
          <w:color w:val="647A41"/>
        </w:rPr>
        <w:t>psi</w:t>
      </w:r>
      <w:r>
        <w:t xml:space="preserve"> přiběhli a </w:t>
      </w:r>
      <w:r>
        <w:rPr>
          <w:color w:val="760035"/>
        </w:rPr>
        <w:t>já</w:t>
      </w:r>
      <w:r>
        <w:t xml:space="preserve"> </w:t>
      </w:r>
      <w:r>
        <w:rPr>
          <w:color w:val="647A41"/>
        </w:rPr>
        <w:t>je</w:t>
      </w:r>
      <w:r>
        <w:t xml:space="preserve"> zahnala do psího výběhu a sama jsem stála na zápraží a pozorovala </w:t>
      </w:r>
      <w:r>
        <w:rPr>
          <w:color w:val="F9D7CD"/>
        </w:rPr>
        <w:t>popelnice</w:t>
      </w:r>
      <w:r>
        <w:t xml:space="preserve">, jak tancují po betonu. Když jsem si uvědomila, že je </w:t>
      </w:r>
      <w:r>
        <w:rPr>
          <w:color w:val="0BC582"/>
        </w:rPr>
        <w:t>to</w:t>
      </w:r>
      <w:r>
        <w:t xml:space="preserve"> pryč, vyšla jsem ven a stála </w:t>
      </w:r>
      <w:r>
        <w:rPr>
          <w:color w:val="E3F894"/>
        </w:rPr>
        <w:t>před domem</w:t>
      </w:r>
      <w:r>
        <w:t xml:space="preserve">, čekala a modlila se </w:t>
      </w:r>
      <w:r>
        <w:rPr>
          <w:color w:val="876128"/>
        </w:rPr>
        <w:t>za Merrilla</w:t>
      </w:r>
      <w:r>
        <w:t xml:space="preserve">, aby přišel domů, a dokud nepřišel, třásla jsem se, jako kdyby bylo 20 pod nulou. Nikdy v životě jsem nebyla tak vyděšená. Když jsem viděla fotografie ulic 880. a Bay Bridge, rozplakala jsem se. 5.09 JROE: (Čtvrť) Sunset celý večer vypadala více méně jako pyžamový večírek, </w:t>
      </w:r>
      <w:r>
        <w:rPr>
          <w:color w:val="A1A711"/>
        </w:rPr>
        <w:t>spousta lidí a psů</w:t>
      </w:r>
      <w:r>
        <w:t xml:space="preserve"> se procházela a popíjela pivo. 6.50 </w:t>
      </w:r>
      <w:r>
        <w:rPr>
          <w:color w:val="01FB92"/>
        </w:rPr>
        <w:t>CAROLG</w:t>
      </w:r>
      <w:r>
        <w:t xml:space="preserve">: Právě jsem si sedla, abych se seznámila </w:t>
      </w:r>
      <w:r>
        <w:rPr>
          <w:color w:val="FD0F31"/>
        </w:rPr>
        <w:t>s novými klienty na terapii, s párem</w:t>
      </w:r>
      <w:r>
        <w:t xml:space="preserve">, a </w:t>
      </w:r>
      <w:r>
        <w:rPr>
          <w:color w:val="BE8485"/>
        </w:rPr>
        <w:t>dům</w:t>
      </w:r>
      <w:r>
        <w:t xml:space="preserve"> </w:t>
      </w:r>
      <w:r>
        <w:rPr>
          <w:color w:val="C660FB"/>
        </w:rPr>
        <w:t>se</w:t>
      </w:r>
      <w:r>
        <w:t xml:space="preserve"> začal třást jako blázen. Je </w:t>
      </w:r>
      <w:r>
        <w:rPr>
          <w:color w:val="BE8485"/>
        </w:rPr>
        <w:t>to</w:t>
      </w:r>
      <w:r>
        <w:t xml:space="preserve"> chatrná stavba, postavená na podpěrách, a opravdu se kymácela. </w:t>
      </w:r>
      <w:r>
        <w:rPr>
          <w:color w:val="120104"/>
        </w:rPr>
        <w:t>Všichni tři</w:t>
      </w:r>
      <w:r>
        <w:t xml:space="preserve"> jsme na chvíli přestali dýchat a pak, když </w:t>
      </w:r>
      <w:r>
        <w:rPr>
          <w:color w:val="D48958"/>
        </w:rPr>
        <w:t>to</w:t>
      </w:r>
      <w:r>
        <w:t xml:space="preserve"> pokračovalo, vrhli jsme se ke dveřím. Netřeba říkat, že to bylo zajímavé první sezení! 7.13 CALLIOPE: Město Albany vyvázlo trapně nepoškozené. Největší problémy dělala </w:t>
      </w:r>
      <w:r>
        <w:rPr>
          <w:color w:val="05AEE8"/>
        </w:rPr>
        <w:t xml:space="preserve">vystrašená rodina, </w:t>
      </w:r>
      <w:r>
        <w:rPr>
          <w:color w:val="C3C1BE"/>
        </w:rPr>
        <w:t>která</w:t>
      </w:r>
      <w:r>
        <w:rPr>
          <w:color w:val="05AEE8"/>
        </w:rPr>
        <w:t xml:space="preserve"> se nemohla dovolat a strávila skutečně strašnou hodinu v nevědomosti</w:t>
      </w:r>
      <w:r>
        <w:t xml:space="preserve">. 8.01 </w:t>
      </w:r>
      <w:r>
        <w:rPr>
          <w:color w:val="9F98F8"/>
        </w:rPr>
        <w:t>HLR</w:t>
      </w:r>
      <w:r>
        <w:t xml:space="preserve">: Byli jsme s Judy na </w:t>
      </w:r>
      <w:r>
        <w:rPr>
          <w:color w:val="1167D9"/>
        </w:rPr>
        <w:t>našem</w:t>
      </w:r>
      <w:r>
        <w:t xml:space="preserve"> dvorku, když se </w:t>
      </w:r>
      <w:r>
        <w:rPr>
          <w:color w:val="D19012"/>
        </w:rPr>
        <w:t>trávník</w:t>
      </w:r>
      <w:r>
        <w:t xml:space="preserve"> začal dmout jako vlny na moři. Běželi jsme </w:t>
      </w:r>
      <w:r>
        <w:rPr>
          <w:color w:val="B7D802"/>
        </w:rPr>
        <w:t>do domu</w:t>
      </w:r>
      <w:r>
        <w:t xml:space="preserve">, abychom vzali </w:t>
      </w:r>
      <w:r>
        <w:rPr>
          <w:color w:val="826392"/>
        </w:rPr>
        <w:t>Mame</w:t>
      </w:r>
      <w:r>
        <w:t xml:space="preserve">, ale další otřes </w:t>
      </w:r>
      <w:r>
        <w:rPr>
          <w:color w:val="9F98F8"/>
        </w:rPr>
        <w:t>mě</w:t>
      </w:r>
      <w:r>
        <w:t xml:space="preserve"> vyhodil do vzduchu, a jak jsem se snažil dostat na nohy, odhodil </w:t>
      </w:r>
      <w:r>
        <w:rPr>
          <w:color w:val="9F98F8"/>
        </w:rPr>
        <w:t>mě</w:t>
      </w:r>
      <w:r>
        <w:t xml:space="preserve">. </w:t>
      </w:r>
      <w:r>
        <w:rPr>
          <w:color w:val="5E7A6A"/>
        </w:rPr>
        <w:t>Všichni</w:t>
      </w:r>
      <w:r>
        <w:t xml:space="preserve"> jsme tu v pořádku, ačkoliv </w:t>
      </w:r>
      <w:r>
        <w:rPr>
          <w:color w:val="826392"/>
        </w:rPr>
        <w:t>Mame</w:t>
      </w:r>
      <w:r>
        <w:t xml:space="preserve"> byla nesmírně vystrašená. Kuchyně je plná rozbitého skla. Všude po </w:t>
      </w:r>
      <w:r>
        <w:rPr>
          <w:color w:val="9F98F8"/>
        </w:rPr>
        <w:t>mém</w:t>
      </w:r>
      <w:r>
        <w:t xml:space="preserve"> pokoji jsou knihy a kazety. </w:t>
      </w:r>
      <w:r>
        <w:rPr>
          <w:color w:val="B29869"/>
        </w:rPr>
        <w:t xml:space="preserve">Jediná věc </w:t>
      </w:r>
      <w:r>
        <w:rPr>
          <w:color w:val="1D0051"/>
        </w:rPr>
        <w:t>v domě</w:t>
      </w:r>
      <w:r>
        <w:t xml:space="preserve"> není, kde má být, ale konstrukce je v pořádku. Když jsem </w:t>
      </w:r>
      <w:r>
        <w:rPr>
          <w:color w:val="826392"/>
        </w:rPr>
        <w:t>s Mame</w:t>
      </w:r>
      <w:r>
        <w:t xml:space="preserve"> stál </w:t>
      </w:r>
      <w:r>
        <w:rPr>
          <w:color w:val="D19012"/>
        </w:rPr>
        <w:t>na trávníku</w:t>
      </w:r>
      <w:r>
        <w:t xml:space="preserve"> a čekal na další otřes, všiml jsem si, že všechny žížaly vylézaly ze země a plazily se </w:t>
      </w:r>
      <w:r>
        <w:rPr>
          <w:color w:val="D19012"/>
        </w:rPr>
        <w:t>přes trávník</w:t>
      </w:r>
      <w:r>
        <w:t xml:space="preserve">! 9.31 </w:t>
      </w:r>
      <w:r>
        <w:rPr>
          <w:color w:val="233809"/>
        </w:rPr>
        <w:t>GR8FLRED</w:t>
      </w:r>
      <w:r>
        <w:t xml:space="preserve">: Je ohromující, jak jediná vteřina může tak dokonale změnit váš život. 9.38 </w:t>
      </w:r>
      <w:r>
        <w:rPr>
          <w:color w:val="8BE7FC"/>
        </w:rPr>
        <w:t>FIG</w:t>
      </w:r>
      <w:r>
        <w:t xml:space="preserve">: Myslím, že tu </w:t>
      </w:r>
      <w:r>
        <w:rPr>
          <w:color w:val="76E0C1"/>
        </w:rPr>
        <w:t>všichni</w:t>
      </w:r>
      <w:r>
        <w:t xml:space="preserve"> budeme žít ve velké nejistotě a čekat na předpokládaný, avšak obávaný následný otřes. Je těžké přijmout, že je </w:t>
      </w:r>
      <w:r>
        <w:rPr>
          <w:color w:val="0BC582"/>
        </w:rPr>
        <w:t>to</w:t>
      </w:r>
      <w:r>
        <w:t xml:space="preserve"> pryč a trvalo </w:t>
      </w:r>
      <w:r>
        <w:rPr>
          <w:color w:val="0BC582"/>
        </w:rPr>
        <w:t>to</w:t>
      </w:r>
      <w:r>
        <w:t xml:space="preserve"> pouze 15 vteřin. Rád bych věděl, kdy se budeme moci uklidnit. </w:t>
      </w:r>
      <w:r>
        <w:rPr>
          <w:color w:val="BACFA7"/>
        </w:rPr>
        <w:t>9.53</w:t>
      </w:r>
      <w:r>
        <w:t xml:space="preserve"> </w:t>
      </w:r>
      <w:r>
        <w:rPr>
          <w:color w:val="11BA09"/>
        </w:rPr>
        <w:t>PANDA</w:t>
      </w:r>
      <w:r>
        <w:t xml:space="preserve">: Lidské tělo se dostane do stavu naprosté pohotovosti pro útěk či boj. Zdá se, že běžným příznakem je nevolnost. </w:t>
      </w:r>
      <w:r>
        <w:rPr>
          <w:color w:val="98A088"/>
        </w:rPr>
        <w:t>Berkeley</w:t>
      </w:r>
      <w:r>
        <w:t xml:space="preserve"> je právě </w:t>
      </w:r>
      <w:r>
        <w:rPr>
          <w:color w:val="BACFA7"/>
        </w:rPr>
        <w:t>teď</w:t>
      </w:r>
      <w:r>
        <w:t xml:space="preserve"> hodně klidné. Toto ráno, pár minut před osmou, jsem se procházel po třídě Shattuck mezi ulicemi Delaware a Cedar. Blízko restaurace Chez Pannisse se vzbudil </w:t>
      </w:r>
      <w:r>
        <w:rPr>
          <w:color w:val="462C36"/>
        </w:rPr>
        <w:t>párek bezdomovců zachumlaný v modrém spacáku</w:t>
      </w:r>
      <w:r>
        <w:t xml:space="preserve">, řekli </w:t>
      </w:r>
      <w:r>
        <w:rPr>
          <w:color w:val="462C36"/>
        </w:rPr>
        <w:t>si</w:t>
      </w:r>
      <w:r>
        <w:t xml:space="preserve">: "Dobré ráno," a </w:t>
      </w:r>
      <w:r>
        <w:rPr>
          <w:color w:val="65407D"/>
        </w:rPr>
        <w:t>žena</w:t>
      </w:r>
      <w:r>
        <w:t xml:space="preserve"> se potom usmála a řekla: "</w:t>
      </w:r>
      <w:r>
        <w:rPr>
          <w:color w:val="491803"/>
        </w:rPr>
        <w:t>Není to prostě prima být na živu</w:t>
      </w:r>
      <w:r>
        <w:t xml:space="preserve">?" Souhlasil jsem. </w:t>
      </w:r>
      <w:r>
        <w:rPr>
          <w:color w:val="F5D2A8"/>
        </w:rPr>
        <w:t>To</w:t>
      </w:r>
      <w:r>
        <w:t xml:space="preserve"> je. Prima.</w:t>
      </w:r>
    </w:p>
    <w:p>
      <w:r>
        <w:rPr>
          <w:b/>
        </w:rPr>
        <w:t>Document number 1481</w:t>
      </w:r>
    </w:p>
    <w:p>
      <w:r>
        <w:rPr>
          <w:b/>
        </w:rPr>
        <w:t>Document identifier: wsj1779-001</w:t>
      </w:r>
    </w:p>
    <w:p>
      <w:r>
        <w:rPr>
          <w:color w:val="310106"/>
        </w:rPr>
        <w:t xml:space="preserve">Společnost Georgia-Pacific Corp., </w:t>
      </w:r>
      <w:r>
        <w:rPr>
          <w:color w:val="04640D"/>
        </w:rPr>
        <w:t>která</w:t>
      </w:r>
      <w:r>
        <w:rPr>
          <w:color w:val="310106"/>
        </w:rPr>
        <w:t xml:space="preserve"> překonala očekávání některých analytiků</w:t>
      </w:r>
      <w:r>
        <w:t xml:space="preserve">, uvedla, </w:t>
      </w:r>
      <w:r>
        <w:rPr>
          <w:color w:val="FEFB0A"/>
        </w:rPr>
        <w:t xml:space="preserve">že </w:t>
      </w:r>
      <w:r>
        <w:rPr>
          <w:color w:val="FB5514"/>
        </w:rPr>
        <w:t>její</w:t>
      </w:r>
      <w:r>
        <w:rPr>
          <w:color w:val="FEFB0A"/>
        </w:rPr>
        <w:t xml:space="preserve"> zisk </w:t>
      </w:r>
      <w:r>
        <w:rPr>
          <w:color w:val="E115C0"/>
        </w:rPr>
        <w:t>za třetí čtvrtletí</w:t>
      </w:r>
      <w:r>
        <w:rPr>
          <w:color w:val="FEFB0A"/>
        </w:rPr>
        <w:t xml:space="preserve"> vzrostl o 56 % ze 114 milionů dolarů, neboli 1.19 dolaru na akcii, </w:t>
      </w:r>
      <w:r>
        <w:rPr>
          <w:color w:val="00587F"/>
        </w:rPr>
        <w:t xml:space="preserve">ve stejném období </w:t>
      </w:r>
      <w:r>
        <w:rPr>
          <w:color w:val="0BC582"/>
        </w:rPr>
        <w:t>loňského roku</w:t>
      </w:r>
      <w:r>
        <w:rPr>
          <w:color w:val="FEFB0A"/>
        </w:rPr>
        <w:t xml:space="preserve"> na 178 milionů dolarů, neboli 2.03 dolaru na akcii</w:t>
      </w:r>
      <w:r>
        <w:t xml:space="preserve">. Obrat se zvýšil o 10 % z 2.41 na 2.65 miliardy dolarů. Zisk na akcii se zvýšil </w:t>
      </w:r>
      <w:r>
        <w:rPr>
          <w:color w:val="FEB8C8"/>
        </w:rPr>
        <w:t xml:space="preserve">díky podnikovému programu zpětného odkupu akcií, </w:t>
      </w:r>
      <w:r>
        <w:rPr>
          <w:color w:val="9E8317"/>
        </w:rPr>
        <w:t>který</w:t>
      </w:r>
      <w:r>
        <w:rPr>
          <w:color w:val="FEB8C8"/>
        </w:rPr>
        <w:t xml:space="preserve"> </w:t>
      </w:r>
      <w:r>
        <w:rPr>
          <w:color w:val="01190F"/>
        </w:rPr>
        <w:t>v tomto čtvrtletí</w:t>
      </w:r>
      <w:r>
        <w:rPr>
          <w:color w:val="FEB8C8"/>
        </w:rPr>
        <w:t xml:space="preserve"> snížil průměr akcií v oběhu z 95.8 milionu </w:t>
      </w:r>
      <w:r>
        <w:rPr>
          <w:color w:val="847D81"/>
        </w:rPr>
        <w:t xml:space="preserve">ve stejném čtvrtletí </w:t>
      </w:r>
      <w:r>
        <w:rPr>
          <w:color w:val="58018B"/>
        </w:rPr>
        <w:t>roku 1988</w:t>
      </w:r>
      <w:r>
        <w:rPr>
          <w:color w:val="FEB8C8"/>
        </w:rPr>
        <w:t xml:space="preserve"> na 87.5 milionu</w:t>
      </w:r>
      <w:r>
        <w:t xml:space="preserve">. Na základě silných cen ve dvou hlavních oblastech </w:t>
      </w:r>
      <w:r>
        <w:rPr>
          <w:color w:val="310106"/>
        </w:rPr>
        <w:t>společnosti</w:t>
      </w:r>
      <w:r>
        <w:t xml:space="preserve"> - stavební produkty i celulóza a papír - analytici prosperující čtvrtletí očekávali. Výkon však předčil některé odhady přibližně o 1.90 dolaru na akcii. </w:t>
      </w:r>
      <w:r>
        <w:rPr>
          <w:color w:val="FEFB0A"/>
        </w:rPr>
        <w:t>Růst</w:t>
      </w:r>
      <w:r>
        <w:t xml:space="preserve"> poháněly mimo jiné i nad očekávání vyšší ceny za určité stavební produkty. Jeden důvod: snahy chránit sovu skvrnitou vedly </w:t>
      </w:r>
      <w:r>
        <w:rPr>
          <w:color w:val="B70639"/>
        </w:rPr>
        <w:t>k omezení těžby dřeva v severozápadní pacifické oblasti</w:t>
      </w:r>
      <w:r>
        <w:t xml:space="preserve">, </w:t>
      </w:r>
      <w:r>
        <w:rPr>
          <w:color w:val="B70639"/>
        </w:rPr>
        <w:t>což</w:t>
      </w:r>
      <w:r>
        <w:t xml:space="preserve"> omezilo zásoby a zvedlo ceny nahoru. Další důvod: </w:t>
      </w:r>
      <w:r>
        <w:rPr>
          <w:color w:val="703B01"/>
        </w:rPr>
        <w:t xml:space="preserve">jak uvedli analytici, stávky </w:t>
      </w:r>
      <w:r>
        <w:rPr>
          <w:color w:val="F7F1DF"/>
        </w:rPr>
        <w:t>ve společnosti Georgia-Pacific</w:t>
      </w:r>
      <w:r>
        <w:rPr>
          <w:color w:val="703B01"/>
        </w:rPr>
        <w:t xml:space="preserve"> i v dalších dřevařských podnicích také způsobily snížení zásob a zvýšení cen</w:t>
      </w:r>
      <w:r>
        <w:t xml:space="preserve">. Za posledních devět měsíců zisk </w:t>
      </w:r>
      <w:r>
        <w:rPr>
          <w:color w:val="310106"/>
        </w:rPr>
        <w:t>společnosti Georgia-Pacific</w:t>
      </w:r>
      <w:r>
        <w:t xml:space="preserve"> vzrostl o 49 % z 338 milionů dolarů, neboli 3.41 dolaru na akcii, na 504 milionů dolarů, neboli na 5.58 dolaru na akcii. Obrat vzrostl o 11 % z 6.94 na 7.73 miliardy dolarů. Při kompozitním obchodování na Newyorské burze cenných papírů </w:t>
      </w:r>
      <w:r>
        <w:rPr>
          <w:color w:val="118B8A"/>
        </w:rPr>
        <w:t xml:space="preserve">akcie </w:t>
      </w:r>
      <w:r>
        <w:rPr>
          <w:color w:val="4AFEFA"/>
        </w:rPr>
        <w:t>společnosti Georgia-Pacific</w:t>
      </w:r>
      <w:r>
        <w:t xml:space="preserve"> včera vzrostly o 1.25 dolaru na akcii, aby uzavřely na 58 dolarech.</w:t>
      </w:r>
    </w:p>
    <w:p>
      <w:r>
        <w:rPr>
          <w:b/>
        </w:rPr>
        <w:t>Document number 1482</w:t>
      </w:r>
    </w:p>
    <w:p>
      <w:r>
        <w:rPr>
          <w:b/>
        </w:rPr>
        <w:t>Document identifier: wsj1780-001</w:t>
      </w:r>
    </w:p>
    <w:p>
      <w:r>
        <w:t xml:space="preserve">Navzdory zřejmé hrozbě, že bude </w:t>
      </w:r>
      <w:r>
        <w:rPr>
          <w:color w:val="310106"/>
        </w:rPr>
        <w:t xml:space="preserve">ze strany </w:t>
      </w:r>
      <w:r>
        <w:rPr>
          <w:color w:val="04640D"/>
        </w:rPr>
        <w:t>Bushovy</w:t>
      </w:r>
      <w:r>
        <w:rPr>
          <w:color w:val="310106"/>
        </w:rPr>
        <w:t xml:space="preserve"> vlády</w:t>
      </w:r>
      <w:r>
        <w:t xml:space="preserve"> využito právo veta, schválil </w:t>
      </w:r>
      <w:r>
        <w:rPr>
          <w:color w:val="FEFB0A"/>
        </w:rPr>
        <w:t>sněmovní Výbor pro veřejné práce a dopravu</w:t>
      </w:r>
      <w:r>
        <w:t xml:space="preserve"> </w:t>
      </w:r>
      <w:r>
        <w:rPr>
          <w:color w:val="FB5514"/>
        </w:rPr>
        <w:t xml:space="preserve">návrh </w:t>
      </w:r>
      <w:r>
        <w:rPr>
          <w:color w:val="E115C0"/>
        </w:rPr>
        <w:t xml:space="preserve">zákona, </w:t>
      </w:r>
      <w:r>
        <w:rPr>
          <w:color w:val="00587F"/>
        </w:rPr>
        <w:t>který</w:t>
      </w:r>
      <w:r>
        <w:rPr>
          <w:color w:val="E115C0"/>
        </w:rPr>
        <w:t xml:space="preserve"> by dal </w:t>
      </w:r>
      <w:r>
        <w:rPr>
          <w:color w:val="0BC582"/>
        </w:rPr>
        <w:t>ministerstvu dopravy</w:t>
      </w:r>
      <w:r>
        <w:rPr>
          <w:color w:val="E115C0"/>
        </w:rPr>
        <w:t xml:space="preserve"> právo blokovat zadlužené odkupy aerolinek</w:t>
      </w:r>
      <w:r>
        <w:t xml:space="preserve">. Hlasování v poměru 23 : 5 otevřelo cestu </w:t>
      </w:r>
      <w:r>
        <w:rPr>
          <w:color w:val="FEB8C8"/>
        </w:rPr>
        <w:t xml:space="preserve">k projednávání na půdě sněmovny, </w:t>
      </w:r>
      <w:r>
        <w:rPr>
          <w:color w:val="9E8317"/>
        </w:rPr>
        <w:t>které</w:t>
      </w:r>
      <w:r>
        <w:rPr>
          <w:color w:val="FEB8C8"/>
        </w:rPr>
        <w:t xml:space="preserve"> se uskuteční příští nebo přespříští týden</w:t>
      </w:r>
      <w:r>
        <w:t xml:space="preserve">. </w:t>
      </w:r>
      <w:r>
        <w:rPr>
          <w:color w:val="01190F"/>
        </w:rPr>
        <w:t>Ministr dopravy Samuel Skinner</w:t>
      </w:r>
      <w:r>
        <w:t xml:space="preserve"> </w:t>
      </w:r>
      <w:r>
        <w:rPr>
          <w:color w:val="847D81"/>
        </w:rPr>
        <w:t xml:space="preserve">v dopise adresovaném </w:t>
      </w:r>
      <w:r>
        <w:rPr>
          <w:color w:val="58018B"/>
        </w:rPr>
        <w:t>výboru</w:t>
      </w:r>
      <w:r>
        <w:t xml:space="preserve"> varoval, že bude naléhat </w:t>
      </w:r>
      <w:r>
        <w:rPr>
          <w:color w:val="B70639"/>
        </w:rPr>
        <w:t>na prezidenta Bushe</w:t>
      </w:r>
      <w:r>
        <w:t xml:space="preserve">, aby </w:t>
      </w:r>
      <w:r>
        <w:rPr>
          <w:color w:val="FB5514"/>
        </w:rPr>
        <w:t>návrh zákona</w:t>
      </w:r>
      <w:r>
        <w:t xml:space="preserve">, pokud projde </w:t>
      </w:r>
      <w:r>
        <w:rPr>
          <w:color w:val="703B01"/>
        </w:rPr>
        <w:t>Kongresem</w:t>
      </w:r>
      <w:r>
        <w:t xml:space="preserve">, vetoval. Senátní Výbor pro obchod už podobný návrh zákona schválil. </w:t>
      </w:r>
      <w:r>
        <w:rPr>
          <w:color w:val="847D81"/>
        </w:rPr>
        <w:t xml:space="preserve">V dopise od </w:t>
      </w:r>
      <w:r>
        <w:rPr>
          <w:color w:val="F7F1DF"/>
        </w:rPr>
        <w:t>Skinnerova</w:t>
      </w:r>
      <w:r>
        <w:rPr>
          <w:color w:val="847D81"/>
        </w:rPr>
        <w:t xml:space="preserve"> náměstka Elaina Chao</w:t>
      </w:r>
      <w:r>
        <w:t xml:space="preserve"> v pondělí stálo, že </w:t>
      </w:r>
      <w:r>
        <w:rPr>
          <w:color w:val="310106"/>
        </w:rPr>
        <w:t>vláda</w:t>
      </w:r>
      <w:r>
        <w:t xml:space="preserve"> nesouhlasí </w:t>
      </w:r>
      <w:r>
        <w:rPr>
          <w:color w:val="FB5514"/>
        </w:rPr>
        <w:t xml:space="preserve">s návrhem zákona "v </w:t>
      </w:r>
      <w:r>
        <w:rPr>
          <w:color w:val="118B8A"/>
        </w:rPr>
        <w:t>jeho</w:t>
      </w:r>
      <w:r>
        <w:rPr>
          <w:color w:val="FB5514"/>
        </w:rPr>
        <w:t xml:space="preserve"> současné formě</w:t>
      </w:r>
      <w:r>
        <w:t xml:space="preserve">". Některým ze zastánců </w:t>
      </w:r>
      <w:r>
        <w:rPr>
          <w:color w:val="FB5514"/>
        </w:rPr>
        <w:t>zákona</w:t>
      </w:r>
      <w:r>
        <w:t xml:space="preserve"> dodal odvahu fakt, že </w:t>
      </w:r>
      <w:r>
        <w:rPr>
          <w:color w:val="847D81"/>
        </w:rPr>
        <w:t>dopis</w:t>
      </w:r>
      <w:r>
        <w:t xml:space="preserve"> nebyl </w:t>
      </w:r>
      <w:r>
        <w:rPr>
          <w:color w:val="01190F"/>
        </w:rPr>
        <w:t>Skinnerem</w:t>
      </w:r>
      <w:r>
        <w:t xml:space="preserve"> podepsán a že neobsahoval hrozbu, že bude využito právo veta. Vystupňovaná varování </w:t>
      </w:r>
      <w:r>
        <w:rPr>
          <w:color w:val="310106"/>
        </w:rPr>
        <w:t>vlády</w:t>
      </w:r>
      <w:r>
        <w:t xml:space="preserve"> rozzlobila některé zákonodárce, zvláště </w:t>
      </w:r>
      <w:r>
        <w:rPr>
          <w:color w:val="4AFEFA"/>
        </w:rPr>
        <w:t xml:space="preserve">starší republikány, </w:t>
      </w:r>
      <w:r>
        <w:rPr>
          <w:color w:val="FCB164"/>
        </w:rPr>
        <w:t>kteří</w:t>
      </w:r>
      <w:r>
        <w:rPr>
          <w:color w:val="4AFEFA"/>
        </w:rPr>
        <w:t xml:space="preserve"> </w:t>
      </w:r>
      <w:r>
        <w:rPr>
          <w:color w:val="796EE6"/>
        </w:rPr>
        <w:t>návrh zákona</w:t>
      </w:r>
      <w:r>
        <w:rPr>
          <w:color w:val="4AFEFA"/>
        </w:rPr>
        <w:t xml:space="preserve"> podporovali, protože se domnívali, že </w:t>
      </w:r>
      <w:r>
        <w:rPr>
          <w:color w:val="796EE6"/>
        </w:rPr>
        <w:t>ho</w:t>
      </w:r>
      <w:r>
        <w:rPr>
          <w:color w:val="4AFEFA"/>
        </w:rPr>
        <w:t xml:space="preserve"> </w:t>
      </w:r>
      <w:r>
        <w:rPr>
          <w:color w:val="000D2C"/>
        </w:rPr>
        <w:t>ministerstvo dopravy</w:t>
      </w:r>
      <w:r>
        <w:rPr>
          <w:color w:val="4AFEFA"/>
        </w:rPr>
        <w:t xml:space="preserve"> podpoří</w:t>
      </w:r>
      <w:r>
        <w:t xml:space="preserve">. "Podporovali jsme </w:t>
      </w:r>
      <w:r>
        <w:rPr>
          <w:color w:val="FB5514"/>
        </w:rPr>
        <w:t>tento návrh zákona</w:t>
      </w:r>
      <w:r>
        <w:t xml:space="preserve">, protože jsme si mysleli, že by </w:t>
      </w:r>
      <w:r>
        <w:rPr>
          <w:color w:val="01190F"/>
        </w:rPr>
        <w:t>Skinnerovi</w:t>
      </w:r>
      <w:r>
        <w:t xml:space="preserve"> pomohl," řekl jeden republikán, "a teď tápeme v nejistotě". Před několika týdny </w:t>
      </w:r>
      <w:r>
        <w:rPr>
          <w:color w:val="01190F"/>
        </w:rPr>
        <w:t>Skinner</w:t>
      </w:r>
      <w:r>
        <w:t xml:space="preserve"> </w:t>
      </w:r>
      <w:r>
        <w:rPr>
          <w:color w:val="703B01"/>
        </w:rPr>
        <w:t>před Kongresem</w:t>
      </w:r>
      <w:r>
        <w:t xml:space="preserve"> prohlásil, že by bylo "slušnější a účinnější", kdyby měl pravomoc blokovat odkupy předem. Nikdy ale </w:t>
      </w:r>
      <w:r>
        <w:rPr>
          <w:color w:val="FB5514"/>
        </w:rPr>
        <w:t>k návrhu zákona</w:t>
      </w:r>
      <w:r>
        <w:t xml:space="preserve"> nezaujal oficiální postoj a neochvějně trval na tom, že už má dost pravomocí, aby se s odkupy vypořádal. </w:t>
      </w:r>
      <w:r>
        <w:rPr>
          <w:color w:val="FB5514"/>
        </w:rPr>
        <w:t xml:space="preserve">Podle návrhu </w:t>
      </w:r>
      <w:r>
        <w:rPr>
          <w:color w:val="53495F"/>
        </w:rPr>
        <w:t xml:space="preserve">zákona předloženého </w:t>
      </w:r>
      <w:r>
        <w:rPr>
          <w:color w:val="F95475"/>
        </w:rPr>
        <w:t>výborem</w:t>
      </w:r>
      <w:r>
        <w:t xml:space="preserve"> by </w:t>
      </w:r>
      <w:r>
        <w:rPr>
          <w:color w:val="61FC03"/>
        </w:rPr>
        <w:t>ministr dopravy</w:t>
      </w:r>
      <w:r>
        <w:t xml:space="preserve"> měl 30 dní a v případě potřeby dalších 20 dní na to, aby přezkoumal jakýkoliv zamýšlený nákup 15 % či více akcií s hlasovacím právem jakékoli větší americké letecké společnosti. </w:t>
      </w:r>
      <w:r>
        <w:rPr>
          <w:color w:val="61FC03"/>
        </w:rPr>
        <w:t>Ministr</w:t>
      </w:r>
      <w:r>
        <w:t xml:space="preserve"> by byl povinen </w:t>
      </w:r>
      <w:r>
        <w:rPr>
          <w:color w:val="5D9608"/>
        </w:rPr>
        <w:t>akvizici</w:t>
      </w:r>
      <w:r>
        <w:t xml:space="preserve"> blokovat, pokud by usoudil, že by </w:t>
      </w:r>
      <w:r>
        <w:rPr>
          <w:color w:val="DE98FD"/>
        </w:rPr>
        <w:t>danou leteckou společnost</w:t>
      </w:r>
      <w:r>
        <w:t xml:space="preserve"> finančně oslabila natolik, že by </w:t>
      </w:r>
      <w:r>
        <w:rPr>
          <w:color w:val="5D9608"/>
        </w:rPr>
        <w:t>to</w:t>
      </w:r>
      <w:r>
        <w:t xml:space="preserve"> ohrozilo bezpečnost, nebo omezilo </w:t>
      </w:r>
      <w:r>
        <w:rPr>
          <w:color w:val="DE98FD"/>
        </w:rPr>
        <w:t>dopravcovu</w:t>
      </w:r>
      <w:r>
        <w:t xml:space="preserve"> konkurenceschopnost, nebo pokud by kontrolu získal nějaký zahraniční podnik. Ačkoliv by </w:t>
      </w:r>
      <w:r>
        <w:rPr>
          <w:color w:val="98A088"/>
        </w:rPr>
        <w:t>legislativa</w:t>
      </w:r>
      <w:r>
        <w:t xml:space="preserve"> byla použitelná na jakoukoliv akvizici větší letecké společnosti, je zaměřena na transakce financované velkými sumami na dluh. Zastánci </w:t>
      </w:r>
      <w:r>
        <w:rPr>
          <w:color w:val="FB5514"/>
        </w:rPr>
        <w:t>návrhu zákona</w:t>
      </w:r>
      <w:r>
        <w:t xml:space="preserve"> se obávají toho, že by </w:t>
      </w:r>
      <w:r>
        <w:rPr>
          <w:color w:val="4F584E"/>
        </w:rPr>
        <w:t>nějaká letecká společnost</w:t>
      </w:r>
      <w:r>
        <w:t xml:space="preserve"> mohla obětovat nákladná bezpečnostní opatření proto, aby mohla splácet dluh. Panelové jednání probíhá v politicky napjaté atmosféře panující </w:t>
      </w:r>
      <w:r>
        <w:rPr>
          <w:color w:val="248AD0"/>
        </w:rPr>
        <w:t>v souvislosti s nedávnými nabídkami na odkup</w:t>
      </w:r>
      <w:r>
        <w:t xml:space="preserve">, </w:t>
      </w:r>
      <w:r>
        <w:rPr>
          <w:color w:val="248AD0"/>
        </w:rPr>
        <w:t>jejich</w:t>
      </w:r>
      <w:r>
        <w:t xml:space="preserve"> zjevným kolapsem a nestabilními podmínkami na akciovém trhu. "Při slyšeních vyšlo najevo, že by měla existovat jistá regulace zadlužených odkupů," řekl během panelové diskuse </w:t>
      </w:r>
      <w:r>
        <w:rPr>
          <w:color w:val="5C5300"/>
        </w:rPr>
        <w:t>poslanec James Oberstar (demokrat za Minnesotu), předseda sněmovního Podvýboru pro letectví</w:t>
      </w:r>
      <w:r>
        <w:t xml:space="preserve">. "Nevěřím, že v letectví můžete být naprosto liberální, protože v sázce je vysoký stupeň veřejného zájmu." </w:t>
      </w:r>
      <w:r>
        <w:rPr>
          <w:color w:val="01190F"/>
        </w:rPr>
        <w:t>Skinner</w:t>
      </w:r>
      <w:r>
        <w:t xml:space="preserve"> ale nesouhlasil a nazval </w:t>
      </w:r>
      <w:r>
        <w:rPr>
          <w:color w:val="FB5514"/>
        </w:rPr>
        <w:t>návrh zákona</w:t>
      </w:r>
      <w:r>
        <w:t xml:space="preserve"> "ústupem od politiky deregulace letectví". </w:t>
      </w:r>
      <w:r>
        <w:rPr>
          <w:color w:val="847D81"/>
        </w:rPr>
        <w:t xml:space="preserve">Ve </w:t>
      </w:r>
      <w:r>
        <w:rPr>
          <w:color w:val="F7F1DF"/>
        </w:rPr>
        <w:t>svém</w:t>
      </w:r>
      <w:r>
        <w:rPr>
          <w:color w:val="847D81"/>
        </w:rPr>
        <w:t xml:space="preserve"> dopisu </w:t>
      </w:r>
      <w:r>
        <w:rPr>
          <w:color w:val="9F6551"/>
        </w:rPr>
        <w:t xml:space="preserve">předsedovi </w:t>
      </w:r>
      <w:r>
        <w:rPr>
          <w:color w:val="BCFEC6"/>
        </w:rPr>
        <w:t>výboru</w:t>
      </w:r>
      <w:r>
        <w:rPr>
          <w:color w:val="9F6551"/>
        </w:rPr>
        <w:t xml:space="preserve"> Glennu Andersonovi (demokrat za Kalifornii</w:t>
      </w:r>
      <w:r>
        <w:t xml:space="preserve">) </w:t>
      </w:r>
      <w:r>
        <w:rPr>
          <w:color w:val="01190F"/>
        </w:rPr>
        <w:t>ministr</w:t>
      </w:r>
      <w:r>
        <w:t xml:space="preserve"> rovněž řekl, že </w:t>
      </w:r>
      <w:r>
        <w:rPr>
          <w:color w:val="FB5514"/>
        </w:rPr>
        <w:t>návrh zákona</w:t>
      </w:r>
      <w:r>
        <w:t xml:space="preserve"> "by byl ve sporu s vládní politikou podporující volné zahraniční investice a tržní alokaci zdrojů". V současnosti </w:t>
      </w:r>
      <w:r>
        <w:rPr>
          <w:color w:val="932C70"/>
        </w:rPr>
        <w:t>ministerstvo dopravy</w:t>
      </w:r>
      <w:r>
        <w:t xml:space="preserve"> nemá oprávnění jakékoli převzetí společnosti dopředu blokovat. Nicméně pokud </w:t>
      </w:r>
      <w:r>
        <w:rPr>
          <w:color w:val="61FC03"/>
        </w:rPr>
        <w:t>ministr</w:t>
      </w:r>
      <w:r>
        <w:t xml:space="preserve"> usoudí, že transakce učiní </w:t>
      </w:r>
      <w:r>
        <w:rPr>
          <w:color w:val="2B1B04"/>
        </w:rPr>
        <w:t>dopravce</w:t>
      </w:r>
      <w:r>
        <w:t xml:space="preserve"> neschopným provozu, může </w:t>
      </w:r>
      <w:r>
        <w:rPr>
          <w:color w:val="932C70"/>
        </w:rPr>
        <w:t>ministerstvo</w:t>
      </w:r>
      <w:r>
        <w:t xml:space="preserve"> anulovat udělenou certifikaci, a </w:t>
      </w:r>
      <w:r>
        <w:rPr>
          <w:color w:val="2B1B04"/>
        </w:rPr>
        <w:t>leteckou společnost</w:t>
      </w:r>
      <w:r>
        <w:t xml:space="preserve"> tak zrušit. Takové oprávnění je více než postačující, říkají odpůrci </w:t>
      </w:r>
      <w:r>
        <w:rPr>
          <w:color w:val="FB5514"/>
        </w:rPr>
        <w:t>návrhu zákona</w:t>
      </w:r>
      <w:r>
        <w:t xml:space="preserve">. Zastánci ale tvrdí, že zrušení letecké společnosti je </w:t>
      </w:r>
      <w:r>
        <w:rPr>
          <w:color w:val="B5AFC4"/>
        </w:rPr>
        <w:t xml:space="preserve">tak drastický krok, že </w:t>
      </w:r>
      <w:r>
        <w:rPr>
          <w:color w:val="D4C67A"/>
        </w:rPr>
        <w:t>ministerstvo</w:t>
      </w:r>
      <w:r>
        <w:rPr>
          <w:color w:val="B5AFC4"/>
        </w:rPr>
        <w:t xml:space="preserve"> by váhalo </w:t>
      </w:r>
      <w:r>
        <w:rPr>
          <w:color w:val="AE7AA1"/>
        </w:rPr>
        <w:t>ho</w:t>
      </w:r>
      <w:r>
        <w:rPr>
          <w:color w:val="B5AFC4"/>
        </w:rPr>
        <w:t xml:space="preserve"> učinit</w:t>
      </w:r>
      <w:r>
        <w:t xml:space="preserve">. </w:t>
      </w:r>
      <w:r>
        <w:rPr>
          <w:color w:val="C2A393"/>
        </w:rPr>
        <w:t>Panel</w:t>
      </w:r>
      <w:r>
        <w:t xml:space="preserve"> odmítl </w:t>
      </w:r>
      <w:r>
        <w:rPr>
          <w:color w:val="0232FD"/>
        </w:rPr>
        <w:t xml:space="preserve">společností AMR Corp., mateřskou společností společnosti American Airlines, prosazovaný návrh, </w:t>
      </w:r>
      <w:r>
        <w:rPr>
          <w:color w:val="6A3A35"/>
        </w:rPr>
        <w:t>který</w:t>
      </w:r>
      <w:r>
        <w:rPr>
          <w:color w:val="0232FD"/>
        </w:rPr>
        <w:t xml:space="preserve"> </w:t>
      </w:r>
      <w:r>
        <w:rPr>
          <w:color w:val="BA6801"/>
        </w:rPr>
        <w:t>ministru dopravy</w:t>
      </w:r>
      <w:r>
        <w:rPr>
          <w:color w:val="0232FD"/>
        </w:rPr>
        <w:t xml:space="preserve"> dovoluje, aby</w:t>
      </w:r>
      <w:r>
        <w:t xml:space="preserve"> </w:t>
      </w:r>
      <w:r>
        <w:rPr>
          <w:color w:val="168E5C"/>
        </w:rPr>
        <w:t>korporativním dopravcům</w:t>
      </w:r>
      <w:r>
        <w:rPr>
          <w:color w:val="16C0D0"/>
        </w:rPr>
        <w:t xml:space="preserve"> znemožnil najmutí zástupce, aby</w:t>
      </w:r>
      <w:r>
        <w:t xml:space="preserve"> bojoval za odstranění </w:t>
      </w:r>
      <w:r>
        <w:rPr>
          <w:color w:val="C62100"/>
        </w:rPr>
        <w:t xml:space="preserve">překážek, </w:t>
      </w:r>
      <w:r>
        <w:rPr>
          <w:color w:val="014347"/>
        </w:rPr>
        <w:t>které</w:t>
      </w:r>
      <w:r>
        <w:rPr>
          <w:color w:val="C62100"/>
        </w:rPr>
        <w:t xml:space="preserve"> brání zadluženému odkupu</w:t>
      </w:r>
      <w:r>
        <w:t xml:space="preserve">. Zamítl rovněž návrhy udělit </w:t>
      </w:r>
      <w:r>
        <w:rPr>
          <w:color w:val="61FC03"/>
        </w:rPr>
        <w:t>ministrovi</w:t>
      </w:r>
      <w:r>
        <w:t xml:space="preserve"> mnohem větší právo při rozhodování o tom, zda blokovat odkup, a </w:t>
      </w:r>
      <w:r>
        <w:rPr>
          <w:color w:val="932C70"/>
        </w:rPr>
        <w:t>po ministerstvu</w:t>
      </w:r>
      <w:r>
        <w:t xml:space="preserve"> požadovat, aby zvažovalo vliv odkoupení na zaměstnance.</w:t>
      </w:r>
    </w:p>
    <w:p>
      <w:r>
        <w:rPr>
          <w:b/>
        </w:rPr>
        <w:t>Document number 1483</w:t>
      </w:r>
    </w:p>
    <w:p>
      <w:r>
        <w:rPr>
          <w:b/>
        </w:rPr>
        <w:t>Document identifier: wsj1781-001</w:t>
      </w:r>
    </w:p>
    <w:p>
      <w:r>
        <w:rPr>
          <w:color w:val="310106"/>
        </w:rPr>
        <w:t>Londýnské akcie</w:t>
      </w:r>
      <w:r>
        <w:t xml:space="preserve"> se vzchopily, aby oznámily výrazný zisk poté, co vymizely prvotní obavy o tom, že by </w:t>
      </w:r>
      <w:r>
        <w:rPr>
          <w:color w:val="04640D"/>
        </w:rPr>
        <w:t xml:space="preserve">zemětřesení </w:t>
      </w:r>
      <w:r>
        <w:rPr>
          <w:color w:val="FEFB0A"/>
        </w:rPr>
        <w:t>v Kalifornii</w:t>
      </w:r>
      <w:r>
        <w:t xml:space="preserve"> mohlo stlačit ceny na </w:t>
      </w:r>
      <w:r>
        <w:rPr>
          <w:color w:val="FB5514"/>
        </w:rPr>
        <w:t>Wall Street</w:t>
      </w:r>
      <w:r>
        <w:t xml:space="preserve">. </w:t>
      </w:r>
      <w:r>
        <w:rPr>
          <w:color w:val="E115C0"/>
        </w:rPr>
        <w:t xml:space="preserve">Tokijské cenné papíry, </w:t>
      </w:r>
      <w:r>
        <w:rPr>
          <w:color w:val="00587F"/>
        </w:rPr>
        <w:t>které</w:t>
      </w:r>
      <w:r>
        <w:rPr>
          <w:color w:val="E115C0"/>
        </w:rPr>
        <w:t xml:space="preserve"> </w:t>
      </w:r>
      <w:r>
        <w:rPr>
          <w:color w:val="0BC582"/>
        </w:rPr>
        <w:t>v úterý</w:t>
      </w:r>
      <w:r>
        <w:rPr>
          <w:color w:val="E115C0"/>
        </w:rPr>
        <w:t xml:space="preserve"> výrazně posílily</w:t>
      </w:r>
      <w:r>
        <w:t xml:space="preserve">, včera </w:t>
      </w:r>
      <w:r>
        <w:rPr>
          <w:color w:val="E115C0"/>
        </w:rPr>
        <w:t>své</w:t>
      </w:r>
      <w:r>
        <w:t xml:space="preserve"> zisky rozšířily, avšak ostatní asijské a tichomořské trhy uzavřely znatelně níže. </w:t>
      </w:r>
      <w:r>
        <w:rPr>
          <w:color w:val="FEB8C8"/>
        </w:rPr>
        <w:t>Index Financial Times-Stock Exchange 100 v Londýně</w:t>
      </w:r>
      <w:r>
        <w:t xml:space="preserve"> prudce narostl o 34.6 bodu a uzavřel na denním maximu ve výši 2170.1. </w:t>
      </w:r>
      <w:r>
        <w:rPr>
          <w:color w:val="FEB8C8"/>
        </w:rPr>
        <w:t>Index</w:t>
      </w:r>
      <w:r>
        <w:t xml:space="preserve"> byl pod tlakem téměř celé dopoledne v důsledku obav, že následky </w:t>
      </w:r>
      <w:r>
        <w:rPr>
          <w:color w:val="9E8317"/>
        </w:rPr>
        <w:t>rozsáhlého zemětřesení</w:t>
      </w:r>
      <w:r>
        <w:t xml:space="preserve"> v oblasti </w:t>
      </w:r>
      <w:r>
        <w:rPr>
          <w:color w:val="01190F"/>
        </w:rPr>
        <w:t>San Franciska</w:t>
      </w:r>
      <w:r>
        <w:rPr>
          <w:color w:val="847D81"/>
        </w:rPr>
        <w:t xml:space="preserve">, </w:t>
      </w:r>
      <w:r>
        <w:rPr>
          <w:color w:val="58018B"/>
        </w:rPr>
        <w:t>k němuž</w:t>
      </w:r>
      <w:r>
        <w:rPr>
          <w:color w:val="847D81"/>
        </w:rPr>
        <w:t xml:space="preserve"> došlo </w:t>
      </w:r>
      <w:r>
        <w:rPr>
          <w:color w:val="B70639"/>
        </w:rPr>
        <w:t>v úterý</w:t>
      </w:r>
      <w:r>
        <w:rPr>
          <w:color w:val="847D81"/>
        </w:rPr>
        <w:t xml:space="preserve"> v noci</w:t>
      </w:r>
      <w:r>
        <w:t xml:space="preserve">, negativně ovlivní americký trh. Nálada se změnila poté, co obchodníci přehodnotili přímý dopad </w:t>
      </w:r>
      <w:r>
        <w:rPr>
          <w:color w:val="04640D"/>
        </w:rPr>
        <w:t>neštěstí</w:t>
      </w:r>
      <w:r>
        <w:t xml:space="preserve"> na akcie a </w:t>
      </w:r>
      <w:r>
        <w:rPr>
          <w:color w:val="FB5514"/>
        </w:rPr>
        <w:t>Wall Street</w:t>
      </w:r>
      <w:r>
        <w:t xml:space="preserve"> se vzpamatoval z počátečních ztrát. 30 akciový index Financial Times se ustálil o 27.8 bodu výše na 1758.5. Objem činil </w:t>
      </w:r>
      <w:r>
        <w:rPr>
          <w:color w:val="703B01"/>
        </w:rPr>
        <w:t>449.3 milionu akcií</w:t>
      </w:r>
      <w:r>
        <w:t xml:space="preserve">, </w:t>
      </w:r>
      <w:r>
        <w:rPr>
          <w:color w:val="703B01"/>
        </w:rPr>
        <w:t>což</w:t>
      </w:r>
      <w:r>
        <w:t xml:space="preserve"> je ve srovnání s úterními 643.4 milionu nejpomalejší vývoj </w:t>
      </w:r>
      <w:r>
        <w:rPr>
          <w:color w:val="F7F1DF"/>
        </w:rPr>
        <w:t>v průběhu hektického týdne</w:t>
      </w:r>
      <w:r>
        <w:t xml:space="preserve">. </w:t>
      </w:r>
      <w:r>
        <w:rPr>
          <w:color w:val="118B8A"/>
        </w:rPr>
        <w:t xml:space="preserve">Britští smíšení, neboli neživotní pojistitelé, </w:t>
      </w:r>
      <w:r>
        <w:rPr>
          <w:color w:val="4AFEFA"/>
        </w:rPr>
        <w:t>které</w:t>
      </w:r>
      <w:r>
        <w:rPr>
          <w:color w:val="118B8A"/>
        </w:rPr>
        <w:t xml:space="preserve"> může podle některých majetkových analytiků </w:t>
      </w:r>
      <w:r>
        <w:rPr>
          <w:color w:val="FCB164"/>
        </w:rPr>
        <w:t>zemětřesení</w:t>
      </w:r>
      <w:r>
        <w:rPr>
          <w:color w:val="118B8A"/>
        </w:rPr>
        <w:t xml:space="preserve"> zásadně zasáhnout</w:t>
      </w:r>
      <w:r>
        <w:t xml:space="preserve">, pomohli podpořit londýnský trh tím, že na počátku obchodování vykázali jen omezené ztráty. Relativní odolnost pojistitelů poskytla </w:t>
      </w:r>
      <w:r>
        <w:rPr>
          <w:color w:val="796EE6"/>
        </w:rPr>
        <w:t>trhu</w:t>
      </w:r>
      <w:r>
        <w:t xml:space="preserve"> čas pro přehodnocení vlivu </w:t>
      </w:r>
      <w:r>
        <w:rPr>
          <w:color w:val="04640D"/>
        </w:rPr>
        <w:t xml:space="preserve">neštěstí </w:t>
      </w:r>
      <w:r>
        <w:rPr>
          <w:color w:val="FEFB0A"/>
        </w:rPr>
        <w:t>v Kalifornii</w:t>
      </w:r>
      <w:r>
        <w:t xml:space="preserve"> na britské cenné papíry, uvedli obchodníci. Obchodníci řekli, že trh se dosud nezbavil nervozity </w:t>
      </w:r>
      <w:r>
        <w:rPr>
          <w:color w:val="000D2C"/>
        </w:rPr>
        <w:t xml:space="preserve">po nestejnorodém průběhu několika posledních burzovních dnů, </w:t>
      </w:r>
      <w:r>
        <w:rPr>
          <w:color w:val="53495F"/>
        </w:rPr>
        <w:t>který</w:t>
      </w:r>
      <w:r>
        <w:rPr>
          <w:color w:val="000D2C"/>
        </w:rPr>
        <w:t xml:space="preserve"> byl způsoben zvýšením úrokových sazeb </w:t>
      </w:r>
      <w:r>
        <w:rPr>
          <w:color w:val="F95475"/>
        </w:rPr>
        <w:t>v minulém týdnu</w:t>
      </w:r>
      <w:r>
        <w:rPr>
          <w:color w:val="000D2C"/>
        </w:rPr>
        <w:t xml:space="preserve"> a </w:t>
      </w:r>
      <w:r>
        <w:rPr>
          <w:color w:val="61FC03"/>
        </w:rPr>
        <w:t xml:space="preserve">pátečním prudkým 6.9% poklesem na </w:t>
      </w:r>
      <w:r>
        <w:rPr>
          <w:color w:val="5D9608"/>
        </w:rPr>
        <w:t>Wall Street</w:t>
      </w:r>
      <w:r>
        <w:t xml:space="preserve">. Avšak technické faktory včetně mírného zvýšení ceny libry pomohly přilákat nakupování zpět na trh a odvrátit ztráty vykázané předchozí den. Mezi smíšenými pojistiteli společnost General Accident stoupla o 10 pencí na 10.03 libry (15.80 dolaru), společnost Guardian Royal se vyšplhala o 5 na 217 pencí, společnost Sun Alliance se zvýšila o 3 na 290 a společnost Royal Insurance prudce stoupla o 12 pencí na 450. Životním pojistitelům se vedlo podobně, přičemž u společnosti Legal &amp; General došlo ke zvýšení o 3 na 344, ačkoli společnost Prudential klesla o 2 na 184 1/2. Společnost Pearl Group zaznamenala zvýšení o 5 na 628 a společnost Sun Life skončila beze změny na 10.98 libry. Ačkoli </w:t>
      </w:r>
      <w:r>
        <w:rPr>
          <w:color w:val="DE98FD"/>
        </w:rPr>
        <w:t>společnost National Westminster</w:t>
      </w:r>
      <w:r>
        <w:t xml:space="preserve"> prokázala sílu na základě pozitivního hodnocení od makléřských firem ohledně </w:t>
      </w:r>
      <w:r>
        <w:rPr>
          <w:color w:val="DE98FD"/>
        </w:rPr>
        <w:t>svých</w:t>
      </w:r>
      <w:r>
        <w:t xml:space="preserve"> dlouhodobých vyhlídek, většina bankovních emisí po tom, co odvětví pokleslo kvůli společnosti Warburg Securities, klesla. Společnost NatWest, nejaktivnější banka při obchodování, skončila </w:t>
      </w:r>
      <w:r>
        <w:rPr>
          <w:color w:val="98A088"/>
        </w:rPr>
        <w:t>na 300</w:t>
      </w:r>
      <w:r>
        <w:t xml:space="preserve">, </w:t>
      </w:r>
      <w:r>
        <w:rPr>
          <w:color w:val="98A088"/>
        </w:rPr>
        <w:t>což</w:t>
      </w:r>
      <w:r>
        <w:t xml:space="preserve"> bylo zvýšení o 1. </w:t>
      </w:r>
      <w:r>
        <w:rPr>
          <w:color w:val="4F584E"/>
        </w:rPr>
        <w:t>Společnost B. A. T Industries</w:t>
      </w:r>
      <w:r>
        <w:t xml:space="preserve"> zaznamenala při počátečních obchodech pokles, ale zvedla se, aby skončila </w:t>
      </w:r>
      <w:r>
        <w:rPr>
          <w:color w:val="248AD0"/>
        </w:rPr>
        <w:t>na 754</w:t>
      </w:r>
      <w:r>
        <w:t xml:space="preserve">, </w:t>
      </w:r>
      <w:r>
        <w:rPr>
          <w:color w:val="248AD0"/>
        </w:rPr>
        <w:t>což</w:t>
      </w:r>
      <w:r>
        <w:t xml:space="preserve"> bylo zvýšení o 5. Obchodníci uvedli, že trh byl </w:t>
      </w:r>
      <w:r>
        <w:rPr>
          <w:color w:val="5C5300"/>
        </w:rPr>
        <w:t xml:space="preserve">před dnešním mimořádným jednáním </w:t>
      </w:r>
      <w:r>
        <w:rPr>
          <w:color w:val="9F6551"/>
        </w:rPr>
        <w:t xml:space="preserve">držitelů </w:t>
      </w:r>
      <w:r>
        <w:rPr>
          <w:color w:val="BCFEC6"/>
        </w:rPr>
        <w:t>společnosti B. A. T</w:t>
      </w:r>
      <w:r>
        <w:t xml:space="preserve"> nestálý. </w:t>
      </w:r>
      <w:r>
        <w:rPr>
          <w:color w:val="5C5300"/>
        </w:rPr>
        <w:t>Tato porada</w:t>
      </w:r>
      <w:r>
        <w:t xml:space="preserve"> má za cíl projednat </w:t>
      </w:r>
      <w:r>
        <w:rPr>
          <w:color w:val="932C70"/>
        </w:rPr>
        <w:t>obranný plán na rozdělení aktiv tak, aby</w:t>
      </w:r>
      <w:r>
        <w:t xml:space="preserve"> </w:t>
      </w:r>
      <w:r>
        <w:rPr>
          <w:color w:val="2B1B04"/>
        </w:rPr>
        <w:t xml:space="preserve">se odvrátila </w:t>
      </w:r>
      <w:r>
        <w:rPr>
          <w:color w:val="B5AFC4"/>
        </w:rPr>
        <w:t xml:space="preserve">nabídka </w:t>
      </w:r>
      <w:r>
        <w:rPr>
          <w:color w:val="D4C67A"/>
        </w:rPr>
        <w:t>Sira Jamese Goldsmithe</w:t>
      </w:r>
      <w:r>
        <w:rPr>
          <w:color w:val="B5AFC4"/>
        </w:rPr>
        <w:t xml:space="preserve"> </w:t>
      </w:r>
      <w:r>
        <w:rPr>
          <w:color w:val="AE7AA1"/>
        </w:rPr>
        <w:t>na společnost B. A. T</w:t>
      </w:r>
      <w:r>
        <w:rPr>
          <w:color w:val="B5AFC4"/>
        </w:rPr>
        <w:t xml:space="preserve"> ve výši 13.4 miliardy liber</w:t>
      </w:r>
      <w:r>
        <w:t xml:space="preserve">. Nedávný pokles na trhu cenných papírů otřásl důvěryhodností </w:t>
      </w:r>
      <w:r>
        <w:rPr>
          <w:color w:val="C2A393"/>
        </w:rPr>
        <w:t>plánu</w:t>
      </w:r>
      <w:r>
        <w:t xml:space="preserve">, avšak obchodníci uvedli, že akcie zpočátku poklesly v důsledku pochyb, zda se </w:t>
      </w:r>
      <w:r>
        <w:rPr>
          <w:color w:val="0232FD"/>
        </w:rPr>
        <w:t>Goldsmithova</w:t>
      </w:r>
      <w:r>
        <w:rPr>
          <w:color w:val="6A3A35"/>
        </w:rPr>
        <w:t xml:space="preserve"> vysoce spekulativní nabídka</w:t>
      </w:r>
      <w:r>
        <w:t xml:space="preserve"> uskuteční. </w:t>
      </w:r>
      <w:r>
        <w:rPr>
          <w:color w:val="BA6801"/>
        </w:rPr>
        <w:t>Ve společnosti WCRS Group, britském reklamním koncernu</w:t>
      </w:r>
      <w:r>
        <w:t xml:space="preserve">, došlo k přerušení obchodování v reakci na oznámení, že kupuje zbývajících 50 % francouzské společnosti Carat Holding za 2.02 miliardy francouzských franků (318.7 milionu dolarů) a rozšiřuje obchodní a majetkové svazky s reklamní skupinou Eurocom. Komerční banka Morgan Grenfell zaznamenala po obnovené spekulaci ohledně fúze nárůst o 14 na 406. </w:t>
      </w:r>
      <w:r>
        <w:rPr>
          <w:color w:val="168E5C"/>
        </w:rPr>
        <w:t xml:space="preserve">Společnost S. G. Warburg, </w:t>
      </w:r>
      <w:r>
        <w:rPr>
          <w:color w:val="16C0D0"/>
        </w:rPr>
        <w:t>o které</w:t>
      </w:r>
      <w:r>
        <w:rPr>
          <w:color w:val="168E5C"/>
        </w:rPr>
        <w:t xml:space="preserve"> také kolují zvěsti</w:t>
      </w:r>
      <w:r>
        <w:t xml:space="preserve">, prudce stoupla o 14 na 414. </w:t>
      </w:r>
      <w:r>
        <w:rPr>
          <w:color w:val="C62100"/>
        </w:rPr>
        <w:t>Společnost Jaguar</w:t>
      </w:r>
      <w:r>
        <w:t xml:space="preserve"> zaznamenala zvýšení o 19 na 673, když obchodníci zvažovali možnou bitvu mezi společnostmi General Motors a Ford Motor o kontrolu </w:t>
      </w:r>
      <w:r>
        <w:rPr>
          <w:color w:val="C62100"/>
        </w:rPr>
        <w:t>nad tímto britským výrobcem luxusních vozů</w:t>
      </w:r>
      <w:r>
        <w:t xml:space="preserve">. </w:t>
      </w:r>
      <w:r>
        <w:rPr>
          <w:color w:val="014347"/>
        </w:rPr>
        <w:t>Tokijský index Nikkei o 225 emisích</w:t>
      </w:r>
      <w:r>
        <w:t xml:space="preserve"> vzrostl o 111.48 bodu, neboli o 0.32 %, na 35107.56. </w:t>
      </w:r>
      <w:r>
        <w:rPr>
          <w:color w:val="014347"/>
        </w:rPr>
        <w:t>Index</w:t>
      </w:r>
      <w:r>
        <w:t xml:space="preserve"> </w:t>
      </w:r>
      <w:r>
        <w:rPr>
          <w:color w:val="233809"/>
        </w:rPr>
        <w:t>v úterý</w:t>
      </w:r>
      <w:r>
        <w:t xml:space="preserve"> získal 527.39. Objem byl ve srovnání s úterními 678 miliony odhadován na 800 milionů akcií. Pokles emisí předčil ty rostoucí v poměru 505 : 455, přičemž 172 zůstalo nezměněno. Index akcií </w:t>
      </w:r>
      <w:r>
        <w:rPr>
          <w:color w:val="42083B"/>
        </w:rPr>
        <w:t>tokijské burzy</w:t>
      </w:r>
      <w:r>
        <w:t xml:space="preserve"> </w:t>
      </w:r>
      <w:r>
        <w:rPr>
          <w:color w:val="82785D"/>
        </w:rPr>
        <w:t xml:space="preserve">u všech emisí uvedených v první části, </w:t>
      </w:r>
      <w:r>
        <w:rPr>
          <w:color w:val="023087"/>
        </w:rPr>
        <w:t>které</w:t>
      </w:r>
      <w:r>
        <w:rPr>
          <w:color w:val="82785D"/>
        </w:rPr>
        <w:t xml:space="preserve"> </w:t>
      </w:r>
      <w:r>
        <w:rPr>
          <w:color w:val="B7DAD2"/>
        </w:rPr>
        <w:t>v úterý</w:t>
      </w:r>
      <w:r>
        <w:rPr>
          <w:color w:val="82785D"/>
        </w:rPr>
        <w:t xml:space="preserve"> získaly 41.76</w:t>
      </w:r>
      <w:r>
        <w:t xml:space="preserve">, se zvýšil o 0.24 bodu, neboli o 0.01 %, na 2642.88. Na začátku čtvrtečního obchodování </w:t>
      </w:r>
      <w:r>
        <w:rPr>
          <w:color w:val="42083B"/>
        </w:rPr>
        <w:t>v Tokiu</w:t>
      </w:r>
      <w:r>
        <w:t xml:space="preserve"> vzrostl </w:t>
      </w:r>
      <w:r>
        <w:rPr>
          <w:color w:val="014347"/>
        </w:rPr>
        <w:t>index Nikkei</w:t>
      </w:r>
      <w:r>
        <w:t xml:space="preserve"> o 135.09 bodu na 35242.65. Obchodníci uvedli, že v důsledku nákupů souvisejících </w:t>
      </w:r>
      <w:r>
        <w:rPr>
          <w:color w:val="014347"/>
        </w:rPr>
        <w:t>s indexem</w:t>
      </w:r>
      <w:r>
        <w:t xml:space="preserve"> jak ze strany investičních společnosti, tak i drobných příkazů jednotlivců a korporací, se ceny akcií ve středu zvedly. Mezitím instituce ustoupily do pozadí, jelikož vývoj amerických úrokových sazeb byl stále nejasný. Obchodníci prohlásili, že nejistotu znásobila přetrvávající síla </w:t>
      </w:r>
      <w:r>
        <w:rPr>
          <w:color w:val="196956"/>
        </w:rPr>
        <w:t>dolaru</w:t>
      </w:r>
      <w:r>
        <w:t xml:space="preserve"> a </w:t>
      </w:r>
      <w:r>
        <w:rPr>
          <w:color w:val="8C41BB"/>
        </w:rPr>
        <w:t xml:space="preserve">americký obchodní schodek, </w:t>
      </w:r>
      <w:r>
        <w:rPr>
          <w:color w:val="ECEDFE"/>
        </w:rPr>
        <w:t>který</w:t>
      </w:r>
      <w:r>
        <w:rPr>
          <w:color w:val="8C41BB"/>
        </w:rPr>
        <w:t xml:space="preserve"> se v srpnu zvýšil oproti minulému měsíci o 31 %</w:t>
      </w:r>
      <w:r>
        <w:t xml:space="preserve">. </w:t>
      </w:r>
      <w:r>
        <w:rPr>
          <w:color w:val="2B2D32"/>
        </w:rPr>
        <w:t>Obchodníci a analytici</w:t>
      </w:r>
      <w:r>
        <w:t xml:space="preserve"> uvedli, že </w:t>
      </w:r>
      <w:r>
        <w:rPr>
          <w:color w:val="2B2D32"/>
        </w:rPr>
        <w:t>podle nich</w:t>
      </w:r>
      <w:r>
        <w:t xml:space="preserve"> nemá </w:t>
      </w:r>
      <w:r>
        <w:rPr>
          <w:color w:val="04640D"/>
        </w:rPr>
        <w:t xml:space="preserve">zemětřesení </w:t>
      </w:r>
      <w:r>
        <w:rPr>
          <w:color w:val="FEFB0A"/>
        </w:rPr>
        <w:t>v Kalifornii</w:t>
      </w:r>
      <w:r>
        <w:t xml:space="preserve"> na tokijské akcie žádný dopad. Vliv na japonské pojistitele a vlastníky nemovitostí se zájmy v oblasti </w:t>
      </w:r>
      <w:r>
        <w:rPr>
          <w:color w:val="94C661"/>
        </w:rPr>
        <w:t>San Franciska</w:t>
      </w:r>
      <w:r>
        <w:t xml:space="preserve"> se stále zkoumá, uvedli. </w:t>
      </w:r>
      <w:r>
        <w:rPr>
          <w:color w:val="F8907D"/>
        </w:rPr>
        <w:t>Kupování se rozptýlilo do mnoha oblastí</w:t>
      </w:r>
      <w:r>
        <w:t xml:space="preserve">, </w:t>
      </w:r>
      <w:r>
        <w:rPr>
          <w:color w:val="F8907D"/>
        </w:rPr>
        <w:t>kvůli čemuž</w:t>
      </w:r>
      <w:r>
        <w:t xml:space="preserve"> byl </w:t>
      </w:r>
      <w:r>
        <w:rPr>
          <w:color w:val="895E6B"/>
        </w:rPr>
        <w:t>burzovní den</w:t>
      </w:r>
      <w:r>
        <w:t xml:space="preserve"> poměrně bezvýrazný, uvedli </w:t>
      </w:r>
      <w:r>
        <w:rPr>
          <w:color w:val="788E95"/>
        </w:rPr>
        <w:t>obchodníci</w:t>
      </w:r>
      <w:r>
        <w:t xml:space="preserve">. Vzhledem k tomu, že úrokové sazby a </w:t>
      </w:r>
      <w:r>
        <w:rPr>
          <w:color w:val="196956"/>
        </w:rPr>
        <w:t>dolar</w:t>
      </w:r>
      <w:r>
        <w:t xml:space="preserve"> i nadále doprovází nejistota, trh nenašel </w:t>
      </w:r>
      <w:r>
        <w:rPr>
          <w:color w:val="FB6AB8"/>
        </w:rPr>
        <w:t xml:space="preserve">opěrný bod, </w:t>
      </w:r>
      <w:r>
        <w:rPr>
          <w:color w:val="576094"/>
        </w:rPr>
        <w:t>který</w:t>
      </w:r>
      <w:r>
        <w:rPr>
          <w:color w:val="FB6AB8"/>
        </w:rPr>
        <w:t xml:space="preserve"> by mohl vést k dalším závazkům ze strany investorů</w:t>
      </w:r>
      <w:r>
        <w:t xml:space="preserve">, uvedli. Někteří obchodníci řekli, že popularita </w:t>
      </w:r>
      <w:r>
        <w:rPr>
          <w:color w:val="DB1474"/>
        </w:rPr>
        <w:t xml:space="preserve">emisí, </w:t>
      </w:r>
      <w:r>
        <w:rPr>
          <w:color w:val="8489AE"/>
        </w:rPr>
        <w:t>které</w:t>
      </w:r>
      <w:r>
        <w:rPr>
          <w:color w:val="DB1474"/>
        </w:rPr>
        <w:t xml:space="preserve"> se včera zvýšily</w:t>
      </w:r>
      <w:r>
        <w:t xml:space="preserve">, dlouho nepotrvá, jelikož </w:t>
      </w:r>
      <w:r>
        <w:rPr>
          <w:color w:val="860E04"/>
        </w:rPr>
        <w:t>investoři</w:t>
      </w:r>
      <w:r>
        <w:t xml:space="preserve"> budou </w:t>
      </w:r>
      <w:r>
        <w:rPr>
          <w:color w:val="860E04"/>
        </w:rPr>
        <w:t>svá</w:t>
      </w:r>
      <w:r>
        <w:t xml:space="preserve"> rozhodnutí o nákupu měnit v krátkém časovém spektru. Akcie citlivé na změny úrokových sazeb, jako jsou na příklad </w:t>
      </w:r>
      <w:r>
        <w:rPr>
          <w:color w:val="FBC206"/>
        </w:rPr>
        <w:t xml:space="preserve">ty ocelářských, stavebních a elektrárenských společností, </w:t>
      </w:r>
      <w:r>
        <w:rPr>
          <w:color w:val="6EAB9B"/>
        </w:rPr>
        <w:t>které</w:t>
      </w:r>
      <w:r>
        <w:rPr>
          <w:color w:val="FBC206"/>
        </w:rPr>
        <w:t xml:space="preserve"> na začátku týdne stouply</w:t>
      </w:r>
      <w:r>
        <w:t xml:space="preserve">, včera zaznamenaly zmírnění nárůstu. Obchodníci uvedli, že aby se </w:t>
      </w:r>
      <w:r>
        <w:rPr>
          <w:color w:val="F2CDFE"/>
        </w:rPr>
        <w:t>jejich</w:t>
      </w:r>
      <w:r>
        <w:t xml:space="preserve"> ceny zvedly, </w:t>
      </w:r>
      <w:r>
        <w:rPr>
          <w:color w:val="F2CDFE"/>
        </w:rPr>
        <w:t>tyto emise</w:t>
      </w:r>
      <w:r>
        <w:t xml:space="preserve"> vyžadují nakupování ve vysokém objemu, takže nezapojí-li se instituční investoři, jsou výrazné zisky nepravděpodobné. </w:t>
      </w:r>
      <w:r>
        <w:rPr>
          <w:color w:val="895E6B"/>
        </w:rPr>
        <w:t>Ve včerejším burzovním dni</w:t>
      </w:r>
      <w:r>
        <w:t xml:space="preserve"> vystupovala z řady emise </w:t>
      </w:r>
      <w:r>
        <w:rPr>
          <w:color w:val="645341"/>
        </w:rPr>
        <w:t xml:space="preserve">společnosti Mitsubishi Rayon, </w:t>
      </w:r>
      <w:r>
        <w:rPr>
          <w:color w:val="760035"/>
        </w:rPr>
        <w:t>která</w:t>
      </w:r>
      <w:r>
        <w:rPr>
          <w:color w:val="645341"/>
        </w:rPr>
        <w:t xml:space="preserve"> náhle stoupla o 95 na 905 jenů (6.34 dolaru) na akcii</w:t>
      </w:r>
      <w:r>
        <w:t xml:space="preserve">. Za </w:t>
      </w:r>
      <w:r>
        <w:rPr>
          <w:color w:val="645341"/>
        </w:rPr>
        <w:t>svou</w:t>
      </w:r>
      <w:r>
        <w:t xml:space="preserve"> popularitu vděčí spekulacím ohledně silného ziskového potenciálu nového typu </w:t>
      </w:r>
      <w:r>
        <w:rPr>
          <w:color w:val="647A41"/>
        </w:rPr>
        <w:t>plastového obalu pro užití v domácnosti</w:t>
      </w:r>
      <w:r>
        <w:t xml:space="preserve">, řekl jeden obchodník společnosti County Natwest Securities Japan. Obchodníci uvedli, že některé zaostávající emise z oblasti potravinářství přilákaly lovce výhodných koupí. Pivovar Kirin zaznamenal zvýšení o 100 na 2000 a společnost Ajinomoto stoupla o 70 na 2840. Farmaceutické společnosti zaznamenaly většinou zvýšení, přičemž společnost SS Pharmaceutical dosáhla nárůstu o 140 na 1980. </w:t>
      </w:r>
      <w:r>
        <w:rPr>
          <w:color w:val="496E76"/>
        </w:rPr>
        <w:t>Na dalších hlavních trzích v Asii a Tichomoří včetně Sydney, Hongkongu, Singapuru, Taipei, Wellingtonu, Soulu a Manily</w:t>
      </w:r>
      <w:r>
        <w:t xml:space="preserve"> akcie uzavřely na nižších hodnotách. </w:t>
      </w:r>
      <w:r>
        <w:rPr>
          <w:color w:val="E3F894"/>
        </w:rPr>
        <w:t xml:space="preserve">Většina </w:t>
      </w:r>
      <w:r>
        <w:rPr>
          <w:color w:val="F9D7CD"/>
        </w:rPr>
        <w:t>těchto trhů</w:t>
      </w:r>
      <w:r>
        <w:t xml:space="preserve"> se </w:t>
      </w:r>
      <w:r>
        <w:rPr>
          <w:color w:val="233809"/>
        </w:rPr>
        <w:t>předešlý den</w:t>
      </w:r>
      <w:r>
        <w:t xml:space="preserve"> vzpamatovávala z pondělního poklesu. Avšak </w:t>
      </w:r>
      <w:r>
        <w:rPr>
          <w:color w:val="42083B"/>
        </w:rPr>
        <w:t>na rozdíl od tokijské burzy</w:t>
      </w:r>
      <w:r>
        <w:t xml:space="preserve"> nedokázaly nárůst protáhnout </w:t>
      </w:r>
      <w:r>
        <w:rPr>
          <w:color w:val="895E6B"/>
        </w:rPr>
        <w:t>do druhého burzovního dne</w:t>
      </w:r>
      <w:r>
        <w:t xml:space="preserve">. Co se jiných míst týče, ve Frankfurtu ceny </w:t>
      </w:r>
      <w:r>
        <w:rPr>
          <w:color w:val="895E6B"/>
        </w:rPr>
        <w:t>i druhý den</w:t>
      </w:r>
      <w:r>
        <w:t xml:space="preserve"> prudce stoupaly, v Curychu, Stockholmu a Amsterdamu uzavíraly na vyšších hodnotách a v Miláně, Paříži a Bruselu byly výrazně nižší. Jihoafrické akcie na zlato končily na nepatrně pevnější pozici. V Bruselu </w:t>
      </w:r>
      <w:r>
        <w:rPr>
          <w:color w:val="895E6B"/>
        </w:rPr>
        <w:t>to</w:t>
      </w:r>
      <w:r>
        <w:t xml:space="preserve"> byl pro většinu hlavních akcií první obchodní den </w:t>
      </w:r>
      <w:r>
        <w:rPr>
          <w:color w:val="876128"/>
        </w:rPr>
        <w:t xml:space="preserve">od pátečního pádu akcií na </w:t>
      </w:r>
      <w:r>
        <w:rPr>
          <w:color w:val="A1A711"/>
        </w:rPr>
        <w:t>Wall Street</w:t>
      </w:r>
      <w:r>
        <w:t xml:space="preserve">. Obchodování znemožnila </w:t>
      </w:r>
      <w:r>
        <w:rPr>
          <w:color w:val="01FB92"/>
        </w:rPr>
        <w:t xml:space="preserve">porucha hlavního počítače, </w:t>
      </w:r>
      <w:r>
        <w:rPr>
          <w:color w:val="FD0F31"/>
        </w:rPr>
        <w:t>k níž</w:t>
      </w:r>
      <w:r>
        <w:rPr>
          <w:color w:val="01FB92"/>
        </w:rPr>
        <w:t xml:space="preserve"> došlo před zahájením pondělního burzovního dne</w:t>
      </w:r>
      <w:r>
        <w:t xml:space="preserve">. Zde jsou </w:t>
      </w:r>
      <w:r>
        <w:rPr>
          <w:color w:val="BE8485"/>
        </w:rPr>
        <w:t>cenové trendy hlavních světových burz podle společnosti Morgan Stanley Capital International Perspective z Ženevy</w:t>
      </w:r>
      <w:r>
        <w:t xml:space="preserve">. Aby byly přímo srovnatelné, je každý index založen </w:t>
      </w:r>
      <w:r>
        <w:rPr>
          <w:color w:val="C660FB"/>
        </w:rPr>
        <w:t xml:space="preserve">na závěrce z roku 1969, </w:t>
      </w:r>
      <w:r>
        <w:rPr>
          <w:color w:val="120104"/>
        </w:rPr>
        <w:t>která</w:t>
      </w:r>
      <w:r>
        <w:rPr>
          <w:color w:val="C660FB"/>
        </w:rPr>
        <w:t xml:space="preserve"> se rovná 100</w:t>
      </w:r>
      <w:r>
        <w:t>. Procentuální změna se uvádí od konce roku.</w:t>
      </w:r>
    </w:p>
    <w:p>
      <w:r>
        <w:rPr>
          <w:b/>
        </w:rPr>
        <w:t>Document number 1484</w:t>
      </w:r>
    </w:p>
    <w:p>
      <w:r>
        <w:rPr>
          <w:b/>
        </w:rPr>
        <w:t>Document identifier: wsj1782-001</w:t>
      </w:r>
    </w:p>
    <w:p>
      <w:r>
        <w:rPr>
          <w:color w:val="310106"/>
        </w:rPr>
        <w:t>Ministerstvo obchodu</w:t>
      </w:r>
      <w:r>
        <w:t xml:space="preserve"> oznámilo, že bytová výstavba </w:t>
      </w:r>
      <w:r>
        <w:rPr>
          <w:color w:val="04640D"/>
        </w:rPr>
        <w:t>v září</w:t>
      </w:r>
      <w:r>
        <w:t xml:space="preserve"> klesla na nejnižší úroveň </w:t>
      </w:r>
      <w:r>
        <w:rPr>
          <w:color w:val="FEFB0A"/>
        </w:rPr>
        <w:t>od poslední recese</w:t>
      </w:r>
      <w:r>
        <w:t xml:space="preserve">. </w:t>
      </w:r>
      <w:r>
        <w:rPr>
          <w:color w:val="FB5514"/>
        </w:rPr>
        <w:t>V předchozím měsíci</w:t>
      </w:r>
      <w:r>
        <w:rPr>
          <w:color w:val="E115C0"/>
        </w:rPr>
        <w:t xml:space="preserve"> začala práce na domech a bytech v tempu 1263000 jednotek za rok</w:t>
      </w:r>
      <w:r>
        <w:t xml:space="preserve">, </w:t>
      </w:r>
      <w:r>
        <w:rPr>
          <w:color w:val="E115C0"/>
        </w:rPr>
        <w:t>což</w:t>
      </w:r>
      <w:r>
        <w:t xml:space="preserve"> je </w:t>
      </w:r>
      <w:r>
        <w:rPr>
          <w:color w:val="00587F"/>
        </w:rPr>
        <w:t xml:space="preserve">pokles o 5.2 % </w:t>
      </w:r>
      <w:r>
        <w:rPr>
          <w:color w:val="0BC582"/>
        </w:rPr>
        <w:t>oproti srpnu</w:t>
      </w:r>
      <w:r>
        <w:t xml:space="preserve">, uvedlo </w:t>
      </w:r>
      <w:r>
        <w:rPr>
          <w:color w:val="310106"/>
        </w:rPr>
        <w:t>ministerstvo</w:t>
      </w:r>
      <w:r>
        <w:t xml:space="preserve">. </w:t>
      </w:r>
      <w:r>
        <w:rPr>
          <w:color w:val="00587F"/>
        </w:rPr>
        <w:t>Zářijový pokles</w:t>
      </w:r>
      <w:r>
        <w:t xml:space="preserve"> následoval po ještě prudším poklesu o 6.2 % </w:t>
      </w:r>
      <w:r>
        <w:rPr>
          <w:color w:val="FEB8C8"/>
        </w:rPr>
        <w:t>v srpnu</w:t>
      </w:r>
      <w:r>
        <w:t xml:space="preserve"> a zanechal novou bytovou výstavbu na nejnižší úrovni </w:t>
      </w:r>
      <w:r>
        <w:rPr>
          <w:color w:val="9E8317"/>
        </w:rPr>
        <w:t xml:space="preserve">od října 1982, </w:t>
      </w:r>
      <w:r>
        <w:rPr>
          <w:color w:val="01190F"/>
        </w:rPr>
        <w:t>kdy</w:t>
      </w:r>
      <w:r>
        <w:rPr>
          <w:color w:val="9E8317"/>
        </w:rPr>
        <w:t xml:space="preserve"> byla země téměř na konci </w:t>
      </w:r>
      <w:r>
        <w:rPr>
          <w:color w:val="847D81"/>
        </w:rPr>
        <w:t>recese</w:t>
      </w:r>
      <w:r>
        <w:t xml:space="preserve">. Původně </w:t>
      </w:r>
      <w:r>
        <w:rPr>
          <w:color w:val="310106"/>
        </w:rPr>
        <w:t>ministerstvo</w:t>
      </w:r>
      <w:r>
        <w:t xml:space="preserve"> oznámilo srpnový pokles ve výši 5 %. Čísla naznačují, že odvětví bytové výstavby stále trpí účinky boje </w:t>
      </w:r>
      <w:r>
        <w:rPr>
          <w:color w:val="58018B"/>
        </w:rPr>
        <w:t>Federální rezervní banky</w:t>
      </w:r>
      <w:r>
        <w:t xml:space="preserve"> proti inflaci. Letos v létě poté, co </w:t>
      </w:r>
      <w:r>
        <w:rPr>
          <w:color w:val="58018B"/>
        </w:rPr>
        <w:t>centrální banka</w:t>
      </w:r>
      <w:r>
        <w:t xml:space="preserve"> začala uvolňovat </w:t>
      </w:r>
      <w:r>
        <w:rPr>
          <w:color w:val="58018B"/>
        </w:rPr>
        <w:t>své</w:t>
      </w:r>
      <w:r>
        <w:t xml:space="preserve"> úrokové sevření a dovolila </w:t>
      </w:r>
      <w:r>
        <w:rPr>
          <w:color w:val="B70639"/>
        </w:rPr>
        <w:t>úrokovým mírám</w:t>
      </w:r>
      <w:r>
        <w:t xml:space="preserve"> po </w:t>
      </w:r>
      <w:r>
        <w:rPr>
          <w:color w:val="B70639"/>
        </w:rPr>
        <w:t>jejich</w:t>
      </w:r>
      <w:r>
        <w:t xml:space="preserve"> ročním zvyšování trochu klesnout, vykázalo </w:t>
      </w:r>
      <w:r>
        <w:rPr>
          <w:color w:val="703B01"/>
        </w:rPr>
        <w:t>odvětví</w:t>
      </w:r>
      <w:r>
        <w:t xml:space="preserve"> známky ozdravení. Prodeje nových domů vzrostly a klesl </w:t>
      </w:r>
      <w:r>
        <w:rPr>
          <w:color w:val="F7F1DF"/>
        </w:rPr>
        <w:t xml:space="preserve">počet neprodaných domů, </w:t>
      </w:r>
      <w:r>
        <w:rPr>
          <w:color w:val="118B8A"/>
        </w:rPr>
        <w:t>který</w:t>
      </w:r>
      <w:r>
        <w:rPr>
          <w:color w:val="F7F1DF"/>
        </w:rPr>
        <w:t xml:space="preserve"> předtím stoupal</w:t>
      </w:r>
      <w:r>
        <w:t xml:space="preserve">. Ale </w:t>
      </w:r>
      <w:r>
        <w:rPr>
          <w:color w:val="04640D"/>
        </w:rPr>
        <w:t>minulý měsíc</w:t>
      </w:r>
      <w:r>
        <w:t xml:space="preserve"> nová výstavba všech typů domů, od rodinných domků po velké bytové komplexy, opět polevila. "Situace je všude dost špatná," řekl </w:t>
      </w:r>
      <w:r>
        <w:rPr>
          <w:color w:val="4AFEFA"/>
        </w:rPr>
        <w:t>Martin Regalia, hlavní ekonom Národní rady spořitelen</w:t>
      </w:r>
      <w:r>
        <w:t xml:space="preserve">. </w:t>
      </w:r>
      <w:r>
        <w:rPr>
          <w:color w:val="4AFEFA"/>
        </w:rPr>
        <w:t>Regalia</w:t>
      </w:r>
      <w:r>
        <w:t xml:space="preserve"> řekl, že </w:t>
      </w:r>
      <w:r>
        <w:rPr>
          <w:color w:val="FCB164"/>
        </w:rPr>
        <w:t>odvětví</w:t>
      </w:r>
      <w:r>
        <w:t xml:space="preserve"> v tomto okamžiku zřejmě váhá, zda v současné době začít stavět, protože se obává, že počet neprodaných domů opět poroste. Řekl, že dalším důvodem oslabení může být fakt, že </w:t>
      </w:r>
      <w:r>
        <w:rPr>
          <w:color w:val="796EE6"/>
        </w:rPr>
        <w:t>hypotéční sazby</w:t>
      </w:r>
      <w:r>
        <w:t xml:space="preserve"> dosáhly maximální možné úrovně, protože z maxima dosaženého v březnu začaly pomalu klesat. </w:t>
      </w:r>
      <w:r>
        <w:rPr>
          <w:color w:val="FEB8C8"/>
        </w:rPr>
        <w:t>V srpnu</w:t>
      </w:r>
      <w:r>
        <w:t xml:space="preserve"> začaly pomalu stoupat </w:t>
      </w:r>
      <w:r>
        <w:rPr>
          <w:color w:val="000D2C"/>
        </w:rPr>
        <w:t>sazby u 30 letých hypoték s pevnou splátkou</w:t>
      </w:r>
      <w:r>
        <w:t xml:space="preserve">, ale </w:t>
      </w:r>
      <w:r>
        <w:rPr>
          <w:color w:val="04640D"/>
        </w:rPr>
        <w:t>během září</w:t>
      </w:r>
      <w:r>
        <w:t xml:space="preserve"> zase pomalu klesly. "Sazby se ve skutečnosti tak moc nezměnily," uvedl </w:t>
      </w:r>
      <w:r>
        <w:rPr>
          <w:color w:val="4AFEFA"/>
        </w:rPr>
        <w:t>Regalia</w:t>
      </w:r>
      <w:r>
        <w:t xml:space="preserve">. "Jaksi jsme se usadili v okolí </w:t>
      </w:r>
      <w:r>
        <w:rPr>
          <w:color w:val="53495F"/>
        </w:rPr>
        <w:t xml:space="preserve">úrokové míry, </w:t>
      </w:r>
      <w:r>
        <w:rPr>
          <w:color w:val="F95475"/>
        </w:rPr>
        <w:t>která</w:t>
      </w:r>
      <w:r>
        <w:rPr>
          <w:color w:val="53495F"/>
        </w:rPr>
        <w:t xml:space="preserve"> je dost vysoká</w:t>
      </w:r>
      <w:r>
        <w:t xml:space="preserve">." </w:t>
      </w:r>
      <w:r>
        <w:rPr>
          <w:color w:val="04640D"/>
        </w:rPr>
        <w:t>V září</w:t>
      </w:r>
      <w:r>
        <w:t xml:space="preserve"> začala práce </w:t>
      </w:r>
      <w:r>
        <w:rPr>
          <w:color w:val="61FC03"/>
        </w:rPr>
        <w:t xml:space="preserve">na rodinných domcích - </w:t>
      </w:r>
      <w:r>
        <w:rPr>
          <w:color w:val="5D9608"/>
        </w:rPr>
        <w:t>které</w:t>
      </w:r>
      <w:r>
        <w:rPr>
          <w:color w:val="61FC03"/>
        </w:rPr>
        <w:t xml:space="preserve"> jsou jádrem bytového trhu</w:t>
      </w:r>
      <w:r>
        <w:t xml:space="preserve"> - </w:t>
      </w:r>
      <w:r>
        <w:rPr>
          <w:color w:val="DE98FD"/>
        </w:rPr>
        <w:t>tempem 971000 za rok</w:t>
      </w:r>
      <w:r>
        <w:t xml:space="preserve">, </w:t>
      </w:r>
      <w:r>
        <w:rPr>
          <w:color w:val="DE98FD"/>
        </w:rPr>
        <w:t>což</w:t>
      </w:r>
      <w:r>
        <w:t xml:space="preserve"> je </w:t>
      </w:r>
      <w:r>
        <w:rPr>
          <w:color w:val="FEB8C8"/>
        </w:rPr>
        <w:t>oproti minulému měsíci</w:t>
      </w:r>
      <w:r>
        <w:t xml:space="preserve"> </w:t>
      </w:r>
      <w:r>
        <w:rPr>
          <w:color w:val="98A088"/>
        </w:rPr>
        <w:t>pokles o 2.1 %</w:t>
      </w:r>
      <w:r>
        <w:t xml:space="preserve">. </w:t>
      </w:r>
      <w:r>
        <w:rPr>
          <w:color w:val="98A088"/>
        </w:rPr>
        <w:t>Ten</w:t>
      </w:r>
      <w:r>
        <w:t xml:space="preserve"> následoval po 3.3% poklesu </w:t>
      </w:r>
      <w:r>
        <w:rPr>
          <w:color w:val="FEB8C8"/>
        </w:rPr>
        <w:t>v srpnu</w:t>
      </w:r>
      <w:r>
        <w:t xml:space="preserve">. Výstavba bytů a jiných sídel pro více rodin klesla o 2.2 % na 1022000 jednotek za rok po 3.5% poklesu </w:t>
      </w:r>
      <w:r>
        <w:rPr>
          <w:color w:val="FEB8C8"/>
        </w:rPr>
        <w:t>v srpnu</w:t>
      </w:r>
      <w:r>
        <w:t xml:space="preserve">. </w:t>
      </w:r>
      <w:r>
        <w:rPr>
          <w:color w:val="4F584E"/>
        </w:rPr>
        <w:t>Počet stavebních povolení vydaných pro budoucí stavby</w:t>
      </w:r>
      <w:r>
        <w:t xml:space="preserve"> klesl po 3.7% zvýšení </w:t>
      </w:r>
      <w:r>
        <w:rPr>
          <w:color w:val="FEB8C8"/>
        </w:rPr>
        <w:t>v srpnu</w:t>
      </w:r>
      <w:r>
        <w:t xml:space="preserve"> o 2.4 % na 1296000 jednotek za rok. Všechna čísla byla upravena o normální sezónní výkyvy ve stavební činnosti. </w:t>
      </w:r>
      <w:r>
        <w:rPr>
          <w:color w:val="248AD0"/>
        </w:rPr>
        <w:t>Počty zahájených staveb</w:t>
      </w:r>
      <w:r>
        <w:t xml:space="preserve"> jsou nicméně jedním z nejméně přesných vládních ekonomických ukazatelů a jsou často významně revidovány, jakmile je shromážděno více informací.</w:t>
      </w:r>
    </w:p>
    <w:p>
      <w:r>
        <w:rPr>
          <w:b/>
        </w:rPr>
        <w:t>Document number 1485</w:t>
      </w:r>
    </w:p>
    <w:p>
      <w:r>
        <w:rPr>
          <w:b/>
        </w:rPr>
        <w:t>Document identifier: wsj1783-001</w:t>
      </w:r>
    </w:p>
    <w:p>
      <w:r>
        <w:rPr>
          <w:color w:val="310106"/>
        </w:rPr>
        <w:t>Společnost Shearson Lehman Hutton Holdings Inc.</w:t>
      </w:r>
      <w:r>
        <w:t xml:space="preserve"> zveřejnila </w:t>
      </w:r>
      <w:r>
        <w:rPr>
          <w:color w:val="04640D"/>
        </w:rPr>
        <w:t>ve třetím čtvrtletí</w:t>
      </w:r>
      <w:r>
        <w:t xml:space="preserve"> ostrý vzestup </w:t>
      </w:r>
      <w:r>
        <w:rPr>
          <w:color w:val="FEFB0A"/>
        </w:rPr>
        <w:t>oproti předcházejícímu roku</w:t>
      </w:r>
      <w:r>
        <w:t xml:space="preserve">, avšak </w:t>
      </w:r>
      <w:r>
        <w:rPr>
          <w:color w:val="FB5514"/>
        </w:rPr>
        <w:t>bez zisku po zdanění v hodnotě 37 milionů dolarů</w:t>
      </w:r>
      <w:r>
        <w:t xml:space="preserve"> by čistý zisk </w:t>
      </w:r>
      <w:r>
        <w:rPr>
          <w:color w:val="E115C0"/>
        </w:rPr>
        <w:t>oproti druhému čtvrtletí</w:t>
      </w:r>
      <w:r>
        <w:t xml:space="preserve"> klesl. </w:t>
      </w:r>
      <w:r>
        <w:rPr>
          <w:color w:val="310106"/>
        </w:rPr>
        <w:t>Tato makléřská firma</w:t>
      </w:r>
      <w:r>
        <w:t xml:space="preserve"> oznámila </w:t>
      </w:r>
      <w:r>
        <w:rPr>
          <w:color w:val="04640D"/>
        </w:rPr>
        <w:t>ve třetím čtvrtletí</w:t>
      </w:r>
      <w:r>
        <w:t xml:space="preserve"> čitý zisk ve výši 66 milionů dolarů, neboli 64 centů na akcii, ve srovnání s přepracovanou loňskou ztrátou ve výši 3 miliony dolarů, neboli 11 centů na akcii. Příjem vzrostl o 25 % z 2.6 na 3.3 miliardy dolarů. </w:t>
      </w:r>
      <w:r>
        <w:rPr>
          <w:color w:val="04640D"/>
        </w:rPr>
        <w:t>Poslední období</w:t>
      </w:r>
      <w:r>
        <w:t xml:space="preserve"> zahrnuje </w:t>
      </w:r>
      <w:r>
        <w:rPr>
          <w:color w:val="00587F"/>
        </w:rPr>
        <w:t xml:space="preserve">zisk, </w:t>
      </w:r>
      <w:r>
        <w:rPr>
          <w:color w:val="0BC582"/>
        </w:rPr>
        <w:t>který</w:t>
      </w:r>
      <w:r>
        <w:rPr>
          <w:color w:val="00587F"/>
        </w:rPr>
        <w:t xml:space="preserve"> před zdaněním činil 77 milionů dolarů, z již dříve ohlášeného prodeje </w:t>
      </w:r>
      <w:r>
        <w:rPr>
          <w:color w:val="FEB8C8"/>
        </w:rPr>
        <w:t xml:space="preserve">institucionální společnosti Lehman Management Co., </w:t>
      </w:r>
      <w:r>
        <w:rPr>
          <w:color w:val="9E8317"/>
        </w:rPr>
        <w:t>která</w:t>
      </w:r>
      <w:r>
        <w:rPr>
          <w:color w:val="FEB8C8"/>
        </w:rPr>
        <w:t xml:space="preserve"> se zabývá finančním managementem</w:t>
      </w:r>
      <w:r>
        <w:t xml:space="preserve">. Čistý zisk 8 milionů dolarů za toto období </w:t>
      </w:r>
      <w:r>
        <w:rPr>
          <w:color w:val="FEFB0A"/>
        </w:rPr>
        <w:t>roku 1988</w:t>
      </w:r>
      <w:r>
        <w:t xml:space="preserve"> byl přepracován, aby se opravily nadsazené údaje o přidružené společnosti Boston Co. </w:t>
      </w:r>
      <w:r>
        <w:rPr>
          <w:color w:val="E115C0"/>
        </w:rPr>
        <w:t>Ve druhém čtvrtletí roku 1989</w:t>
      </w:r>
      <w:r>
        <w:t xml:space="preserve"> měla </w:t>
      </w:r>
      <w:r>
        <w:rPr>
          <w:color w:val="310106"/>
        </w:rPr>
        <w:t>společnost Shearson</w:t>
      </w:r>
      <w:r>
        <w:t xml:space="preserve"> čistý zisk 55 milionů dolarů, neboli 54 centů na akcii. </w:t>
      </w:r>
      <w:r>
        <w:rPr>
          <w:color w:val="04640D"/>
        </w:rPr>
        <w:t>V posledním čtvrtletí</w:t>
      </w:r>
      <w:r>
        <w:t xml:space="preserve"> bylo v oběhu </w:t>
      </w:r>
      <w:r>
        <w:rPr>
          <w:color w:val="01190F"/>
        </w:rPr>
        <w:t>průměrně 102.5 milionu kmenových akcií</w:t>
      </w:r>
      <w:r>
        <w:t xml:space="preserve">, </w:t>
      </w:r>
      <w:r>
        <w:rPr>
          <w:color w:val="01190F"/>
        </w:rPr>
        <w:t>což</w:t>
      </w:r>
      <w:r>
        <w:t xml:space="preserve"> je zvýšení z 87.1 milionu. Při včerejším kompozitním obchodování na Newyorské burze cenných papírů akcie </w:t>
      </w:r>
      <w:r>
        <w:rPr>
          <w:color w:val="310106"/>
        </w:rPr>
        <w:t>společnosti Shearson</w:t>
      </w:r>
      <w:r>
        <w:t xml:space="preserve"> klesly o 37.5 centu na 18125 dolaru. </w:t>
      </w:r>
      <w:r>
        <w:rPr>
          <w:color w:val="310106"/>
        </w:rPr>
        <w:t>Společnost</w:t>
      </w:r>
      <w:r>
        <w:t xml:space="preserve"> uvedla, že ve zvýšeném výkonu </w:t>
      </w:r>
      <w:r>
        <w:rPr>
          <w:color w:val="FEFB0A"/>
        </w:rPr>
        <w:t>oproti loňskému roku</w:t>
      </w:r>
      <w:r>
        <w:t xml:space="preserve"> se odrážejí vyšší provize a příjmy ze zprostředkovatelské činnosti a obchodování na vlastní pěst. </w:t>
      </w:r>
      <w:r>
        <w:rPr>
          <w:color w:val="847D81"/>
        </w:rPr>
        <w:t>Příjem z provizí</w:t>
      </w:r>
      <w:r>
        <w:t xml:space="preserve"> činil </w:t>
      </w:r>
      <w:r>
        <w:rPr>
          <w:color w:val="58018B"/>
        </w:rPr>
        <w:t>522 milionů dolarů</w:t>
      </w:r>
      <w:r>
        <w:t xml:space="preserve">, </w:t>
      </w:r>
      <w:r>
        <w:rPr>
          <w:color w:val="58018B"/>
        </w:rPr>
        <w:t>což</w:t>
      </w:r>
      <w:r>
        <w:t xml:space="preserve"> je zvýšení o 49 %. V září se však obchodní činnost v celém odvětví zpomalila, protože </w:t>
      </w:r>
      <w:r>
        <w:rPr>
          <w:color w:val="B70639"/>
        </w:rPr>
        <w:t>institucionální investoři</w:t>
      </w:r>
      <w:r>
        <w:t xml:space="preserve"> začali být opatrní a jednotlivci se trhu i nadále vyhýbali. </w:t>
      </w:r>
      <w:r>
        <w:rPr>
          <w:color w:val="703B01"/>
        </w:rPr>
        <w:t>Příjem z investičního bankovnictví klesl o 32 % na 205 milionů dolarů</w:t>
      </w:r>
      <w:r>
        <w:t xml:space="preserve">, </w:t>
      </w:r>
      <w:r>
        <w:rPr>
          <w:color w:val="703B01"/>
        </w:rPr>
        <w:t>což</w:t>
      </w:r>
      <w:r>
        <w:t xml:space="preserve"> částečně odráží trvající zpomalení v oblasti upisování emisí cenných papírů. Během devíti měsíců klesl čistý zisk o 3 % ze 110 milionů dolarů, neboli 1.05 dolaru na akcii, na 106 milionů dolarů, neboli 98 centů na akcii. Příjem stoupl o 26 % ze 7.6 na 9.6 miliardy dolarů.</w:t>
      </w:r>
    </w:p>
    <w:p>
      <w:r>
        <w:rPr>
          <w:b/>
        </w:rPr>
        <w:t>Document number 1486</w:t>
      </w:r>
    </w:p>
    <w:p>
      <w:r>
        <w:rPr>
          <w:b/>
        </w:rPr>
        <w:t>Document identifier: wsj1784-001</w:t>
      </w:r>
    </w:p>
    <w:p>
      <w:r>
        <w:t xml:space="preserve">Dva významní výrobci léčiv oznámili </w:t>
      </w:r>
      <w:r>
        <w:rPr>
          <w:color w:val="310106"/>
        </w:rPr>
        <w:t xml:space="preserve">silné příjmy </w:t>
      </w:r>
      <w:r>
        <w:rPr>
          <w:color w:val="04640D"/>
        </w:rPr>
        <w:t>ve třetím čtvrtletí</w:t>
      </w:r>
      <w:r>
        <w:t xml:space="preserve">, </w:t>
      </w:r>
      <w:r>
        <w:rPr>
          <w:color w:val="FEFB0A"/>
        </w:rPr>
        <w:t>v souladu s</w:t>
      </w:r>
      <w:r>
        <w:t xml:space="preserve"> očekáváním analytiků i </w:t>
      </w:r>
      <w:r>
        <w:rPr>
          <w:color w:val="FB5514"/>
        </w:rPr>
        <w:t xml:space="preserve">se zisky, </w:t>
      </w:r>
      <w:r>
        <w:rPr>
          <w:color w:val="E115C0"/>
        </w:rPr>
        <w:t>které</w:t>
      </w:r>
      <w:r>
        <w:rPr>
          <w:color w:val="FB5514"/>
        </w:rPr>
        <w:t xml:space="preserve"> již přední společnosti v tomto odvětví ohlásily</w:t>
      </w:r>
      <w:r>
        <w:t xml:space="preserve">. </w:t>
      </w:r>
      <w:r>
        <w:rPr>
          <w:color w:val="00587F"/>
        </w:rPr>
        <w:t>Pfizer Inc. se sídlem v New Yorku</w:t>
      </w:r>
      <w:r>
        <w:t xml:space="preserve"> však ohlásila chabé zisky. </w:t>
      </w:r>
      <w:r>
        <w:rPr>
          <w:color w:val="0BC582"/>
        </w:rPr>
        <w:t>Schering-Plough Corp. se sídlem v Madisonu v New Jersey</w:t>
      </w:r>
      <w:r>
        <w:t xml:space="preserve"> oznámila 21%ní nárůst příjmů a </w:t>
      </w:r>
      <w:r>
        <w:rPr>
          <w:color w:val="FEB8C8"/>
        </w:rPr>
        <w:t>newyorská American Home Products Corp.</w:t>
      </w:r>
      <w:r>
        <w:t xml:space="preserve"> zveřejnila 11%ní nárůst čistých příjmů. </w:t>
      </w:r>
      <w:r>
        <w:rPr>
          <w:color w:val="FEB8C8"/>
        </w:rPr>
        <w:t>American Home Products</w:t>
      </w:r>
      <w:r>
        <w:t xml:space="preserve"> </w:t>
      </w:r>
      <w:r>
        <w:rPr>
          <w:color w:val="FEB8C8"/>
        </w:rPr>
        <w:t>American Home Products</w:t>
      </w:r>
      <w:r>
        <w:t xml:space="preserve"> uvedla, že odbyt a příjmy </w:t>
      </w:r>
      <w:r>
        <w:rPr>
          <w:color w:val="9E8317"/>
        </w:rPr>
        <w:t>za třetí čtvrtletí</w:t>
      </w:r>
      <w:r>
        <w:t xml:space="preserve"> i za posledních devět měsíců jsou na rekordní úrovni. Tržby </w:t>
      </w:r>
      <w:r>
        <w:rPr>
          <w:color w:val="9E8317"/>
        </w:rPr>
        <w:t>za třetí čtvrtletí</w:t>
      </w:r>
      <w:r>
        <w:t xml:space="preserve"> stouply o 6.5 % na 1.51 miliardy z 1.42 miliardy. Odbyt produktů pro zdravotní péči </w:t>
      </w:r>
      <w:r>
        <w:rPr>
          <w:color w:val="9E8317"/>
        </w:rPr>
        <w:t>ve třetím čtvrtletí</w:t>
      </w:r>
      <w:r>
        <w:t xml:space="preserve"> vzrostl o 6 %, částečně díky velkému odbytu léků na lékařský předpis, jako je Premarin, lék nahrazující estrogen, a díky odbytu vlastního přípravku pro kojence. </w:t>
      </w:r>
      <w:r>
        <w:rPr>
          <w:color w:val="FEB8C8"/>
        </w:rPr>
        <w:t>Společnost American Home Products</w:t>
      </w:r>
      <w:r>
        <w:t xml:space="preserve"> uvedla, že </w:t>
      </w:r>
      <w:r>
        <w:rPr>
          <w:color w:val="01190F"/>
        </w:rPr>
        <w:t>čistý příjem</w:t>
      </w:r>
      <w:r>
        <w:t xml:space="preserve"> pozitivně ovlivnila "</w:t>
      </w:r>
      <w:r>
        <w:rPr>
          <w:color w:val="847D81"/>
        </w:rPr>
        <w:t xml:space="preserve">nižší efektivní daňová sazba," </w:t>
      </w:r>
      <w:r>
        <w:rPr>
          <w:color w:val="58018B"/>
        </w:rPr>
        <w:t>ve které</w:t>
      </w:r>
      <w:r>
        <w:rPr>
          <w:color w:val="847D81"/>
        </w:rPr>
        <w:t xml:space="preserve"> se odrazilo snížení zahraničních daňových sazeb</w:t>
      </w:r>
      <w:r>
        <w:t xml:space="preserve">, a doplňková činnost v Portoriku. </w:t>
      </w:r>
      <w:r>
        <w:rPr>
          <w:color w:val="01190F"/>
        </w:rPr>
        <w:t>Čistý příjem</w:t>
      </w:r>
      <w:r>
        <w:t xml:space="preserve"> také podpořil zisk </w:t>
      </w:r>
      <w:r>
        <w:rPr>
          <w:color w:val="B70639"/>
        </w:rPr>
        <w:t xml:space="preserve">z prodeje podílu kmenových akcií v Jižní Africe, </w:t>
      </w:r>
      <w:r>
        <w:rPr>
          <w:color w:val="703B01"/>
        </w:rPr>
        <w:t>který</w:t>
      </w:r>
      <w:r>
        <w:rPr>
          <w:color w:val="B70639"/>
        </w:rPr>
        <w:t xml:space="preserve"> se uskutečnil 1. září</w:t>
      </w:r>
      <w:r>
        <w:t xml:space="preserve">. Při smíšeném obchodování </w:t>
      </w:r>
      <w:r>
        <w:rPr>
          <w:color w:val="F7F1DF"/>
        </w:rPr>
        <w:t>na Newyorské burze cenných papírů</w:t>
      </w:r>
      <w:r>
        <w:t xml:space="preserve"> </w:t>
      </w:r>
      <w:r>
        <w:rPr>
          <w:color w:val="FEB8C8"/>
        </w:rPr>
        <w:t>American Home Products</w:t>
      </w:r>
      <w:r>
        <w:t xml:space="preserve"> zavřely na 102.25 USD za akcii, klesly tedy o 75 centů. </w:t>
      </w:r>
      <w:r>
        <w:rPr>
          <w:color w:val="00587F"/>
        </w:rPr>
        <w:t>Pfizer</w:t>
      </w:r>
      <w:r>
        <w:t xml:space="preserve"> </w:t>
      </w:r>
      <w:r>
        <w:rPr>
          <w:color w:val="00587F"/>
        </w:rPr>
        <w:t>Společnost Pfizer</w:t>
      </w:r>
      <w:r>
        <w:t xml:space="preserve"> uvedla, že </w:t>
      </w:r>
      <w:r>
        <w:rPr>
          <w:color w:val="00587F"/>
        </w:rPr>
        <w:t>její</w:t>
      </w:r>
      <w:r>
        <w:t xml:space="preserve"> tržby </w:t>
      </w:r>
      <w:r>
        <w:rPr>
          <w:color w:val="9E8317"/>
        </w:rPr>
        <w:t>ve třetím čtvrtletí</w:t>
      </w:r>
      <w:r>
        <w:t xml:space="preserve"> vzrostly o 4 % na 1.44 miliardy USD z původní 1.38 miliardy. </w:t>
      </w:r>
      <w:r>
        <w:rPr>
          <w:color w:val="00587F"/>
        </w:rPr>
        <w:t>Společnost</w:t>
      </w:r>
      <w:r>
        <w:t xml:space="preserve"> uvedla, že čistý příjem byl chabý kvůli investicím do výzkumu a vývoje a nákladům spojeným s uvedením několika výrobků na trh. </w:t>
      </w:r>
      <w:r>
        <w:rPr>
          <w:color w:val="00587F"/>
        </w:rPr>
        <w:t>Společnost</w:t>
      </w:r>
      <w:r>
        <w:t xml:space="preserve"> uvedla, že pokračující posilování dolaru snížilo celosvětový růst tržeb o tři procentní body. </w:t>
      </w:r>
      <w:r>
        <w:rPr>
          <w:color w:val="00587F"/>
        </w:rPr>
        <w:t>Společnost Pfizer</w:t>
      </w:r>
      <w:r>
        <w:t xml:space="preserve"> zveřejnila </w:t>
      </w:r>
      <w:r>
        <w:rPr>
          <w:color w:val="00587F"/>
        </w:rPr>
        <w:t>své</w:t>
      </w:r>
      <w:r>
        <w:t xml:space="preserve"> největší zisky </w:t>
      </w:r>
      <w:r>
        <w:rPr>
          <w:color w:val="118B8A"/>
        </w:rPr>
        <w:t xml:space="preserve">v sektoru zdravotnických výrobků, </w:t>
      </w:r>
      <w:r>
        <w:rPr>
          <w:color w:val="4AFEFA"/>
        </w:rPr>
        <w:t>kde</w:t>
      </w:r>
      <w:r>
        <w:rPr>
          <w:color w:val="118B8A"/>
        </w:rPr>
        <w:t xml:space="preserve"> tržby vzrostly o 3 %</w:t>
      </w:r>
      <w:r>
        <w:t xml:space="preserve">, a spotřebního zboží, </w:t>
      </w:r>
      <w:r>
        <w:rPr>
          <w:color w:val="FCB164"/>
        </w:rPr>
        <w:t>kde</w:t>
      </w:r>
      <w:r>
        <w:t xml:space="preserve"> tržby vzrostly o 23 %. Odbyt v sektoru speciálních chemikálií a nauky o materiálech byl mrtvý a prodej v zemědělském segmentu klesl o 5 %. V segmentu zdravotnické péče vzrostl odbyt farmaceutických výrobků o 4 % a odbyt produktů pro nemocnice o 1 %. </w:t>
      </w:r>
      <w:r>
        <w:rPr>
          <w:color w:val="00587F"/>
        </w:rPr>
        <w:t>Společnost Pfizer</w:t>
      </w:r>
      <w:r>
        <w:t xml:space="preserve"> </w:t>
      </w:r>
      <w:r>
        <w:rPr>
          <w:color w:val="9E8317"/>
        </w:rPr>
        <w:t>v průběhu čtvrtletí</w:t>
      </w:r>
      <w:r>
        <w:t xml:space="preserve"> obdržela federální povolení k distribuci </w:t>
      </w:r>
      <w:r>
        <w:rPr>
          <w:color w:val="796EE6"/>
        </w:rPr>
        <w:t xml:space="preserve">blokátoru kalciového kanálu Procardia XL, </w:t>
      </w:r>
      <w:r>
        <w:rPr>
          <w:color w:val="000D2C"/>
        </w:rPr>
        <w:t>který</w:t>
      </w:r>
      <w:r>
        <w:rPr>
          <w:color w:val="796EE6"/>
        </w:rPr>
        <w:t xml:space="preserve"> byl schválen k léčbě anginy pectoris i hypertenze</w:t>
      </w:r>
      <w:r>
        <w:t xml:space="preserve">, a </w:t>
      </w:r>
      <w:r>
        <w:rPr>
          <w:color w:val="53495F"/>
        </w:rPr>
        <w:t xml:space="preserve">prostředku Monorail Piccolino, </w:t>
      </w:r>
      <w:r>
        <w:rPr>
          <w:color w:val="F95475"/>
        </w:rPr>
        <w:t>který</w:t>
      </w:r>
      <w:r>
        <w:rPr>
          <w:color w:val="53495F"/>
        </w:rPr>
        <w:t xml:space="preserve"> se používá k otevírání zablokovaných věnčitých tepen</w:t>
      </w:r>
      <w:r>
        <w:t xml:space="preserve">. Při smíšeném obchodování </w:t>
      </w:r>
      <w:r>
        <w:rPr>
          <w:color w:val="F7F1DF"/>
        </w:rPr>
        <w:t>na Newyorské burze cenných papírů</w:t>
      </w:r>
      <w:r>
        <w:t xml:space="preserve"> včera </w:t>
      </w:r>
      <w:r>
        <w:rPr>
          <w:color w:val="00587F"/>
        </w:rPr>
        <w:t>Pfizer</w:t>
      </w:r>
      <w:r>
        <w:t xml:space="preserve"> uzavřel na 67.75 USD za akcii, </w:t>
      </w:r>
      <w:r>
        <w:rPr>
          <w:color w:val="61FC03"/>
        </w:rPr>
        <w:t>což</w:t>
      </w:r>
      <w:r>
        <w:t xml:space="preserve"> znamená nárůst o 75 centů. </w:t>
      </w:r>
      <w:r>
        <w:rPr>
          <w:color w:val="0BC582"/>
        </w:rPr>
        <w:t>Schering-Plough</w:t>
      </w:r>
      <w:r>
        <w:t xml:space="preserve"> </w:t>
      </w:r>
      <w:r>
        <w:rPr>
          <w:color w:val="0BC582"/>
        </w:rPr>
        <w:t>Společnost Schering-Plough</w:t>
      </w:r>
      <w:r>
        <w:t xml:space="preserve"> uvedla, že tržby se zvýšily o 2.7 %, ze 724.4 milionu USD na 743.7 milionu USD. </w:t>
      </w:r>
      <w:r>
        <w:rPr>
          <w:color w:val="5D9608"/>
        </w:rPr>
        <w:t>V uvedeném období</w:t>
      </w:r>
      <w:r>
        <w:rPr>
          <w:color w:val="DE98FD"/>
        </w:rPr>
        <w:t xml:space="preserve"> </w:t>
      </w:r>
      <w:r>
        <w:rPr>
          <w:color w:val="98A088"/>
        </w:rPr>
        <w:t>společnost</w:t>
      </w:r>
      <w:r>
        <w:rPr>
          <w:color w:val="DE98FD"/>
        </w:rPr>
        <w:t xml:space="preserve"> dokončila </w:t>
      </w:r>
      <w:r>
        <w:rPr>
          <w:color w:val="4F584E"/>
        </w:rPr>
        <w:t xml:space="preserve">prodej </w:t>
      </w:r>
      <w:r>
        <w:rPr>
          <w:color w:val="248AD0"/>
        </w:rPr>
        <w:t>svých</w:t>
      </w:r>
      <w:r>
        <w:rPr>
          <w:color w:val="4F584E"/>
        </w:rPr>
        <w:t xml:space="preserve"> podniků zaměřených na kosmetické výrobky v Evropě</w:t>
      </w:r>
      <w:r>
        <w:rPr>
          <w:color w:val="DE98FD"/>
        </w:rPr>
        <w:t xml:space="preserve">, </w:t>
      </w:r>
      <w:r>
        <w:rPr>
          <w:color w:val="5C5300"/>
        </w:rPr>
        <w:t xml:space="preserve">prodala většinový podíl ve </w:t>
      </w:r>
      <w:r>
        <w:rPr>
          <w:color w:val="9F6551"/>
        </w:rPr>
        <w:t>své</w:t>
      </w:r>
      <w:r>
        <w:rPr>
          <w:color w:val="5C5300"/>
        </w:rPr>
        <w:t xml:space="preserve"> brazilské pobočce</w:t>
      </w:r>
      <w:r>
        <w:rPr>
          <w:color w:val="DE98FD"/>
        </w:rPr>
        <w:t xml:space="preserve"> a ohlásila </w:t>
      </w:r>
      <w:r>
        <w:rPr>
          <w:color w:val="BCFEC6"/>
        </w:rPr>
        <w:t xml:space="preserve">reorganizaci </w:t>
      </w:r>
      <w:r>
        <w:rPr>
          <w:color w:val="932C70"/>
        </w:rPr>
        <w:t>svých</w:t>
      </w:r>
      <w:r>
        <w:rPr>
          <w:color w:val="BCFEC6"/>
        </w:rPr>
        <w:t xml:space="preserve"> podniků vyrábějících volně prodejné léky v novou jednotku, Schering-Plough Health Care Products</w:t>
      </w:r>
      <w:r>
        <w:t xml:space="preserve">. </w:t>
      </w:r>
      <w:r>
        <w:rPr>
          <w:color w:val="DE98FD"/>
        </w:rPr>
        <w:t>Tyto kroky</w:t>
      </w:r>
      <w:r>
        <w:t xml:space="preserve"> výsledky neovlivnily, protože zisk </w:t>
      </w:r>
      <w:r>
        <w:rPr>
          <w:color w:val="2B1B04"/>
        </w:rPr>
        <w:t>z prodeje evropských podniků zaměřených na kosmetické výrobky</w:t>
      </w:r>
      <w:r>
        <w:t xml:space="preserve"> byl započítán v rámci ustanovení </w:t>
      </w:r>
      <w:r>
        <w:rPr>
          <w:color w:val="B5AFC4"/>
        </w:rPr>
        <w:t>ohledně</w:t>
      </w:r>
      <w:r>
        <w:rPr>
          <w:color w:val="D4C67A"/>
        </w:rPr>
        <w:t xml:space="preserve"> prodeje aktiv v Brazílii</w:t>
      </w:r>
      <w:r>
        <w:t xml:space="preserve"> a </w:t>
      </w:r>
      <w:r>
        <w:rPr>
          <w:color w:val="AE7AA1"/>
        </w:rPr>
        <w:t>restrukturalizace výroby léků</w:t>
      </w:r>
      <w:r>
        <w:t xml:space="preserve">. Odbyt farmaceutických výrobků v USA vzrostl o 15 %, především díky výrobkům na léčbu alergií, astmatu a nachlazení, dermatologickým výrobkům, lékům proti infekcím a proti rakovině a výrobkům na léčbu kardiovaskulárních chorob. </w:t>
      </w:r>
      <w:r>
        <w:rPr>
          <w:color w:val="C2A393"/>
        </w:rPr>
        <w:t>Celosvětový odbyt spotřebitelského zboží klesl o 12 %, zejména následkem prodeje evropských kosmetických podniků</w:t>
      </w:r>
      <w:r>
        <w:t xml:space="preserve">. Jistý vliv </w:t>
      </w:r>
      <w:r>
        <w:rPr>
          <w:color w:val="C2A393"/>
        </w:rPr>
        <w:t>na pokles</w:t>
      </w:r>
      <w:r>
        <w:t xml:space="preserve"> měl i výrazně nižší odbyt dietního programu `Stay Trim'. Kosmetická řada Maybelline měla po slabém prvním pololetí vyšší odbyt. Při smíšeném obchodování </w:t>
      </w:r>
      <w:r>
        <w:rPr>
          <w:color w:val="F7F1DF"/>
        </w:rPr>
        <w:t>na Newyorské burze cenných papírů</w:t>
      </w:r>
      <w:r>
        <w:t xml:space="preserve"> klesly akcie </w:t>
      </w:r>
      <w:r>
        <w:rPr>
          <w:color w:val="0BC582"/>
        </w:rPr>
        <w:t>Schering-Plough</w:t>
      </w:r>
      <w:r>
        <w:t xml:space="preserve"> o 75 centů a zavřely na 74125 USD.</w:t>
      </w:r>
    </w:p>
    <w:p>
      <w:r>
        <w:rPr>
          <w:b/>
        </w:rPr>
        <w:t>Document number 1487</w:t>
      </w:r>
    </w:p>
    <w:p>
      <w:r>
        <w:rPr>
          <w:b/>
        </w:rPr>
        <w:t>Document identifier: wsj1785-001</w:t>
      </w:r>
    </w:p>
    <w:p>
      <w:r>
        <w:rPr>
          <w:color w:val="310106"/>
        </w:rPr>
        <w:t>Švédský automobilový a letecký koncern Saab-Scania AB</w:t>
      </w:r>
      <w:r>
        <w:t xml:space="preserve"> oznámil, že od Swiss Crossair, jedné z hlavních evropských regionálních leteckých společností, dostal objednávku na pět turbovrtulových dopravních letadel Saab 340 B za 250 milionů /švédských/ korun (39 milionů dolarů).</w:t>
      </w:r>
    </w:p>
    <w:p>
      <w:r>
        <w:rPr>
          <w:b/>
        </w:rPr>
        <w:t>Document number 1488</w:t>
      </w:r>
    </w:p>
    <w:p>
      <w:r>
        <w:rPr>
          <w:b/>
        </w:rPr>
        <w:t>Document identifier: wsj1786-001</w:t>
      </w:r>
    </w:p>
    <w:p>
      <w:r>
        <w:t xml:space="preserve">Je opravdu smutné, že jste tak uboze selhali při informování </w:t>
      </w:r>
      <w:r>
        <w:rPr>
          <w:color w:val="310106"/>
        </w:rPr>
        <w:t xml:space="preserve">o pohromě, </w:t>
      </w:r>
      <w:r>
        <w:rPr>
          <w:color w:val="04640D"/>
        </w:rPr>
        <w:t>kterou</w:t>
      </w:r>
      <w:r>
        <w:rPr>
          <w:color w:val="310106"/>
        </w:rPr>
        <w:t xml:space="preserve"> způsobil </w:t>
      </w:r>
      <w:r>
        <w:rPr>
          <w:color w:val="FEFB0A"/>
        </w:rPr>
        <w:t>hurikán Hugo</w:t>
      </w:r>
      <w:r>
        <w:t xml:space="preserve">. </w:t>
      </w:r>
      <w:r>
        <w:rPr>
          <w:color w:val="FB5514"/>
        </w:rPr>
        <w:t>Váš</w:t>
      </w:r>
      <w:r>
        <w:rPr>
          <w:color w:val="E115C0"/>
        </w:rPr>
        <w:t xml:space="preserve"> článek na titulní straně ze dne 27. září "</w:t>
      </w:r>
      <w:r>
        <w:rPr>
          <w:color w:val="00587F"/>
        </w:rPr>
        <w:t>Charleston</w:t>
      </w:r>
      <w:r>
        <w:rPr>
          <w:color w:val="E115C0"/>
        </w:rPr>
        <w:t xml:space="preserve"> </w:t>
      </w:r>
      <w:r>
        <w:rPr>
          <w:color w:val="0BC582"/>
        </w:rPr>
        <w:t>kvůli Hugovi</w:t>
      </w:r>
      <w:r>
        <w:rPr>
          <w:color w:val="E115C0"/>
        </w:rPr>
        <w:t xml:space="preserve"> přišel o hodně, především o vznešenost</w:t>
      </w:r>
      <w:r>
        <w:t xml:space="preserve">" působí dojmem, že </w:t>
      </w:r>
      <w:r>
        <w:rPr>
          <w:color w:val="FEB8C8"/>
        </w:rPr>
        <w:t>bouře</w:t>
      </w:r>
      <w:r>
        <w:t xml:space="preserve"> byla takovou menší nepříjemností. Zmiňované škody se týkaly </w:t>
      </w:r>
      <w:r>
        <w:rPr>
          <w:color w:val="9E8317"/>
        </w:rPr>
        <w:t xml:space="preserve">jen několika vybraných lidí, </w:t>
      </w:r>
      <w:r>
        <w:rPr>
          <w:color w:val="01190F"/>
        </w:rPr>
        <w:t>kteří</w:t>
      </w:r>
      <w:r>
        <w:rPr>
          <w:color w:val="9E8317"/>
        </w:rPr>
        <w:t xml:space="preserve"> vlastnili nenahraditelné historické domy v oblasti Battery</w:t>
      </w:r>
      <w:r>
        <w:t xml:space="preserve">. Vůbec nebylo zmíněno </w:t>
      </w:r>
      <w:r>
        <w:rPr>
          <w:color w:val="847D81"/>
        </w:rPr>
        <w:t xml:space="preserve">50000 lidí, </w:t>
      </w:r>
      <w:r>
        <w:rPr>
          <w:color w:val="58018B"/>
        </w:rPr>
        <w:t>kteří</w:t>
      </w:r>
      <w:r>
        <w:rPr>
          <w:color w:val="847D81"/>
        </w:rPr>
        <w:t xml:space="preserve"> přišli o střechu nad hlavou</w:t>
      </w:r>
      <w:r>
        <w:t xml:space="preserve">, a více </w:t>
      </w:r>
      <w:r>
        <w:rPr>
          <w:color w:val="B70639"/>
        </w:rPr>
        <w:t xml:space="preserve">než 200000 lidí, </w:t>
      </w:r>
      <w:r>
        <w:rPr>
          <w:color w:val="703B01"/>
        </w:rPr>
        <w:t>kteří</w:t>
      </w:r>
      <w:r>
        <w:rPr>
          <w:color w:val="B70639"/>
        </w:rPr>
        <w:t xml:space="preserve"> na neurčitou dobu přišli o práci</w:t>
      </w:r>
      <w:r>
        <w:t xml:space="preserve">, dále škody na domech a osobním majetku na ostrovech lemujících pobřeží ve výši přes 1 miliardu dolarů, krátkodobé i dlouhodobé důsledky pro největší průmyslovou oblast </w:t>
      </w:r>
      <w:r>
        <w:rPr>
          <w:color w:val="F7F1DF"/>
        </w:rPr>
        <w:t>státu</w:t>
      </w:r>
      <w:r>
        <w:t xml:space="preserve">, turismus, o lidském utrpení ani nemluvě. Tím, že se </w:t>
      </w:r>
      <w:r>
        <w:rPr>
          <w:color w:val="118B8A"/>
        </w:rPr>
        <w:t>váš</w:t>
      </w:r>
      <w:r>
        <w:rPr>
          <w:color w:val="4AFEFA"/>
        </w:rPr>
        <w:t xml:space="preserve"> zpravodaj</w:t>
      </w:r>
      <w:r>
        <w:t xml:space="preserve"> soustředil na narušení několika pyšných místních zvyků, jako jsou prohlídky historických domů, a na poškození historických památek, zprostředkoval pouze zastaralý a stereotypní maloměšťácký pohled </w:t>
      </w:r>
      <w:r>
        <w:rPr>
          <w:color w:val="FCB164"/>
        </w:rPr>
        <w:t>na toto jinak prosperující přístavní město</w:t>
      </w:r>
      <w:r>
        <w:t xml:space="preserve">. Bezpochyby se ukáže, že způsobené škody budou představovat jednu z největších lidských a ekonomických katastrof tohoto desetiletí </w:t>
      </w:r>
      <w:r>
        <w:rPr>
          <w:color w:val="796EE6"/>
        </w:rPr>
        <w:t>v této zemi</w:t>
      </w:r>
      <w:r>
        <w:t xml:space="preserve">. David M. Carroll </w:t>
      </w:r>
      <w:r>
        <w:rPr>
          <w:color w:val="000D2C"/>
        </w:rPr>
        <w:t xml:space="preserve">Columbia, </w:t>
      </w:r>
      <w:r>
        <w:rPr>
          <w:color w:val="53495F"/>
        </w:rPr>
        <w:t>Jižní Karolína</w:t>
      </w:r>
      <w:r>
        <w:t xml:space="preserve"> </w:t>
      </w:r>
      <w:r>
        <w:rPr>
          <w:color w:val="FB5514"/>
        </w:rPr>
        <w:t>Váš</w:t>
      </w:r>
      <w:r>
        <w:rPr>
          <w:color w:val="E115C0"/>
        </w:rPr>
        <w:t xml:space="preserve"> článek</w:t>
      </w:r>
      <w:r>
        <w:t xml:space="preserve"> byl netaktní a bezcitný. Zobrazovat lidi </w:t>
      </w:r>
      <w:r>
        <w:rPr>
          <w:color w:val="FCB164"/>
        </w:rPr>
        <w:t xml:space="preserve">z postiženého města, </w:t>
      </w:r>
      <w:r>
        <w:rPr>
          <w:color w:val="F95475"/>
        </w:rPr>
        <w:t>které</w:t>
      </w:r>
      <w:r>
        <w:rPr>
          <w:color w:val="FCB164"/>
        </w:rPr>
        <w:t xml:space="preserve"> se vzpamatovává z tragédie dosud nebývalých rozměrů</w:t>
      </w:r>
      <w:r>
        <w:t xml:space="preserve">, bylo za stávajících okolností přinejmenším absurdní. </w:t>
      </w:r>
      <w:r>
        <w:rPr>
          <w:color w:val="61FC03"/>
        </w:rPr>
        <w:t>Váš</w:t>
      </w:r>
      <w:r>
        <w:t xml:space="preserve"> úzký úhel pohledu je patrně snaživý pokus zobrazit lidi </w:t>
      </w:r>
      <w:r>
        <w:rPr>
          <w:color w:val="FCB164"/>
        </w:rPr>
        <w:t>z tohoto historického města</w:t>
      </w:r>
      <w:r>
        <w:t xml:space="preserve"> jako roztřesené pošetilce. Museli jste být slepí, když jste neviděli </w:t>
      </w:r>
      <w:r>
        <w:rPr>
          <w:color w:val="5D9608"/>
        </w:rPr>
        <w:t>situaci</w:t>
      </w:r>
      <w:r>
        <w:t xml:space="preserve"> takovou, </w:t>
      </w:r>
      <w:r>
        <w:rPr>
          <w:color w:val="5D9608"/>
        </w:rPr>
        <w:t>jaká</w:t>
      </w:r>
      <w:r>
        <w:t xml:space="preserve"> skutečně byla, </w:t>
      </w:r>
      <w:r>
        <w:rPr>
          <w:color w:val="5D9608"/>
        </w:rPr>
        <w:t>jaká</w:t>
      </w:r>
      <w:r>
        <w:t xml:space="preserve"> je a </w:t>
      </w:r>
      <w:r>
        <w:rPr>
          <w:color w:val="5D9608"/>
        </w:rPr>
        <w:t>jaká</w:t>
      </w:r>
      <w:r>
        <w:t xml:space="preserve"> ještě měsíce, ba i roky, bude - oblast </w:t>
      </w:r>
      <w:r>
        <w:rPr>
          <w:color w:val="F7F1DF"/>
        </w:rPr>
        <w:t>Jižní Karolíny</w:t>
      </w:r>
      <w:r>
        <w:t xml:space="preserve"> zasáhla </w:t>
      </w:r>
      <w:r>
        <w:rPr>
          <w:color w:val="DE98FD"/>
        </w:rPr>
        <w:t xml:space="preserve">katastrofa, </w:t>
      </w:r>
      <w:r>
        <w:rPr>
          <w:color w:val="98A088"/>
        </w:rPr>
        <w:t>která</w:t>
      </w:r>
      <w:r>
        <w:rPr>
          <w:color w:val="DE98FD"/>
        </w:rPr>
        <w:t xml:space="preserve"> podle odhadů </w:t>
      </w:r>
      <w:r>
        <w:rPr>
          <w:color w:val="4F584E"/>
        </w:rPr>
        <w:t>Červeného kříže</w:t>
      </w:r>
      <w:r>
        <w:rPr>
          <w:color w:val="DE98FD"/>
        </w:rPr>
        <w:t xml:space="preserve"> bude </w:t>
      </w:r>
      <w:r>
        <w:rPr>
          <w:color w:val="4F584E"/>
        </w:rPr>
        <w:t>tuto organizaci samotnou</w:t>
      </w:r>
      <w:r>
        <w:rPr>
          <w:color w:val="DE98FD"/>
        </w:rPr>
        <w:t xml:space="preserve"> stát přibližně 38 milionů dolarů</w:t>
      </w:r>
      <w:r>
        <w:t xml:space="preserve">. William C. Barksdale jr. </w:t>
      </w:r>
      <w:r>
        <w:rPr>
          <w:color w:val="000D2C"/>
        </w:rPr>
        <w:t xml:space="preserve">Columbia, </w:t>
      </w:r>
      <w:r>
        <w:rPr>
          <w:color w:val="53495F"/>
        </w:rPr>
        <w:t>Jižní Karolína</w:t>
      </w:r>
      <w:r>
        <w:t xml:space="preserve"> </w:t>
      </w:r>
      <w:r>
        <w:rPr>
          <w:color w:val="FCB164"/>
        </w:rPr>
        <w:t>Charleston</w:t>
      </w:r>
      <w:r>
        <w:t xml:space="preserve"> je sice </w:t>
      </w:r>
      <w:r>
        <w:rPr>
          <w:color w:val="248AD0"/>
        </w:rPr>
        <w:t>historické a aristokratické</w:t>
      </w:r>
      <w:r>
        <w:t xml:space="preserve"> město, </w:t>
      </w:r>
      <w:r>
        <w:rPr>
          <w:color w:val="5C5300"/>
        </w:rPr>
        <w:t xml:space="preserve">jak </w:t>
      </w:r>
      <w:r>
        <w:rPr>
          <w:color w:val="9F6551"/>
        </w:rPr>
        <w:t>váš</w:t>
      </w:r>
      <w:r>
        <w:rPr>
          <w:color w:val="BCFEC6"/>
        </w:rPr>
        <w:t xml:space="preserve"> zpravodaj</w:t>
      </w:r>
      <w:r>
        <w:rPr>
          <w:color w:val="5C5300"/>
        </w:rPr>
        <w:t xml:space="preserve"> uvedl</w:t>
      </w:r>
      <w:r>
        <w:t xml:space="preserve">, ale nikoli </w:t>
      </w:r>
      <w:r>
        <w:rPr>
          <w:color w:val="932C70"/>
        </w:rPr>
        <w:t>domýšlivé, jak naznačil</w:t>
      </w:r>
      <w:r>
        <w:t xml:space="preserve">. Obyvatelé </w:t>
      </w:r>
      <w:r>
        <w:rPr>
          <w:color w:val="FCB164"/>
        </w:rPr>
        <w:t>Charlestonu</w:t>
      </w:r>
      <w:r>
        <w:t xml:space="preserve"> jsou naopak nezdolní a více než 300 let velkou měrou přispívají ke kultuře a historii </w:t>
      </w:r>
      <w:r>
        <w:rPr>
          <w:color w:val="796EE6"/>
        </w:rPr>
        <w:t>naší země</w:t>
      </w:r>
      <w:r>
        <w:t xml:space="preserve">. Myslím, že </w:t>
      </w:r>
      <w:r>
        <w:rPr>
          <w:color w:val="118B8A"/>
        </w:rPr>
        <w:t>váš</w:t>
      </w:r>
      <w:r>
        <w:rPr>
          <w:color w:val="4AFEFA"/>
        </w:rPr>
        <w:t xml:space="preserve"> zpravodaj</w:t>
      </w:r>
      <w:r>
        <w:t xml:space="preserve"> by měl vidět </w:t>
      </w:r>
      <w:r>
        <w:rPr>
          <w:color w:val="FCB164"/>
        </w:rPr>
        <w:t>Charleston</w:t>
      </w:r>
      <w:r>
        <w:t xml:space="preserve"> příští jaro, až bude v plném rozkvětu. </w:t>
      </w:r>
      <w:r>
        <w:rPr>
          <w:color w:val="2B1B04"/>
        </w:rPr>
        <w:t>William C. Stuart III</w:t>
      </w:r>
      <w:r>
        <w:t xml:space="preserve"> Silver Spring, Maryland.</w:t>
      </w:r>
    </w:p>
    <w:p>
      <w:r>
        <w:rPr>
          <w:b/>
        </w:rPr>
        <w:t>Document number 1489</w:t>
      </w:r>
    </w:p>
    <w:p>
      <w:r>
        <w:rPr>
          <w:b/>
        </w:rPr>
        <w:t>Document identifier: wsj1787-001</w:t>
      </w:r>
    </w:p>
    <w:p>
      <w:r>
        <w:rPr>
          <w:color w:val="310106"/>
        </w:rPr>
        <w:t>Společnost Affiliated Bankshares of Colorado Inc.</w:t>
      </w:r>
      <w:r>
        <w:t xml:space="preserve"> oznámila, že souhlasí </w:t>
      </w:r>
      <w:r>
        <w:rPr>
          <w:color w:val="04640D"/>
        </w:rPr>
        <w:t xml:space="preserve">s prodejem </w:t>
      </w:r>
      <w:r>
        <w:rPr>
          <w:color w:val="FEFB0A"/>
        </w:rPr>
        <w:t>svého</w:t>
      </w:r>
      <w:r>
        <w:rPr>
          <w:color w:val="04640D"/>
        </w:rPr>
        <w:t xml:space="preserve"> 10% podílu </w:t>
      </w:r>
      <w:r>
        <w:rPr>
          <w:color w:val="FB5514"/>
        </w:rPr>
        <w:t>ve společnosti Rocky Mountain Bankcard Systems</w:t>
      </w:r>
      <w:r>
        <w:rPr>
          <w:color w:val="04640D"/>
        </w:rPr>
        <w:t xml:space="preserve"> za 18.5 milionu dolarů bankám Colorado National Bank of Denver a Central Bank of Denver</w:t>
      </w:r>
      <w:r>
        <w:t xml:space="preserve">. Banka Colorado National je dceřinou společností společnosti Colorado National Bankshares Inc. a banka Central je dceřinou společností společnosti First Bank System of Minneapolis. </w:t>
      </w:r>
      <w:r>
        <w:rPr>
          <w:color w:val="310106"/>
        </w:rPr>
        <w:t>Společnost Affiliated</w:t>
      </w:r>
      <w:r>
        <w:t xml:space="preserve"> uvedla, že </w:t>
      </w:r>
      <w:r>
        <w:rPr>
          <w:color w:val="E115C0"/>
        </w:rPr>
        <w:t xml:space="preserve">z prodeje </w:t>
      </w:r>
      <w:r>
        <w:rPr>
          <w:color w:val="00587F"/>
        </w:rPr>
        <w:t>tohoto podniku s kreditními kartami</w:t>
      </w:r>
      <w:r>
        <w:t xml:space="preserve"> očekává </w:t>
      </w:r>
      <w:r>
        <w:rPr>
          <w:color w:val="0BC582"/>
        </w:rPr>
        <w:t xml:space="preserve">zisk před zdaněním ve výši </w:t>
      </w:r>
      <w:r>
        <w:rPr>
          <w:color w:val="FEB8C8"/>
        </w:rPr>
        <w:t>přibližně 18.5 milionu dolarů</w:t>
      </w:r>
      <w:r>
        <w:rPr>
          <w:color w:val="0BC582"/>
        </w:rPr>
        <w:t xml:space="preserve">, </w:t>
      </w:r>
      <w:r>
        <w:rPr>
          <w:color w:val="FEB8C8"/>
        </w:rPr>
        <w:t>což</w:t>
      </w:r>
      <w:r>
        <w:rPr>
          <w:color w:val="0BC582"/>
        </w:rPr>
        <w:t xml:space="preserve"> by mělo více než vyrovnat jakékoli snížení zůstatkové hodnoty nemovitého majetku a půjček na nemovitý majetek v </w:t>
      </w:r>
      <w:r>
        <w:rPr>
          <w:color w:val="9E8317"/>
        </w:rPr>
        <w:t>jejích</w:t>
      </w:r>
      <w:r>
        <w:rPr>
          <w:color w:val="0BC582"/>
        </w:rPr>
        <w:t xml:space="preserve"> účetních knihách</w:t>
      </w:r>
      <w:r>
        <w:t>.</w:t>
      </w:r>
    </w:p>
    <w:p>
      <w:r>
        <w:rPr>
          <w:b/>
        </w:rPr>
        <w:t>Document number 1490</w:t>
      </w:r>
    </w:p>
    <w:p>
      <w:r>
        <w:rPr>
          <w:b/>
        </w:rPr>
        <w:t>Document identifier: wsj1788-001</w:t>
      </w:r>
    </w:p>
    <w:p>
      <w:r>
        <w:rPr>
          <w:color w:val="310106"/>
        </w:rPr>
        <w:t>Americká Vývozní a dovozní banka</w:t>
      </w:r>
      <w:r>
        <w:rPr>
          <w:color w:val="04640D"/>
        </w:rPr>
        <w:t xml:space="preserve"> se předběžně rozhodla, </w:t>
      </w:r>
      <w:r>
        <w:rPr>
          <w:color w:val="FEFB0A"/>
        </w:rPr>
        <w:t>že se coby komerční banka zaručí za financování nákupu dvou dopravních letadel 767 společnosti Boeing Co. kolumbijskou mezinárodní leteckou společností Avianca za cenu přibližně 150 milionů dolarů</w:t>
      </w:r>
      <w:r>
        <w:t xml:space="preserve">. </w:t>
      </w:r>
      <w:r>
        <w:rPr>
          <w:color w:val="FB5514"/>
        </w:rPr>
        <w:t>Záruka na půjčku</w:t>
      </w:r>
      <w:r>
        <w:t xml:space="preserve"> se vztahuje přibližně na 127.5 milionu dolarů, neboli na 85 % ceny letadel. Vzhledem k výši </w:t>
      </w:r>
      <w:r>
        <w:rPr>
          <w:color w:val="FB5514"/>
        </w:rPr>
        <w:t>navržené záruky na půjčku</w:t>
      </w:r>
      <w:r>
        <w:t xml:space="preserve"> je </w:t>
      </w:r>
      <w:r>
        <w:rPr>
          <w:color w:val="04640D"/>
        </w:rPr>
        <w:t xml:space="preserve">předběžný závazek </w:t>
      </w:r>
      <w:r>
        <w:rPr>
          <w:color w:val="310106"/>
        </w:rPr>
        <w:t>Vývozní a dovozní banky</w:t>
      </w:r>
      <w:r>
        <w:t xml:space="preserve"> podmíněný přezkoumáním senátního i sněmovního Bankovního výboru. Představitelé </w:t>
      </w:r>
      <w:r>
        <w:rPr>
          <w:color w:val="E115C0"/>
        </w:rPr>
        <w:t>Vývozní a dovozní banky</w:t>
      </w:r>
      <w:r>
        <w:t xml:space="preserve"> uvedli, že </w:t>
      </w:r>
      <w:r>
        <w:rPr>
          <w:color w:val="00587F"/>
        </w:rPr>
        <w:t>tento kontrolní proces</w:t>
      </w:r>
      <w:r>
        <w:t xml:space="preserve"> právě probíhá.</w:t>
      </w:r>
    </w:p>
    <w:p>
      <w:r>
        <w:rPr>
          <w:b/>
        </w:rPr>
        <w:t>Document number 1491</w:t>
      </w:r>
    </w:p>
    <w:p>
      <w:r>
        <w:rPr>
          <w:b/>
        </w:rPr>
        <w:t>Document identifier: wsj1789-001</w:t>
      </w:r>
    </w:p>
    <w:p>
      <w:r>
        <w:t xml:space="preserve">Teprve v lednu loňského roku převzal </w:t>
      </w:r>
      <w:r>
        <w:rPr>
          <w:color w:val="310106"/>
        </w:rPr>
        <w:t>Sebastian Guzman Cabrera</w:t>
      </w:r>
      <w:r>
        <w:t xml:space="preserve"> </w:t>
      </w:r>
      <w:r>
        <w:rPr>
          <w:color w:val="04640D"/>
        </w:rPr>
        <w:t xml:space="preserve">odbory dělníků v ropném průmyslu, nejvlivnější dělnickou organizace </w:t>
      </w:r>
      <w:r>
        <w:rPr>
          <w:color w:val="FEFB0A"/>
        </w:rPr>
        <w:t>v Mexiku</w:t>
      </w:r>
      <w:r>
        <w:t xml:space="preserve">. Avšak i za tak krátké časové období se </w:t>
      </w:r>
      <w:r>
        <w:rPr>
          <w:color w:val="310106"/>
        </w:rPr>
        <w:t>Guzman Cabrera</w:t>
      </w:r>
      <w:r>
        <w:t xml:space="preserve"> stal </w:t>
      </w:r>
      <w:r>
        <w:rPr>
          <w:color w:val="310106"/>
        </w:rPr>
        <w:t>svým</w:t>
      </w:r>
      <w:r>
        <w:t xml:space="preserve"> způsobem stejně kontroverzní postavou jako </w:t>
      </w:r>
      <w:r>
        <w:rPr>
          <w:color w:val="FB5514"/>
        </w:rPr>
        <w:t>jeho</w:t>
      </w:r>
      <w:r>
        <w:rPr>
          <w:color w:val="E115C0"/>
        </w:rPr>
        <w:t xml:space="preserve"> předchůdce Joaquin Hernandez Galicia, známý jako La Quina</w:t>
      </w:r>
      <w:r>
        <w:t xml:space="preserve">. </w:t>
      </w:r>
      <w:r>
        <w:rPr>
          <w:color w:val="00587F"/>
        </w:rPr>
        <w:t>Prezident Carlos Salinas de Gortari</w:t>
      </w:r>
      <w:r>
        <w:t xml:space="preserve"> použil armádu, aby odstranil </w:t>
      </w:r>
      <w:r>
        <w:rPr>
          <w:color w:val="E115C0"/>
        </w:rPr>
        <w:t xml:space="preserve">La Quinu, </w:t>
      </w:r>
      <w:r>
        <w:rPr>
          <w:color w:val="0BC582"/>
        </w:rPr>
        <w:t>který</w:t>
      </w:r>
      <w:r>
        <w:rPr>
          <w:color w:val="E115C0"/>
        </w:rPr>
        <w:t xml:space="preserve"> 28 let vládl </w:t>
      </w:r>
      <w:r>
        <w:rPr>
          <w:color w:val="FEB8C8"/>
        </w:rPr>
        <w:t xml:space="preserve">zkorumpované říši, </w:t>
      </w:r>
      <w:r>
        <w:rPr>
          <w:color w:val="9E8317"/>
        </w:rPr>
        <w:t>jež</w:t>
      </w:r>
      <w:r>
        <w:rPr>
          <w:color w:val="FEB8C8"/>
        </w:rPr>
        <w:t xml:space="preserve"> proměnila </w:t>
      </w:r>
      <w:r>
        <w:rPr>
          <w:color w:val="01190F"/>
        </w:rPr>
        <w:t>státní podnik Petroleos Mexicanos, neboli Pemex</w:t>
      </w:r>
      <w:r>
        <w:rPr>
          <w:color w:val="FEB8C8"/>
        </w:rPr>
        <w:t>, v jednu z nejneschopnějších ropných společností na světě</w:t>
      </w:r>
      <w:r>
        <w:t xml:space="preserve">. </w:t>
      </w:r>
      <w:r>
        <w:rPr>
          <w:color w:val="310106"/>
        </w:rPr>
        <w:t>Guzman Cabrera</w:t>
      </w:r>
      <w:r>
        <w:t xml:space="preserve"> nyní čelí obviněním, že je patolízal </w:t>
      </w:r>
      <w:r>
        <w:rPr>
          <w:color w:val="847D81"/>
        </w:rPr>
        <w:t xml:space="preserve">do stejné míry, </w:t>
      </w:r>
      <w:r>
        <w:rPr>
          <w:color w:val="58018B"/>
        </w:rPr>
        <w:t>do jaké</w:t>
      </w:r>
      <w:r>
        <w:rPr>
          <w:color w:val="847D81"/>
        </w:rPr>
        <w:t xml:space="preserve"> byl </w:t>
      </w:r>
      <w:r>
        <w:rPr>
          <w:color w:val="B70639"/>
        </w:rPr>
        <w:t>La Quina</w:t>
      </w:r>
      <w:r>
        <w:rPr>
          <w:color w:val="847D81"/>
        </w:rPr>
        <w:t xml:space="preserve"> podvodník</w:t>
      </w:r>
      <w:r>
        <w:t xml:space="preserve">. </w:t>
      </w:r>
      <w:r>
        <w:rPr>
          <w:color w:val="703B01"/>
        </w:rPr>
        <w:t xml:space="preserve">Při nedávném jednání o kontraktech s vedením </w:t>
      </w:r>
      <w:r>
        <w:rPr>
          <w:color w:val="F7F1DF"/>
        </w:rPr>
        <w:t>společnosti Pemex</w:t>
      </w:r>
      <w:r>
        <w:rPr>
          <w:color w:val="703B01"/>
        </w:rPr>
        <w:t xml:space="preserve"> </w:t>
      </w:r>
      <w:r>
        <w:rPr>
          <w:color w:val="118B8A"/>
        </w:rPr>
        <w:t>Guzman Cabrera</w:t>
      </w:r>
      <w:r>
        <w:rPr>
          <w:color w:val="703B01"/>
        </w:rPr>
        <w:t xml:space="preserve"> odsouhlasil </w:t>
      </w:r>
      <w:r>
        <w:rPr>
          <w:color w:val="4AFEFA"/>
        </w:rPr>
        <w:t xml:space="preserve">významné ústupky, </w:t>
      </w:r>
      <w:r>
        <w:rPr>
          <w:color w:val="FCB164"/>
        </w:rPr>
        <w:t>které</w:t>
      </w:r>
      <w:r>
        <w:rPr>
          <w:color w:val="4AFEFA"/>
        </w:rPr>
        <w:t xml:space="preserve"> velice omezí roli </w:t>
      </w:r>
      <w:r>
        <w:rPr>
          <w:color w:val="796EE6"/>
        </w:rPr>
        <w:t>odborů při uzavírání subkontraktů, dlouhodobého zdroje milionů dolarů ilegálních zisků</w:t>
      </w:r>
      <w:r>
        <w:t xml:space="preserve">. A protože vznětlivý populismus </w:t>
      </w:r>
      <w:r>
        <w:rPr>
          <w:color w:val="E115C0"/>
        </w:rPr>
        <w:t>La Quiny</w:t>
      </w:r>
      <w:r>
        <w:t xml:space="preserve"> byl nahrazen tichým pragmatismem </w:t>
      </w:r>
      <w:r>
        <w:rPr>
          <w:color w:val="310106"/>
        </w:rPr>
        <w:t>Guzmana Cabrery</w:t>
      </w:r>
      <w:r>
        <w:t xml:space="preserve">, nechává tak </w:t>
      </w:r>
      <w:r>
        <w:rPr>
          <w:color w:val="000D2C"/>
        </w:rPr>
        <w:t>vládním technokratům</w:t>
      </w:r>
      <w:r>
        <w:t xml:space="preserve"> volnou ruku při otevírání petrochemického sektoru širším soukromým a zahraničním investicím. </w:t>
      </w:r>
      <w:r>
        <w:rPr>
          <w:color w:val="703B01"/>
        </w:rPr>
        <w:t xml:space="preserve">Nové nařízení </w:t>
      </w:r>
      <w:r>
        <w:rPr>
          <w:color w:val="118B8A"/>
        </w:rPr>
        <w:t>Guzmana Cabrery</w:t>
      </w:r>
      <w:r>
        <w:t xml:space="preserve"> nebylo přijato bez protestu. Na půdě </w:t>
      </w:r>
      <w:r>
        <w:rPr>
          <w:color w:val="53495F"/>
        </w:rPr>
        <w:t>společnosti Pemex</w:t>
      </w:r>
      <w:r>
        <w:t xml:space="preserve"> stále dochází ke sporům mezi frakcemi </w:t>
      </w:r>
      <w:r>
        <w:rPr>
          <w:color w:val="04640D"/>
        </w:rPr>
        <w:t>odborů</w:t>
      </w:r>
      <w:r>
        <w:t xml:space="preserve">. Levicový vůdce Cuauhtemoc Cardenas veřejně zpochybnil "morální vlastnosti" </w:t>
      </w:r>
      <w:r>
        <w:rPr>
          <w:color w:val="310106"/>
        </w:rPr>
        <w:t>Guzmana Cabrery</w:t>
      </w:r>
      <w:r>
        <w:t xml:space="preserve"> a naznačil, že se podílí na spiknutí s cílem předat ropný průmysl </w:t>
      </w:r>
      <w:r>
        <w:rPr>
          <w:color w:val="F95475"/>
        </w:rPr>
        <w:t>země</w:t>
      </w:r>
      <w:r>
        <w:t xml:space="preserve">, symbol mexického vlastenectví, do rukou cizinců. </w:t>
      </w:r>
      <w:r>
        <w:rPr>
          <w:color w:val="310106"/>
        </w:rPr>
        <w:t>61 letý Guzman Cabrera</w:t>
      </w:r>
      <w:r>
        <w:t xml:space="preserve"> si s takovou kritikou hravě poradí. "Nejedná se o nový typ vedení </w:t>
      </w:r>
      <w:r>
        <w:rPr>
          <w:color w:val="04640D"/>
        </w:rPr>
        <w:t>odborů</w:t>
      </w:r>
      <w:r>
        <w:t xml:space="preserve">, jedná se o nové Mexiko. Už se nebojíme spojit se soukromým nebo zahraničním kapitálem," říká. </w:t>
      </w:r>
      <w:r>
        <w:rPr>
          <w:color w:val="53495F"/>
        </w:rPr>
        <w:t xml:space="preserve">Společnost Pemex, </w:t>
      </w:r>
      <w:r>
        <w:rPr>
          <w:color w:val="61FC03"/>
        </w:rPr>
        <w:t>která</w:t>
      </w:r>
      <w:r>
        <w:rPr>
          <w:color w:val="53495F"/>
        </w:rPr>
        <w:t xml:space="preserve"> tvoří 40 % vládních příjmů</w:t>
      </w:r>
      <w:r>
        <w:t xml:space="preserve">, zoufale potřebuje nové investice. Od zhroucení světových cen ropy v roce 1982 </w:t>
      </w:r>
      <w:r>
        <w:rPr>
          <w:color w:val="5D9608"/>
        </w:rPr>
        <w:t>vláda</w:t>
      </w:r>
      <w:r>
        <w:t xml:space="preserve"> odčerpávala peníze z fondů </w:t>
      </w:r>
      <w:r>
        <w:rPr>
          <w:color w:val="53495F"/>
        </w:rPr>
        <w:t>společnosti Pemex</w:t>
      </w:r>
      <w:r>
        <w:t xml:space="preserve"> za účelem splácení zahraničního dluhu </w:t>
      </w:r>
      <w:r>
        <w:rPr>
          <w:color w:val="F95475"/>
        </w:rPr>
        <w:t>Mexika</w:t>
      </w:r>
      <w:r>
        <w:t xml:space="preserve"> o výši 97 miliard dolarů. Do renovace stárnoucího zařízení </w:t>
      </w:r>
      <w:r>
        <w:rPr>
          <w:color w:val="53495F"/>
        </w:rPr>
        <w:t>společnosti Pemex</w:t>
      </w:r>
      <w:r>
        <w:t xml:space="preserve"> se vrátilo jen málo peněz. Zatímco </w:t>
      </w:r>
      <w:r>
        <w:rPr>
          <w:color w:val="5D9608"/>
        </w:rPr>
        <w:t>vláda</w:t>
      </w:r>
      <w:r>
        <w:t xml:space="preserve"> odčerpává </w:t>
      </w:r>
      <w:r>
        <w:rPr>
          <w:color w:val="DE98FD"/>
        </w:rPr>
        <w:t xml:space="preserve">finanční prostředky </w:t>
      </w:r>
      <w:r>
        <w:rPr>
          <w:color w:val="98A088"/>
        </w:rPr>
        <w:t>společnosti Pemex</w:t>
      </w:r>
      <w:r>
        <w:t xml:space="preserve"> shora, </w:t>
      </w:r>
      <w:r>
        <w:rPr>
          <w:color w:val="04640D"/>
        </w:rPr>
        <w:t>odbory</w:t>
      </w:r>
      <w:r>
        <w:t xml:space="preserve"> </w:t>
      </w:r>
      <w:r>
        <w:rPr>
          <w:color w:val="DE98FD"/>
        </w:rPr>
        <w:t>je</w:t>
      </w:r>
      <w:r>
        <w:t xml:space="preserve"> vyčerpávají zespodu. Přemrštěné mzdy a všudypřítomná korupce způsobily, že se provozní náklady </w:t>
      </w:r>
      <w:r>
        <w:rPr>
          <w:color w:val="53495F"/>
        </w:rPr>
        <w:t>společnosti Pemex</w:t>
      </w:r>
      <w:r>
        <w:t xml:space="preserve"> vyšplhaly </w:t>
      </w:r>
      <w:r>
        <w:rPr>
          <w:color w:val="4F584E"/>
        </w:rPr>
        <w:t>na 95 centů na každý 1 dolar tržby</w:t>
      </w:r>
      <w:r>
        <w:t xml:space="preserve">, </w:t>
      </w:r>
      <w:r>
        <w:rPr>
          <w:color w:val="4F584E"/>
        </w:rPr>
        <w:t>což</w:t>
      </w:r>
      <w:r>
        <w:t xml:space="preserve"> dalece přesahuje standard v odvětví. Snížení investic i výkonnosti částečně vysvětluje, proč </w:t>
      </w:r>
      <w:r>
        <w:rPr>
          <w:color w:val="F95475"/>
        </w:rPr>
        <w:t>Mexiko</w:t>
      </w:r>
      <w:r>
        <w:t xml:space="preserve"> tento rok dováží benzín. Některé odhady ukazují, </w:t>
      </w:r>
      <w:r>
        <w:rPr>
          <w:color w:val="248AD0"/>
        </w:rPr>
        <w:t xml:space="preserve">že </w:t>
      </w:r>
      <w:r>
        <w:rPr>
          <w:color w:val="5C5300"/>
        </w:rPr>
        <w:t>Mexiko</w:t>
      </w:r>
      <w:r>
        <w:rPr>
          <w:color w:val="248AD0"/>
        </w:rPr>
        <w:t xml:space="preserve"> bude na konci století dovážet ropu</w:t>
      </w:r>
      <w:r>
        <w:t xml:space="preserve">, </w:t>
      </w:r>
      <w:r>
        <w:rPr>
          <w:color w:val="248AD0"/>
        </w:rPr>
        <w:t>čímž</w:t>
      </w:r>
      <w:r>
        <w:t xml:space="preserve"> se zamezí reorganizaci provozů. "Pokud jste se pokoušeli něco změnit, ať už se jednalo o snížení nákladů nebo získávání nových společníků, největší překážkou bylo bývalé vedení </w:t>
      </w:r>
      <w:r>
        <w:rPr>
          <w:color w:val="04640D"/>
        </w:rPr>
        <w:t>odborů</w:t>
      </w:r>
      <w:r>
        <w:t xml:space="preserve">," říká poradce pro ropný průmysl George Baker. Přichází </w:t>
      </w:r>
      <w:r>
        <w:rPr>
          <w:color w:val="310106"/>
        </w:rPr>
        <w:t xml:space="preserve">Guzman Cabrera, </w:t>
      </w:r>
      <w:r>
        <w:rPr>
          <w:color w:val="9F6551"/>
        </w:rPr>
        <w:t>který</w:t>
      </w:r>
      <w:r>
        <w:rPr>
          <w:color w:val="310106"/>
        </w:rPr>
        <w:t xml:space="preserve"> zcela přesně chápe, kde mají v režimu </w:t>
      </w:r>
      <w:r>
        <w:rPr>
          <w:color w:val="BCFEC6"/>
        </w:rPr>
        <w:t>prezidenta Salinase</w:t>
      </w:r>
      <w:r>
        <w:rPr>
          <w:color w:val="310106"/>
        </w:rPr>
        <w:t xml:space="preserve"> podporujícím podnikání odboroví předáci místo</w:t>
      </w:r>
      <w:r>
        <w:t xml:space="preserve">. "Jsem generální tajemník, pokud nějaký existuje," říká, když ve </w:t>
      </w:r>
      <w:r>
        <w:rPr>
          <w:color w:val="310106"/>
        </w:rPr>
        <w:t>své</w:t>
      </w:r>
      <w:r>
        <w:t xml:space="preserve"> kanceláři vítá hosta. </w:t>
      </w:r>
      <w:r>
        <w:rPr>
          <w:color w:val="310106"/>
        </w:rPr>
        <w:t>Guzman Cabrera</w:t>
      </w:r>
      <w:r>
        <w:t xml:space="preserve"> začínal jako dělník v rafinérii a </w:t>
      </w:r>
      <w:r>
        <w:rPr>
          <w:color w:val="53495F"/>
        </w:rPr>
        <w:t>ve společnosti Pemex</w:t>
      </w:r>
      <w:r>
        <w:t xml:space="preserve"> strávil více než 40 let, než </w:t>
      </w:r>
      <w:r>
        <w:rPr>
          <w:color w:val="310106"/>
        </w:rPr>
        <w:t>jej</w:t>
      </w:r>
      <w:r>
        <w:t xml:space="preserve"> </w:t>
      </w:r>
      <w:r>
        <w:rPr>
          <w:color w:val="E115C0"/>
        </w:rPr>
        <w:t>La Quina</w:t>
      </w:r>
      <w:r>
        <w:t xml:space="preserve"> po neshodě před dvěma roky odsunul do důchodu. Ačkoli i </w:t>
      </w:r>
      <w:r>
        <w:rPr>
          <w:color w:val="310106"/>
        </w:rPr>
        <w:t>on</w:t>
      </w:r>
      <w:r>
        <w:t xml:space="preserve"> dlouho těžil </w:t>
      </w:r>
      <w:r>
        <w:rPr>
          <w:color w:val="932C70"/>
        </w:rPr>
        <w:t xml:space="preserve">ze systému, </w:t>
      </w:r>
      <w:r>
        <w:rPr>
          <w:color w:val="2B1B04"/>
        </w:rPr>
        <w:t>který</w:t>
      </w:r>
      <w:r>
        <w:rPr>
          <w:color w:val="932C70"/>
        </w:rPr>
        <w:t xml:space="preserve"> </w:t>
      </w:r>
      <w:r>
        <w:rPr>
          <w:color w:val="B5AFC4"/>
        </w:rPr>
        <w:t>La Quina</w:t>
      </w:r>
      <w:r>
        <w:rPr>
          <w:color w:val="932C70"/>
        </w:rPr>
        <w:t xml:space="preserve"> vybudoval</w:t>
      </w:r>
      <w:r>
        <w:t xml:space="preserve">, </w:t>
      </w:r>
      <w:r>
        <w:rPr>
          <w:color w:val="310106"/>
        </w:rPr>
        <w:t>Guzman Cabrera</w:t>
      </w:r>
      <w:r>
        <w:t xml:space="preserve"> uvádí, že se </w:t>
      </w:r>
      <w:r>
        <w:rPr>
          <w:color w:val="D4C67A"/>
        </w:rPr>
        <w:t xml:space="preserve">výhody </w:t>
      </w:r>
      <w:r>
        <w:rPr>
          <w:color w:val="AE7AA1"/>
        </w:rPr>
        <w:t>odborů</w:t>
      </w:r>
      <w:r>
        <w:t xml:space="preserve"> jednoduše vymkly kontrole. Jsou "příčinou všech problémů s korupcí", říká. Proto se při nedávných jednáních o kontraktech </w:t>
      </w:r>
      <w:r>
        <w:rPr>
          <w:color w:val="310106"/>
        </w:rPr>
        <w:t>Guzman Cabrera</w:t>
      </w:r>
      <w:r>
        <w:t xml:space="preserve"> vzdal práva </w:t>
      </w:r>
      <w:r>
        <w:rPr>
          <w:color w:val="04640D"/>
        </w:rPr>
        <w:t>odborů</w:t>
      </w:r>
      <w:r>
        <w:t xml:space="preserve"> na přidělení 40 % všech externích kontraktů - obrovského zdroje úplatků - </w:t>
      </w:r>
      <w:r>
        <w:rPr>
          <w:color w:val="53495F"/>
        </w:rPr>
        <w:t>společnosti Pemex</w:t>
      </w:r>
      <w:r>
        <w:t xml:space="preserve">. </w:t>
      </w:r>
      <w:r>
        <w:rPr>
          <w:color w:val="04640D"/>
        </w:rPr>
        <w:t>Odbory</w:t>
      </w:r>
      <w:r>
        <w:t xml:space="preserve"> se také vzdaly </w:t>
      </w:r>
      <w:r>
        <w:rPr>
          <w:color w:val="C2A393"/>
        </w:rPr>
        <w:t xml:space="preserve">2% provize, </w:t>
      </w:r>
      <w:r>
        <w:rPr>
          <w:color w:val="0232FD"/>
        </w:rPr>
        <w:t>kterou</w:t>
      </w:r>
      <w:r>
        <w:rPr>
          <w:color w:val="C2A393"/>
        </w:rPr>
        <w:t xml:space="preserve"> získávaly ze všech servisních smluv </w:t>
      </w:r>
      <w:r>
        <w:rPr>
          <w:color w:val="6A3A35"/>
        </w:rPr>
        <w:t>společnosti Pemex</w:t>
      </w:r>
      <w:r>
        <w:t>. (</w:t>
      </w:r>
      <w:r>
        <w:rPr>
          <w:color w:val="04640D"/>
        </w:rPr>
        <w:t>Odbory</w:t>
      </w:r>
      <w:r>
        <w:t xml:space="preserve"> </w:t>
      </w:r>
      <w:r>
        <w:rPr>
          <w:color w:val="04640D"/>
        </w:rPr>
        <w:t>si</w:t>
      </w:r>
      <w:r>
        <w:t xml:space="preserve"> ponechají 2% provizi ze stavebních projektů.) </w:t>
      </w:r>
      <w:r>
        <w:rPr>
          <w:color w:val="BA6801"/>
        </w:rPr>
        <w:t>Nová smlouva</w:t>
      </w:r>
      <w:r>
        <w:t xml:space="preserve"> také ruší </w:t>
      </w:r>
      <w:r>
        <w:rPr>
          <w:color w:val="168E5C"/>
        </w:rPr>
        <w:t xml:space="preserve">15 dolarový měsíční poukaz, platný jen v prodejnách s potravinami vlastněných </w:t>
      </w:r>
      <w:r>
        <w:rPr>
          <w:color w:val="16C0D0"/>
        </w:rPr>
        <w:t>odbory</w:t>
      </w:r>
      <w:r>
        <w:rPr>
          <w:color w:val="168E5C"/>
        </w:rPr>
        <w:t xml:space="preserve">, </w:t>
      </w:r>
      <w:r>
        <w:rPr>
          <w:color w:val="C62100"/>
        </w:rPr>
        <w:t>který</w:t>
      </w:r>
      <w:r>
        <w:rPr>
          <w:color w:val="168E5C"/>
        </w:rPr>
        <w:t xml:space="preserve"> byl součástí platu každého pracovníka, od dělníka až po prezidenta</w:t>
      </w:r>
      <w:r>
        <w:t xml:space="preserve">. Přibližně 9800 postů technických pracovníků, především chemiků a právníků, bylo změněno na odborově neorganizovaný statut. </w:t>
      </w:r>
      <w:r>
        <w:rPr>
          <w:color w:val="014347"/>
        </w:rPr>
        <w:t xml:space="preserve">Vzhledem ke sníženému investičnímu rozpočtu </w:t>
      </w:r>
      <w:r>
        <w:rPr>
          <w:color w:val="233809"/>
        </w:rPr>
        <w:t>společnost Pemex</w:t>
      </w:r>
      <w:r>
        <w:rPr>
          <w:color w:val="014347"/>
        </w:rPr>
        <w:t xml:space="preserve"> také postupně stáhla přibližně 50000 dočasných stavebních dělníků</w:t>
      </w:r>
      <w:r>
        <w:t xml:space="preserve">, </w:t>
      </w:r>
      <w:r>
        <w:rPr>
          <w:color w:val="014347"/>
        </w:rPr>
        <w:t>čímž</w:t>
      </w:r>
      <w:r>
        <w:t xml:space="preserve"> snížila počet zaměstnanců přibližně na 140000, říká </w:t>
      </w:r>
      <w:r>
        <w:rPr>
          <w:color w:val="310106"/>
        </w:rPr>
        <w:t>odborový předák</w:t>
      </w:r>
      <w:r>
        <w:t xml:space="preserve">. </w:t>
      </w:r>
      <w:r>
        <w:rPr>
          <w:color w:val="310106"/>
        </w:rPr>
        <w:t>Guzman Cabrera</w:t>
      </w:r>
      <w:r>
        <w:t xml:space="preserve"> uvádí, že to, co </w:t>
      </w:r>
      <w:r>
        <w:rPr>
          <w:color w:val="04640D"/>
        </w:rPr>
        <w:t>odbory</w:t>
      </w:r>
      <w:r>
        <w:t xml:space="preserve"> obětují, bude vykompenzováno </w:t>
      </w:r>
      <w:r>
        <w:rPr>
          <w:color w:val="42083B"/>
        </w:rPr>
        <w:t xml:space="preserve">balíčkem výplat a výhod, </w:t>
      </w:r>
      <w:r>
        <w:rPr>
          <w:color w:val="82785D"/>
        </w:rPr>
        <w:t>který</w:t>
      </w:r>
      <w:r>
        <w:rPr>
          <w:color w:val="42083B"/>
        </w:rPr>
        <w:t xml:space="preserve"> se bude rovnat 22 % nárůstu náhrad</w:t>
      </w:r>
      <w:r>
        <w:t xml:space="preserve">. Nejvíce nadšení však </w:t>
      </w:r>
      <w:r>
        <w:rPr>
          <w:color w:val="BA6801"/>
        </w:rPr>
        <w:t>smlouva</w:t>
      </w:r>
      <w:r>
        <w:t xml:space="preserve"> přinesla manažerům </w:t>
      </w:r>
      <w:r>
        <w:rPr>
          <w:color w:val="53495F"/>
        </w:rPr>
        <w:t>společnosti Pemex</w:t>
      </w:r>
      <w:r>
        <w:t xml:space="preserve">. "Znovu získáváme nástroje řízení," říká Raul Robles, zástupce ředitele </w:t>
      </w:r>
      <w:r>
        <w:rPr>
          <w:color w:val="53495F"/>
        </w:rPr>
        <w:t>společnosti Pemex</w:t>
      </w:r>
      <w:r>
        <w:t xml:space="preserve">. Představitelé </w:t>
      </w:r>
      <w:r>
        <w:rPr>
          <w:color w:val="53495F"/>
        </w:rPr>
        <w:t>společnosti Pemex</w:t>
      </w:r>
      <w:r>
        <w:t xml:space="preserve"> neuvedli, kolik peněz </w:t>
      </w:r>
      <w:r>
        <w:rPr>
          <w:color w:val="BA6801"/>
        </w:rPr>
        <w:t>nová smlouva</w:t>
      </w:r>
      <w:r>
        <w:t xml:space="preserve"> </w:t>
      </w:r>
      <w:r>
        <w:rPr>
          <w:color w:val="53495F"/>
        </w:rPr>
        <w:t>společnosti</w:t>
      </w:r>
      <w:r>
        <w:t xml:space="preserve"> ušetří, avšak jeden z předchozích vládních odhadů stanovil výši úspor přibližně na 500 milionů dolarů ročně. Zákazníky </w:t>
      </w:r>
      <w:r>
        <w:rPr>
          <w:color w:val="53495F"/>
        </w:rPr>
        <w:t>společnosti Pemex</w:t>
      </w:r>
      <w:r>
        <w:t xml:space="preserve"> rovněž potěšil nový elán </w:t>
      </w:r>
      <w:r>
        <w:rPr>
          <w:color w:val="53495F"/>
        </w:rPr>
        <w:t>společnosti</w:t>
      </w:r>
      <w:r>
        <w:t xml:space="preserve">. </w:t>
      </w:r>
      <w:r>
        <w:rPr>
          <w:color w:val="023087"/>
        </w:rPr>
        <w:t>Velké konsorcium podniků Grupo Desc</w:t>
      </w:r>
      <w:r>
        <w:t xml:space="preserve"> bylo v oblasti výroby plastového balicího materiálu dlouho závislé na petrochemických závodech </w:t>
      </w:r>
      <w:r>
        <w:rPr>
          <w:color w:val="53495F"/>
        </w:rPr>
        <w:t>společnosti Pemex</w:t>
      </w:r>
      <w:r>
        <w:t xml:space="preserve">. </w:t>
      </w:r>
      <w:r>
        <w:rPr>
          <w:color w:val="B7DAD2"/>
        </w:rPr>
        <w:t xml:space="preserve">Když ale </w:t>
      </w:r>
      <w:r>
        <w:rPr>
          <w:color w:val="196956"/>
        </w:rPr>
        <w:t>společnost Pemex</w:t>
      </w:r>
      <w:r>
        <w:rPr>
          <w:color w:val="B7DAD2"/>
        </w:rPr>
        <w:t xml:space="preserve"> zastavovala provoz kvůli každoroční revizi</w:t>
      </w:r>
      <w:r>
        <w:t xml:space="preserve">, </w:t>
      </w:r>
      <w:r>
        <w:rPr>
          <w:color w:val="53495F"/>
        </w:rPr>
        <w:t>svým</w:t>
      </w:r>
      <w:r>
        <w:t xml:space="preserve"> zákazníkům </w:t>
      </w:r>
      <w:r>
        <w:rPr>
          <w:color w:val="B7DAD2"/>
        </w:rPr>
        <w:t>to</w:t>
      </w:r>
      <w:r>
        <w:t xml:space="preserve"> nikdy neoznamovala. "Takové nevypočitatelné chování </w:t>
      </w:r>
      <w:r>
        <w:rPr>
          <w:color w:val="023087"/>
        </w:rPr>
        <w:t>nám</w:t>
      </w:r>
      <w:r>
        <w:t xml:space="preserve"> úplně narušuje provoz," uvádí Ernesto Vega Velasco, finanční ředitel </w:t>
      </w:r>
      <w:r>
        <w:rPr>
          <w:color w:val="023087"/>
        </w:rPr>
        <w:t>společnosti Grupo Desc</w:t>
      </w:r>
      <w:r>
        <w:t xml:space="preserve">. </w:t>
      </w:r>
      <w:r>
        <w:rPr>
          <w:color w:val="023087"/>
        </w:rPr>
        <w:t>Společnost Desc</w:t>
      </w:r>
      <w:r>
        <w:t xml:space="preserve"> a další zákazníci byli letos poprvé informováni o plánované uzavírce </w:t>
      </w:r>
      <w:r>
        <w:rPr>
          <w:color w:val="53495F"/>
        </w:rPr>
        <w:t>společnosti Pemex</w:t>
      </w:r>
      <w:r>
        <w:t xml:space="preserve"> s dostatečným předstihem, aby byly způsobené potíže minimální. Krocení </w:t>
      </w:r>
      <w:r>
        <w:rPr>
          <w:color w:val="04640D"/>
        </w:rPr>
        <w:t>odborů</w:t>
      </w:r>
      <w:r>
        <w:t xml:space="preserve"> doplňuje předchozí kroky </w:t>
      </w:r>
      <w:r>
        <w:rPr>
          <w:color w:val="5D9608"/>
        </w:rPr>
        <w:t>vlády</w:t>
      </w:r>
      <w:r>
        <w:t xml:space="preserve"> za účelem přilákání soukromých investic </w:t>
      </w:r>
      <w:r>
        <w:rPr>
          <w:color w:val="8C41BB"/>
        </w:rPr>
        <w:t xml:space="preserve">do petrochemických výrobků, </w:t>
      </w:r>
      <w:r>
        <w:rPr>
          <w:color w:val="ECEDFE"/>
        </w:rPr>
        <w:t>které</w:t>
      </w:r>
      <w:r>
        <w:rPr>
          <w:color w:val="8C41BB"/>
        </w:rPr>
        <w:t xml:space="preserve"> muselo </w:t>
      </w:r>
      <w:r>
        <w:rPr>
          <w:color w:val="2B2D32"/>
        </w:rPr>
        <w:t>Mexiko</w:t>
      </w:r>
      <w:r>
        <w:rPr>
          <w:color w:val="8C41BB"/>
        </w:rPr>
        <w:t xml:space="preserve"> v posledních letech ve velkém množství dovážet</w:t>
      </w:r>
      <w:r>
        <w:t xml:space="preserve">. </w:t>
      </w:r>
      <w:r>
        <w:rPr>
          <w:color w:val="5D9608"/>
        </w:rPr>
        <w:t>Vláda</w:t>
      </w:r>
      <w:r>
        <w:t xml:space="preserve"> v květnu vydala </w:t>
      </w:r>
      <w:r>
        <w:rPr>
          <w:color w:val="94C661"/>
        </w:rPr>
        <w:t xml:space="preserve">nové směrnice pro zahraniční investice, na </w:t>
      </w:r>
      <w:r>
        <w:rPr>
          <w:color w:val="F8907D"/>
        </w:rPr>
        <w:t>jejichž</w:t>
      </w:r>
      <w:r>
        <w:rPr>
          <w:color w:val="94C661"/>
        </w:rPr>
        <w:t xml:space="preserve"> základě vznikají speciální fondy umožňující </w:t>
      </w:r>
      <w:r>
        <w:rPr>
          <w:color w:val="895E6B"/>
        </w:rPr>
        <w:t xml:space="preserve">cizincům, </w:t>
      </w:r>
      <w:r>
        <w:rPr>
          <w:color w:val="788E95"/>
        </w:rPr>
        <w:t>kteří</w:t>
      </w:r>
      <w:r>
        <w:rPr>
          <w:color w:val="895E6B"/>
        </w:rPr>
        <w:t xml:space="preserve"> byli dlouhou dobu limitovaní 40% podílem v druhotných petrochemických společnostech</w:t>
      </w:r>
      <w:r>
        <w:rPr>
          <w:color w:val="94C661"/>
        </w:rPr>
        <w:t>, vlastnit až 100 %</w:t>
      </w:r>
      <w:r>
        <w:t xml:space="preserve">. </w:t>
      </w:r>
      <w:r>
        <w:rPr>
          <w:color w:val="5D9608"/>
        </w:rPr>
        <w:t>Vláda</w:t>
      </w:r>
      <w:r>
        <w:t xml:space="preserve"> později přeřadila několik základních petrochemických výrobků do kategorie druhotných produktů. Úzké kontakty </w:t>
      </w:r>
      <w:r>
        <w:rPr>
          <w:color w:val="53495F"/>
        </w:rPr>
        <w:t>společnosti Pemex</w:t>
      </w:r>
      <w:r>
        <w:t xml:space="preserve"> se soukromými společnostmi, a to především zahraničními, jsou však </w:t>
      </w:r>
      <w:r>
        <w:rPr>
          <w:color w:val="F95475"/>
        </w:rPr>
        <w:t xml:space="preserve">v zemi, </w:t>
      </w:r>
      <w:r>
        <w:rPr>
          <w:color w:val="FB6AB8"/>
        </w:rPr>
        <w:t>kde</w:t>
      </w:r>
      <w:r>
        <w:rPr>
          <w:color w:val="F95475"/>
        </w:rPr>
        <w:t xml:space="preserve"> je ropa symbolem národní suverenity </w:t>
      </w:r>
      <w:r>
        <w:rPr>
          <w:color w:val="576094"/>
        </w:rPr>
        <w:t xml:space="preserve">od roku 1938, </w:t>
      </w:r>
      <w:r>
        <w:rPr>
          <w:color w:val="DB1474"/>
        </w:rPr>
        <w:t>kdy</w:t>
      </w:r>
      <w:r>
        <w:rPr>
          <w:color w:val="576094"/>
        </w:rPr>
        <w:t xml:space="preserve"> byly znárodněny ropné držby zahraničních majitelů</w:t>
      </w:r>
      <w:r>
        <w:t xml:space="preserve">, kontroverzní. "Připravují zaměstnance na to, co přichází: na zahraniční řízení," napsal levicový vůdce Heberto Castillo. </w:t>
      </w:r>
      <w:r>
        <w:rPr>
          <w:color w:val="310106"/>
        </w:rPr>
        <w:t>Guzman Cabrera</w:t>
      </w:r>
      <w:r>
        <w:t xml:space="preserve"> a vládní představitelé trvají na tom, že cizinci budou moci investovat pouze do sekundárních ropných produktů. </w:t>
      </w:r>
      <w:r>
        <w:rPr>
          <w:color w:val="310106"/>
        </w:rPr>
        <w:t>Nový odborový předák</w:t>
      </w:r>
      <w:r>
        <w:t xml:space="preserve"> však otevřenější přístup </w:t>
      </w:r>
      <w:r>
        <w:rPr>
          <w:color w:val="53495F"/>
        </w:rPr>
        <w:t>společnosti Pemex</w:t>
      </w:r>
      <w:r>
        <w:t xml:space="preserve"> nijak neomlouvá. "Pokud </w:t>
      </w:r>
      <w:r>
        <w:rPr>
          <w:color w:val="8489AE"/>
        </w:rPr>
        <w:t>se</w:t>
      </w:r>
      <w:r>
        <w:t xml:space="preserve"> do tohoto nového světa vzájemné závislosti neintegrujeme, pak se dříve či později staneme oběťmi vlastní izolace," prohlašuje.</w:t>
      </w:r>
    </w:p>
    <w:p>
      <w:r>
        <w:rPr>
          <w:b/>
        </w:rPr>
        <w:t>Document number 1492</w:t>
      </w:r>
    </w:p>
    <w:p>
      <w:r>
        <w:rPr>
          <w:b/>
        </w:rPr>
        <w:t>Document identifier: wsj1790-001</w:t>
      </w:r>
    </w:p>
    <w:p>
      <w:r>
        <w:t xml:space="preserve">Roste potřeba </w:t>
      </w:r>
      <w:r>
        <w:rPr>
          <w:color w:val="310106"/>
        </w:rPr>
        <w:t>párového poradenství pro zmírnění stresu</w:t>
      </w:r>
      <w:r>
        <w:t xml:space="preserve"> </w:t>
      </w:r>
      <w:r>
        <w:rPr>
          <w:color w:val="04640D"/>
        </w:rPr>
        <w:t>STÁLE VÍCE VEDOUCÍCH PRACOVNÍKů</w:t>
      </w:r>
      <w:r>
        <w:t xml:space="preserve"> a </w:t>
      </w:r>
      <w:r>
        <w:rPr>
          <w:color w:val="04640D"/>
        </w:rPr>
        <w:t>jejich</w:t>
      </w:r>
      <w:r>
        <w:t xml:space="preserve"> manželských protějšků vyhledává poradenství, protože se zvyšuje tlak na pracovišti i doma. </w:t>
      </w:r>
      <w:r>
        <w:rPr>
          <w:color w:val="FEFB0A"/>
        </w:rPr>
        <w:t>Někteří zaměstnavatelé</w:t>
      </w:r>
      <w:r>
        <w:t xml:space="preserve"> začínají </w:t>
      </w:r>
      <w:r>
        <w:rPr>
          <w:color w:val="FB5514"/>
        </w:rPr>
        <w:t>své</w:t>
      </w:r>
      <w:r>
        <w:rPr>
          <w:color w:val="E115C0"/>
        </w:rPr>
        <w:t xml:space="preserve"> zaměstnance</w:t>
      </w:r>
      <w:r>
        <w:t xml:space="preserve"> doporučovat na odborná vyšetření, zvláště </w:t>
      </w:r>
      <w:r>
        <w:rPr>
          <w:color w:val="00587F"/>
        </w:rPr>
        <w:t xml:space="preserve">v případech, </w:t>
      </w:r>
      <w:r>
        <w:rPr>
          <w:color w:val="0BC582"/>
        </w:rPr>
        <w:t>kdy</w:t>
      </w:r>
      <w:r>
        <w:rPr>
          <w:color w:val="00587F"/>
        </w:rPr>
        <w:t xml:space="preserve"> pracovní problémy ohrožují práci nejvyšších manažerů</w:t>
      </w:r>
      <w:r>
        <w:t xml:space="preserve">. Řada párů "je </w:t>
      </w:r>
      <w:r>
        <w:rPr>
          <w:color w:val="FEB8C8"/>
        </w:rPr>
        <w:t>jako</w:t>
      </w:r>
      <w:r>
        <w:t xml:space="preserve"> loď plující v noci", </w:t>
      </w:r>
      <w:r>
        <w:rPr>
          <w:color w:val="9E8317"/>
        </w:rPr>
        <w:t xml:space="preserve">komunikační propast, </w:t>
      </w:r>
      <w:r>
        <w:rPr>
          <w:color w:val="01190F"/>
        </w:rPr>
        <w:t>která</w:t>
      </w:r>
      <w:r>
        <w:rPr>
          <w:color w:val="9E8317"/>
        </w:rPr>
        <w:t xml:space="preserve"> vyvolává problémy doma i v práci</w:t>
      </w:r>
      <w:r>
        <w:t xml:space="preserve">, říká </w:t>
      </w:r>
      <w:r>
        <w:rPr>
          <w:color w:val="847D81"/>
        </w:rPr>
        <w:t>psycholog Harry Levinson</w:t>
      </w:r>
      <w:r>
        <w:t xml:space="preserve">. </w:t>
      </w:r>
      <w:r>
        <w:rPr>
          <w:color w:val="847D81"/>
        </w:rPr>
        <w:t>Jeho</w:t>
      </w:r>
      <w:r>
        <w:t xml:space="preserve"> </w:t>
      </w:r>
      <w:r>
        <w:rPr>
          <w:color w:val="847D81"/>
        </w:rPr>
        <w:t>Levinsonův</w:t>
      </w:r>
      <w:r>
        <w:t xml:space="preserve"> Institut v Belmontu ve státě Massachusetts zaznamenal v posledních letech v rámci týdenního poradenského programu dvojnásobný nárůst </w:t>
      </w:r>
      <w:r>
        <w:rPr>
          <w:color w:val="58018B"/>
        </w:rPr>
        <w:t>vedoucích pracovníků</w:t>
      </w:r>
      <w:r>
        <w:t xml:space="preserve"> a </w:t>
      </w:r>
      <w:r>
        <w:rPr>
          <w:color w:val="58018B"/>
        </w:rPr>
        <w:t>jejich</w:t>
      </w:r>
      <w:r>
        <w:t xml:space="preserve"> manželských protějšků. Říká, že účet hradí </w:t>
      </w:r>
      <w:r>
        <w:rPr>
          <w:color w:val="B70639"/>
        </w:rPr>
        <w:t>zaměstnavatelé</w:t>
      </w:r>
      <w:r>
        <w:t xml:space="preserve">, jelikož si uvědomují, že to, co je dobré pro pár, je dobré i pro </w:t>
      </w:r>
      <w:r>
        <w:rPr>
          <w:color w:val="B70639"/>
        </w:rPr>
        <w:t>jejich</w:t>
      </w:r>
      <w:r>
        <w:t xml:space="preserve"> společnost. </w:t>
      </w:r>
      <w:r>
        <w:rPr>
          <w:color w:val="703B01"/>
        </w:rPr>
        <w:t xml:space="preserve">Jeden vedoucí pracovník ve zpracovatelském průmyslu z východního pobřeží, </w:t>
      </w:r>
      <w:r>
        <w:rPr>
          <w:color w:val="F7F1DF"/>
        </w:rPr>
        <w:t>který</w:t>
      </w:r>
      <w:r>
        <w:rPr>
          <w:color w:val="703B01"/>
        </w:rPr>
        <w:t xml:space="preserve"> stál </w:t>
      </w:r>
      <w:r>
        <w:rPr>
          <w:color w:val="118B8A"/>
        </w:rPr>
        <w:t xml:space="preserve">před pracovním přeložením, </w:t>
      </w:r>
      <w:r>
        <w:rPr>
          <w:color w:val="4AFEFA"/>
        </w:rPr>
        <w:t>s nímž</w:t>
      </w:r>
      <w:r>
        <w:rPr>
          <w:color w:val="118B8A"/>
        </w:rPr>
        <w:t xml:space="preserve"> </w:t>
      </w:r>
      <w:r>
        <w:rPr>
          <w:color w:val="FCB164"/>
        </w:rPr>
        <w:t>jeho</w:t>
      </w:r>
      <w:r>
        <w:rPr>
          <w:color w:val="796EE6"/>
        </w:rPr>
        <w:t xml:space="preserve"> manželka</w:t>
      </w:r>
      <w:r>
        <w:rPr>
          <w:color w:val="118B8A"/>
        </w:rPr>
        <w:t xml:space="preserve"> nesouhlasila</w:t>
      </w:r>
      <w:r>
        <w:t xml:space="preserve">, zjistil, že </w:t>
      </w:r>
      <w:r>
        <w:rPr>
          <w:color w:val="000D2C"/>
        </w:rPr>
        <w:t>jim</w:t>
      </w:r>
      <w:r>
        <w:t xml:space="preserve"> </w:t>
      </w:r>
      <w:r>
        <w:rPr>
          <w:color w:val="53495F"/>
        </w:rPr>
        <w:t>poradenství</w:t>
      </w:r>
      <w:r>
        <w:t xml:space="preserve"> </w:t>
      </w:r>
      <w:r>
        <w:rPr>
          <w:color w:val="F95475"/>
        </w:rPr>
        <w:t>oběma</w:t>
      </w:r>
      <w:r>
        <w:t xml:space="preserve"> pomohlo se </w:t>
      </w:r>
      <w:r>
        <w:rPr>
          <w:color w:val="61FC03"/>
        </w:rPr>
        <w:t>se změnou</w:t>
      </w:r>
      <w:r>
        <w:t xml:space="preserve"> vyrovnat. A </w:t>
      </w:r>
      <w:r>
        <w:rPr>
          <w:color w:val="5D9608"/>
        </w:rPr>
        <w:t>viceprezident jedné velké společnosti ze středozápadu</w:t>
      </w:r>
      <w:r>
        <w:t xml:space="preserve"> si uvědomil, že </w:t>
      </w:r>
      <w:r>
        <w:rPr>
          <w:color w:val="5D9608"/>
        </w:rPr>
        <w:t>jeho</w:t>
      </w:r>
      <w:r>
        <w:t xml:space="preserve"> neomalená povaha ohrožovala </w:t>
      </w:r>
      <w:r>
        <w:rPr>
          <w:color w:val="5D9608"/>
        </w:rPr>
        <w:t>jeho</w:t>
      </w:r>
      <w:r>
        <w:t xml:space="preserve"> kariéru, když se </w:t>
      </w:r>
      <w:r>
        <w:rPr>
          <w:color w:val="DE98FD"/>
        </w:rPr>
        <w:t>jeho</w:t>
      </w:r>
      <w:r>
        <w:rPr>
          <w:color w:val="98A088"/>
        </w:rPr>
        <w:t xml:space="preserve"> manželka</w:t>
      </w:r>
      <w:r>
        <w:t xml:space="preserve"> svěřila, že podobné chování projevující se doma poškozuje </w:t>
      </w:r>
      <w:r>
        <w:rPr>
          <w:color w:val="4F584E"/>
        </w:rPr>
        <w:t>jejich</w:t>
      </w:r>
      <w:r>
        <w:t xml:space="preserve"> manželství. Více pomoci je poskytováno i </w:t>
      </w:r>
      <w:r>
        <w:rPr>
          <w:color w:val="248AD0"/>
        </w:rPr>
        <w:t xml:space="preserve">párům, </w:t>
      </w:r>
      <w:r>
        <w:rPr>
          <w:color w:val="5C5300"/>
        </w:rPr>
        <w:t>ve kterých</w:t>
      </w:r>
      <w:r>
        <w:rPr>
          <w:color w:val="248AD0"/>
        </w:rPr>
        <w:t xml:space="preserve"> pracují oba</w:t>
      </w:r>
      <w:r>
        <w:t xml:space="preserve">, přičemž na společná sezení stále častěji přivádějí </w:t>
      </w:r>
      <w:r>
        <w:rPr>
          <w:color w:val="9F6551"/>
        </w:rPr>
        <w:t>muži</w:t>
      </w:r>
      <w:r>
        <w:t xml:space="preserve"> </w:t>
      </w:r>
      <w:r>
        <w:rPr>
          <w:color w:val="9F6551"/>
        </w:rPr>
        <w:t>své</w:t>
      </w:r>
      <w:r>
        <w:t xml:space="preserve"> pracující manželky. "Hladina stresu je </w:t>
      </w:r>
      <w:r>
        <w:rPr>
          <w:color w:val="BCFEC6"/>
        </w:rPr>
        <w:t>u ženy</w:t>
      </w:r>
      <w:r>
        <w:t xml:space="preserve"> často tak vysoká, že je to </w:t>
      </w:r>
      <w:r>
        <w:rPr>
          <w:color w:val="932C70"/>
        </w:rPr>
        <w:t xml:space="preserve">manžel, </w:t>
      </w:r>
      <w:r>
        <w:rPr>
          <w:color w:val="2B1B04"/>
        </w:rPr>
        <w:t>který</w:t>
      </w:r>
      <w:r>
        <w:rPr>
          <w:color w:val="932C70"/>
        </w:rPr>
        <w:t xml:space="preserve"> přichází se slovy `Bojím se </w:t>
      </w:r>
      <w:r>
        <w:rPr>
          <w:color w:val="B5AFC4"/>
        </w:rPr>
        <w:t>o ni</w:t>
      </w:r>
      <w:r>
        <w:t xml:space="preserve">,'" říká </w:t>
      </w:r>
      <w:r>
        <w:rPr>
          <w:color w:val="D4C67A"/>
        </w:rPr>
        <w:t>psycholožka Marjorie Hansen Shaevitzová</w:t>
      </w:r>
      <w:r>
        <w:t xml:space="preserve">. </w:t>
      </w:r>
      <w:r>
        <w:rPr>
          <w:color w:val="D4C67A"/>
        </w:rPr>
        <w:t>Její</w:t>
      </w:r>
      <w:r>
        <w:t xml:space="preserve"> Institut pro rodinné a pracovní vztahy ve městě La Jolla v Kalifornii zaznamenal za poslední dva roky dvojnásobný nárůst párů hledajících pomoc. "Bez ohledu na to, jak jste </w:t>
      </w:r>
      <w:r>
        <w:rPr>
          <w:color w:val="AE7AA1"/>
        </w:rPr>
        <w:t>oba</w:t>
      </w:r>
      <w:r>
        <w:t xml:space="preserve"> schopní a chytří, </w:t>
      </w:r>
      <w:r>
        <w:rPr>
          <w:color w:val="C2A393"/>
        </w:rPr>
        <w:t>váš</w:t>
      </w:r>
      <w:r>
        <w:rPr>
          <w:color w:val="0232FD"/>
        </w:rPr>
        <w:t xml:space="preserve"> vztah</w:t>
      </w:r>
      <w:r>
        <w:t xml:space="preserve"> téměř určitě začne trpět, pokud nemáte čas si popovídat, pobavit se a pomilovat se," říká </w:t>
      </w:r>
      <w:r>
        <w:rPr>
          <w:color w:val="D4C67A"/>
        </w:rPr>
        <w:t>psycholožka Shaevitzová</w:t>
      </w:r>
      <w:r>
        <w:t xml:space="preserve">. Přesvědčuje </w:t>
      </w:r>
      <w:r>
        <w:rPr>
          <w:color w:val="6A3A35"/>
        </w:rPr>
        <w:t>klienty</w:t>
      </w:r>
      <w:r>
        <w:t>, aby zahájili "</w:t>
      </w:r>
      <w:r>
        <w:rPr>
          <w:color w:val="BA6801"/>
        </w:rPr>
        <w:t xml:space="preserve">detoxifikační" fázi, </w:t>
      </w:r>
      <w:r>
        <w:rPr>
          <w:color w:val="168E5C"/>
        </w:rPr>
        <w:t>ve které</w:t>
      </w:r>
      <w:r>
        <w:rPr>
          <w:color w:val="BA6801"/>
        </w:rPr>
        <w:t xml:space="preserve"> zredukují společenské a jiné neproduktivní činnosti a vyhradí </w:t>
      </w:r>
      <w:r>
        <w:rPr>
          <w:color w:val="16C0D0"/>
        </w:rPr>
        <w:t>si</w:t>
      </w:r>
      <w:r>
        <w:rPr>
          <w:color w:val="BA6801"/>
        </w:rPr>
        <w:t xml:space="preserve"> čas </w:t>
      </w:r>
      <w:r>
        <w:rPr>
          <w:color w:val="16C0D0"/>
        </w:rPr>
        <w:t>pro sebe</w:t>
      </w:r>
      <w:r>
        <w:t xml:space="preserve">. "Zaznamenat </w:t>
      </w:r>
      <w:r>
        <w:rPr>
          <w:color w:val="C62100"/>
        </w:rPr>
        <w:t>si</w:t>
      </w:r>
      <w:r>
        <w:t xml:space="preserve"> tyto plány do kalendáře," říká, "je stejně důležité jako nezapomenout na pracovní schůzku." Moc sugesce je silnější </w:t>
      </w:r>
      <w:r>
        <w:rPr>
          <w:color w:val="014347"/>
        </w:rPr>
        <w:t>v Japonsku</w:t>
      </w:r>
      <w:r>
        <w:t xml:space="preserve"> ZDE JE DALŠÍ vysvětlení toho, proč je </w:t>
      </w:r>
      <w:r>
        <w:rPr>
          <w:color w:val="014347"/>
        </w:rPr>
        <w:t>Japonsko</w:t>
      </w:r>
      <w:r>
        <w:t xml:space="preserve"> tvrdým průmyslovým konkurentem: </w:t>
      </w:r>
      <w:r>
        <w:rPr>
          <w:color w:val="233809"/>
        </w:rPr>
        <w:t>Návrhy na úsporu peněz, zvýšení výkonnosti a podporu morálky podávají dva ze tří japonských zaměstnanců, zatímco stejně činí pouze 8 % Američanů</w:t>
      </w:r>
      <w:r>
        <w:t xml:space="preserve">. A mnohem více návrhů podávají Japonci - 2472 na 100 kvalifikovaných zaměstnanců v protikladu ke 13 na 100 zaměstnanců </w:t>
      </w:r>
      <w:r>
        <w:rPr>
          <w:color w:val="42083B"/>
        </w:rPr>
        <w:t>ve Spojených státech</w:t>
      </w:r>
      <w:r>
        <w:t xml:space="preserve">. Údaje za rok 1987 získané od Národní asociace metod návrhů a Japonského sdružení pro lidské vztahy rovněž ukazují, že </w:t>
      </w:r>
      <w:r>
        <w:rPr>
          <w:color w:val="82785D"/>
        </w:rPr>
        <w:t>japonští zaměstnavatelé</w:t>
      </w:r>
      <w:r>
        <w:t xml:space="preserve"> zavádějí čtyři z pěti návrhů, zatímco </w:t>
      </w:r>
      <w:r>
        <w:rPr>
          <w:color w:val="82785D"/>
        </w:rPr>
        <w:t>jejich</w:t>
      </w:r>
      <w:r>
        <w:t xml:space="preserve"> američtí kolegové přijímají pouze jeden ze čtyř. </w:t>
      </w:r>
      <w:r>
        <w:rPr>
          <w:color w:val="014347"/>
        </w:rPr>
        <w:t>V Japonsku</w:t>
      </w:r>
      <w:r>
        <w:t xml:space="preserve"> se drobné návrhy podporují. </w:t>
      </w:r>
      <w:r>
        <w:rPr>
          <w:color w:val="023087"/>
        </w:rPr>
        <w:t>Od každého nového zaměstnance</w:t>
      </w:r>
      <w:r>
        <w:t xml:space="preserve"> se očekává, že v průběhu několika prvních měsíců v novém zaměstnání přijde se čtyřmi denně. </w:t>
      </w:r>
      <w:r>
        <w:rPr>
          <w:color w:val="B7DAD2"/>
        </w:rPr>
        <w:t xml:space="preserve">Americké společnosti spíše upřednostňují </w:t>
      </w:r>
      <w:r>
        <w:rPr>
          <w:color w:val="196956"/>
        </w:rPr>
        <w:t>návrhy, "</w:t>
      </w:r>
      <w:r>
        <w:rPr>
          <w:color w:val="8C41BB"/>
        </w:rPr>
        <w:t>které</w:t>
      </w:r>
      <w:r>
        <w:rPr>
          <w:color w:val="196956"/>
        </w:rPr>
        <w:t xml:space="preserve"> směřují k velkým cílům za krátký čas</w:t>
      </w:r>
      <w:r>
        <w:t xml:space="preserve">", říká Gary Floss, viceprezident pro firemní kvalitu </w:t>
      </w:r>
      <w:r>
        <w:rPr>
          <w:color w:val="ECEDFE"/>
        </w:rPr>
        <w:t>ve společnosti Control Data Corp</w:t>
      </w:r>
      <w:r>
        <w:t xml:space="preserve">. </w:t>
      </w:r>
      <w:r>
        <w:rPr>
          <w:color w:val="B7DAD2"/>
        </w:rPr>
        <w:t>To</w:t>
      </w:r>
      <w:r>
        <w:t xml:space="preserve"> pomáhá vysvětlit, proč američtí zaměstnavatelé udělí odměnu v průměrné výši 604.72 dolaru za návrh, zatímco Japonci zaplatí 3.23 dolaru. I přesto dosahují čisté úspory z návrhů na 100 zaměstnanců </w:t>
      </w:r>
      <w:r>
        <w:rPr>
          <w:color w:val="014347"/>
        </w:rPr>
        <w:t>v Japonsku</w:t>
      </w:r>
      <w:r>
        <w:t xml:space="preserve"> 274475 dolarů v protikladu k 24891 dolarů </w:t>
      </w:r>
      <w:r>
        <w:rPr>
          <w:color w:val="42083B"/>
        </w:rPr>
        <w:t>ve Spojených státech</w:t>
      </w:r>
      <w:r>
        <w:t xml:space="preserve">. </w:t>
      </w:r>
      <w:r>
        <w:rPr>
          <w:color w:val="2B2D32"/>
        </w:rPr>
        <w:t xml:space="preserve">Manažerské týmy, </w:t>
      </w:r>
      <w:r>
        <w:rPr>
          <w:color w:val="94C661"/>
        </w:rPr>
        <w:t>které</w:t>
      </w:r>
      <w:r>
        <w:rPr>
          <w:color w:val="2B2D32"/>
        </w:rPr>
        <w:t xml:space="preserve"> rozvíjejí americké společnosti</w:t>
      </w:r>
      <w:r>
        <w:t xml:space="preserve">, bojují s tím, jak vyřešit metody individuálních návrhů. Například </w:t>
      </w:r>
      <w:r>
        <w:rPr>
          <w:color w:val="ECEDFE"/>
        </w:rPr>
        <w:t>společnost Control Data</w:t>
      </w:r>
      <w:r>
        <w:t xml:space="preserve"> nepřičítá programu návrhů zaměstnanců velkou váhu, protože upřednostňuje orientaci na týmový management. Důsledek fúze: Pozor na nepoctivost zaměstnanců FIREMNÍ ředitelé bezpečnosti se stále více obávají, že posedlost fúzemi povede k nárůstu nepoctivosti zaměstnanců. Průzkum Bezpečnostního časopisu řadí následek </w:t>
      </w:r>
      <w:r>
        <w:rPr>
          <w:color w:val="F8907D"/>
        </w:rPr>
        <w:t>fúzí a odkupů</w:t>
      </w:r>
      <w:r>
        <w:t xml:space="preserve"> mezi 10 největších výzev v odvětví. "Pokud se stane, že </w:t>
      </w:r>
      <w:r>
        <w:rPr>
          <w:color w:val="F8907D"/>
        </w:rPr>
        <w:t>z toho</w:t>
      </w:r>
      <w:r>
        <w:t xml:space="preserve"> vedení spustí oči, dojde ke snižování zásob," říká Lewis Shealy, viceprezident pro prevenci ztrát u společnosti Marshall Field's, řetězce obchodních domů. Samostatná studie rozsahu nesprávného chování zaměstnanců uvedla spojitost mezi celkovou spokojeností s prací a ztrátami na majetku. </w:t>
      </w:r>
      <w:r>
        <w:rPr>
          <w:color w:val="895E6B"/>
        </w:rPr>
        <w:t>Spoluautor Richard Hollinger</w:t>
      </w:r>
      <w:r>
        <w:t xml:space="preserve"> uvádí, co se stalo </w:t>
      </w:r>
      <w:r>
        <w:rPr>
          <w:color w:val="788E95"/>
        </w:rPr>
        <w:t xml:space="preserve">v jedné rodinné společnosti, </w:t>
      </w:r>
      <w:r>
        <w:rPr>
          <w:color w:val="FB6AB8"/>
        </w:rPr>
        <w:t>kterou</w:t>
      </w:r>
      <w:r>
        <w:rPr>
          <w:color w:val="788E95"/>
        </w:rPr>
        <w:t xml:space="preserve"> pohltil zahraniční gigant</w:t>
      </w:r>
      <w:r>
        <w:t xml:space="preserve">. Výrazně vzrostly krádeže, protože řada </w:t>
      </w:r>
      <w:r>
        <w:rPr>
          <w:color w:val="576094"/>
        </w:rPr>
        <w:t>rozzlobených zaměstnanců</w:t>
      </w:r>
      <w:r>
        <w:t xml:space="preserve"> "měla pocit, že </w:t>
      </w:r>
      <w:r>
        <w:rPr>
          <w:color w:val="576094"/>
        </w:rPr>
        <w:t>je</w:t>
      </w:r>
      <w:r>
        <w:t xml:space="preserve"> původní majitelé zavrhli", uvádí </w:t>
      </w:r>
      <w:r>
        <w:rPr>
          <w:color w:val="895E6B"/>
        </w:rPr>
        <w:t>Hollinger, sociolog z Univerzity státu Florida</w:t>
      </w:r>
      <w:r>
        <w:t xml:space="preserve">. Nejvyšší vedení by se však mělo mít na pozoru i před dalšími známkami vypovídajícími o přestupcích </w:t>
      </w:r>
      <w:r>
        <w:rPr>
          <w:color w:val="DB1474"/>
        </w:rPr>
        <w:t>zaměstnanců</w:t>
      </w:r>
      <w:r>
        <w:t xml:space="preserve">, jako je například falšování účtů nákladů a zneužívání telefonu. </w:t>
      </w:r>
      <w:r>
        <w:rPr>
          <w:color w:val="8489AE"/>
        </w:rPr>
        <w:t>Poradce pro bezpečnost Dennis Dalton z města Ventur v Kalifornii</w:t>
      </w:r>
      <w:r>
        <w:t xml:space="preserve"> se domnívá, že fúze jsou často impulsem </w:t>
      </w:r>
      <w:r>
        <w:rPr>
          <w:color w:val="860E04"/>
        </w:rPr>
        <w:t>pro prodlužování pauz na oběd a zvyšování absentérství</w:t>
      </w:r>
      <w:r>
        <w:t xml:space="preserve">, </w:t>
      </w:r>
      <w:r>
        <w:rPr>
          <w:color w:val="860E04"/>
        </w:rPr>
        <w:t>což</w:t>
      </w:r>
      <w:r>
        <w:t xml:space="preserve"> je chování, </w:t>
      </w:r>
      <w:r>
        <w:rPr>
          <w:color w:val="FBC206"/>
        </w:rPr>
        <w:t>které</w:t>
      </w:r>
      <w:r>
        <w:t xml:space="preserve"> může být ještě škodlivější než krádeže. Pro snížení nepoctivosti může </w:t>
      </w:r>
      <w:r>
        <w:rPr>
          <w:color w:val="6EAB9B"/>
        </w:rPr>
        <w:t>vedení</w:t>
      </w:r>
      <w:r>
        <w:t xml:space="preserve"> podniknout několik kroků. Podle odborníků je nejdůležitější poukázat na to, že etický charakter společnosti je naprostou prioritou. </w:t>
      </w:r>
      <w:r>
        <w:rPr>
          <w:color w:val="8489AE"/>
        </w:rPr>
        <w:t>Dalton</w:t>
      </w:r>
      <w:r>
        <w:t xml:space="preserve"> rovněž doporučuje, aby výkonný ředitel zřídil centrum pro kontrolu nepodložených zpráv a pohotově utužoval morálku. Poradce John Keller z města Southlake v Texasu naléhá </w:t>
      </w:r>
      <w:r>
        <w:rPr>
          <w:color w:val="F2CDFE"/>
        </w:rPr>
        <w:t>na nejvyšší vedení</w:t>
      </w:r>
      <w:r>
        <w:t xml:space="preserve">, aby zvolilo "radikální přístup" s velmi přísnými kontrolami a monitorováním. A odborník na bezpečnost Robert L. Duston upřednostňuje potrestání </w:t>
      </w:r>
      <w:r>
        <w:rPr>
          <w:color w:val="645341"/>
        </w:rPr>
        <w:t xml:space="preserve">všech zaměstnanců, </w:t>
      </w:r>
      <w:r>
        <w:rPr>
          <w:color w:val="760035"/>
        </w:rPr>
        <w:t>kteří</w:t>
      </w:r>
      <w:r>
        <w:rPr>
          <w:color w:val="645341"/>
        </w:rPr>
        <w:t xml:space="preserve"> podvádějí</w:t>
      </w:r>
      <w:r>
        <w:t xml:space="preserve">. </w:t>
      </w:r>
      <w:r>
        <w:rPr>
          <w:color w:val="647A41"/>
        </w:rPr>
        <w:t>Firmy</w:t>
      </w:r>
      <w:r>
        <w:t xml:space="preserve"> jsou při rozdělování zisků obezřetné JSOU ZISKY společnosti rozdělovány spravedlivě? </w:t>
      </w:r>
      <w:r>
        <w:rPr>
          <w:color w:val="496E76"/>
        </w:rPr>
        <w:t xml:space="preserve">Průzkum, </w:t>
      </w:r>
      <w:r>
        <w:rPr>
          <w:color w:val="E3F894"/>
        </w:rPr>
        <w:t>který</w:t>
      </w:r>
      <w:r>
        <w:rPr>
          <w:color w:val="496E76"/>
        </w:rPr>
        <w:t xml:space="preserve"> provedla společnost Sirota, Alper &amp; Pfau, poradenská firma z New Yorku</w:t>
      </w:r>
      <w:r>
        <w:t xml:space="preserve">, zdůrazňuje </w:t>
      </w:r>
      <w:r>
        <w:rPr>
          <w:color w:val="F9D7CD"/>
        </w:rPr>
        <w:t xml:space="preserve">problém, </w:t>
      </w:r>
      <w:r>
        <w:rPr>
          <w:color w:val="876128"/>
        </w:rPr>
        <w:t>který</w:t>
      </w:r>
      <w:r>
        <w:rPr>
          <w:color w:val="F9D7CD"/>
        </w:rPr>
        <w:t xml:space="preserve"> má v tomto ohledu </w:t>
      </w:r>
      <w:r>
        <w:rPr>
          <w:color w:val="A1A711"/>
        </w:rPr>
        <w:t>nejvyšší vedení</w:t>
      </w:r>
      <w:r>
        <w:rPr>
          <w:color w:val="F9D7CD"/>
        </w:rPr>
        <w:t xml:space="preserve"> </w:t>
      </w:r>
      <w:r>
        <w:rPr>
          <w:color w:val="01FB92"/>
        </w:rPr>
        <w:t>s uspokojením zaměstnanců i investorů</w:t>
      </w:r>
      <w:r>
        <w:t xml:space="preserve">. Téměř sedm z 10 investorů si myslí, že </w:t>
      </w:r>
      <w:r>
        <w:rPr>
          <w:color w:val="FD0F31"/>
        </w:rPr>
        <w:t>společnosti</w:t>
      </w:r>
      <w:r>
        <w:t xml:space="preserve"> reinvestují "příliš málo" </w:t>
      </w:r>
      <w:r>
        <w:rPr>
          <w:color w:val="FD0F31"/>
        </w:rPr>
        <w:t>svých</w:t>
      </w:r>
      <w:r>
        <w:t xml:space="preserve"> zisků do podniku. A polovina </w:t>
      </w:r>
      <w:r>
        <w:rPr>
          <w:color w:val="BE8485"/>
        </w:rPr>
        <w:t>dotázaných zaměstnanců</w:t>
      </w:r>
      <w:r>
        <w:t xml:space="preserve"> se domnívá, že </w:t>
      </w:r>
      <w:r>
        <w:rPr>
          <w:color w:val="BE8485"/>
        </w:rPr>
        <w:t>jim</w:t>
      </w:r>
      <w:r>
        <w:t xml:space="preserve"> společnosti dávají příliš málo. Avšak obě strany mají společného nepřítele: Přibližně 66 % zaměstnanců a 73 % investorů si myslí, že vedoucí manažeři dostávají z koláče zisku příliš velký díl.</w:t>
      </w:r>
    </w:p>
    <w:p>
      <w:r>
        <w:rPr>
          <w:b/>
        </w:rPr>
        <w:t>Document number 1493</w:t>
      </w:r>
    </w:p>
    <w:p>
      <w:r>
        <w:rPr>
          <w:b/>
        </w:rPr>
        <w:t>Document identifier: wsj1791-001</w:t>
      </w:r>
    </w:p>
    <w:p>
      <w:r>
        <w:rPr>
          <w:color w:val="310106"/>
        </w:rPr>
        <w:t>Společnost Bank of New York Co.</w:t>
      </w:r>
      <w:r>
        <w:t xml:space="preserve"> uvedla, že v zásadě souhlasila, </w:t>
      </w:r>
      <w:r>
        <w:rPr>
          <w:color w:val="04640D"/>
        </w:rPr>
        <w:t xml:space="preserve">že za 130 až 134 milionů dolarů koupí </w:t>
      </w:r>
      <w:r>
        <w:rPr>
          <w:color w:val="FEFB0A"/>
        </w:rPr>
        <w:t xml:space="preserve">podnik </w:t>
      </w:r>
      <w:r>
        <w:rPr>
          <w:color w:val="FB5514"/>
        </w:rPr>
        <w:t>společnosti First City Bancorp. of Texas</w:t>
      </w:r>
      <w:r>
        <w:rPr>
          <w:color w:val="FEFB0A"/>
        </w:rPr>
        <w:t xml:space="preserve"> se sídlem v Houstonu, </w:t>
      </w:r>
      <w:r>
        <w:rPr>
          <w:color w:val="E115C0"/>
        </w:rPr>
        <w:t>který</w:t>
      </w:r>
      <w:r>
        <w:rPr>
          <w:color w:val="FEFB0A"/>
        </w:rPr>
        <w:t xml:space="preserve"> se zabývá kreditními kartami</w:t>
      </w:r>
      <w:r>
        <w:t xml:space="preserve">. </w:t>
      </w:r>
      <w:r>
        <w:rPr>
          <w:color w:val="04640D"/>
        </w:rPr>
        <w:t xml:space="preserve">Tento krok, </w:t>
      </w:r>
      <w:r>
        <w:rPr>
          <w:color w:val="00587F"/>
        </w:rPr>
        <w:t>který</w:t>
      </w:r>
      <w:r>
        <w:rPr>
          <w:color w:val="04640D"/>
        </w:rPr>
        <w:t xml:space="preserve"> je podmíněn konečnou smlouvou</w:t>
      </w:r>
      <w:r>
        <w:t xml:space="preserve">, je součástí trendu </w:t>
      </w:r>
      <w:r>
        <w:rPr>
          <w:color w:val="0BC582"/>
        </w:rPr>
        <w:t xml:space="preserve">bank z velkých měst, </w:t>
      </w:r>
      <w:r>
        <w:rPr>
          <w:color w:val="FEB8C8"/>
        </w:rPr>
        <w:t>jež</w:t>
      </w:r>
      <w:r>
        <w:rPr>
          <w:color w:val="0BC582"/>
        </w:rPr>
        <w:t xml:space="preserve"> za účelem rozšíření </w:t>
      </w:r>
      <w:r>
        <w:rPr>
          <w:color w:val="FEB8C8"/>
        </w:rPr>
        <w:t>své</w:t>
      </w:r>
      <w:r>
        <w:rPr>
          <w:color w:val="0BC582"/>
        </w:rPr>
        <w:t xml:space="preserve"> obchodní činnosti skupují portfolia kreditních karet</w:t>
      </w:r>
      <w:r>
        <w:t xml:space="preserve">. Právě minulý měsíc souhlasila filiálka </w:t>
      </w:r>
      <w:r>
        <w:rPr>
          <w:color w:val="310106"/>
        </w:rPr>
        <w:t>společnosti Bank of New York</w:t>
      </w:r>
      <w:r>
        <w:t xml:space="preserve"> </w:t>
      </w:r>
      <w:r>
        <w:rPr>
          <w:color w:val="9E8317"/>
        </w:rPr>
        <w:t xml:space="preserve">s nákupem provozu zabývajícího se kreditními kartami </w:t>
      </w:r>
      <w:r>
        <w:rPr>
          <w:color w:val="01190F"/>
        </w:rPr>
        <w:t xml:space="preserve">od spotřebitelské banky Dreyfus Consumer Bank, </w:t>
      </w:r>
      <w:r>
        <w:rPr>
          <w:color w:val="847D81"/>
        </w:rPr>
        <w:t>která</w:t>
      </w:r>
      <w:r>
        <w:rPr>
          <w:color w:val="01190F"/>
        </w:rPr>
        <w:t xml:space="preserve"> patří společnosti Dreyfus Corp.</w:t>
      </w:r>
      <w:r>
        <w:rPr>
          <w:color w:val="9E8317"/>
        </w:rPr>
        <w:t>, za 168 milionů dolarů</w:t>
      </w:r>
      <w:r>
        <w:t xml:space="preserve"> a očekává se, že </w:t>
      </w:r>
      <w:r>
        <w:rPr>
          <w:color w:val="9E8317"/>
        </w:rPr>
        <w:t>transakce</w:t>
      </w:r>
      <w:r>
        <w:t xml:space="preserve"> bude dokončena do konce roku. Portfolio </w:t>
      </w:r>
      <w:r>
        <w:rPr>
          <w:color w:val="58018B"/>
        </w:rPr>
        <w:t>společnosti First City</w:t>
      </w:r>
      <w:r>
        <w:t xml:space="preserve"> tvoří přibližně 640000 účtů se zhruba 550 miliony dolarů nesplacených úvěrů. </w:t>
      </w:r>
      <w:r>
        <w:rPr>
          <w:color w:val="58018B"/>
        </w:rPr>
        <w:t xml:space="preserve">Společnost First City, </w:t>
      </w:r>
      <w:r>
        <w:rPr>
          <w:color w:val="B70639"/>
        </w:rPr>
        <w:t>která</w:t>
      </w:r>
      <w:r>
        <w:rPr>
          <w:color w:val="58018B"/>
        </w:rPr>
        <w:t xml:space="preserve"> vydává karty MasterCard i Visa</w:t>
      </w:r>
      <w:r>
        <w:t xml:space="preserve">, souhlasila s tím, že bude sloužit jako bankovní zástupce. Na konci třetího čtvrtletí se podíl podniku s kreditními kartami </w:t>
      </w:r>
      <w:r>
        <w:rPr>
          <w:color w:val="310106"/>
        </w:rPr>
        <w:t>společnosti Bank of New York</w:t>
      </w:r>
      <w:r>
        <w:t xml:space="preserve"> skládal z 2.4 milionu účtů s 3.6 miliardy dolarů nesplacených úvěrů. </w:t>
      </w:r>
      <w:r>
        <w:rPr>
          <w:color w:val="310106"/>
        </w:rPr>
        <w:t>Společnost Bank of New York</w:t>
      </w:r>
      <w:r>
        <w:t xml:space="preserve"> je v současnosti sedmým největším vydavatelem kreditních karet v </w:t>
      </w:r>
      <w:r>
        <w:rPr>
          <w:color w:val="58018B"/>
        </w:rPr>
        <w:t>Společnost First City</w:t>
      </w:r>
      <w:r>
        <w:t xml:space="preserve"> uvedla, že se kvůli zvýšené konkurenci </w:t>
      </w:r>
      <w:r>
        <w:rPr>
          <w:color w:val="703B01"/>
        </w:rPr>
        <w:t>v odvětví kreditních karet</w:t>
      </w:r>
      <w:r>
        <w:t xml:space="preserve"> rozhodla, že musí </w:t>
      </w:r>
      <w:r>
        <w:rPr>
          <w:color w:val="58018B"/>
        </w:rPr>
        <w:t>své</w:t>
      </w:r>
      <w:r>
        <w:t xml:space="preserve"> držby buď podstatně zvýšit, nebo prodat. "Myslíme si, že je dost možné, že konkurence na tomto trhu hodně přitvrdí," řekl James E. Day, viceprezident </w:t>
      </w:r>
      <w:r>
        <w:rPr>
          <w:color w:val="58018B"/>
        </w:rPr>
        <w:t>společnosti First City</w:t>
      </w:r>
      <w:r>
        <w:t xml:space="preserve">. "Jsme svědky toho, jak se mění v úpadkové odvětví." </w:t>
      </w:r>
      <w:r>
        <w:rPr>
          <w:color w:val="58018B"/>
        </w:rPr>
        <w:t>Společnost</w:t>
      </w:r>
      <w:r>
        <w:t xml:space="preserve"> odhadla, že </w:t>
      </w:r>
      <w:r>
        <w:rPr>
          <w:color w:val="04640D"/>
        </w:rPr>
        <w:t>tato transakce</w:t>
      </w:r>
      <w:r>
        <w:t xml:space="preserve"> zvýší </w:t>
      </w:r>
      <w:r>
        <w:rPr>
          <w:color w:val="F7F1DF"/>
        </w:rPr>
        <w:t>její</w:t>
      </w:r>
      <w:r>
        <w:rPr>
          <w:color w:val="118B8A"/>
        </w:rPr>
        <w:t xml:space="preserve"> účetní hodnotu, </w:t>
      </w:r>
      <w:r>
        <w:rPr>
          <w:color w:val="4AFEFA"/>
        </w:rPr>
        <w:t>která</w:t>
      </w:r>
      <w:r>
        <w:rPr>
          <w:color w:val="118B8A"/>
        </w:rPr>
        <w:t xml:space="preserve"> ke 30. září činila 28.55 dolaru na akcii</w:t>
      </w:r>
      <w:r>
        <w:t xml:space="preserve">, o více než 100 milionů dolarů, tedy přibližně o 4 dolary na akcii. </w:t>
      </w:r>
      <w:r>
        <w:rPr>
          <w:color w:val="58018B"/>
        </w:rPr>
        <w:t>Společnost</w:t>
      </w:r>
      <w:r>
        <w:t xml:space="preserve"> také uvedla, že </w:t>
      </w:r>
      <w:r>
        <w:rPr>
          <w:color w:val="04640D"/>
        </w:rPr>
        <w:t>uzavřená transakce</w:t>
      </w:r>
      <w:r>
        <w:t xml:space="preserve"> zvýší příjmy po zdanění o 3.25 dolaru na akcii a primární kapitál vzroste ze 6.63 % na 7 %. </w:t>
      </w:r>
      <w:r>
        <w:rPr>
          <w:color w:val="58018B"/>
        </w:rPr>
        <w:t xml:space="preserve">Společnost First City, </w:t>
      </w:r>
      <w:r>
        <w:rPr>
          <w:color w:val="B70639"/>
        </w:rPr>
        <w:t>která</w:t>
      </w:r>
      <w:r>
        <w:rPr>
          <w:color w:val="58018B"/>
        </w:rPr>
        <w:t xml:space="preserve"> nedávno koupila tři malé bankovní koncerny </w:t>
      </w:r>
      <w:r>
        <w:rPr>
          <w:color w:val="FCB164"/>
        </w:rPr>
        <w:t>z Texasu</w:t>
      </w:r>
      <w:r>
        <w:t xml:space="preserve">, uvedla, že výtěžek použije k vyhledávání dalších příležitostí k expanzi na jihozápadě i jinde. </w:t>
      </w:r>
      <w:r>
        <w:rPr>
          <w:color w:val="796EE6"/>
        </w:rPr>
        <w:t>Analytici</w:t>
      </w:r>
      <w:r>
        <w:t xml:space="preserve"> s přihlédnutím k této možnosti uvedli, že </w:t>
      </w:r>
      <w:r>
        <w:rPr>
          <w:color w:val="04640D"/>
        </w:rPr>
        <w:t>transakce</w:t>
      </w:r>
      <w:r>
        <w:t xml:space="preserve"> představuje </w:t>
      </w:r>
      <w:r>
        <w:rPr>
          <w:color w:val="58018B"/>
        </w:rPr>
        <w:t>pro společnost First City</w:t>
      </w:r>
      <w:r>
        <w:t xml:space="preserve"> pozitivní krok. "Myslím si, </w:t>
      </w:r>
      <w:r>
        <w:rPr>
          <w:color w:val="000D2C"/>
        </w:rPr>
        <w:t xml:space="preserve">že k akvizicím </w:t>
      </w:r>
      <w:r>
        <w:rPr>
          <w:color w:val="53495F"/>
        </w:rPr>
        <w:t>v Texasu</w:t>
      </w:r>
      <w:r>
        <w:rPr>
          <w:color w:val="000D2C"/>
        </w:rPr>
        <w:t xml:space="preserve"> budou moci přistoupit rychleji</w:t>
      </w:r>
      <w:r>
        <w:t xml:space="preserve">," řekl </w:t>
      </w:r>
      <w:r>
        <w:rPr>
          <w:color w:val="F95475"/>
        </w:rPr>
        <w:t>Brent Erensel, analytik u společnosti Donaldson, Lufkin &amp; Jenrette</w:t>
      </w:r>
      <w:r>
        <w:t>. "</w:t>
      </w:r>
      <w:r>
        <w:rPr>
          <w:color w:val="000D2C"/>
        </w:rPr>
        <w:t>To</w:t>
      </w:r>
      <w:r>
        <w:t xml:space="preserve"> je </w:t>
      </w:r>
      <w:r>
        <w:rPr>
          <w:color w:val="61FC03"/>
        </w:rPr>
        <w:t xml:space="preserve">věc, </w:t>
      </w:r>
      <w:r>
        <w:rPr>
          <w:color w:val="5D9608"/>
        </w:rPr>
        <w:t>kterou</w:t>
      </w:r>
      <w:r>
        <w:rPr>
          <w:color w:val="61FC03"/>
        </w:rPr>
        <w:t xml:space="preserve"> umí moc dobře</w:t>
      </w:r>
      <w:r>
        <w:t>.</w:t>
      </w:r>
    </w:p>
    <w:p>
      <w:r>
        <w:rPr>
          <w:b/>
        </w:rPr>
        <w:t>Document number 1494</w:t>
      </w:r>
    </w:p>
    <w:p>
      <w:r>
        <w:rPr>
          <w:b/>
        </w:rPr>
        <w:t>Document identifier: wsj1792-001</w:t>
      </w:r>
    </w:p>
    <w:p>
      <w:r>
        <w:rPr>
          <w:color w:val="310106"/>
        </w:rPr>
        <w:t>Společnost British Airways PLC</w:t>
      </w:r>
      <w:r>
        <w:t xml:space="preserve"> uvedla, že po neúspěchu </w:t>
      </w:r>
      <w:r>
        <w:rPr>
          <w:color w:val="04640D"/>
        </w:rPr>
        <w:t xml:space="preserve">nabídky </w:t>
      </w:r>
      <w:r>
        <w:rPr>
          <w:color w:val="FEFB0A"/>
        </w:rPr>
        <w:t>na odkup v hodnotě 6.79 miliardy dolarů, neboli 300 dolarů na akcii</w:t>
      </w:r>
      <w:r>
        <w:t xml:space="preserve">, bude v případě jakékoliv přepracované nabídky koupě </w:t>
      </w:r>
      <w:r>
        <w:rPr>
          <w:color w:val="FB5514"/>
        </w:rPr>
        <w:t>mateřské společnosti společnosti United Airlines, společnosti UAL Corp.</w:t>
      </w:r>
      <w:r>
        <w:t xml:space="preserve">, požadovat lepší podmínky a výrazně nižší cenu. </w:t>
      </w:r>
      <w:r>
        <w:rPr>
          <w:color w:val="E115C0"/>
        </w:rPr>
        <w:t xml:space="preserve">Derek Stevens, finanční ředitel </w:t>
      </w:r>
      <w:r>
        <w:rPr>
          <w:color w:val="00587F"/>
        </w:rPr>
        <w:t>společnosti British Air</w:t>
      </w:r>
      <w:r>
        <w:t xml:space="preserve">, uvedl do zprávy Dow Jones Professional Investor Report, že cena 230 dolarů na akcii "rozhodně není příliš nízká" a naznačil, že by </w:t>
      </w:r>
      <w:r>
        <w:rPr>
          <w:color w:val="0BC582"/>
        </w:rPr>
        <w:t>jeho</w:t>
      </w:r>
      <w:r>
        <w:rPr>
          <w:color w:val="310106"/>
        </w:rPr>
        <w:t xml:space="preserve"> společnost</w:t>
      </w:r>
      <w:r>
        <w:t xml:space="preserve"> ráda snížila objem </w:t>
      </w:r>
      <w:r>
        <w:rPr>
          <w:color w:val="310106"/>
        </w:rPr>
        <w:t>své</w:t>
      </w:r>
      <w:r>
        <w:t xml:space="preserve"> investice v hotovosti o výši 750 milionů dolarů. Dodal, že </w:t>
      </w:r>
      <w:r>
        <w:rPr>
          <w:color w:val="310106"/>
        </w:rPr>
        <w:t>letecká společnost</w:t>
      </w:r>
      <w:r>
        <w:t xml:space="preserve"> nehodlá přikročit </w:t>
      </w:r>
      <w:r>
        <w:rPr>
          <w:color w:val="FEB8C8"/>
        </w:rPr>
        <w:t>k žádné nové nabídce</w:t>
      </w:r>
      <w:r>
        <w:t xml:space="preserve"> za každou cenu, a že na pokusu </w:t>
      </w:r>
      <w:r>
        <w:rPr>
          <w:color w:val="9E8317"/>
        </w:rPr>
        <w:t>bankéřů</w:t>
      </w:r>
      <w:r>
        <w:t xml:space="preserve"> oživit </w:t>
      </w:r>
      <w:r>
        <w:rPr>
          <w:color w:val="01190F"/>
        </w:rPr>
        <w:t>onu neúspěšnou transakci</w:t>
      </w:r>
      <w:r>
        <w:t xml:space="preserve"> se nepodílela. "Vůbec nejsme odhodlaní obchod uskutečňovat. Do ničeho se neženeme. Nechceme se podruhé setkat s odmítnutím," řekl a dodal, že vystoupení s přepracovanou nabídkou by mohlo trvat i několik týdnů. </w:t>
      </w:r>
      <w:r>
        <w:rPr>
          <w:color w:val="847D81"/>
        </w:rPr>
        <w:t>Stevensovy</w:t>
      </w:r>
      <w:r>
        <w:rPr>
          <w:color w:val="58018B"/>
        </w:rPr>
        <w:t xml:space="preserve"> poznámky, </w:t>
      </w:r>
      <w:r>
        <w:rPr>
          <w:color w:val="B70639"/>
        </w:rPr>
        <w:t>které</w:t>
      </w:r>
      <w:r>
        <w:rPr>
          <w:color w:val="58018B"/>
        </w:rPr>
        <w:t xml:space="preserve"> potvrzují zprávu z listu The Wall Street Journal, že </w:t>
      </w:r>
      <w:r>
        <w:rPr>
          <w:color w:val="703B01"/>
        </w:rPr>
        <w:t>společnost British Air</w:t>
      </w:r>
      <w:r>
        <w:rPr>
          <w:color w:val="58018B"/>
        </w:rPr>
        <w:t xml:space="preserve"> chce při jakékoli nové nabídce </w:t>
      </w:r>
      <w:r>
        <w:rPr>
          <w:color w:val="F7F1DF"/>
        </w:rPr>
        <w:t xml:space="preserve">koupě </w:t>
      </w:r>
      <w:r>
        <w:rPr>
          <w:color w:val="118B8A"/>
        </w:rPr>
        <w:t>této druhé největší letecké společnosti v zemi</w:t>
      </w:r>
      <w:r>
        <w:rPr>
          <w:color w:val="58018B"/>
        </w:rPr>
        <w:t xml:space="preserve"> začít od nuly</w:t>
      </w:r>
      <w:r>
        <w:t xml:space="preserve">, pomohly </w:t>
      </w:r>
      <w:r>
        <w:rPr>
          <w:color w:val="4AFEFA"/>
        </w:rPr>
        <w:t xml:space="preserve">čtyři </w:t>
      </w:r>
      <w:r>
        <w:rPr>
          <w:color w:val="FCB164"/>
        </w:rPr>
        <w:t>po sobě</w:t>
      </w:r>
      <w:r>
        <w:rPr>
          <w:color w:val="4AFEFA"/>
        </w:rPr>
        <w:t xml:space="preserve"> jdoucí dny</w:t>
      </w:r>
      <w:r>
        <w:t xml:space="preserve"> srazit cenu akcií </w:t>
      </w:r>
      <w:r>
        <w:rPr>
          <w:color w:val="FB5514"/>
        </w:rPr>
        <w:t>společnosti UAL</w:t>
      </w:r>
      <w:r>
        <w:t xml:space="preserve">. Při smíšeném obchodování na Newyorské burze cenných papírů klesla </w:t>
      </w:r>
      <w:r>
        <w:rPr>
          <w:color w:val="FB5514"/>
        </w:rPr>
        <w:t>společnost UAL</w:t>
      </w:r>
      <w:r>
        <w:t xml:space="preserve"> o 6.25 dolaru na akcii na 191.75 dolaru při objemu 2.3 miliardy akcií, když mezi obchodníky </w:t>
      </w:r>
      <w:r>
        <w:rPr>
          <w:color w:val="796EE6"/>
        </w:rPr>
        <w:t>s akciemi k převzetí</w:t>
      </w:r>
      <w:r>
        <w:t xml:space="preserve"> vzrostly obavy, jak dlouho bude trvat oživení </w:t>
      </w:r>
      <w:r>
        <w:rPr>
          <w:color w:val="000D2C"/>
        </w:rPr>
        <w:t>nákupu</w:t>
      </w:r>
      <w:r>
        <w:t xml:space="preserve">. </w:t>
      </w:r>
      <w:r>
        <w:rPr>
          <w:color w:val="01190F"/>
        </w:rPr>
        <w:t xml:space="preserve">Podle původního odkupu, </w:t>
      </w:r>
      <w:r>
        <w:rPr>
          <w:color w:val="53495F"/>
        </w:rPr>
        <w:t>který</w:t>
      </w:r>
      <w:r>
        <w:rPr>
          <w:color w:val="01190F"/>
        </w:rPr>
        <w:t xml:space="preserve"> </w:t>
      </w:r>
      <w:r>
        <w:rPr>
          <w:color w:val="F95475"/>
        </w:rPr>
        <w:t xml:space="preserve">správní rada </w:t>
      </w:r>
      <w:r>
        <w:rPr>
          <w:color w:val="61FC03"/>
        </w:rPr>
        <w:t>společnosti UAL</w:t>
      </w:r>
      <w:r>
        <w:rPr>
          <w:color w:val="01190F"/>
        </w:rPr>
        <w:t xml:space="preserve"> schválila 14. září</w:t>
      </w:r>
      <w:r>
        <w:t xml:space="preserve">, plánovali </w:t>
      </w:r>
      <w:r>
        <w:rPr>
          <w:color w:val="5D9608"/>
        </w:rPr>
        <w:t xml:space="preserve">piloti </w:t>
      </w:r>
      <w:r>
        <w:rPr>
          <w:color w:val="DE98FD"/>
        </w:rPr>
        <w:t>společnosti UAL</w:t>
      </w:r>
      <w:r>
        <w:t xml:space="preserve"> nabídnout 200 milionů dolarů v hotovosti a za 75% podíl tak vydělat 200 milionů dolarů na každoročních cenových úlevách. Vedení </w:t>
      </w:r>
      <w:r>
        <w:rPr>
          <w:color w:val="FB5514"/>
        </w:rPr>
        <w:t>společnosti UAL</w:t>
      </w:r>
      <w:r>
        <w:t xml:space="preserve"> mělo zaplatit 15 milionů dolarů za 10% podíl a </w:t>
      </w:r>
      <w:r>
        <w:rPr>
          <w:color w:val="310106"/>
        </w:rPr>
        <w:t>společnost British Air</w:t>
      </w:r>
      <w:r>
        <w:t xml:space="preserve"> měla dostat </w:t>
      </w:r>
      <w:r>
        <w:rPr>
          <w:color w:val="98A088"/>
        </w:rPr>
        <w:t>15% podíl</w:t>
      </w:r>
      <w:r>
        <w:t xml:space="preserve">. </w:t>
      </w:r>
      <w:r>
        <w:rPr>
          <w:color w:val="01190F"/>
        </w:rPr>
        <w:t>Odkup</w:t>
      </w:r>
      <w:r>
        <w:t xml:space="preserve"> ztroskotal poté, co se </w:t>
      </w:r>
      <w:r>
        <w:rPr>
          <w:color w:val="4F584E"/>
        </w:rPr>
        <w:t>společnostem Citicorp a Chase Manhattan Corp.</w:t>
      </w:r>
      <w:r>
        <w:t xml:space="preserve"> nečekaně nepodařilo získat bankovní financování. </w:t>
      </w:r>
      <w:r>
        <w:rPr>
          <w:color w:val="248AD0"/>
        </w:rPr>
        <w:t xml:space="preserve">Od té doby akcie </w:t>
      </w:r>
      <w:r>
        <w:rPr>
          <w:color w:val="5C5300"/>
        </w:rPr>
        <w:t>společnosti UAL</w:t>
      </w:r>
      <w:r>
        <w:rPr>
          <w:color w:val="248AD0"/>
        </w:rPr>
        <w:t xml:space="preserve"> klesly o 33 %</w:t>
      </w:r>
      <w:r>
        <w:t xml:space="preserve">, </w:t>
      </w:r>
      <w:r>
        <w:rPr>
          <w:color w:val="248AD0"/>
        </w:rPr>
        <w:t>což</w:t>
      </w:r>
      <w:r>
        <w:t xml:space="preserve"> může být považováno za vůbec největší neúspěch </w:t>
      </w:r>
      <w:r>
        <w:rPr>
          <w:color w:val="9F6551"/>
        </w:rPr>
        <w:t>akcií k převzetí</w:t>
      </w:r>
      <w:r>
        <w:t xml:space="preserve">. Zdá se, že obsah </w:t>
      </w:r>
      <w:r>
        <w:rPr>
          <w:color w:val="847D81"/>
        </w:rPr>
        <w:t>Stevensových</w:t>
      </w:r>
      <w:r>
        <w:rPr>
          <w:color w:val="58018B"/>
        </w:rPr>
        <w:t xml:space="preserve"> poznámek</w:t>
      </w:r>
      <w:r>
        <w:t xml:space="preserve"> naznačil, že </w:t>
      </w:r>
      <w:r>
        <w:rPr>
          <w:color w:val="310106"/>
        </w:rPr>
        <w:t>společnost British Air</w:t>
      </w:r>
      <w:r>
        <w:t xml:space="preserve"> při přikročení k jakékoliv nové nabídce zaujme aktivnější, rozhodnější roli. Uvedl, že podle </w:t>
      </w:r>
      <w:r>
        <w:rPr>
          <w:color w:val="E115C0"/>
        </w:rPr>
        <w:t>jeho</w:t>
      </w:r>
      <w:r>
        <w:t xml:space="preserve"> názoru bylo </w:t>
      </w:r>
      <w:r>
        <w:rPr>
          <w:color w:val="BCFEC6"/>
        </w:rPr>
        <w:t xml:space="preserve">vedení </w:t>
      </w:r>
      <w:r>
        <w:rPr>
          <w:color w:val="932C70"/>
        </w:rPr>
        <w:t>společnosti UAL</w:t>
      </w:r>
      <w:r>
        <w:t xml:space="preserve"> o financování </w:t>
      </w:r>
      <w:r>
        <w:rPr>
          <w:color w:val="2B1B04"/>
        </w:rPr>
        <w:t>jejich</w:t>
      </w:r>
      <w:r>
        <w:rPr>
          <w:color w:val="01190F"/>
        </w:rPr>
        <w:t xml:space="preserve"> původní transakce</w:t>
      </w:r>
      <w:r>
        <w:t xml:space="preserve"> nesprávně informováno. </w:t>
      </w:r>
      <w:r>
        <w:rPr>
          <w:color w:val="E115C0"/>
        </w:rPr>
        <w:t>Stevens</w:t>
      </w:r>
      <w:r>
        <w:t xml:space="preserve"> řekl, že </w:t>
      </w:r>
      <w:r>
        <w:rPr>
          <w:color w:val="310106"/>
        </w:rPr>
        <w:t>společnost British Air</w:t>
      </w:r>
      <w:r>
        <w:t xml:space="preserve"> zatím </w:t>
      </w:r>
      <w:r>
        <w:rPr>
          <w:color w:val="B5AFC4"/>
        </w:rPr>
        <w:t xml:space="preserve">od zaměstnanecko-manažerské skupiny, </w:t>
      </w:r>
      <w:r>
        <w:rPr>
          <w:color w:val="D4C67A"/>
        </w:rPr>
        <w:t>kterou</w:t>
      </w:r>
      <w:r>
        <w:rPr>
          <w:color w:val="B5AFC4"/>
        </w:rPr>
        <w:t xml:space="preserve"> vede předseda </w:t>
      </w:r>
      <w:r>
        <w:rPr>
          <w:color w:val="AE7AA1"/>
        </w:rPr>
        <w:t xml:space="preserve">správní rady </w:t>
      </w:r>
      <w:r>
        <w:rPr>
          <w:color w:val="C2A393"/>
        </w:rPr>
        <w:t>společnosti UAL</w:t>
      </w:r>
      <w:r>
        <w:rPr>
          <w:color w:val="B5AFC4"/>
        </w:rPr>
        <w:t xml:space="preserve"> Stephen Wolf</w:t>
      </w:r>
      <w:r>
        <w:t xml:space="preserve">, neobdržela žádný nový návrh </w:t>
      </w:r>
      <w:r>
        <w:rPr>
          <w:color w:val="0232FD"/>
        </w:rPr>
        <w:t>na odkup</w:t>
      </w:r>
      <w:r>
        <w:t xml:space="preserve"> a nemá ani žádný náznak toho, že by </w:t>
      </w:r>
      <w:r>
        <w:rPr>
          <w:color w:val="0232FD"/>
        </w:rPr>
        <w:t>k němu</w:t>
      </w:r>
      <w:r>
        <w:t xml:space="preserve"> mohlo dojít. "Co se </w:t>
      </w:r>
      <w:r>
        <w:rPr>
          <w:color w:val="310106"/>
        </w:rPr>
        <w:t>nás</w:t>
      </w:r>
      <w:r>
        <w:t xml:space="preserve"> týče, čekáme, až se situace uklidní," řekl. Ačkoliv </w:t>
      </w:r>
      <w:r>
        <w:rPr>
          <w:color w:val="310106"/>
        </w:rPr>
        <w:t>společnost British Air</w:t>
      </w:r>
      <w:r>
        <w:t xml:space="preserve"> vyčkává, s jakým návrhem </w:t>
      </w:r>
      <w:r>
        <w:rPr>
          <w:color w:val="B5AFC4"/>
        </w:rPr>
        <w:t>tato odkupující skupina</w:t>
      </w:r>
      <w:r>
        <w:t xml:space="preserve"> přijde, </w:t>
      </w:r>
      <w:r>
        <w:rPr>
          <w:color w:val="E115C0"/>
        </w:rPr>
        <w:t>Stevens</w:t>
      </w:r>
      <w:r>
        <w:t xml:space="preserve"> uvedl, že nová transakce s menším koeficientem zadlužení bude pro banky pravděpodobně přitažlivější. Řekl, že </w:t>
      </w:r>
      <w:r>
        <w:rPr>
          <w:color w:val="04640D"/>
        </w:rPr>
        <w:t>původní návrh</w:t>
      </w:r>
      <w:r>
        <w:t xml:space="preserve"> je mrtvý, a že na základě změn tržní ceny </w:t>
      </w:r>
      <w:r>
        <w:rPr>
          <w:color w:val="FB5514"/>
        </w:rPr>
        <w:t>společnosti UAL</w:t>
      </w:r>
      <w:r>
        <w:t xml:space="preserve">, </w:t>
      </w:r>
      <w:r>
        <w:rPr>
          <w:color w:val="6A3A35"/>
        </w:rPr>
        <w:t xml:space="preserve">výše dluhu, </w:t>
      </w:r>
      <w:r>
        <w:rPr>
          <w:color w:val="BA6801"/>
        </w:rPr>
        <w:t>kterou</w:t>
      </w:r>
      <w:r>
        <w:rPr>
          <w:color w:val="6A3A35"/>
        </w:rPr>
        <w:t xml:space="preserve"> jsou </w:t>
      </w:r>
      <w:r>
        <w:rPr>
          <w:color w:val="168E5C"/>
        </w:rPr>
        <w:t>banky</w:t>
      </w:r>
      <w:r>
        <w:rPr>
          <w:color w:val="6A3A35"/>
        </w:rPr>
        <w:t xml:space="preserve"> ochotny financovat</w:t>
      </w:r>
      <w:r>
        <w:t xml:space="preserve"> a </w:t>
      </w:r>
      <w:r>
        <w:rPr>
          <w:color w:val="16C0D0"/>
        </w:rPr>
        <w:t xml:space="preserve">ceny, </w:t>
      </w:r>
      <w:r>
        <w:rPr>
          <w:color w:val="C62100"/>
        </w:rPr>
        <w:t>kterou</w:t>
      </w:r>
      <w:r>
        <w:rPr>
          <w:color w:val="16C0D0"/>
        </w:rPr>
        <w:t xml:space="preserve"> by </w:t>
      </w:r>
      <w:r>
        <w:rPr>
          <w:color w:val="014347"/>
        </w:rPr>
        <w:t>společnost British Air</w:t>
      </w:r>
      <w:r>
        <w:rPr>
          <w:color w:val="16C0D0"/>
        </w:rPr>
        <w:t xml:space="preserve"> byla ochotna zaplatit</w:t>
      </w:r>
      <w:r>
        <w:t xml:space="preserve">, lze novou verzi po všech stránkách pozměnit. </w:t>
      </w:r>
      <w:r>
        <w:rPr>
          <w:color w:val="E115C0"/>
        </w:rPr>
        <w:t>Stevens</w:t>
      </w:r>
      <w:r>
        <w:t xml:space="preserve"> řekl, že očekává, že nová cena bude značně nižší, avšak odmítl uvést konkrétní částku. Na dotaz, zda je </w:t>
      </w:r>
      <w:r>
        <w:rPr>
          <w:color w:val="233809"/>
        </w:rPr>
        <w:t xml:space="preserve">částka 230 dolarů na akcii, </w:t>
      </w:r>
      <w:r>
        <w:rPr>
          <w:color w:val="42083B"/>
        </w:rPr>
        <w:t>která</w:t>
      </w:r>
      <w:r>
        <w:rPr>
          <w:color w:val="233809"/>
        </w:rPr>
        <w:t xml:space="preserve"> včera kolovala na trhu</w:t>
      </w:r>
      <w:r>
        <w:t xml:space="preserve">, moc nízká, odpověděl: "Příliš nízká v žádném případě není." Dodal, že </w:t>
      </w:r>
      <w:r>
        <w:rPr>
          <w:color w:val="04640D"/>
        </w:rPr>
        <w:t>původní nabídka</w:t>
      </w:r>
      <w:r>
        <w:t xml:space="preserve"> byla "přehnaná", a že vklad </w:t>
      </w:r>
      <w:r>
        <w:rPr>
          <w:color w:val="310106"/>
        </w:rPr>
        <w:t>společnosti British Air</w:t>
      </w:r>
      <w:r>
        <w:t xml:space="preserve"> "</w:t>
      </w:r>
      <w:r>
        <w:rPr>
          <w:color w:val="310106"/>
        </w:rPr>
        <w:t>pro ně</w:t>
      </w:r>
      <w:r>
        <w:t xml:space="preserve"> představoval poměrně velké sousto". </w:t>
      </w:r>
      <w:r>
        <w:rPr>
          <w:color w:val="310106"/>
        </w:rPr>
        <w:t>Společnost British Air</w:t>
      </w:r>
      <w:r>
        <w:t xml:space="preserve"> původně lákala možnost získat </w:t>
      </w:r>
      <w:r>
        <w:rPr>
          <w:color w:val="98A088"/>
        </w:rPr>
        <w:t>15% podíl</w:t>
      </w:r>
      <w:r>
        <w:t xml:space="preserve"> </w:t>
      </w:r>
      <w:r>
        <w:rPr>
          <w:color w:val="FB5514"/>
        </w:rPr>
        <w:t>ve společnosti</w:t>
      </w:r>
      <w:r>
        <w:t>, ale nebyla nijak nadšená, že by měla zaplatit 750 milionů dolarů. "</w:t>
      </w:r>
      <w:r>
        <w:rPr>
          <w:color w:val="82785D"/>
        </w:rPr>
        <w:t>Pokud bychom v rámci (nového) obchodu mohli vynaložit méně peněz a přesto bychom získali 15 %</w:t>
      </w:r>
      <w:r>
        <w:t xml:space="preserve">, byl by </w:t>
      </w:r>
      <w:r>
        <w:rPr>
          <w:color w:val="82785D"/>
        </w:rPr>
        <w:t>to</w:t>
      </w:r>
      <w:r>
        <w:t xml:space="preserve"> bod </w:t>
      </w:r>
      <w:r>
        <w:rPr>
          <w:color w:val="310106"/>
        </w:rPr>
        <w:t>v náš prospěch</w:t>
      </w:r>
      <w:r>
        <w:t xml:space="preserve">," uvedl. V jakémkoliv novém návrhu bude </w:t>
      </w:r>
      <w:r>
        <w:rPr>
          <w:color w:val="310106"/>
        </w:rPr>
        <w:t>společnost British Air</w:t>
      </w:r>
      <w:r>
        <w:t xml:space="preserve"> očekávat </w:t>
      </w:r>
      <w:r>
        <w:rPr>
          <w:color w:val="023087"/>
        </w:rPr>
        <w:t>větší míru návratnosti než byla původně navrhovaná ve výši 20 % a více</w:t>
      </w:r>
      <w:r>
        <w:t xml:space="preserve">. V případě, že bude </w:t>
      </w:r>
      <w:r>
        <w:rPr>
          <w:color w:val="B7DAD2"/>
        </w:rPr>
        <w:t>odkupující skupina</w:t>
      </w:r>
      <w:r>
        <w:t xml:space="preserve"> obnovení </w:t>
      </w:r>
      <w:r>
        <w:rPr>
          <w:color w:val="B5AFC4"/>
        </w:rPr>
        <w:t>své</w:t>
      </w:r>
      <w:r>
        <w:t xml:space="preserve"> nabídky oddalovat, mohla by </w:t>
      </w:r>
      <w:r>
        <w:rPr>
          <w:color w:val="196956"/>
        </w:rPr>
        <w:t xml:space="preserve">správní rada </w:t>
      </w:r>
      <w:r>
        <w:rPr>
          <w:color w:val="8C41BB"/>
        </w:rPr>
        <w:t>společnosti UAL</w:t>
      </w:r>
      <w:r>
        <w:t xml:space="preserve"> i nadále zůstat pod tlakem, aby hledala jinou transakci, ačkoliv </w:t>
      </w:r>
      <w:r>
        <w:rPr>
          <w:color w:val="ECEDFE"/>
        </w:rPr>
        <w:t>k tomu</w:t>
      </w:r>
      <w:r>
        <w:t xml:space="preserve"> není nijak právně zavázána. Panuje přesvědčení, že zhruba jednu třetinu akcií vlastní </w:t>
      </w:r>
      <w:r>
        <w:rPr>
          <w:color w:val="2B2D32"/>
        </w:rPr>
        <w:t xml:space="preserve">obchodníci </w:t>
      </w:r>
      <w:r>
        <w:rPr>
          <w:color w:val="94C661"/>
        </w:rPr>
        <w:t>s akciemi k převzetí</w:t>
      </w:r>
      <w:r>
        <w:rPr>
          <w:color w:val="2B2D32"/>
        </w:rPr>
        <w:t xml:space="preserve">, </w:t>
      </w:r>
      <w:r>
        <w:rPr>
          <w:color w:val="F8907D"/>
        </w:rPr>
        <w:t>kteří</w:t>
      </w:r>
      <w:r>
        <w:rPr>
          <w:color w:val="2B2D32"/>
        </w:rPr>
        <w:t xml:space="preserve"> by v případě, že </w:t>
      </w:r>
      <w:r>
        <w:rPr>
          <w:color w:val="F8907D"/>
        </w:rPr>
        <w:t>jim</w:t>
      </w:r>
      <w:r>
        <w:rPr>
          <w:color w:val="2B2D32"/>
        </w:rPr>
        <w:t xml:space="preserve"> dojde trpělivost, mohli hlasovat pro odvolání </w:t>
      </w:r>
      <w:r>
        <w:rPr>
          <w:color w:val="895E6B"/>
        </w:rPr>
        <w:t>správní rady</w:t>
      </w:r>
      <w:r>
        <w:t xml:space="preserve">. Kvůli neúspěchu </w:t>
      </w:r>
      <w:r>
        <w:rPr>
          <w:color w:val="04640D"/>
        </w:rPr>
        <w:t>nabídky</w:t>
      </w:r>
      <w:r>
        <w:t xml:space="preserve"> a vnitřní opozici dvou dalších skupin zaměstnanců je úkol </w:t>
      </w:r>
      <w:r>
        <w:rPr>
          <w:color w:val="B5AFC4"/>
        </w:rPr>
        <w:t>odkupující skupiny</w:t>
      </w:r>
      <w:r>
        <w:t xml:space="preserve"> udržet křehkou koalici pohromadě ještě více komplikován zjevnými neshodami v řadách </w:t>
      </w:r>
      <w:r>
        <w:rPr>
          <w:color w:val="788E95"/>
        </w:rPr>
        <w:t>samotného odborového svazu pilotů</w:t>
      </w:r>
      <w:r>
        <w:t xml:space="preserve">. </w:t>
      </w:r>
      <w:r>
        <w:rPr>
          <w:color w:val="FB6AB8"/>
        </w:rPr>
        <w:t xml:space="preserve">Pilot, </w:t>
      </w:r>
      <w:r>
        <w:rPr>
          <w:color w:val="576094"/>
        </w:rPr>
        <w:t>který</w:t>
      </w:r>
      <w:r>
        <w:rPr>
          <w:color w:val="FB6AB8"/>
        </w:rPr>
        <w:t xml:space="preserve"> zastupuje </w:t>
      </w:r>
      <w:r>
        <w:rPr>
          <w:color w:val="DB1474"/>
        </w:rPr>
        <w:t xml:space="preserve">skupinu 220 pilotů najatých </w:t>
      </w:r>
      <w:r>
        <w:rPr>
          <w:color w:val="8489AE"/>
        </w:rPr>
        <w:t xml:space="preserve">během stávky </w:t>
      </w:r>
      <w:r>
        <w:rPr>
          <w:color w:val="860E04"/>
        </w:rPr>
        <w:t>odborového svazu United</w:t>
      </w:r>
      <w:r>
        <w:rPr>
          <w:color w:val="8489AE"/>
        </w:rPr>
        <w:t xml:space="preserve"> </w:t>
      </w:r>
      <w:r>
        <w:rPr>
          <w:color w:val="FBC206"/>
        </w:rPr>
        <w:t>v roce 1985</w:t>
      </w:r>
      <w:r>
        <w:t xml:space="preserve">, podal v pátek žalobu u federálního soudu v Chicagu, aby se převzetí </w:t>
      </w:r>
      <w:r>
        <w:rPr>
          <w:color w:val="FB5514"/>
        </w:rPr>
        <w:t>společnosti</w:t>
      </w:r>
      <w:r>
        <w:t xml:space="preserve"> zablokovalo. </w:t>
      </w:r>
      <w:r>
        <w:rPr>
          <w:color w:val="6EAB9B"/>
        </w:rPr>
        <w:t>Nesouhlasící piloti</w:t>
      </w:r>
      <w:r>
        <w:t xml:space="preserve"> se </w:t>
      </w:r>
      <w:r>
        <w:rPr>
          <w:color w:val="F2CDFE"/>
        </w:rPr>
        <w:t>proti plánu</w:t>
      </w:r>
      <w:r>
        <w:t xml:space="preserve"> staví proto, že by zapříčinil ztrátu </w:t>
      </w:r>
      <w:r>
        <w:rPr>
          <w:color w:val="6EAB9B"/>
        </w:rPr>
        <w:t>jejich</w:t>
      </w:r>
      <w:r>
        <w:t xml:space="preserve"> hodnostního zařazení. </w:t>
      </w:r>
      <w:r>
        <w:rPr>
          <w:color w:val="BCFEC6"/>
        </w:rPr>
        <w:t xml:space="preserve">Vedení </w:t>
      </w:r>
      <w:r>
        <w:rPr>
          <w:color w:val="932C70"/>
        </w:rPr>
        <w:t>společnosti UAL</w:t>
      </w:r>
      <w:r>
        <w:t xml:space="preserve"> souhlasilo se snížením hodnostního zařazení </w:t>
      </w:r>
      <w:r>
        <w:rPr>
          <w:color w:val="6EAB9B"/>
        </w:rPr>
        <w:t>těchto pilotů</w:t>
      </w:r>
      <w:r>
        <w:t xml:space="preserve"> výměnou za podporu ze strany </w:t>
      </w:r>
      <w:r>
        <w:rPr>
          <w:color w:val="788E95"/>
        </w:rPr>
        <w:t>odborového svazu pilotů United</w:t>
      </w:r>
      <w:r>
        <w:t xml:space="preserve"> při návrhu na odkup. </w:t>
      </w:r>
      <w:r>
        <w:rPr>
          <w:color w:val="6EAB9B"/>
        </w:rPr>
        <w:t xml:space="preserve">220 pilotů, </w:t>
      </w:r>
      <w:r>
        <w:rPr>
          <w:color w:val="645341"/>
        </w:rPr>
        <w:t>kterých</w:t>
      </w:r>
      <w:r>
        <w:rPr>
          <w:color w:val="6EAB9B"/>
        </w:rPr>
        <w:t xml:space="preserve"> se žaloba týká</w:t>
      </w:r>
      <w:r>
        <w:t xml:space="preserve">, nejsou členy </w:t>
      </w:r>
      <w:r>
        <w:rPr>
          <w:color w:val="788E95"/>
        </w:rPr>
        <w:t>odborového svazu</w:t>
      </w:r>
      <w:r>
        <w:t xml:space="preserve">. </w:t>
      </w:r>
      <w:r>
        <w:rPr>
          <w:color w:val="760035"/>
        </w:rPr>
        <w:t>Letecká společnost</w:t>
      </w:r>
      <w:r>
        <w:rPr>
          <w:color w:val="647A41"/>
        </w:rPr>
        <w:t xml:space="preserve"> </w:t>
      </w:r>
      <w:r>
        <w:rPr>
          <w:color w:val="496E76"/>
        </w:rPr>
        <w:t>jim</w:t>
      </w:r>
      <w:r>
        <w:rPr>
          <w:color w:val="647A41"/>
        </w:rPr>
        <w:t xml:space="preserve"> </w:t>
      </w:r>
      <w:r>
        <w:rPr>
          <w:color w:val="E3F894"/>
        </w:rPr>
        <w:t xml:space="preserve">po stávce </w:t>
      </w:r>
      <w:r>
        <w:rPr>
          <w:color w:val="F9D7CD"/>
        </w:rPr>
        <w:t>v roce 1985</w:t>
      </w:r>
      <w:r>
        <w:rPr>
          <w:color w:val="647A41"/>
        </w:rPr>
        <w:t xml:space="preserve"> umožnila přeskočit v hodnostním zařazení některé členy </w:t>
      </w:r>
      <w:r>
        <w:rPr>
          <w:color w:val="876128"/>
        </w:rPr>
        <w:t>odborů</w:t>
      </w:r>
      <w:r>
        <w:t xml:space="preserve">, </w:t>
      </w:r>
      <w:r>
        <w:rPr>
          <w:color w:val="647A41"/>
        </w:rPr>
        <w:t>což</w:t>
      </w:r>
      <w:r>
        <w:t xml:space="preserve"> byl </w:t>
      </w:r>
      <w:r>
        <w:rPr>
          <w:color w:val="A1A711"/>
        </w:rPr>
        <w:t xml:space="preserve">krok, </w:t>
      </w:r>
      <w:r>
        <w:rPr>
          <w:color w:val="01FB92"/>
        </w:rPr>
        <w:t>který</w:t>
      </w:r>
      <w:r>
        <w:rPr>
          <w:color w:val="A1A711"/>
        </w:rPr>
        <w:t xml:space="preserve"> </w:t>
      </w:r>
      <w:r>
        <w:rPr>
          <w:color w:val="FD0F31"/>
        </w:rPr>
        <w:t>odbory</w:t>
      </w:r>
      <w:r>
        <w:rPr>
          <w:color w:val="A1A711"/>
        </w:rPr>
        <w:t xml:space="preserve"> napadly v předchozí soudní při</w:t>
      </w:r>
      <w:r>
        <w:t>. Do tohoto článku přispěla Judith Valenteová.</w:t>
      </w:r>
    </w:p>
    <w:p>
      <w:r>
        <w:rPr>
          <w:b/>
        </w:rPr>
        <w:t>Document number 1495</w:t>
      </w:r>
    </w:p>
    <w:p>
      <w:r>
        <w:rPr>
          <w:b/>
        </w:rPr>
        <w:t>Document identifier: wsj1793-001</w:t>
      </w:r>
    </w:p>
    <w:p>
      <w:r>
        <w:rPr>
          <w:color w:val="310106"/>
        </w:rPr>
        <w:t xml:space="preserve">Společné úsilí regulovat </w:t>
      </w:r>
      <w:r>
        <w:rPr>
          <w:color w:val="04640D"/>
        </w:rPr>
        <w:t>náklady na zdravotní péči</w:t>
      </w:r>
      <w:r>
        <w:rPr>
          <w:color w:val="310106"/>
        </w:rPr>
        <w:t xml:space="preserve"> pomocí povinného vyhodnocení před plánovanou hospitalizací a operací</w:t>
      </w:r>
      <w:r>
        <w:t xml:space="preserve"> není podle studie </w:t>
      </w:r>
      <w:r>
        <w:rPr>
          <w:color w:val="FEFB0A"/>
        </w:rPr>
        <w:t>Lékařského institutu</w:t>
      </w:r>
      <w:r>
        <w:t xml:space="preserve"> dostatečně radikální na to, aby snížilo dlouhodobou míru navýšení nákladů. Během posledních deseti let uvítalo </w:t>
      </w:r>
      <w:r>
        <w:rPr>
          <w:color w:val="FB5514"/>
        </w:rPr>
        <w:t>mnoho společností</w:t>
      </w:r>
      <w:r>
        <w:t xml:space="preserve"> strategii "utilizačního managementu" při omezování nákladů </w:t>
      </w:r>
      <w:r>
        <w:rPr>
          <w:color w:val="E115C0"/>
        </w:rPr>
        <w:t xml:space="preserve">jakožto nového způsobu regulace nákladů na zdravotní péči, </w:t>
      </w:r>
      <w:r>
        <w:rPr>
          <w:color w:val="00587F"/>
        </w:rPr>
        <w:t>který</w:t>
      </w:r>
      <w:r>
        <w:rPr>
          <w:color w:val="E115C0"/>
        </w:rPr>
        <w:t xml:space="preserve"> je určen pro zaměstnance</w:t>
      </w:r>
      <w:r>
        <w:t xml:space="preserve">. Tyto programy jsou velmi různé, ale často vyžadují druhý názor na navrhovanou operaci, při elektivních hospitalizacích kontrolu před vlastním přijetím a kontrolu péče v období nemoci i při zotavování. </w:t>
      </w:r>
      <w:r>
        <w:rPr>
          <w:color w:val="0BC582"/>
        </w:rPr>
        <w:t>Těchto programů se dnes účastní 50 % až 75 % pracovníků</w:t>
      </w:r>
      <w:r>
        <w:t xml:space="preserve">, </w:t>
      </w:r>
      <w:r>
        <w:rPr>
          <w:color w:val="0BC582"/>
        </w:rPr>
        <w:t>což</w:t>
      </w:r>
      <w:r>
        <w:t xml:space="preserve"> je 5% nárůst oproti situaci před pěti lety. "Ačkoli pravděpodobně snížil výši výdajů u některých zákazníků, </w:t>
      </w:r>
      <w:r>
        <w:rPr>
          <w:color w:val="FEB8C8"/>
        </w:rPr>
        <w:t>utilizační management</w:t>
      </w:r>
      <w:r>
        <w:t xml:space="preserve"> - stejně jako většina ostatních strategií na omezení nákladů - zatím neprokazuje, </w:t>
      </w:r>
      <w:r>
        <w:rPr>
          <w:color w:val="9E8317"/>
        </w:rPr>
        <w:t xml:space="preserve">že by změnil dlouhodobou míru navýšení </w:t>
      </w:r>
      <w:r>
        <w:rPr>
          <w:color w:val="01190F"/>
        </w:rPr>
        <w:t>v nákladech na zdravotní péči</w:t>
      </w:r>
      <w:r>
        <w:t xml:space="preserve">," uzavírá po dvouletém studiu </w:t>
      </w:r>
      <w:r>
        <w:rPr>
          <w:color w:val="FEFB0A"/>
        </w:rPr>
        <w:t xml:space="preserve">Lékařský institut, </w:t>
      </w:r>
      <w:r>
        <w:rPr>
          <w:color w:val="847D81"/>
        </w:rPr>
        <w:t>který</w:t>
      </w:r>
      <w:r>
        <w:rPr>
          <w:color w:val="FEFB0A"/>
        </w:rPr>
        <w:t xml:space="preserve"> je součástí Národní akademie věd</w:t>
      </w:r>
      <w:r>
        <w:t>. "</w:t>
      </w:r>
      <w:r>
        <w:rPr>
          <w:color w:val="58018B"/>
        </w:rPr>
        <w:t xml:space="preserve">Zaměstnavatelé, </w:t>
      </w:r>
      <w:r>
        <w:rPr>
          <w:color w:val="B70639"/>
        </w:rPr>
        <w:t>kteří</w:t>
      </w:r>
      <w:r>
        <w:rPr>
          <w:color w:val="58018B"/>
        </w:rPr>
        <w:t xml:space="preserve"> se dali nalákat krátkodobým zmírněním výdajů na různé příspěvky</w:t>
      </w:r>
      <w:r>
        <w:t xml:space="preserve">, se nyní vracejí k předešlým tendencím." </w:t>
      </w:r>
      <w:r>
        <w:rPr>
          <w:color w:val="703B01"/>
        </w:rPr>
        <w:t xml:space="preserve">Podle zprávy </w:t>
      </w:r>
      <w:r>
        <w:rPr>
          <w:color w:val="F7F1DF"/>
        </w:rPr>
        <w:t>skupiny expertů na zdravotní péči</w:t>
      </w:r>
      <w:r>
        <w:t xml:space="preserve">, vede utilizační management často ke snižování nákladů na hospitalizaci, ale tyto úspory jsou často vyrovnány navýšením nákladů na služby ambulantním pacientům a vyššími administrativními náklady. </w:t>
      </w:r>
      <w:r>
        <w:rPr>
          <w:color w:val="703B01"/>
        </w:rPr>
        <w:t>Zpráva</w:t>
      </w:r>
      <w:r>
        <w:t xml:space="preserve"> naznačila, že současné kontrolní programy jsou příliš úzce zaměřené. "Zaměřili jsme se hlavně na zbytečnou a nepatřičnou hospitalizaci, ne na vlastní potřebu nějaké procedury," uvedla </w:t>
      </w:r>
      <w:r>
        <w:rPr>
          <w:color w:val="118B8A"/>
        </w:rPr>
        <w:t>skupina</w:t>
      </w:r>
      <w:r>
        <w:t xml:space="preserve">. "Programy kontrol před přijetím zpravidla neznamenaly, že v jednotlivých případech byly posouzeny srovnatelné náklady na alternativní léčbu a pečovatelská místa. </w:t>
      </w:r>
      <w:r>
        <w:rPr>
          <w:color w:val="703B01"/>
        </w:rPr>
        <w:t>Zpráva</w:t>
      </w:r>
      <w:r>
        <w:t xml:space="preserve"> uvádí, že utilizační management by se měl více projevit, protože federální výzkum efektivity lékařské péče pomáhá stanovit směrnice lékařské praxe. </w:t>
      </w:r>
      <w:r>
        <w:rPr>
          <w:color w:val="4AFEFA"/>
        </w:rPr>
        <w:t xml:space="preserve">Howard Bailit, člen </w:t>
      </w:r>
      <w:r>
        <w:rPr>
          <w:color w:val="FCB164"/>
        </w:rPr>
        <w:t>skupiny</w:t>
      </w:r>
      <w:r>
        <w:rPr>
          <w:color w:val="4AFEFA"/>
        </w:rPr>
        <w:t xml:space="preserve"> a viceprezident společnosti Aetna Life &amp; Casualty</w:t>
      </w:r>
      <w:r>
        <w:t xml:space="preserve">, prohlásil, že až se rozšíří i na pokrytí lékařských služeb mimo nemocnice, bude </w:t>
      </w:r>
      <w:r>
        <w:rPr>
          <w:color w:val="796EE6"/>
        </w:rPr>
        <w:t>utilizační management</w:t>
      </w:r>
      <w:r>
        <w:t xml:space="preserve"> v omezování nákladů zase o něco lepší. "Existují poměrně dobré důkazy, </w:t>
      </w:r>
      <w:r>
        <w:rPr>
          <w:color w:val="000D2C"/>
        </w:rPr>
        <w:t>že utilizační management vedl k omezení zbytečné hospitalizace</w:t>
      </w:r>
      <w:r>
        <w:t xml:space="preserve">," řekl. </w:t>
      </w:r>
      <w:r>
        <w:rPr>
          <w:color w:val="53495F"/>
        </w:rPr>
        <w:t xml:space="preserve">Ale </w:t>
      </w:r>
      <w:r>
        <w:rPr>
          <w:color w:val="F95475"/>
        </w:rPr>
        <w:t>současně s tím</w:t>
      </w:r>
      <w:r>
        <w:rPr>
          <w:color w:val="53495F"/>
        </w:rPr>
        <w:t xml:space="preserve"> se velmi rozrostlo utrácení za služby všeobecných lékařů a za ambulantní péči</w:t>
      </w:r>
      <w:r>
        <w:t xml:space="preserve">. "Je </w:t>
      </w:r>
      <w:r>
        <w:rPr>
          <w:color w:val="53495F"/>
        </w:rPr>
        <w:t>to</w:t>
      </w:r>
      <w:r>
        <w:t xml:space="preserve"> jako mačkání balónu," řekl </w:t>
      </w:r>
      <w:r>
        <w:rPr>
          <w:color w:val="4AFEFA"/>
        </w:rPr>
        <w:t>doktor Bailit</w:t>
      </w:r>
      <w:r>
        <w:t xml:space="preserve">. </w:t>
      </w:r>
      <w:r>
        <w:rPr>
          <w:color w:val="61FC03"/>
        </w:rPr>
        <w:t xml:space="preserve">David Rahill </w:t>
      </w:r>
      <w:r>
        <w:rPr>
          <w:color w:val="5D9608"/>
        </w:rPr>
        <w:t>ze společnosti A. Foster Higgins &amp; Co.</w:t>
      </w:r>
      <w:r>
        <w:t xml:space="preserve"> sdělil, že </w:t>
      </w:r>
      <w:r>
        <w:rPr>
          <w:color w:val="DE98FD"/>
        </w:rPr>
        <w:t xml:space="preserve">klienti </w:t>
      </w:r>
      <w:r>
        <w:rPr>
          <w:color w:val="98A088"/>
        </w:rPr>
        <w:t>jeho</w:t>
      </w:r>
      <w:r>
        <w:rPr>
          <w:color w:val="4F584E"/>
        </w:rPr>
        <w:t xml:space="preserve"> poradenské firmy</w:t>
      </w:r>
      <w:r>
        <w:t xml:space="preserve"> hlásí, že utilizační management snižuje </w:t>
      </w:r>
      <w:r>
        <w:rPr>
          <w:color w:val="DE98FD"/>
        </w:rPr>
        <w:t>jejich</w:t>
      </w:r>
      <w:r>
        <w:t xml:space="preserve"> účty za nemocniční péči asi o 5 %, ale souhlasil s tím, že bereme-li systém zdravotní péče jako celek, je část těchto úspor vyrovnána administrativními náklady a náklady na péči mimo nemocnici. </w:t>
      </w:r>
      <w:r>
        <w:rPr>
          <w:color w:val="248AD0"/>
        </w:rPr>
        <w:t xml:space="preserve">Jerome Grossman, předseda </w:t>
      </w:r>
      <w:r>
        <w:rPr>
          <w:color w:val="5C5300"/>
        </w:rPr>
        <w:t>skupiny</w:t>
      </w:r>
      <w:r>
        <w:t xml:space="preserve">, souhlasí, že administrativní náklady programů utilizačního managementu mohou být vysoké. "Všichni vaši zaměstnanci čekají v pozoru" na vyhodnocení přiměřenosti doporučené léčby, řekl. </w:t>
      </w:r>
      <w:r>
        <w:rPr>
          <w:color w:val="248AD0"/>
        </w:rPr>
        <w:t xml:space="preserve">Dr. Grossman, </w:t>
      </w:r>
      <w:r>
        <w:rPr>
          <w:color w:val="9F6551"/>
        </w:rPr>
        <w:t>který</w:t>
      </w:r>
      <w:r>
        <w:rPr>
          <w:color w:val="248AD0"/>
        </w:rPr>
        <w:t xml:space="preserve"> je též prezidentem bostonského zdravotnického zařízení New England Medical Center Hospitals</w:t>
      </w:r>
      <w:r>
        <w:t xml:space="preserve">, poznamenal, že </w:t>
      </w:r>
      <w:r>
        <w:rPr>
          <w:color w:val="BCFEC6"/>
        </w:rPr>
        <w:t xml:space="preserve">nemocnice, </w:t>
      </w:r>
      <w:r>
        <w:rPr>
          <w:color w:val="932C70"/>
        </w:rPr>
        <w:t>které</w:t>
      </w:r>
      <w:r>
        <w:rPr>
          <w:color w:val="BCFEC6"/>
        </w:rPr>
        <w:t xml:space="preserve"> má na starosti</w:t>
      </w:r>
      <w:r>
        <w:t xml:space="preserve">, spolupracují s více </w:t>
      </w:r>
      <w:r>
        <w:rPr>
          <w:color w:val="2B1B04"/>
        </w:rPr>
        <w:t>než 100 firmami zabývajícími se utilizačním managementem</w:t>
      </w:r>
      <w:r>
        <w:t xml:space="preserve"> a mnoho </w:t>
      </w:r>
      <w:r>
        <w:rPr>
          <w:color w:val="2B1B04"/>
        </w:rPr>
        <w:t>z nich</w:t>
      </w:r>
      <w:r>
        <w:t xml:space="preserve"> má různé procedury a požadavky. </w:t>
      </w:r>
      <w:r>
        <w:rPr>
          <w:color w:val="118B8A"/>
        </w:rPr>
        <w:t>Skupina</w:t>
      </w:r>
      <w:r>
        <w:t xml:space="preserve"> vybízí k většímu úsilí při snižování komplexnosti, administrativy a nákladů na utilizační kontroly. "</w:t>
      </w:r>
      <w:r>
        <w:rPr>
          <w:color w:val="B5AFC4"/>
        </w:rPr>
        <w:t>Utilizační management</w:t>
      </w:r>
      <w:r>
        <w:t xml:space="preserve"> musí lépe demonstrovat, že omezuje plýtvání se zdroji, dbá na přiměřenost péče o pacienta a pacienta a poskytovatele zatěžuje jen v rozumné míře," uzavírá </w:t>
      </w:r>
      <w:r>
        <w:rPr>
          <w:color w:val="118B8A"/>
        </w:rPr>
        <w:t>skupina</w:t>
      </w:r>
      <w:r>
        <w:t>.</w:t>
      </w:r>
    </w:p>
    <w:p>
      <w:r>
        <w:rPr>
          <w:b/>
        </w:rPr>
        <w:t>Document number 1496</w:t>
      </w:r>
    </w:p>
    <w:p>
      <w:r>
        <w:rPr>
          <w:b/>
        </w:rPr>
        <w:t>Document identifier: wsj1794-001</w:t>
      </w:r>
    </w:p>
    <w:p>
      <w:r>
        <w:rPr>
          <w:color w:val="310106"/>
        </w:rPr>
        <w:t>Společnost Renault</w:t>
      </w:r>
      <w:r>
        <w:rPr>
          <w:color w:val="04640D"/>
        </w:rPr>
        <w:t xml:space="preserve"> a </w:t>
      </w:r>
      <w:r>
        <w:rPr>
          <w:color w:val="FEFB0A"/>
        </w:rPr>
        <w:t>společnost DAF Trucks NV</w:t>
      </w:r>
      <w:r>
        <w:t xml:space="preserve"> oznámily předběžnou dohodu o společné výrobě </w:t>
      </w:r>
      <w:r>
        <w:rPr>
          <w:color w:val="FB5514"/>
        </w:rPr>
        <w:t>řady nákladních aut</w:t>
      </w:r>
      <w:r>
        <w:t xml:space="preserve"> </w:t>
      </w:r>
      <w:r>
        <w:rPr>
          <w:color w:val="E115C0"/>
        </w:rPr>
        <w:t>v Británii</w:t>
      </w:r>
      <w:r>
        <w:t xml:space="preserve"> a </w:t>
      </w:r>
      <w:r>
        <w:rPr>
          <w:color w:val="00587F"/>
        </w:rPr>
        <w:t>ve Francii</w:t>
      </w:r>
      <w:r>
        <w:t xml:space="preserve">. </w:t>
      </w:r>
      <w:r>
        <w:rPr>
          <w:color w:val="0BC582"/>
        </w:rPr>
        <w:t xml:space="preserve">Philippe Gras, generální ředitel </w:t>
      </w:r>
      <w:r>
        <w:rPr>
          <w:color w:val="FEB8C8"/>
        </w:rPr>
        <w:t>společnosti Renault</w:t>
      </w:r>
      <w:r>
        <w:t xml:space="preserve">, uvedl, že </w:t>
      </w:r>
      <w:r>
        <w:rPr>
          <w:color w:val="FB5514"/>
        </w:rPr>
        <w:t>nová řada</w:t>
      </w:r>
      <w:r>
        <w:t xml:space="preserve"> bude zaměřena na nákladní auta s tonáží mezi 2.5 tuny a 4.2 tuny a bude se vyrábět </w:t>
      </w:r>
      <w:r>
        <w:rPr>
          <w:color w:val="9E8317"/>
        </w:rPr>
        <w:t xml:space="preserve">v továrně Batilly </w:t>
      </w:r>
      <w:r>
        <w:rPr>
          <w:color w:val="01190F"/>
        </w:rPr>
        <w:t>ve Francii</w:t>
      </w:r>
      <w:r>
        <w:rPr>
          <w:color w:val="9E8317"/>
        </w:rPr>
        <w:t xml:space="preserve">, </w:t>
      </w:r>
      <w:r>
        <w:rPr>
          <w:color w:val="847D81"/>
        </w:rPr>
        <w:t>která</w:t>
      </w:r>
      <w:r>
        <w:rPr>
          <w:color w:val="9E8317"/>
        </w:rPr>
        <w:t xml:space="preserve"> patří </w:t>
      </w:r>
      <w:r>
        <w:rPr>
          <w:color w:val="58018B"/>
        </w:rPr>
        <w:t>společnosti Renault</w:t>
      </w:r>
      <w:r>
        <w:t xml:space="preserve">, a v britské továrně </w:t>
      </w:r>
      <w:r>
        <w:rPr>
          <w:color w:val="B70639"/>
        </w:rPr>
        <w:t>společnosti DAF</w:t>
      </w:r>
      <w:r>
        <w:t xml:space="preserve">. Poté, co v polovině 90. let zahájí výrobu, plánuje </w:t>
      </w:r>
      <w:r>
        <w:rPr>
          <w:color w:val="310106"/>
        </w:rPr>
        <w:t>tato francouzská státem řízená automobilová skupina</w:t>
      </w:r>
      <w:r>
        <w:rPr>
          <w:color w:val="04640D"/>
        </w:rPr>
        <w:t xml:space="preserve"> a </w:t>
      </w:r>
      <w:r>
        <w:rPr>
          <w:color w:val="FEFB0A"/>
        </w:rPr>
        <w:t>tento holandský výrobce nákladních aut</w:t>
      </w:r>
      <w:r>
        <w:t xml:space="preserve"> zařadit nová nákladní auta mezi </w:t>
      </w:r>
      <w:r>
        <w:rPr>
          <w:color w:val="04640D"/>
        </w:rPr>
        <w:t>své</w:t>
      </w:r>
      <w:r>
        <w:t xml:space="preserve"> nabízené produkty. </w:t>
      </w:r>
      <w:r>
        <w:rPr>
          <w:color w:val="0BC582"/>
        </w:rPr>
        <w:t>Gras</w:t>
      </w:r>
      <w:r>
        <w:t xml:space="preserve"> uvedl, že očekává, že definitivní dohoda </w:t>
      </w:r>
      <w:r>
        <w:rPr>
          <w:color w:val="04640D"/>
        </w:rPr>
        <w:t>mezi těmito dvěma společnostmi</w:t>
      </w:r>
      <w:r>
        <w:t xml:space="preserve"> bude hotová během několika měsíců. </w:t>
      </w:r>
      <w:r>
        <w:rPr>
          <w:color w:val="703B01"/>
        </w:rPr>
        <w:t>Tento riskantní podnik</w:t>
      </w:r>
      <w:r>
        <w:t xml:space="preserve"> je nejnovějším příkladem evropské tendence směřování ke kooperativním projektům před konečným termínem zrušení obchodních bariér v Evropském společenství v roce 1992. Očekává se, že </w:t>
      </w:r>
      <w:r>
        <w:rPr>
          <w:color w:val="04640D"/>
        </w:rPr>
        <w:t>společnosti Renault a DAF</w:t>
      </w:r>
      <w:r>
        <w:t xml:space="preserve"> budou </w:t>
      </w:r>
      <w:r>
        <w:rPr>
          <w:color w:val="703B01"/>
        </w:rPr>
        <w:t>do podniku</w:t>
      </w:r>
      <w:r>
        <w:t xml:space="preserve"> investovat </w:t>
      </w:r>
      <w:r>
        <w:rPr>
          <w:color w:val="F7F1DF"/>
        </w:rPr>
        <w:t>celkem tři miliardy francouzských franků (157.8 milionu dolarů) včetně 1 miliardy francouzských franků na náklady týkající se návrhu a vývoje</w:t>
      </w:r>
      <w:r>
        <w:t xml:space="preserve">. </w:t>
      </w:r>
      <w:r>
        <w:rPr>
          <w:color w:val="F7F1DF"/>
        </w:rPr>
        <w:t>Kromě toho</w:t>
      </w:r>
      <w:r>
        <w:t xml:space="preserve"> utratí </w:t>
      </w:r>
      <w:r>
        <w:rPr>
          <w:color w:val="04640D"/>
        </w:rPr>
        <w:t>každá společnost</w:t>
      </w:r>
      <w:r>
        <w:t xml:space="preserve"> kolem 1 miliardy francouzských franků na strojní vybavení </w:t>
      </w:r>
      <w:r>
        <w:rPr>
          <w:color w:val="04640D"/>
        </w:rPr>
        <w:t>svých</w:t>
      </w:r>
      <w:r>
        <w:t xml:space="preserve"> továren. </w:t>
      </w:r>
      <w:r>
        <w:rPr>
          <w:color w:val="0BC582"/>
        </w:rPr>
        <w:t>Gras</w:t>
      </w:r>
      <w:r>
        <w:t xml:space="preserve"> uvedl, že </w:t>
      </w:r>
      <w:r>
        <w:rPr>
          <w:color w:val="703B01"/>
        </w:rPr>
        <w:t>tento podnik se společnou majetkovou účastí</w:t>
      </w:r>
      <w:r>
        <w:t xml:space="preserve"> představuje značné úspory </w:t>
      </w:r>
      <w:r>
        <w:rPr>
          <w:color w:val="04640D"/>
        </w:rPr>
        <w:t xml:space="preserve">jak </w:t>
      </w:r>
      <w:r>
        <w:rPr>
          <w:color w:val="310106"/>
        </w:rPr>
        <w:t>pro společnost Renault</w:t>
      </w:r>
      <w:r>
        <w:rPr>
          <w:color w:val="04640D"/>
        </w:rPr>
        <w:t xml:space="preserve">, tak i </w:t>
      </w:r>
      <w:r>
        <w:rPr>
          <w:color w:val="FEFB0A"/>
        </w:rPr>
        <w:t>pro společnost DAF</w:t>
      </w:r>
      <w:r>
        <w:t xml:space="preserve">, protože </w:t>
      </w:r>
      <w:r>
        <w:rPr>
          <w:color w:val="04640D"/>
        </w:rPr>
        <w:t>obě společnosti</w:t>
      </w:r>
      <w:r>
        <w:t xml:space="preserve"> by stejně musely zmodernizovat současné řady lehkých nákladních automobilů. Spojením </w:t>
      </w:r>
      <w:r>
        <w:rPr>
          <w:color w:val="118B8A"/>
        </w:rPr>
        <w:t>svých</w:t>
      </w:r>
      <w:r>
        <w:rPr>
          <w:color w:val="4AFEFA"/>
        </w:rPr>
        <w:t xml:space="preserve"> zdrojů</w:t>
      </w:r>
      <w:r>
        <w:t xml:space="preserve"> </w:t>
      </w:r>
      <w:r>
        <w:rPr>
          <w:color w:val="04640D"/>
        </w:rPr>
        <w:t>tyto dvě skupiny</w:t>
      </w:r>
      <w:r>
        <w:t xml:space="preserve"> efektivně rozdělily </w:t>
      </w:r>
      <w:r>
        <w:rPr>
          <w:color w:val="FCB164"/>
        </w:rPr>
        <w:t xml:space="preserve">náklady na návrh a vývoj, </w:t>
      </w:r>
      <w:r>
        <w:rPr>
          <w:color w:val="796EE6"/>
        </w:rPr>
        <w:t>které</w:t>
      </w:r>
      <w:r>
        <w:rPr>
          <w:color w:val="FCB164"/>
        </w:rPr>
        <w:t xml:space="preserve"> by jinak musely vynaložit</w:t>
      </w:r>
      <w:r>
        <w:t xml:space="preserve">, řekl. Funkcionáři </w:t>
      </w:r>
      <w:r>
        <w:rPr>
          <w:color w:val="000D2C"/>
        </w:rPr>
        <w:t>společnosti Renault</w:t>
      </w:r>
      <w:r>
        <w:t xml:space="preserve"> uvedli, že potenciální evropský trh s lehkými nákladními automobily v rozsahu 2.5 tuny až 4.2 tuny pojme ročně 700000 až 800000 vozidel a </w:t>
      </w:r>
      <w:r>
        <w:rPr>
          <w:color w:val="04640D"/>
        </w:rPr>
        <w:t>společnosti Renault a DAF</w:t>
      </w:r>
      <w:r>
        <w:t xml:space="preserve"> míří k asi 11% společnému podílu na trhu. </w:t>
      </w:r>
      <w:r>
        <w:rPr>
          <w:color w:val="310106"/>
        </w:rPr>
        <w:t>Společnost Renault</w:t>
      </w:r>
      <w:r>
        <w:rPr>
          <w:color w:val="04640D"/>
        </w:rPr>
        <w:t xml:space="preserve"> i </w:t>
      </w:r>
      <w:r>
        <w:rPr>
          <w:color w:val="FEFB0A"/>
        </w:rPr>
        <w:t>společnost DAF</w:t>
      </w:r>
      <w:r>
        <w:t xml:space="preserve"> budou mít </w:t>
      </w:r>
      <w:r>
        <w:rPr>
          <w:color w:val="FB5514"/>
        </w:rPr>
        <w:t>na tuto novou řadu nákladních automobilů a lehkých nákladních automobilů</w:t>
      </w:r>
      <w:r>
        <w:t xml:space="preserve"> celosvětová marketingová práva. Podle jiné dohody bude moci také </w:t>
      </w:r>
      <w:r>
        <w:rPr>
          <w:color w:val="53495F"/>
        </w:rPr>
        <w:t>pobočka Rover Group PLC</w:t>
      </w:r>
      <w:r>
        <w:t xml:space="preserve"> společnosti British Aerospace PLC nabízet vozidla přes </w:t>
      </w:r>
      <w:r>
        <w:rPr>
          <w:color w:val="53495F"/>
        </w:rPr>
        <w:t>své</w:t>
      </w:r>
      <w:r>
        <w:t xml:space="preserve"> dealery </w:t>
      </w:r>
      <w:r>
        <w:rPr>
          <w:color w:val="E115C0"/>
        </w:rPr>
        <w:t>ve Velké Británii</w:t>
      </w:r>
      <w:r>
        <w:t xml:space="preserve"> a </w:t>
      </w:r>
      <w:r>
        <w:rPr>
          <w:color w:val="F95475"/>
        </w:rPr>
        <w:t xml:space="preserve">pobočka Renault Vehicles Industriels pro montáž nákladních automobilů, </w:t>
      </w:r>
      <w:r>
        <w:rPr>
          <w:color w:val="61FC03"/>
        </w:rPr>
        <w:t>která</w:t>
      </w:r>
      <w:r>
        <w:rPr>
          <w:color w:val="F95475"/>
        </w:rPr>
        <w:t xml:space="preserve"> patří </w:t>
      </w:r>
      <w:r>
        <w:rPr>
          <w:color w:val="5D9608"/>
        </w:rPr>
        <w:t>společnosti Renault</w:t>
      </w:r>
      <w:r>
        <w:t xml:space="preserve">, bude mít podobná práva </w:t>
      </w:r>
      <w:r>
        <w:rPr>
          <w:color w:val="00587F"/>
        </w:rPr>
        <w:t>ve Francii</w:t>
      </w:r>
      <w:r>
        <w:t xml:space="preserve">. </w:t>
      </w:r>
      <w:r>
        <w:rPr>
          <w:color w:val="B70639"/>
        </w:rPr>
        <w:t>Společnost DAF</w:t>
      </w:r>
      <w:r>
        <w:t xml:space="preserve"> je ze 16 % vlastněna společností British Aerospace, dalších 6.5 % drží holandská, státem vlastněná, chemická skupina NV DSM. Dalších 11 % kapitálu </w:t>
      </w:r>
      <w:r>
        <w:rPr>
          <w:color w:val="B70639"/>
        </w:rPr>
        <w:t>společnosti DAF</w:t>
      </w:r>
      <w:r>
        <w:t xml:space="preserve"> drží rodina van Doorne z Nizozemí.</w:t>
      </w:r>
    </w:p>
    <w:p>
      <w:r>
        <w:rPr>
          <w:b/>
        </w:rPr>
        <w:t>Document number 1497</w:t>
      </w:r>
    </w:p>
    <w:p>
      <w:r>
        <w:rPr>
          <w:b/>
        </w:rPr>
        <w:t>Document identifier: wsj1795-001</w:t>
      </w:r>
    </w:p>
    <w:p>
      <w:r>
        <w:rPr>
          <w:color w:val="310106"/>
        </w:rPr>
        <w:t>Federální rezervní systém</w:t>
      </w:r>
      <w:r>
        <w:t xml:space="preserve"> je základním orgánem pro podávání návrhů na organizační a instituční změny, a to ze dvou důvodů. Zaprvé, má </w:t>
      </w:r>
      <w:r>
        <w:rPr>
          <w:color w:val="04640D"/>
        </w:rPr>
        <w:t>ve vládě</w:t>
      </w:r>
      <w:r>
        <w:t xml:space="preserve"> nezvyklou pozici. </w:t>
      </w:r>
      <w:r>
        <w:rPr>
          <w:color w:val="FEFB0A"/>
        </w:rPr>
        <w:t xml:space="preserve">Je zvláštním způsobem nezávislý na zvolených funkcionářích a zároveň má moc nad jedním z nejmocnějších nástrojů </w:t>
      </w:r>
      <w:r>
        <w:rPr>
          <w:color w:val="FB5514"/>
        </w:rPr>
        <w:t>vlády</w:t>
      </w:r>
      <w:r>
        <w:rPr>
          <w:color w:val="FEFB0A"/>
        </w:rPr>
        <w:t xml:space="preserve"> - řídí veškeré finance </w:t>
      </w:r>
      <w:r>
        <w:rPr>
          <w:color w:val="E115C0"/>
        </w:rPr>
        <w:t>státu</w:t>
      </w:r>
      <w:r>
        <w:t xml:space="preserve">. </w:t>
      </w:r>
      <w:r>
        <w:rPr>
          <w:color w:val="FEFB0A"/>
        </w:rPr>
        <w:t>To</w:t>
      </w:r>
      <w:r>
        <w:t xml:space="preserve"> je </w:t>
      </w:r>
      <w:r>
        <w:rPr>
          <w:color w:val="00587F"/>
        </w:rPr>
        <w:t xml:space="preserve">stav, </w:t>
      </w:r>
      <w:r>
        <w:rPr>
          <w:color w:val="0BC582"/>
        </w:rPr>
        <w:t>který</w:t>
      </w:r>
      <w:r>
        <w:rPr>
          <w:color w:val="00587F"/>
        </w:rPr>
        <w:t xml:space="preserve"> lze snadno popsat jako nedemokratický</w:t>
      </w:r>
      <w:r>
        <w:t xml:space="preserve">. Zadruhé, protože </w:t>
      </w:r>
      <w:r>
        <w:rPr>
          <w:color w:val="310106"/>
        </w:rPr>
        <w:t>Federální rezervní systém</w:t>
      </w:r>
      <w:r>
        <w:t xml:space="preserve"> je strážcem měny, a tudíž strážcem stability cenové hladiny, bývá nucen zavádět nepopulární opatření. </w:t>
      </w:r>
      <w:r>
        <w:rPr>
          <w:color w:val="FEB8C8"/>
        </w:rPr>
        <w:t xml:space="preserve">Jak říkával bývalý předseda </w:t>
      </w:r>
      <w:r>
        <w:rPr>
          <w:color w:val="9E8317"/>
        </w:rPr>
        <w:t>Federálního rezervního systému</w:t>
      </w:r>
      <w:r>
        <w:rPr>
          <w:color w:val="FEB8C8"/>
        </w:rPr>
        <w:t xml:space="preserve"> William McChesney Martin, láhev punče odnesli zrovna </w:t>
      </w:r>
      <w:r>
        <w:rPr>
          <w:color w:val="01190F"/>
        </w:rPr>
        <w:t xml:space="preserve">ve chvíli, </w:t>
      </w:r>
      <w:r>
        <w:rPr>
          <w:color w:val="847D81"/>
        </w:rPr>
        <w:t>kdy</w:t>
      </w:r>
      <w:r>
        <w:rPr>
          <w:color w:val="01190F"/>
        </w:rPr>
        <w:t xml:space="preserve"> se </w:t>
      </w:r>
      <w:r>
        <w:rPr>
          <w:color w:val="58018B"/>
        </w:rPr>
        <w:t>večírek</w:t>
      </w:r>
      <w:r>
        <w:rPr>
          <w:color w:val="01190F"/>
        </w:rPr>
        <w:t xml:space="preserve"> začínal rozbíhat</w:t>
      </w:r>
      <w:r>
        <w:t xml:space="preserve">. A proto je </w:t>
      </w:r>
      <w:r>
        <w:rPr>
          <w:color w:val="310106"/>
        </w:rPr>
        <w:t>Federální rezervní systém</w:t>
      </w:r>
      <w:r>
        <w:t xml:space="preserve"> oblíbeným cílem stížností politiků. </w:t>
      </w:r>
      <w:r>
        <w:rPr>
          <w:color w:val="310106"/>
        </w:rPr>
        <w:t>Federálnímu rezervnímu systému</w:t>
      </w:r>
      <w:r>
        <w:t xml:space="preserve"> se vina </w:t>
      </w:r>
      <w:r>
        <w:rPr>
          <w:color w:val="B70639"/>
        </w:rPr>
        <w:t xml:space="preserve">za nepříjemnosti, </w:t>
      </w:r>
      <w:r>
        <w:rPr>
          <w:color w:val="703B01"/>
        </w:rPr>
        <w:t>jakými</w:t>
      </w:r>
      <w:r>
        <w:rPr>
          <w:color w:val="B70639"/>
        </w:rPr>
        <w:t xml:space="preserve"> jsou vysoké úrokové míry a pomalý ekonomický růst</w:t>
      </w:r>
      <w:r>
        <w:t xml:space="preserve">, připisuje snadno, a tak se </w:t>
      </w:r>
      <w:r>
        <w:rPr>
          <w:color w:val="F7F1DF"/>
        </w:rPr>
        <w:t>politici</w:t>
      </w:r>
      <w:r>
        <w:t xml:space="preserve"> </w:t>
      </w:r>
      <w:r>
        <w:rPr>
          <w:color w:val="F7F1DF"/>
        </w:rPr>
        <w:t>své</w:t>
      </w:r>
      <w:r>
        <w:t xml:space="preserve"> zodpovědnosti lehce zbaví prostým poukazováním na nezávislost </w:t>
      </w:r>
      <w:r>
        <w:rPr>
          <w:color w:val="310106"/>
        </w:rPr>
        <w:t>Federálního rezervního systému</w:t>
      </w:r>
      <w:r>
        <w:t xml:space="preserve">. Také proto se začaly objevovat </w:t>
      </w:r>
      <w:r>
        <w:rPr>
          <w:color w:val="118B8A"/>
        </w:rPr>
        <w:t xml:space="preserve">návrhy na "reformu" </w:t>
      </w:r>
      <w:r>
        <w:rPr>
          <w:color w:val="4AFEFA"/>
        </w:rPr>
        <w:t>Federálního rezervního systému</w:t>
      </w:r>
      <w:r>
        <w:rPr>
          <w:color w:val="118B8A"/>
        </w:rPr>
        <w:t xml:space="preserve">, </w:t>
      </w:r>
      <w:r>
        <w:rPr>
          <w:color w:val="FCB164"/>
        </w:rPr>
        <w:t>jejichž</w:t>
      </w:r>
      <w:r>
        <w:rPr>
          <w:color w:val="118B8A"/>
        </w:rPr>
        <w:t xml:space="preserve"> společným rysem jsou požadavky na větší otevřenost </w:t>
      </w:r>
      <w:r>
        <w:rPr>
          <w:color w:val="4AFEFA"/>
        </w:rPr>
        <w:t>Federálního rezervního systému</w:t>
      </w:r>
      <w:r>
        <w:rPr>
          <w:color w:val="118B8A"/>
        </w:rPr>
        <w:t xml:space="preserve"> </w:t>
      </w:r>
      <w:r>
        <w:rPr>
          <w:color w:val="796EE6"/>
        </w:rPr>
        <w:t>vůči</w:t>
      </w:r>
      <w:r>
        <w:rPr>
          <w:color w:val="000D2C"/>
        </w:rPr>
        <w:t xml:space="preserve"> vládě</w:t>
      </w:r>
      <w:r>
        <w:rPr>
          <w:color w:val="118B8A"/>
        </w:rPr>
        <w:t xml:space="preserve">, </w:t>
      </w:r>
      <w:r>
        <w:rPr>
          <w:color w:val="53495F"/>
        </w:rPr>
        <w:t>Kongresu</w:t>
      </w:r>
      <w:r>
        <w:rPr>
          <w:color w:val="118B8A"/>
        </w:rPr>
        <w:t xml:space="preserve"> a veřejnosti - ovšem bez zvýšení zodpovědnosti politiků</w:t>
      </w:r>
      <w:r>
        <w:t xml:space="preserve">. </w:t>
      </w:r>
      <w:r>
        <w:rPr>
          <w:color w:val="118B8A"/>
        </w:rPr>
        <w:t>Tyto návrhy</w:t>
      </w:r>
      <w:r>
        <w:t xml:space="preserve"> zahrnují požadavky na změnu délky předsednického období, na zkrácení členského období, na vyloučení ředitelů federálních rezervních bank z rozhodovacího procesu, na přítomnost </w:t>
      </w:r>
      <w:r>
        <w:rPr>
          <w:color w:val="F95475"/>
        </w:rPr>
        <w:t>ministra financí</w:t>
      </w:r>
      <w:r>
        <w:t xml:space="preserve"> </w:t>
      </w:r>
      <w:r>
        <w:rPr>
          <w:color w:val="61FC03"/>
        </w:rPr>
        <w:t xml:space="preserve">v Radě </w:t>
      </w:r>
      <w:r>
        <w:rPr>
          <w:color w:val="5D9608"/>
        </w:rPr>
        <w:t>Federálního rezervního systému</w:t>
      </w:r>
      <w:r>
        <w:t xml:space="preserve">, na audit </w:t>
      </w:r>
      <w:r>
        <w:rPr>
          <w:color w:val="310106"/>
        </w:rPr>
        <w:t>Federálního rezervního systému</w:t>
      </w:r>
      <w:r>
        <w:t xml:space="preserve"> provedený Nejvyšším kontrolním úřadem, jakožto vyšetřovacím orgánem </w:t>
      </w:r>
      <w:r>
        <w:rPr>
          <w:color w:val="DE98FD"/>
        </w:rPr>
        <w:t>Kongresu</w:t>
      </w:r>
      <w:r>
        <w:t xml:space="preserve">, na zahrnutí nákladů </w:t>
      </w:r>
      <w:r>
        <w:rPr>
          <w:color w:val="310106"/>
        </w:rPr>
        <w:t>Federálního rezervního systému</w:t>
      </w:r>
      <w:r>
        <w:t xml:space="preserve"> do státního rozpočtu a na okamžité zveřejnění protokolů </w:t>
      </w:r>
      <w:r>
        <w:rPr>
          <w:color w:val="310106"/>
        </w:rPr>
        <w:t>Federálního rezervního systému</w:t>
      </w:r>
      <w:r>
        <w:t xml:space="preserve">. </w:t>
      </w:r>
      <w:r>
        <w:rPr>
          <w:color w:val="DE98FD"/>
        </w:rPr>
        <w:t>Kongres</w:t>
      </w:r>
      <w:r>
        <w:t xml:space="preserve"> se některými </w:t>
      </w:r>
      <w:r>
        <w:rPr>
          <w:color w:val="118B8A"/>
        </w:rPr>
        <w:t>z těchto návrhů</w:t>
      </w:r>
      <w:r>
        <w:t xml:space="preserve"> znovu zabývá. Avšak </w:t>
      </w:r>
      <w:r>
        <w:rPr>
          <w:color w:val="118B8A"/>
        </w:rPr>
        <w:t>tyto návrhy</w:t>
      </w:r>
      <w:r>
        <w:t xml:space="preserve"> nevycházejí ze skutečných problémů </w:t>
      </w:r>
      <w:r>
        <w:rPr>
          <w:color w:val="310106"/>
        </w:rPr>
        <w:t>Federálního rezervního systému</w:t>
      </w:r>
      <w:r>
        <w:t xml:space="preserve">, ale pouze z jakési iluze, že toto jsou skutečné problémy </w:t>
      </w:r>
      <w:r>
        <w:rPr>
          <w:color w:val="310106"/>
        </w:rPr>
        <w:t>Federálního rezervního systému</w:t>
      </w:r>
      <w:r>
        <w:t xml:space="preserve">. Nejenže by </w:t>
      </w:r>
      <w:r>
        <w:rPr>
          <w:color w:val="118B8A"/>
        </w:rPr>
        <w:t>tyto návrhy</w:t>
      </w:r>
      <w:r>
        <w:t xml:space="preserve"> </w:t>
      </w:r>
      <w:r>
        <w:rPr>
          <w:color w:val="98A088"/>
        </w:rPr>
        <w:t>problémy</w:t>
      </w:r>
      <w:r>
        <w:t xml:space="preserve"> nevyřešily, ale ještě by </w:t>
      </w:r>
      <w:r>
        <w:rPr>
          <w:color w:val="98A088"/>
        </w:rPr>
        <w:t>je</w:t>
      </w:r>
      <w:r>
        <w:t xml:space="preserve"> zhoršily. Problém není v tom, že by </w:t>
      </w:r>
      <w:r>
        <w:rPr>
          <w:color w:val="310106"/>
        </w:rPr>
        <w:t>Federální rezervní systém</w:t>
      </w:r>
      <w:r>
        <w:t xml:space="preserve"> málo reagoval na veřejné zájmy. Ba naopak, reaguje až příliš na nesprávné výklady veřejných zájmů. </w:t>
      </w:r>
      <w:r>
        <w:rPr>
          <w:color w:val="4F584E"/>
        </w:rPr>
        <w:t>V Americe</w:t>
      </w:r>
      <w:r>
        <w:t xml:space="preserve"> je dnes </w:t>
      </w:r>
      <w:r>
        <w:rPr>
          <w:color w:val="248AD0"/>
        </w:rPr>
        <w:t>cenová hladina</w:t>
      </w:r>
      <w:r>
        <w:t xml:space="preserve"> asi 4 1/4 krát vyšší než před 30 lety. To, co před 30 lety stálo 100 dolarů, dnes průměrně stojí 425 dolarů. Jinými slovy, </w:t>
      </w:r>
      <w:r>
        <w:rPr>
          <w:color w:val="5C5300"/>
        </w:rPr>
        <w:t xml:space="preserve">za plat, </w:t>
      </w:r>
      <w:r>
        <w:rPr>
          <w:color w:val="9F6551"/>
        </w:rPr>
        <w:t>který</w:t>
      </w:r>
      <w:r>
        <w:rPr>
          <w:color w:val="5C5300"/>
        </w:rPr>
        <w:t xml:space="preserve"> byl před 30 lety 100 dolarů</w:t>
      </w:r>
      <w:r>
        <w:t xml:space="preserve">, by dnes člověk koupil zboží pouze v hodnotě 23.53 dolaru. </w:t>
      </w:r>
      <w:r>
        <w:rPr>
          <w:color w:val="BCFEC6"/>
        </w:rPr>
        <w:t xml:space="preserve">Míra inflace </w:t>
      </w:r>
      <w:r>
        <w:rPr>
          <w:color w:val="932C70"/>
        </w:rPr>
        <w:t>ve dvou případech</w:t>
      </w:r>
      <w:r>
        <w:rPr>
          <w:color w:val="BCFEC6"/>
        </w:rPr>
        <w:t xml:space="preserve"> vzrostla na více než 10 % ročně</w:t>
      </w:r>
      <w:r>
        <w:t xml:space="preserve">. </w:t>
      </w:r>
      <w:r>
        <w:rPr>
          <w:color w:val="2B1B04"/>
        </w:rPr>
        <w:t>V obou případech</w:t>
      </w:r>
      <w:r>
        <w:t xml:space="preserve"> způsobil konec </w:t>
      </w:r>
      <w:r>
        <w:rPr>
          <w:color w:val="BCFEC6"/>
        </w:rPr>
        <w:t>této neudržitelné situace</w:t>
      </w:r>
      <w:r>
        <w:t xml:space="preserve"> hlubokou recesi - dvě největší recese v poválečném období. </w:t>
      </w:r>
      <w:r>
        <w:rPr>
          <w:color w:val="B5AFC4"/>
        </w:rPr>
        <w:t xml:space="preserve">Obrovská inflace </w:t>
      </w:r>
      <w:r>
        <w:rPr>
          <w:color w:val="D4C67A"/>
        </w:rPr>
        <w:t>posledních 30 let</w:t>
      </w:r>
      <w:r>
        <w:t xml:space="preserve"> byla důsledkem monetární politiky. Rozhodně by se </w:t>
      </w:r>
      <w:r>
        <w:rPr>
          <w:color w:val="B5AFC4"/>
        </w:rPr>
        <w:t>to</w:t>
      </w:r>
      <w:r>
        <w:t xml:space="preserve"> nestalo, nebýt podpory </w:t>
      </w:r>
      <w:r>
        <w:rPr>
          <w:color w:val="AE7AA1"/>
        </w:rPr>
        <w:t xml:space="preserve">monetární politiky, </w:t>
      </w:r>
      <w:r>
        <w:rPr>
          <w:color w:val="C2A393"/>
        </w:rPr>
        <w:t>která</w:t>
      </w:r>
      <w:r>
        <w:rPr>
          <w:color w:val="AE7AA1"/>
        </w:rPr>
        <w:t xml:space="preserve"> se </w:t>
      </w:r>
      <w:r>
        <w:rPr>
          <w:color w:val="0232FD"/>
        </w:rPr>
        <w:t>v té době</w:t>
      </w:r>
      <w:r>
        <w:rPr>
          <w:color w:val="AE7AA1"/>
        </w:rPr>
        <w:t xml:space="preserve"> postarala </w:t>
      </w:r>
      <w:r>
        <w:rPr>
          <w:color w:val="6A3A35"/>
        </w:rPr>
        <w:t xml:space="preserve">o desetinásobné zvýšení </w:t>
      </w:r>
      <w:r>
        <w:rPr>
          <w:color w:val="BA6801"/>
        </w:rPr>
        <w:t>množství peněz v oběhu</w:t>
      </w:r>
      <w:r>
        <w:t xml:space="preserve">. A </w:t>
      </w:r>
      <w:r>
        <w:rPr>
          <w:color w:val="168E5C"/>
        </w:rPr>
        <w:t>k tomuto navýšení</w:t>
      </w:r>
      <w:r>
        <w:t xml:space="preserve"> by bez svolení </w:t>
      </w:r>
      <w:r>
        <w:rPr>
          <w:color w:val="310106"/>
        </w:rPr>
        <w:t>Federálního rezervního systému</w:t>
      </w:r>
      <w:r>
        <w:t xml:space="preserve"> bývalo nedošlo. </w:t>
      </w:r>
      <w:r>
        <w:rPr>
          <w:color w:val="16C0D0"/>
        </w:rPr>
        <w:t xml:space="preserve">Monetární politika, </w:t>
      </w:r>
      <w:r>
        <w:rPr>
          <w:color w:val="C62100"/>
        </w:rPr>
        <w:t>které</w:t>
      </w:r>
      <w:r>
        <w:rPr>
          <w:color w:val="16C0D0"/>
        </w:rPr>
        <w:t xml:space="preserve"> by se reforma </w:t>
      </w:r>
      <w:r>
        <w:rPr>
          <w:color w:val="014347"/>
        </w:rPr>
        <w:t>Federálního rezervního systému</w:t>
      </w:r>
      <w:r>
        <w:rPr>
          <w:color w:val="16C0D0"/>
        </w:rPr>
        <w:t xml:space="preserve"> měla týkat</w:t>
      </w:r>
      <w:r>
        <w:t xml:space="preserve">, řeší otázku, jak opakování této situace zabránit. Chybná monetární politika </w:t>
      </w:r>
      <w:r>
        <w:rPr>
          <w:color w:val="233809"/>
        </w:rPr>
        <w:t>uplynulých 30 let</w:t>
      </w:r>
      <w:r>
        <w:t xml:space="preserve"> měla dva základní důvody: 1. V určité míře sdílel </w:t>
      </w:r>
      <w:r>
        <w:rPr>
          <w:color w:val="310106"/>
        </w:rPr>
        <w:t>Federální rezervní systém</w:t>
      </w:r>
      <w:r>
        <w:t xml:space="preserve"> </w:t>
      </w:r>
      <w:r>
        <w:rPr>
          <w:color w:val="42083B"/>
        </w:rPr>
        <w:t>populární, ale nesprávný názor, že expanzivní monetární politika může vést ke zvýšení zaměstnanosti a výkonnosti</w:t>
      </w:r>
      <w:r>
        <w:t xml:space="preserve">. 2. </w:t>
      </w:r>
      <w:r>
        <w:rPr>
          <w:color w:val="310106"/>
        </w:rPr>
        <w:t>Federální rezervní systém</w:t>
      </w:r>
      <w:r>
        <w:t xml:space="preserve"> cítil potřebu se </w:t>
      </w:r>
      <w:r>
        <w:rPr>
          <w:color w:val="42083B"/>
        </w:rPr>
        <w:t>tomuto názoru</w:t>
      </w:r>
      <w:r>
        <w:t xml:space="preserve"> přizpůsobit i </w:t>
      </w:r>
      <w:r>
        <w:rPr>
          <w:color w:val="82785D"/>
        </w:rPr>
        <w:t xml:space="preserve">v případech, </w:t>
      </w:r>
      <w:r>
        <w:rPr>
          <w:color w:val="023087"/>
        </w:rPr>
        <w:t>kdy</w:t>
      </w:r>
      <w:r>
        <w:rPr>
          <w:color w:val="82785D"/>
        </w:rPr>
        <w:t xml:space="preserve"> </w:t>
      </w:r>
      <w:r>
        <w:rPr>
          <w:color w:val="B7DAD2"/>
        </w:rPr>
        <w:t>ho</w:t>
      </w:r>
      <w:r>
        <w:rPr>
          <w:color w:val="82785D"/>
        </w:rPr>
        <w:t xml:space="preserve"> nesdílel</w:t>
      </w:r>
      <w:r>
        <w:t xml:space="preserve">. Zdá se, že </w:t>
      </w:r>
      <w:r>
        <w:rPr>
          <w:color w:val="310106"/>
        </w:rPr>
        <w:t>Federální rezervní systém</w:t>
      </w:r>
      <w:r>
        <w:t xml:space="preserve"> má i přes veškerá formální ujišťování o </w:t>
      </w:r>
      <w:r>
        <w:rPr>
          <w:color w:val="310106"/>
        </w:rPr>
        <w:t>své</w:t>
      </w:r>
      <w:r>
        <w:t xml:space="preserve"> nezávislosti stále pocit, že </w:t>
      </w:r>
      <w:r>
        <w:rPr>
          <w:color w:val="310106"/>
        </w:rPr>
        <w:t>svou</w:t>
      </w:r>
      <w:r>
        <w:t xml:space="preserve"> nezávislost ztratí, pokud bude </w:t>
      </w:r>
      <w:r>
        <w:rPr>
          <w:color w:val="310106"/>
        </w:rPr>
        <w:t>svého</w:t>
      </w:r>
      <w:r>
        <w:t xml:space="preserve"> postavení příliš využívat. </w:t>
      </w:r>
      <w:r>
        <w:rPr>
          <w:color w:val="196956"/>
        </w:rPr>
        <w:t xml:space="preserve">Běžné návrhy na reformu </w:t>
      </w:r>
      <w:r>
        <w:rPr>
          <w:color w:val="8C41BB"/>
        </w:rPr>
        <w:t>Federálního rezervního systému</w:t>
      </w:r>
      <w:r>
        <w:t xml:space="preserve"> by situaci jen zhoršily, tedy za předpokladu, že by měly vůbec nějaký efekt. Příkladem může být v současné době nejdiskutovanější návrh na přítomnost </w:t>
      </w:r>
      <w:r>
        <w:rPr>
          <w:color w:val="F95475"/>
        </w:rPr>
        <w:t>ministra financí</w:t>
      </w:r>
      <w:r>
        <w:t xml:space="preserve"> </w:t>
      </w:r>
      <w:r>
        <w:rPr>
          <w:color w:val="61FC03"/>
        </w:rPr>
        <w:t>v Radě guvernérů</w:t>
      </w:r>
      <w:r>
        <w:t xml:space="preserve">. </w:t>
      </w:r>
      <w:r>
        <w:rPr>
          <w:color w:val="F95475"/>
        </w:rPr>
        <w:t>Ministr financí</w:t>
      </w:r>
      <w:r>
        <w:t xml:space="preserve"> je největším světovým dlužníkem. Je sžírán stálou touhou po nižších úrokových sazbách. A navíc je politickým agentem </w:t>
      </w:r>
      <w:r>
        <w:rPr>
          <w:color w:val="ECEDFE"/>
        </w:rPr>
        <w:t xml:space="preserve">politického prezidenta, </w:t>
      </w:r>
      <w:r>
        <w:rPr>
          <w:color w:val="2B2D32"/>
        </w:rPr>
        <w:t>kterého</w:t>
      </w:r>
      <w:r>
        <w:rPr>
          <w:color w:val="ECEDFE"/>
        </w:rPr>
        <w:t xml:space="preserve"> místo dlouhodobého zdraví ekonomiky zajímá hlavně ekonomický růst před příštími volbami</w:t>
      </w:r>
      <w:r>
        <w:t xml:space="preserve">. </w:t>
      </w:r>
      <w:r>
        <w:rPr>
          <w:color w:val="F95475"/>
        </w:rPr>
        <w:t>Ministr financí</w:t>
      </w:r>
      <w:r>
        <w:t xml:space="preserve"> nyní čelí dalšímu podezření, </w:t>
      </w:r>
      <w:r>
        <w:rPr>
          <w:color w:val="94C661"/>
        </w:rPr>
        <w:t xml:space="preserve">že je členem klubu </w:t>
      </w:r>
      <w:r>
        <w:rPr>
          <w:color w:val="F8907D"/>
        </w:rPr>
        <w:t xml:space="preserve">sedmi ministrů financí, </w:t>
      </w:r>
      <w:r>
        <w:rPr>
          <w:color w:val="895E6B"/>
        </w:rPr>
        <w:t>kteří</w:t>
      </w:r>
      <w:r>
        <w:rPr>
          <w:color w:val="F8907D"/>
        </w:rPr>
        <w:t xml:space="preserve"> se příležitostně schází, aby</w:t>
      </w:r>
      <w:r>
        <w:t xml:space="preserve"> </w:t>
      </w:r>
      <w:r>
        <w:rPr>
          <w:color w:val="788E95"/>
        </w:rPr>
        <w:t>se dohodli na výši devizových kurzů</w:t>
      </w:r>
      <w:r>
        <w:t xml:space="preserve">, a </w:t>
      </w:r>
      <w:r>
        <w:rPr>
          <w:color w:val="FB6AB8"/>
        </w:rPr>
        <w:t>to</w:t>
      </w:r>
      <w:r>
        <w:t xml:space="preserve"> není v souladu s hlavním záměrem </w:t>
      </w:r>
      <w:r>
        <w:rPr>
          <w:color w:val="310106"/>
        </w:rPr>
        <w:t>Federálního rezervního systému</w:t>
      </w:r>
      <w:r>
        <w:t xml:space="preserve"> stabilizovat cenovou hladinu. Jak </w:t>
      </w:r>
      <w:r>
        <w:rPr>
          <w:color w:val="576094"/>
        </w:rPr>
        <w:t>si</w:t>
      </w:r>
      <w:r>
        <w:t xml:space="preserve"> pak má </w:t>
      </w:r>
      <w:r>
        <w:rPr>
          <w:color w:val="576094"/>
        </w:rPr>
        <w:t xml:space="preserve">rozumný člen </w:t>
      </w:r>
      <w:r>
        <w:rPr>
          <w:color w:val="DB1474"/>
        </w:rPr>
        <w:t xml:space="preserve">Rady </w:t>
      </w:r>
      <w:r>
        <w:rPr>
          <w:color w:val="8489AE"/>
        </w:rPr>
        <w:t>federálního rezervního systému</w:t>
      </w:r>
      <w:r>
        <w:t xml:space="preserve"> vykládat </w:t>
      </w:r>
      <w:r>
        <w:rPr>
          <w:color w:val="860E04"/>
        </w:rPr>
        <w:t xml:space="preserve">rozhodnutí </w:t>
      </w:r>
      <w:r>
        <w:rPr>
          <w:color w:val="FBC206"/>
        </w:rPr>
        <w:t>Kongresu</w:t>
      </w:r>
      <w:r>
        <w:rPr>
          <w:color w:val="860E04"/>
        </w:rPr>
        <w:t xml:space="preserve"> včlenit </w:t>
      </w:r>
      <w:r>
        <w:rPr>
          <w:color w:val="6EAB9B"/>
        </w:rPr>
        <w:t>ministra financí</w:t>
      </w:r>
      <w:r>
        <w:rPr>
          <w:color w:val="860E04"/>
        </w:rPr>
        <w:t xml:space="preserve"> </w:t>
      </w:r>
      <w:r>
        <w:rPr>
          <w:color w:val="F2CDFE"/>
        </w:rPr>
        <w:t>do rady</w:t>
      </w:r>
      <w:r>
        <w:t xml:space="preserve">? Mohl by </w:t>
      </w:r>
      <w:r>
        <w:rPr>
          <w:color w:val="576094"/>
        </w:rPr>
        <w:t>si</w:t>
      </w:r>
      <w:r>
        <w:t xml:space="preserve"> </w:t>
      </w:r>
      <w:r>
        <w:rPr>
          <w:color w:val="860E04"/>
        </w:rPr>
        <w:t>to</w:t>
      </w:r>
      <w:r>
        <w:t xml:space="preserve"> vykládat jako podporu </w:t>
      </w:r>
      <w:r>
        <w:rPr>
          <w:color w:val="310106"/>
        </w:rPr>
        <w:t>Federálního rezervního systému</w:t>
      </w:r>
      <w:r>
        <w:t xml:space="preserve"> v </w:t>
      </w:r>
      <w:r>
        <w:rPr>
          <w:color w:val="310106"/>
        </w:rPr>
        <w:t>jeho</w:t>
      </w:r>
      <w:r>
        <w:t xml:space="preserve"> snaze klást hlavní důraz na stabilizaci cenové hladiny? Nebo by </w:t>
      </w:r>
      <w:r>
        <w:rPr>
          <w:color w:val="576094"/>
        </w:rPr>
        <w:t>si</w:t>
      </w:r>
      <w:r>
        <w:t xml:space="preserve"> </w:t>
      </w:r>
      <w:r>
        <w:rPr>
          <w:color w:val="860E04"/>
        </w:rPr>
        <w:t>to</w:t>
      </w:r>
      <w:r>
        <w:t xml:space="preserve"> vykládal jako instrukci věnovat se především </w:t>
      </w:r>
      <w:r>
        <w:rPr>
          <w:color w:val="645341"/>
        </w:rPr>
        <w:t xml:space="preserve">těmto jiným zájmům, </w:t>
      </w:r>
      <w:r>
        <w:rPr>
          <w:color w:val="760035"/>
        </w:rPr>
        <w:t>které</w:t>
      </w:r>
      <w:r>
        <w:rPr>
          <w:color w:val="645341"/>
        </w:rPr>
        <w:t xml:space="preserve"> reprezentuje </w:t>
      </w:r>
      <w:r>
        <w:rPr>
          <w:color w:val="647A41"/>
        </w:rPr>
        <w:t>ministr</w:t>
      </w:r>
      <w:r>
        <w:t xml:space="preserve"> - nízkým úrokovým sazbám, krátkodobé ekonomické expanzi a stabilizaci směnných kursů na mezinárodně řízené úrovni? Zdá se, že odpověď je jasná. (Je pravda, že řada předsedů </w:t>
      </w:r>
      <w:r>
        <w:rPr>
          <w:color w:val="310106"/>
        </w:rPr>
        <w:t>Federálního rezervního systému</w:t>
      </w:r>
      <w:r>
        <w:t xml:space="preserve"> podporovala domněnku, že </w:t>
      </w:r>
      <w:r>
        <w:rPr>
          <w:color w:val="F95475"/>
        </w:rPr>
        <w:t>ministr financí</w:t>
      </w:r>
      <w:r>
        <w:t xml:space="preserve"> </w:t>
      </w:r>
      <w:r>
        <w:rPr>
          <w:color w:val="310106"/>
        </w:rPr>
        <w:t>do Federálního rezervního systému</w:t>
      </w:r>
      <w:r>
        <w:t xml:space="preserve"> patří. </w:t>
      </w:r>
      <w:r>
        <w:rPr>
          <w:color w:val="496E76"/>
        </w:rPr>
        <w:t>Svou</w:t>
      </w:r>
      <w:r>
        <w:t xml:space="preserve"> stálou připraveností vyřešit ohledně federálních rozpočtových záležitostí všechno možné i nemožné podpořili </w:t>
      </w:r>
      <w:r>
        <w:rPr>
          <w:color w:val="496E76"/>
        </w:rPr>
        <w:t>předsedové</w:t>
      </w:r>
      <w:r>
        <w:t xml:space="preserve"> domněnku, že fiskální a monetární politika jsou přísadami </w:t>
      </w:r>
      <w:r>
        <w:rPr>
          <w:color w:val="E3F894"/>
        </w:rPr>
        <w:t>společně vařeného guláše</w:t>
      </w:r>
      <w:r>
        <w:t xml:space="preserve">, a proto je přirozené, že by </w:t>
      </w:r>
      <w:r>
        <w:rPr>
          <w:color w:val="E3F894"/>
        </w:rPr>
        <w:t>ho</w:t>
      </w:r>
      <w:r>
        <w:t xml:space="preserve"> měl míchat </w:t>
      </w:r>
      <w:r>
        <w:rPr>
          <w:color w:val="310106"/>
        </w:rPr>
        <w:t xml:space="preserve">Federální rezervní systém </w:t>
      </w:r>
      <w:r>
        <w:rPr>
          <w:color w:val="F9D7CD"/>
        </w:rPr>
        <w:t>společně s</w:t>
      </w:r>
      <w:r>
        <w:rPr>
          <w:color w:val="310106"/>
        </w:rPr>
        <w:t xml:space="preserve"> ministerstvem financí a </w:t>
      </w:r>
      <w:r>
        <w:rPr>
          <w:color w:val="876128"/>
        </w:rPr>
        <w:t>pravděpodobně</w:t>
      </w:r>
      <w:r>
        <w:rPr>
          <w:color w:val="310106"/>
        </w:rPr>
        <w:t xml:space="preserve"> i </w:t>
      </w:r>
      <w:r>
        <w:rPr>
          <w:color w:val="A1A711"/>
        </w:rPr>
        <w:t>s Kongresem</w:t>
      </w:r>
      <w:r>
        <w:t xml:space="preserve">. Kdyby </w:t>
      </w:r>
      <w:r>
        <w:rPr>
          <w:color w:val="310106"/>
        </w:rPr>
        <w:t>Federální rezervní systém</w:t>
      </w:r>
      <w:r>
        <w:t xml:space="preserve"> více usiloval o nezávislost zbytku </w:t>
      </w:r>
      <w:r>
        <w:rPr>
          <w:color w:val="04640D"/>
        </w:rPr>
        <w:t>vlády</w:t>
      </w:r>
      <w:r>
        <w:t xml:space="preserve">, dokázal by </w:t>
      </w:r>
      <w:r>
        <w:rPr>
          <w:color w:val="310106"/>
        </w:rPr>
        <w:t>si</w:t>
      </w:r>
      <w:r>
        <w:t xml:space="preserve"> lépe ochránit i nezávislost </w:t>
      </w:r>
      <w:r>
        <w:rPr>
          <w:color w:val="310106"/>
        </w:rPr>
        <w:t>svou</w:t>
      </w:r>
      <w:r>
        <w:t xml:space="preserve">.) Problém </w:t>
      </w:r>
      <w:r>
        <w:rPr>
          <w:color w:val="310106"/>
        </w:rPr>
        <w:t>Federálního rezervního systému</w:t>
      </w:r>
      <w:r>
        <w:t xml:space="preserve"> nespočívá ani v </w:t>
      </w:r>
      <w:r>
        <w:rPr>
          <w:color w:val="310106"/>
        </w:rPr>
        <w:t>jeho</w:t>
      </w:r>
      <w:r>
        <w:t xml:space="preserve"> přílišné nezávislosti, ani v </w:t>
      </w:r>
      <w:r>
        <w:rPr>
          <w:color w:val="310106"/>
        </w:rPr>
        <w:t>jeho</w:t>
      </w:r>
      <w:r>
        <w:t xml:space="preserve"> přílišné nepolitičnosti. </w:t>
      </w:r>
      <w:r>
        <w:rPr>
          <w:color w:val="310106"/>
        </w:rPr>
        <w:t>Federální rezervní systém</w:t>
      </w:r>
      <w:r>
        <w:t xml:space="preserve"> nemůže ovlivnit to, že je otevřenější té političtější části </w:t>
      </w:r>
      <w:r>
        <w:rPr>
          <w:color w:val="04640D"/>
        </w:rPr>
        <w:t>vlády</w:t>
      </w:r>
      <w:r>
        <w:t xml:space="preserve">. </w:t>
      </w:r>
      <w:r>
        <w:rPr>
          <w:color w:val="310106"/>
        </w:rPr>
        <w:t>Federální rezervní systém</w:t>
      </w:r>
      <w:r>
        <w:t xml:space="preserve"> využívá </w:t>
      </w:r>
      <w:r>
        <w:rPr>
          <w:color w:val="01FB92"/>
        </w:rPr>
        <w:t xml:space="preserve">pravomoci, </w:t>
      </w:r>
      <w:r>
        <w:rPr>
          <w:color w:val="FD0F31"/>
        </w:rPr>
        <w:t>které</w:t>
      </w:r>
      <w:r>
        <w:rPr>
          <w:color w:val="01FB92"/>
        </w:rPr>
        <w:t xml:space="preserve"> </w:t>
      </w:r>
      <w:r>
        <w:rPr>
          <w:color w:val="BE8485"/>
        </w:rPr>
        <w:t>mu</w:t>
      </w:r>
      <w:r>
        <w:rPr>
          <w:color w:val="01FB92"/>
        </w:rPr>
        <w:t xml:space="preserve"> byly uděleny </w:t>
      </w:r>
      <w:r>
        <w:rPr>
          <w:color w:val="C660FB"/>
        </w:rPr>
        <w:t>Kongresem</w:t>
      </w:r>
      <w:r>
        <w:rPr>
          <w:color w:val="120104"/>
        </w:rPr>
        <w:t xml:space="preserve"> a </w:t>
      </w:r>
      <w:r>
        <w:rPr>
          <w:color w:val="D48958"/>
        </w:rPr>
        <w:t>prezidentem</w:t>
      </w:r>
      <w:r>
        <w:t xml:space="preserve">. </w:t>
      </w:r>
      <w:r>
        <w:rPr>
          <w:color w:val="05AEE8"/>
        </w:rPr>
        <w:t xml:space="preserve">Za užívání pravomocí, </w:t>
      </w:r>
      <w:r>
        <w:rPr>
          <w:color w:val="C3C1BE"/>
        </w:rPr>
        <w:t>které</w:t>
      </w:r>
      <w:r>
        <w:rPr>
          <w:color w:val="05AEE8"/>
        </w:rPr>
        <w:t xml:space="preserve"> </w:t>
      </w:r>
      <w:r>
        <w:rPr>
          <w:color w:val="9F98F8"/>
        </w:rPr>
        <w:t>Federálnímu rezervnímu systému</w:t>
      </w:r>
      <w:r>
        <w:rPr>
          <w:color w:val="05AEE8"/>
        </w:rPr>
        <w:t xml:space="preserve"> udělili</w:t>
      </w:r>
      <w:r>
        <w:t xml:space="preserve">, však </w:t>
      </w:r>
      <w:r>
        <w:rPr>
          <w:color w:val="1167D9"/>
        </w:rPr>
        <w:t xml:space="preserve">ani </w:t>
      </w:r>
      <w:r>
        <w:rPr>
          <w:color w:val="D19012"/>
        </w:rPr>
        <w:t>Kongres</w:t>
      </w:r>
      <w:r>
        <w:rPr>
          <w:color w:val="1167D9"/>
        </w:rPr>
        <w:t xml:space="preserve">, ani </w:t>
      </w:r>
      <w:r>
        <w:rPr>
          <w:color w:val="B7D802"/>
        </w:rPr>
        <w:t>prezident</w:t>
      </w:r>
      <w:r>
        <w:t xml:space="preserve"> nepřijímají žádnou zodpovědnost. Kritici </w:t>
      </w:r>
      <w:r>
        <w:rPr>
          <w:color w:val="826392"/>
        </w:rPr>
        <w:t>současného uspořádání</w:t>
      </w:r>
      <w:r>
        <w:t xml:space="preserve"> mají pravdu v tom, že není demokratické. Nedemokratická je </w:t>
      </w:r>
      <w:r>
        <w:rPr>
          <w:color w:val="5E7A6A"/>
        </w:rPr>
        <w:t xml:space="preserve">neochota </w:t>
      </w:r>
      <w:r>
        <w:rPr>
          <w:color w:val="B29869"/>
        </w:rPr>
        <w:t xml:space="preserve">političtějších částí </w:t>
      </w:r>
      <w:r>
        <w:rPr>
          <w:color w:val="1D0051"/>
        </w:rPr>
        <w:t>vlády</w:t>
      </w:r>
      <w:r>
        <w:rPr>
          <w:color w:val="5E7A6A"/>
        </w:rPr>
        <w:t xml:space="preserve"> přijmout zodpovědnost </w:t>
      </w:r>
      <w:r>
        <w:rPr>
          <w:color w:val="8BE7FC"/>
        </w:rPr>
        <w:t xml:space="preserve">za rozhodování v základních otázkách monetární politiky, tedy </w:t>
      </w:r>
      <w:r>
        <w:rPr>
          <w:color w:val="76E0C1"/>
        </w:rPr>
        <w:t xml:space="preserve">za rozhodnutí, </w:t>
      </w:r>
      <w:r>
        <w:rPr>
          <w:color w:val="BACFA7"/>
        </w:rPr>
        <w:t>jakou</w:t>
      </w:r>
      <w:r>
        <w:rPr>
          <w:color w:val="11BA09"/>
        </w:rPr>
        <w:t xml:space="preserve"> prioritu by stabilizace cenové hladiny měla dostat</w:t>
      </w:r>
      <w:r>
        <w:t xml:space="preserve">. Přenechat </w:t>
      </w:r>
      <w:r>
        <w:rPr>
          <w:color w:val="462C36"/>
        </w:rPr>
        <w:t>toto rozhodnutí</w:t>
      </w:r>
      <w:r>
        <w:t xml:space="preserve"> "nezávislému" úřadu je víc než nedemokratické. </w:t>
      </w:r>
      <w:r>
        <w:rPr>
          <w:color w:val="5E7A6A"/>
        </w:rPr>
        <w:t>Toto chování</w:t>
      </w:r>
      <w:r>
        <w:t xml:space="preserve"> rovněž neumožňuje soustředit se na dlouhodobé plány, protože </w:t>
      </w:r>
      <w:r>
        <w:rPr>
          <w:color w:val="310106"/>
        </w:rPr>
        <w:t>Federální rezervní systém</w:t>
      </w:r>
      <w:r>
        <w:t xml:space="preserve"> netuší, co </w:t>
      </w:r>
      <w:r>
        <w:rPr>
          <w:color w:val="310106"/>
        </w:rPr>
        <w:t>jeho</w:t>
      </w:r>
      <w:r>
        <w:t xml:space="preserve"> vedoucí, </w:t>
      </w:r>
      <w:r>
        <w:rPr>
          <w:color w:val="65407D"/>
        </w:rPr>
        <w:t xml:space="preserve">politici, </w:t>
      </w:r>
      <w:r>
        <w:rPr>
          <w:color w:val="491803"/>
        </w:rPr>
        <w:t>kteří</w:t>
      </w:r>
      <w:r>
        <w:rPr>
          <w:color w:val="65407D"/>
        </w:rPr>
        <w:t xml:space="preserve"> o dlouhodobých důsledcích monetární politiky nikdy uvažovat nemuseli</w:t>
      </w:r>
      <w:r>
        <w:t xml:space="preserve">, vlastně mají v úmyslu. Prohlásit, že přímou odpovědnost za stabilizaci cenové hladiny nese </w:t>
      </w:r>
      <w:r>
        <w:rPr>
          <w:color w:val="310106"/>
        </w:rPr>
        <w:t>Federální rezervní systém</w:t>
      </w:r>
      <w:r>
        <w:t xml:space="preserve">, je v současné době </w:t>
      </w:r>
      <w:r>
        <w:rPr>
          <w:color w:val="F5D2A8"/>
        </w:rPr>
        <w:t xml:space="preserve">to nejlepší, </w:t>
      </w:r>
      <w:r>
        <w:rPr>
          <w:color w:val="03422C"/>
        </w:rPr>
        <w:t>co</w:t>
      </w:r>
      <w:r>
        <w:rPr>
          <w:color w:val="F5D2A8"/>
        </w:rPr>
        <w:t xml:space="preserve"> </w:t>
      </w:r>
      <w:r>
        <w:rPr>
          <w:color w:val="72A46E"/>
        </w:rPr>
        <w:t>Kongres</w:t>
      </w:r>
      <w:r>
        <w:rPr>
          <w:color w:val="F5D2A8"/>
        </w:rPr>
        <w:t xml:space="preserve"> může udělat</w:t>
      </w:r>
      <w:r>
        <w:t xml:space="preserve">. Stephen Neal (demokrat, Severní Karolína) na tomto zasedání </w:t>
      </w:r>
      <w:r>
        <w:rPr>
          <w:color w:val="DE98FD"/>
        </w:rPr>
        <w:t>Kongresu</w:t>
      </w:r>
      <w:r>
        <w:t xml:space="preserve"> předložil </w:t>
      </w:r>
      <w:r>
        <w:rPr>
          <w:color w:val="128EAC"/>
        </w:rPr>
        <w:t xml:space="preserve">návrh </w:t>
      </w:r>
      <w:r>
        <w:rPr>
          <w:color w:val="47545E"/>
        </w:rPr>
        <w:t xml:space="preserve">zákona, </w:t>
      </w:r>
      <w:r>
        <w:rPr>
          <w:color w:val="B95C69"/>
        </w:rPr>
        <w:t>který</w:t>
      </w:r>
      <w:r>
        <w:rPr>
          <w:color w:val="47545E"/>
        </w:rPr>
        <w:t xml:space="preserve"> tuto otázku řeší</w:t>
      </w:r>
      <w:r>
        <w:t xml:space="preserve">. </w:t>
      </w:r>
      <w:r>
        <w:rPr>
          <w:color w:val="128EAC"/>
        </w:rPr>
        <w:t>Tento zákon</w:t>
      </w:r>
      <w:r>
        <w:t xml:space="preserve"> ovšem není </w:t>
      </w:r>
      <w:r>
        <w:rPr>
          <w:color w:val="A14D12"/>
        </w:rPr>
        <w:t xml:space="preserve">věc, </w:t>
      </w:r>
      <w:r>
        <w:rPr>
          <w:color w:val="C4C8FA"/>
        </w:rPr>
        <w:t>který</w:t>
      </w:r>
      <w:r>
        <w:rPr>
          <w:color w:val="A14D12"/>
        </w:rPr>
        <w:t xml:space="preserve"> má naději na schválení</w:t>
      </w:r>
      <w:r>
        <w:t xml:space="preserve">. </w:t>
      </w:r>
      <w:r>
        <w:rPr>
          <w:color w:val="DE98FD"/>
        </w:rPr>
        <w:t>Kongres</w:t>
      </w:r>
      <w:r>
        <w:t xml:space="preserve"> by totiž musel učinit </w:t>
      </w:r>
      <w:r>
        <w:rPr>
          <w:color w:val="372A55"/>
        </w:rPr>
        <w:t xml:space="preserve">těžké rozhodnutí, </w:t>
      </w:r>
      <w:r>
        <w:rPr>
          <w:color w:val="3F3610"/>
        </w:rPr>
        <w:t>které</w:t>
      </w:r>
      <w:r>
        <w:rPr>
          <w:color w:val="372A55"/>
        </w:rPr>
        <w:t xml:space="preserve"> by však mnohem raději přenechal </w:t>
      </w:r>
      <w:r>
        <w:rPr>
          <w:color w:val="D3A2C6"/>
        </w:rPr>
        <w:t>Federálnímu rezervnímu systému</w:t>
      </w:r>
      <w:r>
        <w:rPr>
          <w:color w:val="372A55"/>
        </w:rPr>
        <w:t xml:space="preserve">, a ponechal </w:t>
      </w:r>
      <w:r>
        <w:rPr>
          <w:color w:val="719FFA"/>
        </w:rPr>
        <w:t>si</w:t>
      </w:r>
      <w:r>
        <w:rPr>
          <w:color w:val="372A55"/>
        </w:rPr>
        <w:t xml:space="preserve"> tak právo na pozdější případné stížnosti</w:t>
      </w:r>
      <w:r>
        <w:t xml:space="preserve">. </w:t>
      </w:r>
      <w:r>
        <w:rPr>
          <w:color w:val="0D841A"/>
        </w:rPr>
        <w:t xml:space="preserve">Lidé řeknou, </w:t>
      </w:r>
      <w:r>
        <w:rPr>
          <w:color w:val="4C5B32"/>
        </w:rPr>
        <w:t xml:space="preserve">že národ a </w:t>
      </w:r>
      <w:r>
        <w:rPr>
          <w:color w:val="9DB3B7"/>
        </w:rPr>
        <w:t>vláda</w:t>
      </w:r>
      <w:r>
        <w:rPr>
          <w:color w:val="4C5B32"/>
        </w:rPr>
        <w:t xml:space="preserve"> mají </w:t>
      </w:r>
      <w:r>
        <w:rPr>
          <w:color w:val="B14F8F"/>
        </w:rPr>
        <w:t>i jiné cíle než jenom stabilizaci cenové hladiny</w:t>
      </w:r>
      <w:r>
        <w:rPr>
          <w:color w:val="0D841A"/>
        </w:rPr>
        <w:t xml:space="preserve">, </w:t>
      </w:r>
      <w:r>
        <w:rPr>
          <w:color w:val="4C5B32"/>
        </w:rPr>
        <w:t>což</w:t>
      </w:r>
      <w:r>
        <w:rPr>
          <w:color w:val="0D841A"/>
        </w:rPr>
        <w:t xml:space="preserve"> je pravda</w:t>
      </w:r>
      <w:r>
        <w:t xml:space="preserve">. </w:t>
      </w:r>
      <w:r>
        <w:rPr>
          <w:color w:val="0D841A"/>
        </w:rPr>
        <w:t>To</w:t>
      </w:r>
      <w:r>
        <w:t xml:space="preserve"> ale není </w:t>
      </w:r>
      <w:r>
        <w:rPr>
          <w:color w:val="747103"/>
        </w:rPr>
        <w:t xml:space="preserve">to samé jako říct, že </w:t>
      </w:r>
      <w:r>
        <w:rPr>
          <w:color w:val="9F816D"/>
        </w:rPr>
        <w:t>Federální rezervní systém</w:t>
      </w:r>
      <w:r>
        <w:rPr>
          <w:color w:val="747103"/>
        </w:rPr>
        <w:t xml:space="preserve"> má jiné cíle</w:t>
      </w:r>
      <w:r>
        <w:t xml:space="preserve">. Na sledování </w:t>
      </w:r>
      <w:r>
        <w:rPr>
          <w:color w:val="D26A5B"/>
        </w:rPr>
        <w:t>těchto jiných zájmů</w:t>
      </w:r>
      <w:r>
        <w:t xml:space="preserve"> má </w:t>
      </w:r>
      <w:r>
        <w:rPr>
          <w:color w:val="04640D"/>
        </w:rPr>
        <w:t>vláda</w:t>
      </w:r>
      <w:r>
        <w:t xml:space="preserve"> </w:t>
      </w:r>
      <w:r>
        <w:rPr>
          <w:color w:val="8B934B"/>
        </w:rPr>
        <w:t>jiné úřady a prostředky</w:t>
      </w:r>
      <w:r>
        <w:t xml:space="preserve">. Ale na sledování stability cenové hladiny má pouze </w:t>
      </w:r>
      <w:r>
        <w:rPr>
          <w:color w:val="310106"/>
        </w:rPr>
        <w:t>Federální rezervní systém</w:t>
      </w:r>
      <w:r>
        <w:t xml:space="preserve">. A </w:t>
      </w:r>
      <w:r>
        <w:rPr>
          <w:color w:val="310106"/>
        </w:rPr>
        <w:t>Federální rezervní systém</w:t>
      </w:r>
      <w:r>
        <w:t xml:space="preserve"> </w:t>
      </w:r>
      <w:r>
        <w:rPr>
          <w:color w:val="F98500"/>
        </w:rPr>
        <w:t>k dosažení jiných zájmů</w:t>
      </w:r>
      <w:r>
        <w:t xml:space="preserve"> nemůže přispět jinak než tím, že stabilizuje cenovou hladinu. </w:t>
      </w:r>
      <w:r>
        <w:rPr>
          <w:color w:val="002935"/>
        </w:rPr>
        <w:t>Vysoká zaměstnanost a rychlý skutečný růst</w:t>
      </w:r>
      <w:r>
        <w:t xml:space="preserve"> jsou </w:t>
      </w:r>
      <w:r>
        <w:rPr>
          <w:color w:val="D7F3FE"/>
        </w:rPr>
        <w:t xml:space="preserve">dva cíle, </w:t>
      </w:r>
      <w:r>
        <w:rPr>
          <w:color w:val="FCB899"/>
        </w:rPr>
        <w:t>které</w:t>
      </w:r>
      <w:r>
        <w:rPr>
          <w:color w:val="D7F3FE"/>
        </w:rPr>
        <w:t xml:space="preserve"> oprávněně usilují o pozornost </w:t>
      </w:r>
      <w:r>
        <w:rPr>
          <w:color w:val="1C0720"/>
        </w:rPr>
        <w:t>Federálního rezervního systému</w:t>
      </w:r>
      <w:r>
        <w:t xml:space="preserve">. Z hospodaření </w:t>
      </w:r>
      <w:r>
        <w:rPr>
          <w:color w:val="233809"/>
        </w:rPr>
        <w:t>uplynulých 30 let</w:t>
      </w:r>
      <w:r>
        <w:t xml:space="preserve"> vyplývá ponaučení, že když </w:t>
      </w:r>
      <w:r>
        <w:rPr>
          <w:color w:val="310106"/>
        </w:rPr>
        <w:t>Federální rezervní systém</w:t>
      </w:r>
      <w:r>
        <w:t xml:space="preserve"> udělá kompromis a kromě stabilizace cenové hladiny sleduje </w:t>
      </w:r>
      <w:r>
        <w:rPr>
          <w:color w:val="002935"/>
        </w:rPr>
        <w:t>i tyto jiné cíle</w:t>
      </w:r>
      <w:r>
        <w:t>, výsledkem není ani vysoká zaměstnanost, ani rychlý růst, ale inflace. Stein, bývalý předseda Rady ekonomických poradců, působí ve společnosti American Enterprise Institute.</w:t>
      </w:r>
    </w:p>
    <w:p>
      <w:r>
        <w:rPr>
          <w:b/>
        </w:rPr>
        <w:t>Document number 1498</w:t>
      </w:r>
    </w:p>
    <w:p>
      <w:r>
        <w:rPr>
          <w:b/>
        </w:rPr>
        <w:t>Document identifier: wsj1796-001</w:t>
      </w:r>
    </w:p>
    <w:p>
      <w:r>
        <w:rPr>
          <w:color w:val="310106"/>
        </w:rPr>
        <w:t>Společnost Republic New York Corp.</w:t>
      </w:r>
      <w:r>
        <w:t xml:space="preserve"> se připojila k řadě bank zvyšujících rezervy na ztráty z půjček rozvojovým zemím </w:t>
      </w:r>
      <w:r>
        <w:rPr>
          <w:color w:val="04640D"/>
        </w:rPr>
        <w:t xml:space="preserve">tím, že stanovila </w:t>
      </w:r>
      <w:r>
        <w:rPr>
          <w:color w:val="FEFB0A"/>
        </w:rPr>
        <w:t>zajištění ve výši 200 milionů dolarů</w:t>
      </w:r>
      <w:r>
        <w:t xml:space="preserve"> a zveřejnila čistou ztrátu 155.4 milionu dolarů ve třetím čtvrtletí v </w:t>
      </w:r>
      <w:r>
        <w:rPr>
          <w:color w:val="04640D"/>
        </w:rPr>
        <w:t>jeho</w:t>
      </w:r>
      <w:r>
        <w:t xml:space="preserve"> důsledku. Ztráta na akcii činila 5.32 dolaru. Ve stejném období před rokem měla </w:t>
      </w:r>
      <w:r>
        <w:rPr>
          <w:color w:val="310106"/>
        </w:rPr>
        <w:t xml:space="preserve">newyorská mateřská společnost </w:t>
      </w:r>
      <w:r>
        <w:rPr>
          <w:color w:val="FB5514"/>
        </w:rPr>
        <w:t>banky Republic National Bank</w:t>
      </w:r>
      <w:r>
        <w:t xml:space="preserve"> čistý příjem 38.7 milionů dolarů, tedy 1.12 dolaru na akcii. Nezapočítáme-li </w:t>
      </w:r>
      <w:r>
        <w:rPr>
          <w:color w:val="E115C0"/>
        </w:rPr>
        <w:t>zajištění</w:t>
      </w:r>
      <w:r>
        <w:t xml:space="preserve">, vydělala </w:t>
      </w:r>
      <w:r>
        <w:rPr>
          <w:color w:val="310106"/>
        </w:rPr>
        <w:t>společnost Republic</w:t>
      </w:r>
      <w:r>
        <w:t xml:space="preserve"> 44.6 milionů dolarů, o 15 % více než před rokem. </w:t>
      </w:r>
      <w:r>
        <w:rPr>
          <w:color w:val="00587F"/>
        </w:rPr>
        <w:t>Banka</w:t>
      </w:r>
      <w:r>
        <w:t xml:space="preserve"> uvedla, že střednědobé a dlouhodobé půjčky rozvojovým zemím činí </w:t>
      </w:r>
      <w:r>
        <w:rPr>
          <w:color w:val="0BC582"/>
        </w:rPr>
        <w:t xml:space="preserve">celkem 293 milionů dolarů, </w:t>
      </w:r>
      <w:r>
        <w:rPr>
          <w:color w:val="FEB8C8"/>
        </w:rPr>
        <w:t>z nichž</w:t>
      </w:r>
      <w:r>
        <w:rPr>
          <w:color w:val="0BC582"/>
        </w:rPr>
        <w:t xml:space="preserve"> u 146 milionů dolarů se nezvyšuje úrok</w:t>
      </w:r>
      <w:r>
        <w:t xml:space="preserve">. Úhrn nevýnosných aktiv </w:t>
      </w:r>
      <w:r>
        <w:rPr>
          <w:color w:val="310106"/>
        </w:rPr>
        <w:t>společnosti Republic</w:t>
      </w:r>
      <w:r>
        <w:t xml:space="preserve"> činil k 30. září 167 milionů dolarů, rezerva na ztráty z půjček činí 357 milionů dolarů.</w:t>
      </w:r>
    </w:p>
    <w:p>
      <w:r>
        <w:rPr>
          <w:b/>
        </w:rPr>
        <w:t>Document number 1499</w:t>
      </w:r>
    </w:p>
    <w:p>
      <w:r>
        <w:rPr>
          <w:b/>
        </w:rPr>
        <w:t>Document identifier: wsj1797-001</w:t>
      </w:r>
    </w:p>
    <w:p>
      <w:r>
        <w:rPr>
          <w:color w:val="310106"/>
        </w:rPr>
        <w:t>Obhájci práva na potrat</w:t>
      </w:r>
      <w:r>
        <w:t xml:space="preserve"> sice vyhráli všechny spory </w:t>
      </w:r>
      <w:r>
        <w:rPr>
          <w:color w:val="04640D"/>
        </w:rPr>
        <w:t>minulého týdne</w:t>
      </w:r>
      <w:r>
        <w:t xml:space="preserve">, ale </w:t>
      </w:r>
      <w:r>
        <w:rPr>
          <w:color w:val="FEFB0A"/>
        </w:rPr>
        <w:t>válka o nejspornější národní sociální otázku</w:t>
      </w:r>
      <w:r>
        <w:t xml:space="preserve"> se chystá znovu vzplanout </w:t>
      </w:r>
      <w:r>
        <w:rPr>
          <w:color w:val="FB5514"/>
        </w:rPr>
        <w:t xml:space="preserve">na půdě, </w:t>
      </w:r>
      <w:r>
        <w:rPr>
          <w:color w:val="E115C0"/>
        </w:rPr>
        <w:t>která</w:t>
      </w:r>
      <w:r>
        <w:rPr>
          <w:color w:val="FB5514"/>
        </w:rPr>
        <w:t xml:space="preserve"> straní </w:t>
      </w:r>
      <w:r>
        <w:rPr>
          <w:color w:val="00587F"/>
        </w:rPr>
        <w:t xml:space="preserve">těm, </w:t>
      </w:r>
      <w:r>
        <w:rPr>
          <w:color w:val="0BC582"/>
        </w:rPr>
        <w:t>kteří</w:t>
      </w:r>
      <w:r>
        <w:rPr>
          <w:color w:val="00587F"/>
        </w:rPr>
        <w:t xml:space="preserve"> požadují omezení potratů</w:t>
      </w:r>
      <w:r>
        <w:t xml:space="preserve">. Zdá se, </w:t>
      </w:r>
      <w:r>
        <w:rPr>
          <w:color w:val="FEB8C8"/>
        </w:rPr>
        <w:t xml:space="preserve">že státní sněmovna </w:t>
      </w:r>
      <w:r>
        <w:rPr>
          <w:color w:val="9E8317"/>
        </w:rPr>
        <w:t>v Pensylvánii</w:t>
      </w:r>
      <w:r>
        <w:rPr>
          <w:color w:val="FEB8C8"/>
        </w:rPr>
        <w:t xml:space="preserve"> </w:t>
      </w:r>
      <w:r>
        <w:rPr>
          <w:color w:val="01190F"/>
        </w:rPr>
        <w:t>příští týden</w:t>
      </w:r>
      <w:r>
        <w:rPr>
          <w:color w:val="FEB8C8"/>
        </w:rPr>
        <w:t xml:space="preserve"> skoro jistě schválí </w:t>
      </w:r>
      <w:r>
        <w:rPr>
          <w:color w:val="847D81"/>
        </w:rPr>
        <w:t>nová přísná pravidla</w:t>
      </w:r>
      <w:r>
        <w:t xml:space="preserve"> a že schválení Senátem a následně demokratickým guvernérem Bobem Caseym </w:t>
      </w:r>
      <w:r>
        <w:rPr>
          <w:color w:val="58018B"/>
        </w:rPr>
        <w:t>na sebe</w:t>
      </w:r>
      <w:r>
        <w:t xml:space="preserve"> nenechá dlouho čekat. </w:t>
      </w:r>
      <w:r>
        <w:rPr>
          <w:color w:val="B70639"/>
        </w:rPr>
        <w:t xml:space="preserve">Zákon, </w:t>
      </w:r>
      <w:r>
        <w:rPr>
          <w:color w:val="703B01"/>
        </w:rPr>
        <w:t>který</w:t>
      </w:r>
      <w:r>
        <w:rPr>
          <w:color w:val="B70639"/>
        </w:rPr>
        <w:t xml:space="preserve"> navrhuje nutný souhlas </w:t>
      </w:r>
      <w:r>
        <w:rPr>
          <w:color w:val="F7F1DF"/>
        </w:rPr>
        <w:t>rodičů</w:t>
      </w:r>
      <w:r>
        <w:rPr>
          <w:color w:val="B70639"/>
        </w:rPr>
        <w:t xml:space="preserve"> s tím, aby</w:t>
      </w:r>
      <w:r>
        <w:t xml:space="preserve"> </w:t>
      </w:r>
      <w:r>
        <w:rPr>
          <w:color w:val="118B8A"/>
        </w:rPr>
        <w:t>jejich</w:t>
      </w:r>
      <w:r>
        <w:rPr>
          <w:color w:val="4AFEFA"/>
        </w:rPr>
        <w:t xml:space="preserve"> dcera mladší 18 let šla na potrat</w:t>
      </w:r>
      <w:r>
        <w:t xml:space="preserve">, pravděpodobně projde oběma komorami michiganských zákonodárných orgánů a vstoupí do těžké bitvy o přehlasování očekávaného veta </w:t>
      </w:r>
      <w:r>
        <w:rPr>
          <w:color w:val="FCB164"/>
        </w:rPr>
        <w:t>demokratického guvernéra Jamese Blancharda</w:t>
      </w:r>
      <w:r>
        <w:t xml:space="preserve">. Krátkodobý posun v politickém klimatu obklopujícím potraty odráží </w:t>
      </w:r>
      <w:r>
        <w:rPr>
          <w:color w:val="796EE6"/>
        </w:rPr>
        <w:t xml:space="preserve">dva faktory, </w:t>
      </w:r>
      <w:r>
        <w:rPr>
          <w:color w:val="000D2C"/>
        </w:rPr>
        <w:t>které</w:t>
      </w:r>
      <w:r>
        <w:rPr>
          <w:color w:val="796EE6"/>
        </w:rPr>
        <w:t xml:space="preserve"> pravděpodobně budou základem debaty příštích několika měsíců</w:t>
      </w:r>
      <w:r>
        <w:t xml:space="preserve">: po letech nečinnosti došlo k mohutnému obnovení </w:t>
      </w:r>
      <w:r>
        <w:rPr>
          <w:color w:val="53495F"/>
        </w:rPr>
        <w:t>hnutí za právo na potrat</w:t>
      </w:r>
      <w:r>
        <w:t xml:space="preserve"> a </w:t>
      </w:r>
      <w:r>
        <w:rPr>
          <w:color w:val="F95475"/>
        </w:rPr>
        <w:t>každá strana</w:t>
      </w:r>
      <w:r>
        <w:t xml:space="preserve"> je nyní schopna odpovídat na úspěchy </w:t>
      </w:r>
      <w:r>
        <w:rPr>
          <w:color w:val="61FC03"/>
        </w:rPr>
        <w:t>druhé strany</w:t>
      </w:r>
      <w:r>
        <w:t xml:space="preserve"> úspěchy vlastními. Například akce </w:t>
      </w:r>
      <w:r>
        <w:rPr>
          <w:color w:val="5D9608"/>
        </w:rPr>
        <w:t>v Pensylvánii</w:t>
      </w:r>
      <w:r>
        <w:t xml:space="preserve"> odráží jak </w:t>
      </w:r>
      <w:r>
        <w:rPr>
          <w:color w:val="DE98FD"/>
        </w:rPr>
        <w:t xml:space="preserve">neúspěšné zvláštní zasedání </w:t>
      </w:r>
      <w:r>
        <w:rPr>
          <w:color w:val="98A088"/>
        </w:rPr>
        <w:t>floridských zákonodárců</w:t>
      </w:r>
      <w:r>
        <w:rPr>
          <w:color w:val="DE98FD"/>
        </w:rPr>
        <w:t xml:space="preserve">, </w:t>
      </w:r>
      <w:r>
        <w:rPr>
          <w:color w:val="4F584E"/>
        </w:rPr>
        <w:t>které</w:t>
      </w:r>
      <w:r>
        <w:rPr>
          <w:color w:val="DE98FD"/>
        </w:rPr>
        <w:t xml:space="preserve"> proběhlo </w:t>
      </w:r>
      <w:r>
        <w:rPr>
          <w:color w:val="248AD0"/>
        </w:rPr>
        <w:t>minulý týden</w:t>
      </w:r>
      <w:r>
        <w:rPr>
          <w:color w:val="DE98FD"/>
        </w:rPr>
        <w:t xml:space="preserve"> s cílem uzákonit omezení potratů ve státě</w:t>
      </w:r>
      <w:r>
        <w:t xml:space="preserve">, tak zdejší washingtonské hlasování </w:t>
      </w:r>
      <w:r>
        <w:rPr>
          <w:color w:val="5C5300"/>
        </w:rPr>
        <w:t>sněmovny</w:t>
      </w:r>
      <w:r>
        <w:t xml:space="preserve"> o povolení federálně placených potratů </w:t>
      </w:r>
      <w:r>
        <w:rPr>
          <w:color w:val="9F6551"/>
        </w:rPr>
        <w:t xml:space="preserve">chudým ženám, </w:t>
      </w:r>
      <w:r>
        <w:rPr>
          <w:color w:val="BCFEC6"/>
        </w:rPr>
        <w:t>které</w:t>
      </w:r>
      <w:r>
        <w:rPr>
          <w:color w:val="9F6551"/>
        </w:rPr>
        <w:t xml:space="preserve"> se staly obětí znásilnění nebo incestu</w:t>
      </w:r>
      <w:r>
        <w:t xml:space="preserve">. Očekává se ale, </w:t>
      </w:r>
      <w:r>
        <w:rPr>
          <w:color w:val="932C70"/>
        </w:rPr>
        <w:t>že prezident Bush bude zákony navržené Kongresem vetovat</w:t>
      </w:r>
      <w:r>
        <w:t xml:space="preserve">, </w:t>
      </w:r>
      <w:r>
        <w:rPr>
          <w:color w:val="932C70"/>
        </w:rPr>
        <w:t xml:space="preserve">což </w:t>
      </w:r>
      <w:r>
        <w:rPr>
          <w:color w:val="2B1B04"/>
        </w:rPr>
        <w:t xml:space="preserve">spolu se schválením </w:t>
      </w:r>
      <w:r>
        <w:rPr>
          <w:color w:val="B5AFC4"/>
        </w:rPr>
        <w:t>pensylvánských opatření</w:t>
      </w:r>
      <w:r>
        <w:t xml:space="preserve"> povede jednak k umlčení </w:t>
      </w:r>
      <w:r>
        <w:rPr>
          <w:color w:val="D4C67A"/>
        </w:rPr>
        <w:t>aktivistů za práva na potrat</w:t>
      </w:r>
      <w:r>
        <w:t xml:space="preserve"> ještě před tím, než se </w:t>
      </w:r>
      <w:r>
        <w:rPr>
          <w:color w:val="AE7AA1"/>
        </w:rPr>
        <w:t>jejich</w:t>
      </w:r>
      <w:r>
        <w:rPr>
          <w:color w:val="53495F"/>
        </w:rPr>
        <w:t xml:space="preserve"> hnutí</w:t>
      </w:r>
      <w:r>
        <w:t xml:space="preserve"> vůbec dá do pohybu, a jednak k zdůraznění </w:t>
      </w:r>
      <w:r>
        <w:rPr>
          <w:color w:val="C2A393"/>
        </w:rPr>
        <w:t xml:space="preserve">problémů, </w:t>
      </w:r>
      <w:r>
        <w:rPr>
          <w:color w:val="0232FD"/>
        </w:rPr>
        <w:t>kterým</w:t>
      </w:r>
      <w:r>
        <w:rPr>
          <w:color w:val="C2A393"/>
        </w:rPr>
        <w:t xml:space="preserve"> </w:t>
      </w:r>
      <w:r>
        <w:rPr>
          <w:color w:val="6A3A35"/>
        </w:rPr>
        <w:t>toto znovuožívající hnutí</w:t>
      </w:r>
      <w:r>
        <w:rPr>
          <w:color w:val="C2A393"/>
        </w:rPr>
        <w:t xml:space="preserve"> čelí</w:t>
      </w:r>
      <w:r>
        <w:t xml:space="preserve">. "Je skvělé cítit se jednou za 15 let dobře," říká Harrison Hickman, konzultant obhájců práva na potrat, v reakci </w:t>
      </w:r>
      <w:r>
        <w:rPr>
          <w:color w:val="BA6801"/>
        </w:rPr>
        <w:t xml:space="preserve">na vítězství </w:t>
      </w:r>
      <w:r>
        <w:rPr>
          <w:color w:val="168E5C"/>
        </w:rPr>
        <w:t>z minulého týdne</w:t>
      </w:r>
      <w:r>
        <w:rPr>
          <w:color w:val="BA6801"/>
        </w:rPr>
        <w:t xml:space="preserve">, </w:t>
      </w:r>
      <w:r>
        <w:rPr>
          <w:color w:val="16C0D0"/>
        </w:rPr>
        <w:t>která</w:t>
      </w:r>
      <w:r>
        <w:rPr>
          <w:color w:val="BA6801"/>
        </w:rPr>
        <w:t xml:space="preserve"> byla první velkou událostí poté, co </w:t>
      </w:r>
      <w:r>
        <w:rPr>
          <w:color w:val="C62100"/>
        </w:rPr>
        <w:t>Nejvyšší soud</w:t>
      </w:r>
      <w:r>
        <w:rPr>
          <w:color w:val="BA6801"/>
        </w:rPr>
        <w:t xml:space="preserve"> 3. července v případu Webster rozhodl, že </w:t>
      </w:r>
      <w:r>
        <w:rPr>
          <w:color w:val="014347"/>
        </w:rPr>
        <w:t>jednotlivé státy</w:t>
      </w:r>
      <w:r>
        <w:rPr>
          <w:color w:val="BA6801"/>
        </w:rPr>
        <w:t xml:space="preserve"> mají právo uzákonit omezení potratů</w:t>
      </w:r>
      <w:r>
        <w:t xml:space="preserve">. "Ale kolikrát ještě se v nadcházejících 15 letech budeme cítit dobře, je jiná otázka." Ano, </w:t>
      </w:r>
      <w:r>
        <w:rPr>
          <w:color w:val="233809"/>
        </w:rPr>
        <w:t>aktivisté za práva na potrat</w:t>
      </w:r>
      <w:r>
        <w:t xml:space="preserve"> mají </w:t>
      </w:r>
      <w:r>
        <w:rPr>
          <w:color w:val="233809"/>
        </w:rPr>
        <w:t>své</w:t>
      </w:r>
      <w:r>
        <w:t xml:space="preserve"> největší zkoušky teprve </w:t>
      </w:r>
      <w:r>
        <w:rPr>
          <w:color w:val="233809"/>
        </w:rPr>
        <w:t>před sebou</w:t>
      </w:r>
      <w:r>
        <w:t>. "</w:t>
      </w:r>
      <w:r>
        <w:rPr>
          <w:color w:val="53495F"/>
        </w:rPr>
        <w:t>Hnutí zastánců vlastní volby</w:t>
      </w:r>
      <w:r>
        <w:t xml:space="preserve"> ukázalo - konečně - že </w:t>
      </w:r>
      <w:r>
        <w:rPr>
          <w:color w:val="53495F"/>
        </w:rPr>
        <w:t>se</w:t>
      </w:r>
      <w:r>
        <w:t xml:space="preserve"> dokáže zmobilizovat," tvrdí </w:t>
      </w:r>
      <w:r>
        <w:rPr>
          <w:color w:val="42083B"/>
        </w:rPr>
        <w:t xml:space="preserve">Glen Halva-Neubauer, politický vědec z Furman University, </w:t>
      </w:r>
      <w:r>
        <w:rPr>
          <w:color w:val="82785D"/>
        </w:rPr>
        <w:t>který</w:t>
      </w:r>
      <w:r>
        <w:rPr>
          <w:color w:val="42083B"/>
        </w:rPr>
        <w:t xml:space="preserve"> se specializuje na postoje státních zákonodárců k potratům</w:t>
      </w:r>
      <w:r>
        <w:t xml:space="preserve">. "Stále ale neukázalo, že dokáže vyhrát ve státě, jako je </w:t>
      </w:r>
      <w:r>
        <w:rPr>
          <w:color w:val="023087"/>
        </w:rPr>
        <w:t>Pensylvánie</w:t>
      </w:r>
      <w:r>
        <w:rPr>
          <w:color w:val="B7DAD2"/>
        </w:rPr>
        <w:t xml:space="preserve"> nebo Missouri, </w:t>
      </w:r>
      <w:r>
        <w:rPr>
          <w:color w:val="196956"/>
        </w:rPr>
        <w:t>kde</w:t>
      </w:r>
      <w:r>
        <w:rPr>
          <w:color w:val="8C41BB"/>
        </w:rPr>
        <w:t xml:space="preserve"> nejenže potraty hrají důležitou roli ve volbách, ale již po dlouho dobu vzbuzují silné emoce</w:t>
      </w:r>
      <w:r>
        <w:t xml:space="preserve">." </w:t>
      </w:r>
      <w:r>
        <w:rPr>
          <w:color w:val="ECEDFE"/>
        </w:rPr>
        <w:t xml:space="preserve">V Pensylvánii, </w:t>
      </w:r>
      <w:r>
        <w:rPr>
          <w:color w:val="2B2D32"/>
        </w:rPr>
        <w:t>kde</w:t>
      </w:r>
      <w:r>
        <w:rPr>
          <w:color w:val="ECEDFE"/>
        </w:rPr>
        <w:t xml:space="preserve"> jsou </w:t>
      </w:r>
      <w:r>
        <w:rPr>
          <w:color w:val="94C661"/>
        </w:rPr>
        <w:t>aktivisté za práva na potrat</w:t>
      </w:r>
      <w:r>
        <w:rPr>
          <w:color w:val="ECEDFE"/>
        </w:rPr>
        <w:t xml:space="preserve"> zahnáni do úzkých a spíše</w:t>
      </w:r>
      <w:r>
        <w:t xml:space="preserve"> než </w:t>
      </w:r>
      <w:r>
        <w:rPr>
          <w:color w:val="F8907D"/>
        </w:rPr>
        <w:t xml:space="preserve">na boj proti navrhovaným zákonům se soustředí na zdůrazňování faktu, že legislativa </w:t>
      </w:r>
      <w:r>
        <w:rPr>
          <w:color w:val="895E6B"/>
        </w:rPr>
        <w:t>státu</w:t>
      </w:r>
      <w:r>
        <w:rPr>
          <w:color w:val="F8907D"/>
        </w:rPr>
        <w:t xml:space="preserve"> neodráží názory </w:t>
      </w:r>
      <w:r>
        <w:rPr>
          <w:color w:val="895E6B"/>
        </w:rPr>
        <w:t>jeho</w:t>
      </w:r>
      <w:r>
        <w:rPr>
          <w:color w:val="F8907D"/>
        </w:rPr>
        <w:t xml:space="preserve"> občanů</w:t>
      </w:r>
      <w:r>
        <w:t xml:space="preserve">, jsou odpůrci potratů pány situace. A tak </w:t>
      </w:r>
      <w:r>
        <w:rPr>
          <w:color w:val="788E95"/>
        </w:rPr>
        <w:t>největší legislativní nepřítel potratů, poslanec republikánské strany Stephen Freind z Delaware County</w:t>
      </w:r>
      <w:r>
        <w:t xml:space="preserve">, dostal volnou ruku k prosazování </w:t>
      </w:r>
      <w:r>
        <w:rPr>
          <w:color w:val="FB6AB8"/>
        </w:rPr>
        <w:t>svého</w:t>
      </w:r>
      <w:r>
        <w:rPr>
          <w:color w:val="576094"/>
        </w:rPr>
        <w:t xml:space="preserve"> přísného sedmibodového plánu na omezení potratů</w:t>
      </w:r>
      <w:r>
        <w:t xml:space="preserve"> a doufá, že donutí </w:t>
      </w:r>
      <w:r>
        <w:rPr>
          <w:color w:val="DB1474"/>
        </w:rPr>
        <w:t>Nejvyšší soud</w:t>
      </w:r>
      <w:r>
        <w:t xml:space="preserve">, aby přehodnotil </w:t>
      </w:r>
      <w:r>
        <w:rPr>
          <w:color w:val="8489AE"/>
        </w:rPr>
        <w:t>své</w:t>
      </w:r>
      <w:r>
        <w:rPr>
          <w:color w:val="860E04"/>
        </w:rPr>
        <w:t xml:space="preserve"> rozhodnutí </w:t>
      </w:r>
      <w:r>
        <w:rPr>
          <w:color w:val="FBC206"/>
        </w:rPr>
        <w:t>v případu Roe versus Wade z roku 1973</w:t>
      </w:r>
      <w:r>
        <w:rPr>
          <w:color w:val="860E04"/>
        </w:rPr>
        <w:t xml:space="preserve">, </w:t>
      </w:r>
      <w:r>
        <w:rPr>
          <w:color w:val="6EAB9B"/>
        </w:rPr>
        <w:t>které</w:t>
      </w:r>
      <w:r>
        <w:rPr>
          <w:color w:val="860E04"/>
        </w:rPr>
        <w:t xml:space="preserve"> právo na potrat v první řadě ustanovilo</w:t>
      </w:r>
      <w:r>
        <w:t xml:space="preserve">. </w:t>
      </w:r>
      <w:r>
        <w:rPr>
          <w:color w:val="F2CDFE"/>
        </w:rPr>
        <w:t>Freindův</w:t>
      </w:r>
      <w:r>
        <w:rPr>
          <w:color w:val="645341"/>
        </w:rPr>
        <w:t xml:space="preserve"> zákon - byl schválen Sněmovním právním výborem státního parlamentu tento týden v Harrisburgu a očekává se, že příští úterý přijde na řadu v plné sněmovně </w:t>
      </w:r>
      <w:r>
        <w:rPr>
          <w:color w:val="760035"/>
        </w:rPr>
        <w:t>v Pensylvánii</w:t>
      </w:r>
      <w:r>
        <w:t xml:space="preserve"> - obsahuje </w:t>
      </w:r>
      <w:r>
        <w:rPr>
          <w:color w:val="647A41"/>
        </w:rPr>
        <w:t>ustanovení zakazující potrat po 24 týdnech těhotenství</w:t>
      </w:r>
      <w:r>
        <w:t xml:space="preserve">, přičemž výjimkou jsou </w:t>
      </w:r>
      <w:r>
        <w:rPr>
          <w:color w:val="496E76"/>
        </w:rPr>
        <w:t xml:space="preserve">případy, </w:t>
      </w:r>
      <w:r>
        <w:rPr>
          <w:color w:val="E3F894"/>
        </w:rPr>
        <w:t>kdy</w:t>
      </w:r>
      <w:r>
        <w:rPr>
          <w:color w:val="496E76"/>
        </w:rPr>
        <w:t xml:space="preserve"> je ohrožen život matky</w:t>
      </w:r>
      <w:r>
        <w:t xml:space="preserve">. </w:t>
      </w:r>
      <w:r>
        <w:rPr>
          <w:color w:val="788E95"/>
        </w:rPr>
        <w:t>Freind</w:t>
      </w:r>
      <w:r>
        <w:t xml:space="preserve"> počítá s tím, že </w:t>
      </w:r>
      <w:r>
        <w:rPr>
          <w:color w:val="F9D7CD"/>
        </w:rPr>
        <w:t>jeho</w:t>
      </w:r>
      <w:r>
        <w:rPr>
          <w:color w:val="647A41"/>
        </w:rPr>
        <w:t xml:space="preserve"> ustanovení, </w:t>
      </w:r>
      <w:r>
        <w:rPr>
          <w:color w:val="876128"/>
        </w:rPr>
        <w:t>které</w:t>
      </w:r>
      <w:r>
        <w:rPr>
          <w:color w:val="647A41"/>
        </w:rPr>
        <w:t xml:space="preserve"> útočí </w:t>
      </w:r>
      <w:r>
        <w:rPr>
          <w:color w:val="A1A711"/>
        </w:rPr>
        <w:t xml:space="preserve">na trimestrální standardy, </w:t>
      </w:r>
      <w:r>
        <w:rPr>
          <w:color w:val="01FB92"/>
        </w:rPr>
        <w:t>které</w:t>
      </w:r>
      <w:r>
        <w:rPr>
          <w:color w:val="A1A711"/>
        </w:rPr>
        <w:t xml:space="preserve"> nastolil </w:t>
      </w:r>
      <w:r>
        <w:rPr>
          <w:color w:val="FD0F31"/>
        </w:rPr>
        <w:t>případ Roe</w:t>
      </w:r>
      <w:r>
        <w:t xml:space="preserve">, "donutí" </w:t>
      </w:r>
      <w:r>
        <w:rPr>
          <w:color w:val="DB1474"/>
        </w:rPr>
        <w:t>Nejvyšší soud</w:t>
      </w:r>
      <w:r>
        <w:t xml:space="preserve"> </w:t>
      </w:r>
      <w:r>
        <w:rPr>
          <w:color w:val="8489AE"/>
        </w:rPr>
        <w:t>své</w:t>
      </w:r>
      <w:r>
        <w:rPr>
          <w:color w:val="860E04"/>
        </w:rPr>
        <w:t xml:space="preserve"> rozhodnutí</w:t>
      </w:r>
      <w:r>
        <w:t xml:space="preserve"> </w:t>
      </w:r>
      <w:r>
        <w:rPr>
          <w:color w:val="BE8485"/>
        </w:rPr>
        <w:t>v tomto případu</w:t>
      </w:r>
      <w:r>
        <w:t xml:space="preserve"> přezkoumat a případně </w:t>
      </w:r>
      <w:r>
        <w:rPr>
          <w:color w:val="860E04"/>
        </w:rPr>
        <w:t>ho</w:t>
      </w:r>
      <w:r>
        <w:t xml:space="preserve"> změnit. </w:t>
      </w:r>
      <w:r>
        <w:rPr>
          <w:color w:val="645341"/>
        </w:rPr>
        <w:t>Pensylvánské opatření</w:t>
      </w:r>
      <w:r>
        <w:t xml:space="preserve"> ale zahrnuje také ustanovení </w:t>
      </w:r>
      <w:r>
        <w:rPr>
          <w:color w:val="C660FB"/>
        </w:rPr>
        <w:t xml:space="preserve">o "informovaném souhlasu", </w:t>
      </w:r>
      <w:r>
        <w:rPr>
          <w:color w:val="120104"/>
        </w:rPr>
        <w:t>kterého</w:t>
      </w:r>
      <w:r>
        <w:rPr>
          <w:color w:val="C660FB"/>
        </w:rPr>
        <w:t xml:space="preserve"> mohou využít odpůrci potratů, a způsobit tak, že </w:t>
      </w:r>
      <w:r>
        <w:rPr>
          <w:color w:val="D48958"/>
        </w:rPr>
        <w:t xml:space="preserve">ženy, </w:t>
      </w:r>
      <w:r>
        <w:rPr>
          <w:color w:val="05AEE8"/>
        </w:rPr>
        <w:t>které</w:t>
      </w:r>
      <w:r>
        <w:rPr>
          <w:color w:val="D48958"/>
        </w:rPr>
        <w:t xml:space="preserve"> o potratu uvažují</w:t>
      </w:r>
      <w:r>
        <w:rPr>
          <w:color w:val="C660FB"/>
        </w:rPr>
        <w:t xml:space="preserve">, nebudou mít dobrý pocit ani z potratu, ani </w:t>
      </w:r>
      <w:r>
        <w:rPr>
          <w:color w:val="D48958"/>
        </w:rPr>
        <w:t>ze sebe samých</w:t>
      </w:r>
      <w:r>
        <w:t xml:space="preserve">. </w:t>
      </w:r>
      <w:r>
        <w:rPr>
          <w:color w:val="645341"/>
        </w:rPr>
        <w:t>Podle tohoto zákona</w:t>
      </w:r>
      <w:r>
        <w:t xml:space="preserve"> musí být žena 24 hodin </w:t>
      </w:r>
      <w:r>
        <w:rPr>
          <w:color w:val="C3C1BE"/>
        </w:rPr>
        <w:t>před operací</w:t>
      </w:r>
      <w:r>
        <w:t xml:space="preserve"> informována o podrobnostech </w:t>
      </w:r>
      <w:r>
        <w:rPr>
          <w:color w:val="C3C1BE"/>
        </w:rPr>
        <w:t>zákroku</w:t>
      </w:r>
      <w:r>
        <w:t xml:space="preserve"> a nebezpečí </w:t>
      </w:r>
      <w:r>
        <w:rPr>
          <w:color w:val="C3C1BE"/>
        </w:rPr>
        <w:t>s ním</w:t>
      </w:r>
      <w:r>
        <w:t xml:space="preserve"> souvisejícím. "Bez ohledu na to, jestli někdo </w:t>
      </w:r>
      <w:r>
        <w:rPr>
          <w:color w:val="9F98F8"/>
        </w:rPr>
        <w:t>s potraty</w:t>
      </w:r>
      <w:r>
        <w:t xml:space="preserve"> souhlasí, nebo je </w:t>
      </w:r>
      <w:r>
        <w:rPr>
          <w:color w:val="9F98F8"/>
        </w:rPr>
        <w:t>jejich</w:t>
      </w:r>
      <w:r>
        <w:t xml:space="preserve"> odpůrcem," argumentuje </w:t>
      </w:r>
      <w:r>
        <w:rPr>
          <w:color w:val="788E95"/>
        </w:rPr>
        <w:t>Freind</w:t>
      </w:r>
      <w:r>
        <w:t>, "</w:t>
      </w:r>
      <w:r>
        <w:rPr>
          <w:color w:val="1167D9"/>
        </w:rPr>
        <w:t>pro rozumnou lidskou bytost</w:t>
      </w:r>
      <w:r>
        <w:t xml:space="preserve"> je prakticky nemožné, aby nesouhlasila s tím, že </w:t>
      </w:r>
      <w:r>
        <w:rPr>
          <w:color w:val="D19012"/>
        </w:rPr>
        <w:t xml:space="preserve">žena stojící </w:t>
      </w:r>
      <w:r>
        <w:rPr>
          <w:color w:val="B7D802"/>
        </w:rPr>
        <w:t xml:space="preserve">před rozhodnutím, </w:t>
      </w:r>
      <w:r>
        <w:rPr>
          <w:color w:val="826392"/>
        </w:rPr>
        <w:t>které</w:t>
      </w:r>
      <w:r>
        <w:rPr>
          <w:color w:val="B7D802"/>
        </w:rPr>
        <w:t xml:space="preserve"> může ovlivnit celý zbytek </w:t>
      </w:r>
      <w:r>
        <w:rPr>
          <w:color w:val="5E7A6A"/>
        </w:rPr>
        <w:t>jejího</w:t>
      </w:r>
      <w:r>
        <w:rPr>
          <w:color w:val="B7D802"/>
        </w:rPr>
        <w:t xml:space="preserve"> života</w:t>
      </w:r>
      <w:r>
        <w:t xml:space="preserve">, má právo na všechny příslušné materiály a dostupné rady." </w:t>
      </w:r>
      <w:r>
        <w:rPr>
          <w:color w:val="B29869"/>
        </w:rPr>
        <w:t xml:space="preserve">V Michiganu, </w:t>
      </w:r>
      <w:r>
        <w:rPr>
          <w:color w:val="1D0051"/>
        </w:rPr>
        <w:t>kde</w:t>
      </w:r>
      <w:r>
        <w:rPr>
          <w:color w:val="B29869"/>
        </w:rPr>
        <w:t xml:space="preserve"> státní senát schválí </w:t>
      </w:r>
      <w:r>
        <w:rPr>
          <w:color w:val="8BE7FC"/>
        </w:rPr>
        <w:t>zákon o rodičovském souhlasu</w:t>
      </w:r>
      <w:r>
        <w:rPr>
          <w:color w:val="B29869"/>
        </w:rPr>
        <w:t xml:space="preserve"> pravděpodobně do konce </w:t>
      </w:r>
      <w:r>
        <w:rPr>
          <w:color w:val="76E0C1"/>
        </w:rPr>
        <w:t>příštího týdne</w:t>
      </w:r>
      <w:r>
        <w:t xml:space="preserve">, je pro odpůrce potratů zásadní překážkou </w:t>
      </w:r>
      <w:r>
        <w:rPr>
          <w:color w:val="FCB164"/>
        </w:rPr>
        <w:t>guvernér Blanchard</w:t>
      </w:r>
      <w:r>
        <w:t xml:space="preserve">. Susan Roginová, konzultantka aktivistů za práva na potrat </w:t>
      </w:r>
      <w:r>
        <w:rPr>
          <w:color w:val="B29869"/>
        </w:rPr>
        <w:t>v tomto státě</w:t>
      </w:r>
      <w:r>
        <w:t xml:space="preserve">, nalézá útěchu ve skutečnosti, že </w:t>
      </w:r>
      <w:r>
        <w:rPr>
          <w:color w:val="BACFA7"/>
        </w:rPr>
        <w:t>oponenti potratů ve státním parlamentu</w:t>
      </w:r>
      <w:r>
        <w:t xml:space="preserve"> "nebyli za 16 let schopni shromáždit hlasy na to, aby </w:t>
      </w:r>
      <w:r>
        <w:rPr>
          <w:color w:val="FCB164"/>
        </w:rPr>
        <w:t>Blanchardovo</w:t>
      </w:r>
      <w:r>
        <w:t xml:space="preserve"> veto přehlasovali." </w:t>
      </w:r>
      <w:r>
        <w:rPr>
          <w:color w:val="11BA09"/>
        </w:rPr>
        <w:t>Zastánci</w:t>
      </w:r>
      <w:r>
        <w:t xml:space="preserve"> ale věří, že by dost hlasů mohli shromáždit, pokud se </w:t>
      </w:r>
      <w:r>
        <w:rPr>
          <w:color w:val="11BA09"/>
        </w:rPr>
        <w:t>jim</w:t>
      </w:r>
      <w:r>
        <w:t xml:space="preserve"> </w:t>
      </w:r>
      <w:r>
        <w:rPr>
          <w:color w:val="462C36"/>
        </w:rPr>
        <w:t>zákon</w:t>
      </w:r>
      <w:r>
        <w:t xml:space="preserve"> podaří vylíčit jako záležitost práv rodičů. V Illinois budou zákonodárci do příštího jara hlasovat </w:t>
      </w:r>
      <w:r>
        <w:rPr>
          <w:color w:val="65407D"/>
        </w:rPr>
        <w:t xml:space="preserve">o zákonu, </w:t>
      </w:r>
      <w:r>
        <w:rPr>
          <w:color w:val="491803"/>
        </w:rPr>
        <w:t>který</w:t>
      </w:r>
      <w:r>
        <w:rPr>
          <w:color w:val="65407D"/>
        </w:rPr>
        <w:t xml:space="preserve"> vyžaduje, aby</w:t>
      </w:r>
      <w:r>
        <w:t xml:space="preserve"> </w:t>
      </w:r>
      <w:r>
        <w:rPr>
          <w:color w:val="F5D2A8"/>
        </w:rPr>
        <w:t xml:space="preserve">lékaři </w:t>
      </w:r>
      <w:r>
        <w:rPr>
          <w:color w:val="03422C"/>
        </w:rPr>
        <w:t>na plodech starých 20 týdnů</w:t>
      </w:r>
      <w:r>
        <w:rPr>
          <w:color w:val="F5D2A8"/>
        </w:rPr>
        <w:t xml:space="preserve"> prováděli </w:t>
      </w:r>
      <w:r>
        <w:rPr>
          <w:color w:val="72A46E"/>
        </w:rPr>
        <w:t xml:space="preserve">testy, </w:t>
      </w:r>
      <w:r>
        <w:rPr>
          <w:color w:val="128EAC"/>
        </w:rPr>
        <w:t>které</w:t>
      </w:r>
      <w:r>
        <w:rPr>
          <w:color w:val="72A46E"/>
        </w:rPr>
        <w:t xml:space="preserve"> určí </w:t>
      </w:r>
      <w:r>
        <w:rPr>
          <w:color w:val="47545E"/>
        </w:rPr>
        <w:t>jejich</w:t>
      </w:r>
      <w:r>
        <w:rPr>
          <w:color w:val="72A46E"/>
        </w:rPr>
        <w:t xml:space="preserve"> vývojové stáří, váhu a zralost plic</w:t>
      </w:r>
      <w:r>
        <w:t xml:space="preserve">, a </w:t>
      </w:r>
      <w:r>
        <w:rPr>
          <w:color w:val="B95C69"/>
        </w:rPr>
        <w:t xml:space="preserve">o ustanovení, </w:t>
      </w:r>
      <w:r>
        <w:rPr>
          <w:color w:val="A14D12"/>
        </w:rPr>
        <w:t>podle kterého</w:t>
      </w:r>
      <w:r>
        <w:rPr>
          <w:color w:val="B95C69"/>
        </w:rPr>
        <w:t xml:space="preserve"> musí být po ruce </w:t>
      </w:r>
      <w:r>
        <w:rPr>
          <w:color w:val="C4C8FA"/>
        </w:rPr>
        <w:t>druhý lékař</w:t>
      </w:r>
      <w:r>
        <w:rPr>
          <w:color w:val="B95C69"/>
        </w:rPr>
        <w:t>, aby</w:t>
      </w:r>
      <w:r>
        <w:t xml:space="preserve"> pomohl přežít </w:t>
      </w:r>
      <w:r>
        <w:rPr>
          <w:color w:val="372A55"/>
        </w:rPr>
        <w:t xml:space="preserve">plodu, </w:t>
      </w:r>
      <w:r>
        <w:rPr>
          <w:color w:val="3F3610"/>
        </w:rPr>
        <w:t>který</w:t>
      </w:r>
      <w:r>
        <w:rPr>
          <w:color w:val="372A55"/>
        </w:rPr>
        <w:t xml:space="preserve"> potrat přežije</w:t>
      </w:r>
      <w:r>
        <w:t xml:space="preserve">. V úterý </w:t>
      </w:r>
      <w:r>
        <w:rPr>
          <w:color w:val="D3A2C6"/>
        </w:rPr>
        <w:t>zákon</w:t>
      </w:r>
      <w:r>
        <w:t xml:space="preserve"> o jeden hlas neprošel Sněmovním právním výborem, ale </w:t>
      </w:r>
      <w:r>
        <w:rPr>
          <w:color w:val="719FFA"/>
        </w:rPr>
        <w:t>odpůrci potratů</w:t>
      </w:r>
      <w:r>
        <w:t xml:space="preserve"> možná uspějí, zahájí-li opětovnou diskusi </w:t>
      </w:r>
      <w:r>
        <w:rPr>
          <w:color w:val="D3A2C6"/>
        </w:rPr>
        <w:t>o tomto návrhu</w:t>
      </w:r>
      <w:r>
        <w:t xml:space="preserve"> na podzim. </w:t>
      </w:r>
      <w:r>
        <w:rPr>
          <w:color w:val="0D841A"/>
        </w:rPr>
        <w:t>Pamela Sutherlandová, výkonná ředitelka illinoiské Organizace pro plánované rodičovství</w:t>
      </w:r>
      <w:r>
        <w:t xml:space="preserve">, tvrdí, že </w:t>
      </w:r>
      <w:r>
        <w:rPr>
          <w:color w:val="4C5B32"/>
        </w:rPr>
        <w:t>ona</w:t>
      </w:r>
      <w:r>
        <w:rPr>
          <w:color w:val="9DB3B7"/>
        </w:rPr>
        <w:t xml:space="preserve"> a </w:t>
      </w:r>
      <w:r>
        <w:rPr>
          <w:color w:val="4C5B32"/>
        </w:rPr>
        <w:t>její</w:t>
      </w:r>
      <w:r>
        <w:rPr>
          <w:color w:val="9DB3B7"/>
        </w:rPr>
        <w:t xml:space="preserve"> spojenci</w:t>
      </w:r>
      <w:r>
        <w:t xml:space="preserve"> jsou "opatrní optimisté" ohledně toho, že by </w:t>
      </w:r>
      <w:r>
        <w:rPr>
          <w:color w:val="D3A2C6"/>
        </w:rPr>
        <w:t>tento návrh</w:t>
      </w:r>
      <w:r>
        <w:t xml:space="preserve"> dokázali v případě hlasování přehlasovat. Mezitím odpůrci potratů z Wisconsinu očekávají, že </w:t>
      </w:r>
      <w:r>
        <w:rPr>
          <w:color w:val="B14F8F"/>
        </w:rPr>
        <w:t>o návrhu zákona o rodičovském souhlasu</w:t>
      </w:r>
      <w:r>
        <w:t xml:space="preserve"> se ve státním shromáždění bude hlasovat do začátku listopadu, a doufají, že oběma komorami projde do března </w:t>
      </w:r>
      <w:r>
        <w:rPr>
          <w:color w:val="747103"/>
        </w:rPr>
        <w:t>příštího roku</w:t>
      </w:r>
      <w:r>
        <w:t xml:space="preserve">. V Texasu chtějí oponenti potratů prosadit </w:t>
      </w:r>
      <w:r>
        <w:rPr>
          <w:color w:val="9F816D"/>
        </w:rPr>
        <w:t>zákon o rodičovském souhlasu</w:t>
      </w:r>
      <w:r>
        <w:t xml:space="preserve"> </w:t>
      </w:r>
      <w:r>
        <w:rPr>
          <w:color w:val="D26A5B"/>
        </w:rPr>
        <w:t>spolu se státním zákazem využívat k potratům veřejné fondy, osoby a zařízení a též testovat životaschopnost u plodů starých 19 týdnů a více</w:t>
      </w:r>
      <w:r>
        <w:t xml:space="preserve">. Odpůrci </w:t>
      </w:r>
      <w:r>
        <w:rPr>
          <w:color w:val="8B934B"/>
        </w:rPr>
        <w:t>potratů</w:t>
      </w:r>
      <w:r>
        <w:t xml:space="preserve"> naléhají </w:t>
      </w:r>
      <w:r>
        <w:rPr>
          <w:color w:val="F98500"/>
        </w:rPr>
        <w:t>na republikánského guvernéra Billa Clementse</w:t>
      </w:r>
      <w:r>
        <w:t xml:space="preserve">, aby </w:t>
      </w:r>
      <w:r>
        <w:rPr>
          <w:color w:val="002935"/>
        </w:rPr>
        <w:t>tyto věci</w:t>
      </w:r>
      <w:r>
        <w:t xml:space="preserve"> zdůraznil na zvláštním zasedání plánovaném na dobu od 14. listopadu do 13. prosince. "Současné dění dává smysl," tvrdí Kathie Robertsová, administrativní ředitelka texaského Výboru pro právo na život. "</w:t>
      </w:r>
      <w:r>
        <w:rPr>
          <w:color w:val="747103"/>
        </w:rPr>
        <w:t>Příští rok</w:t>
      </w:r>
      <w:r>
        <w:t xml:space="preserve"> budou volby a zákonodárci </w:t>
      </w:r>
      <w:r>
        <w:rPr>
          <w:color w:val="8B934B"/>
        </w:rPr>
        <w:t>s tím</w:t>
      </w:r>
      <w:r>
        <w:t xml:space="preserve"> prostě teď nechtějí nic dělat." Tato legislativní aktivita je důsledkem nového mobilizačního úsilí </w:t>
      </w:r>
      <w:r>
        <w:rPr>
          <w:color w:val="D7F3FE"/>
        </w:rPr>
        <w:t xml:space="preserve">obou stran, </w:t>
      </w:r>
      <w:r>
        <w:rPr>
          <w:color w:val="FCB899"/>
        </w:rPr>
        <w:t>které</w:t>
      </w:r>
      <w:r>
        <w:rPr>
          <w:color w:val="D7F3FE"/>
        </w:rPr>
        <w:t xml:space="preserve"> se připravují jednak na boj o guvernérská křesla ve Virgínii a New Jersey, jednak </w:t>
      </w:r>
      <w:r>
        <w:rPr>
          <w:color w:val="1C0720"/>
        </w:rPr>
        <w:t xml:space="preserve">na státní volby, </w:t>
      </w:r>
      <w:r>
        <w:rPr>
          <w:color w:val="6B5F61"/>
        </w:rPr>
        <w:t>které</w:t>
      </w:r>
      <w:r>
        <w:rPr>
          <w:color w:val="1C0720"/>
        </w:rPr>
        <w:t xml:space="preserve"> se budou konat na podzim </w:t>
      </w:r>
      <w:r>
        <w:rPr>
          <w:color w:val="F98A9D"/>
        </w:rPr>
        <w:t>příštího roku</w:t>
      </w:r>
      <w:r>
        <w:t xml:space="preserve">. Odpůrci potratů zároveň vypracovali </w:t>
      </w:r>
      <w:r>
        <w:rPr>
          <w:color w:val="9B72C2"/>
        </w:rPr>
        <w:t xml:space="preserve">národní legislativní politiku, </w:t>
      </w:r>
      <w:r>
        <w:rPr>
          <w:color w:val="A6919D"/>
        </w:rPr>
        <w:t>která</w:t>
      </w:r>
      <w:r>
        <w:rPr>
          <w:color w:val="9B72C2"/>
        </w:rPr>
        <w:t xml:space="preserve"> se řídí tím, co Jacki Ragan, ředitel pro vnitrostátní rozvoj Národního výboru pro právo na život, nazývá "</w:t>
      </w:r>
      <w:r>
        <w:rPr>
          <w:color w:val="2C3729"/>
        </w:rPr>
        <w:t xml:space="preserve">rozumnými opatřeními, </w:t>
      </w:r>
      <w:r>
        <w:rPr>
          <w:color w:val="D7C70B"/>
        </w:rPr>
        <w:t>která</w:t>
      </w:r>
      <w:r>
        <w:rPr>
          <w:color w:val="2C3729"/>
        </w:rPr>
        <w:t xml:space="preserve"> podporuje drtivá většina Američanů</w:t>
      </w:r>
      <w:r>
        <w:t xml:space="preserve">". Tato rozumná opatření zahrnují zákaz potratů kvůli regulaci porodnosti a výběru pohlaví a rovněž zákaz financovat alternativy potratů z veřejných fondů. "Jestliže </w:t>
      </w:r>
      <w:r>
        <w:rPr>
          <w:color w:val="9F9992"/>
        </w:rPr>
        <w:t>druhý tábor</w:t>
      </w:r>
      <w:r>
        <w:t xml:space="preserve"> trvá na tom, že je `zastáncem vlastní volby` a ne `zastáncem </w:t>
      </w:r>
      <w:r>
        <w:rPr>
          <w:color w:val="EFFBD0"/>
        </w:rPr>
        <w:t>potratů</w:t>
      </w:r>
      <w:r>
        <w:t xml:space="preserve">`, tak těžko může oponovat alternativnímu financování," říká Mary Spauldingová, pomocná koordinátorka pro státní legislativu. Přes víkend </w:t>
      </w:r>
      <w:r>
        <w:rPr>
          <w:color w:val="FDE2F1"/>
        </w:rPr>
        <w:t>si</w:t>
      </w:r>
      <w:r>
        <w:t xml:space="preserve"> </w:t>
      </w:r>
      <w:r>
        <w:rPr>
          <w:color w:val="FDE2F1"/>
        </w:rPr>
        <w:t>Národní liga pro práva na interrupci</w:t>
      </w:r>
      <w:r>
        <w:t xml:space="preserve"> vybrala za </w:t>
      </w:r>
      <w:r>
        <w:rPr>
          <w:color w:val="FDE2F1"/>
        </w:rPr>
        <w:t>své</w:t>
      </w:r>
      <w:r>
        <w:t xml:space="preserve"> cíle </w:t>
      </w:r>
      <w:r>
        <w:rPr>
          <w:color w:val="747103"/>
        </w:rPr>
        <w:t>pro rok 1990</w:t>
      </w:r>
      <w:r>
        <w:t xml:space="preserve"> osm politiků, </w:t>
      </w:r>
      <w:r>
        <w:rPr>
          <w:color w:val="788E95"/>
        </w:rPr>
        <w:t>včetně pensylvánského Freinda</w:t>
      </w:r>
      <w:r>
        <w:t xml:space="preserve">, a uspořádala ve Washingtonu seminář školící </w:t>
      </w:r>
      <w:r>
        <w:rPr>
          <w:color w:val="923A52"/>
        </w:rPr>
        <w:t>své</w:t>
      </w:r>
      <w:r>
        <w:rPr>
          <w:color w:val="5140A7"/>
        </w:rPr>
        <w:t xml:space="preserve"> čelní představitele</w:t>
      </w:r>
      <w:r>
        <w:t xml:space="preserve"> v politických technikách včetně toho, jak odpůrce potratů zahnat ve státním zákonodárství do úzkých. "Poprvé vidíme </w:t>
      </w:r>
      <w:r>
        <w:rPr>
          <w:color w:val="BC14FD"/>
        </w:rPr>
        <w:t>zákonodárce zastávající 'vlastní volbu</w:t>
      </w:r>
      <w:r>
        <w:t xml:space="preserve">', jak přecházejí do útoku," říká Kate Michelmanová, výkonná ředitelka </w:t>
      </w:r>
      <w:r>
        <w:rPr>
          <w:color w:val="FDE2F1"/>
        </w:rPr>
        <w:t>skupiny</w:t>
      </w:r>
      <w:r>
        <w:t>.</w:t>
      </w:r>
    </w:p>
    <w:p>
      <w:r>
        <w:rPr>
          <w:b/>
        </w:rPr>
        <w:t>Document number 1500</w:t>
      </w:r>
    </w:p>
    <w:p>
      <w:r>
        <w:rPr>
          <w:b/>
        </w:rPr>
        <w:t>Document identifier: wsj1798-001</w:t>
      </w:r>
    </w:p>
    <w:p>
      <w:r>
        <w:t xml:space="preserve">Wall Street Když jsem byl ještě dítě a zdálo se </w:t>
      </w:r>
      <w:r>
        <w:rPr>
          <w:color w:val="310106"/>
        </w:rPr>
        <w:t>mi</w:t>
      </w:r>
      <w:r>
        <w:t xml:space="preserve">, že všude straší, </w:t>
      </w:r>
      <w:r>
        <w:rPr>
          <w:color w:val="04640D"/>
        </w:rPr>
        <w:t xml:space="preserve">věci, </w:t>
      </w:r>
      <w:r>
        <w:rPr>
          <w:color w:val="FEFB0A"/>
        </w:rPr>
        <w:t>o kterých</w:t>
      </w:r>
      <w:r>
        <w:rPr>
          <w:color w:val="04640D"/>
        </w:rPr>
        <w:t xml:space="preserve"> jsem myslel, že </w:t>
      </w:r>
      <w:r>
        <w:rPr>
          <w:color w:val="FB5514"/>
        </w:rPr>
        <w:t>mi</w:t>
      </w:r>
      <w:r>
        <w:rPr>
          <w:color w:val="04640D"/>
        </w:rPr>
        <w:t xml:space="preserve"> rozumí</w:t>
      </w:r>
      <w:r>
        <w:t xml:space="preserve">, měly tesáky a špičaté uši. Moc se nezměnilo - stále jsem pravidelně poděšen </w:t>
      </w:r>
      <w:r>
        <w:rPr>
          <w:color w:val="E115C0"/>
        </w:rPr>
        <w:t>nepřátelskými zvířaty</w:t>
      </w:r>
      <w:r>
        <w:t xml:space="preserve">, jen teď je </w:t>
      </w:r>
      <w:r>
        <w:rPr>
          <w:color w:val="E115C0"/>
        </w:rPr>
        <w:t>to</w:t>
      </w:r>
      <w:r>
        <w:t xml:space="preserve"> býkem a medvědem. - Pat D'Amico. Devtipnice Cvičení delfíni: defilíni. - Marrill J. Pederson.</w:t>
      </w:r>
    </w:p>
    <w:p>
      <w:r>
        <w:rPr>
          <w:b/>
        </w:rPr>
        <w:t>Document number 1501</w:t>
      </w:r>
    </w:p>
    <w:p>
      <w:r>
        <w:rPr>
          <w:b/>
        </w:rPr>
        <w:t>Document identifier: wsj1799-001</w:t>
      </w:r>
    </w:p>
    <w:p>
      <w:r>
        <w:rPr>
          <w:color w:val="310106"/>
        </w:rPr>
        <w:t>Tento výrobce a prodejce pásek do jehličkových tiskáren</w:t>
      </w:r>
      <w:r>
        <w:t xml:space="preserve"> oznámil, že </w:t>
      </w:r>
      <w:r>
        <w:rPr>
          <w:color w:val="04640D"/>
        </w:rPr>
        <w:t>v počáteční veřejné nabídce</w:t>
      </w:r>
      <w:r>
        <w:t xml:space="preserve"> dokončil prodej 2.85 milionu kmenových akcií po 10 dolarech za akcii. </w:t>
      </w:r>
      <w:r>
        <w:rPr>
          <w:color w:val="310106"/>
        </w:rPr>
        <w:t>Společnost</w:t>
      </w:r>
      <w:r>
        <w:t xml:space="preserve"> uvedla, že prodává dva miliony akcií a že zbývající prodávají jistí akcionáři. Výnos se použije na investiční výdaje a provozní kapitál. </w:t>
      </w:r>
      <w:r>
        <w:rPr>
          <w:color w:val="04640D"/>
        </w:rPr>
        <w:t>Nabídku</w:t>
      </w:r>
      <w:r>
        <w:t xml:space="preserve"> spoluzajišťují společnosti Goldman, Sachs &amp; Co. a Montgomery Securities Inc.</w:t>
      </w:r>
    </w:p>
    <w:p>
      <w:r>
        <w:rPr>
          <w:b/>
        </w:rPr>
        <w:t>Document number 1502</w:t>
      </w:r>
    </w:p>
    <w:p>
      <w:r>
        <w:rPr>
          <w:b/>
        </w:rPr>
        <w:t>Document identifier: wsj1800-001</w:t>
      </w:r>
    </w:p>
    <w:p>
      <w:r>
        <w:rPr>
          <w:color w:val="310106"/>
        </w:rPr>
        <w:t>Kongres</w:t>
      </w:r>
      <w:r>
        <w:t xml:space="preserve"> poslal prezidentu Bushovi </w:t>
      </w:r>
      <w:r>
        <w:rPr>
          <w:color w:val="04640D"/>
        </w:rPr>
        <w:t xml:space="preserve">rozpočtový zákon </w:t>
      </w:r>
      <w:r>
        <w:rPr>
          <w:color w:val="FEFB0A"/>
        </w:rPr>
        <w:t>Ministerstva financí a Pošt</w:t>
      </w:r>
      <w:r>
        <w:rPr>
          <w:color w:val="04640D"/>
        </w:rPr>
        <w:t xml:space="preserve"> </w:t>
      </w:r>
      <w:r>
        <w:rPr>
          <w:color w:val="FB5514"/>
        </w:rPr>
        <w:t>pro rok 1990</w:t>
      </w:r>
      <w:r>
        <w:rPr>
          <w:color w:val="04640D"/>
        </w:rPr>
        <w:t xml:space="preserve">, přidělující prostředky ve výši 18.4 miliardy dolarů, </w:t>
      </w:r>
      <w:r>
        <w:rPr>
          <w:color w:val="E115C0"/>
        </w:rPr>
        <w:t>který</w:t>
      </w:r>
      <w:r>
        <w:rPr>
          <w:color w:val="04640D"/>
        </w:rPr>
        <w:t xml:space="preserve"> poskytuje 5.5 miliardy dolarů </w:t>
      </w:r>
      <w:r>
        <w:rPr>
          <w:color w:val="00587F"/>
        </w:rPr>
        <w:t>Federálnímu daňovému úřadu (IRS</w:t>
      </w:r>
      <w:r>
        <w:rPr>
          <w:color w:val="04640D"/>
        </w:rPr>
        <w:t>) a navyšuje prostředky pro program vzdušné protidrogové ochrany celní správy téměř o třetinu</w:t>
      </w:r>
      <w:r>
        <w:t xml:space="preserve">. Konečné schválení proběhlo v hlasování </w:t>
      </w:r>
      <w:r>
        <w:rPr>
          <w:color w:val="0BC582"/>
        </w:rPr>
        <w:t>v Senátu</w:t>
      </w:r>
      <w:r>
        <w:t xml:space="preserve"> prostou většinou hlasů a hladký průchod </w:t>
      </w:r>
      <w:r>
        <w:rPr>
          <w:color w:val="04640D"/>
        </w:rPr>
        <w:t>zákona</w:t>
      </w:r>
      <w:r>
        <w:t xml:space="preserve"> kontrastoval s měsíci jednání </w:t>
      </w:r>
      <w:r>
        <w:rPr>
          <w:color w:val="04640D"/>
        </w:rPr>
        <w:t xml:space="preserve">o tomto zásadním zákonu, </w:t>
      </w:r>
      <w:r>
        <w:rPr>
          <w:color w:val="E115C0"/>
        </w:rPr>
        <w:t>který</w:t>
      </w:r>
      <w:r>
        <w:rPr>
          <w:color w:val="04640D"/>
        </w:rPr>
        <w:t xml:space="preserve"> je propojen </w:t>
      </w:r>
      <w:r>
        <w:rPr>
          <w:color w:val="FEB8C8"/>
        </w:rPr>
        <w:t xml:space="preserve">s ustanoveními, </w:t>
      </w:r>
      <w:r>
        <w:rPr>
          <w:color w:val="9E8317"/>
        </w:rPr>
        <w:t>na nichž</w:t>
      </w:r>
      <w:r>
        <w:rPr>
          <w:color w:val="FEB8C8"/>
        </w:rPr>
        <w:t xml:space="preserve"> měli zvláštní zájem jak členové </w:t>
      </w:r>
      <w:r>
        <w:rPr>
          <w:color w:val="01190F"/>
        </w:rPr>
        <w:t>Kongresu</w:t>
      </w:r>
      <w:r>
        <w:rPr>
          <w:color w:val="FEB8C8"/>
        </w:rPr>
        <w:t>, tak výkonná moc</w:t>
      </w:r>
      <w:r>
        <w:t xml:space="preserve">. Odhadem </w:t>
      </w:r>
      <w:r>
        <w:rPr>
          <w:color w:val="847D81"/>
        </w:rPr>
        <w:t>33 milionů dolarů</w:t>
      </w:r>
      <w:r>
        <w:t xml:space="preserve"> bylo přidáno na univerzitní a vědecké granty, </w:t>
      </w:r>
      <w:r>
        <w:rPr>
          <w:color w:val="847D81"/>
        </w:rPr>
        <w:t>z toho</w:t>
      </w:r>
      <w:r>
        <w:t xml:space="preserve"> 1.5 milionu dolarů pro Smith College. </w:t>
      </w:r>
      <w:r>
        <w:rPr>
          <w:color w:val="58018B"/>
        </w:rPr>
        <w:t>Zákonodárci z Jihozápadu</w:t>
      </w:r>
      <w:r>
        <w:t xml:space="preserve"> stáli za prosazením </w:t>
      </w:r>
      <w:r>
        <w:rPr>
          <w:color w:val="B70639"/>
        </w:rPr>
        <w:t>54.6 milionu dolarů na zařízení na americko-mexické hranici</w:t>
      </w:r>
      <w:r>
        <w:t xml:space="preserve">, </w:t>
      </w:r>
      <w:r>
        <w:rPr>
          <w:color w:val="B70639"/>
        </w:rPr>
        <w:t>což</w:t>
      </w:r>
      <w:r>
        <w:t xml:space="preserve"> je víc než dvojnásobek, než požadovala </w:t>
      </w:r>
      <w:r>
        <w:rPr>
          <w:color w:val="703B01"/>
        </w:rPr>
        <w:t>vláda</w:t>
      </w:r>
      <w:r>
        <w:t xml:space="preserve">. Více než 1.8 milionu dolarů je přiděleno na penze a výdaje bývalých prezidentů a rozpočet </w:t>
      </w:r>
      <w:r>
        <w:rPr>
          <w:color w:val="F7F1DF"/>
        </w:rPr>
        <w:t>oficiálního sídla viceprezidenta Quaylea</w:t>
      </w:r>
      <w:r>
        <w:t xml:space="preserve"> se více než zdvojnásobil, když bylo na vylepšení </w:t>
      </w:r>
      <w:r>
        <w:rPr>
          <w:color w:val="F7F1DF"/>
        </w:rPr>
        <w:t>nemovitosti</w:t>
      </w:r>
      <w:r>
        <w:t xml:space="preserve"> přiděleno 200000 dolarů. Pamatovalo se i na Úřad pro řízení a rozpočet </w:t>
      </w:r>
      <w:r>
        <w:rPr>
          <w:color w:val="118B8A"/>
        </w:rPr>
        <w:t xml:space="preserve">s 1 milionem dolarů navíc, </w:t>
      </w:r>
      <w:r>
        <w:rPr>
          <w:color w:val="4AFEFA"/>
        </w:rPr>
        <w:t>který</w:t>
      </w:r>
      <w:r>
        <w:rPr>
          <w:color w:val="118B8A"/>
        </w:rPr>
        <w:t xml:space="preserve"> má pomoci vyrovnat </w:t>
      </w:r>
      <w:r>
        <w:rPr>
          <w:color w:val="FCB164"/>
        </w:rPr>
        <w:t xml:space="preserve">platební náklady, </w:t>
      </w:r>
      <w:r>
        <w:rPr>
          <w:color w:val="796EE6"/>
        </w:rPr>
        <w:t>které</w:t>
      </w:r>
      <w:r>
        <w:rPr>
          <w:color w:val="FCB164"/>
        </w:rPr>
        <w:t xml:space="preserve"> mají pohltit ostatní ministerstva</w:t>
      </w:r>
      <w:r>
        <w:t xml:space="preserve">. V rámci IRS je </w:t>
      </w:r>
      <w:r>
        <w:rPr>
          <w:color w:val="000D2C"/>
        </w:rPr>
        <w:t>téměř 1.95 miliardy dolarů</w:t>
      </w:r>
      <w:r>
        <w:t xml:space="preserve"> určeno na zpracování daňových přiznání, </w:t>
      </w:r>
      <w:r>
        <w:rPr>
          <w:color w:val="000D2C"/>
        </w:rPr>
        <w:t>což</w:t>
      </w:r>
      <w:r>
        <w:t xml:space="preserve"> je </w:t>
      </w:r>
      <w:r>
        <w:rPr>
          <w:color w:val="53495F"/>
        </w:rPr>
        <w:t>oproti fiskálnímu roku 1989</w:t>
      </w:r>
      <w:r>
        <w:t xml:space="preserve"> nárůst o 12 % a dvojnásobek </w:t>
      </w:r>
      <w:r>
        <w:rPr>
          <w:color w:val="F95475"/>
        </w:rPr>
        <w:t xml:space="preserve">toho, </w:t>
      </w:r>
      <w:r>
        <w:rPr>
          <w:color w:val="61FC03"/>
        </w:rPr>
        <w:t>co</w:t>
      </w:r>
      <w:r>
        <w:rPr>
          <w:color w:val="F95475"/>
        </w:rPr>
        <w:t xml:space="preserve"> </w:t>
      </w:r>
      <w:r>
        <w:rPr>
          <w:color w:val="5D9608"/>
        </w:rPr>
        <w:t>vláda</w:t>
      </w:r>
      <w:r>
        <w:rPr>
          <w:color w:val="F95475"/>
        </w:rPr>
        <w:t xml:space="preserve"> vydávala před pěti lety</w:t>
      </w:r>
      <w:r>
        <w:t xml:space="preserve">. Účty pro vyšetřování a platby daně narostou na 1.6 miliardy dolarů a </w:t>
      </w:r>
      <w:r>
        <w:rPr>
          <w:color w:val="310106"/>
        </w:rPr>
        <w:t>Kongres</w:t>
      </w:r>
      <w:r>
        <w:t xml:space="preserve"> výslovně přidal 7.4 milionu dolarů na intenzivnější vyšetřování nezákonného praní špinavých peněz souvisejícího s obchodem s drogami. </w:t>
      </w:r>
      <w:r>
        <w:rPr>
          <w:color w:val="DE98FD"/>
        </w:rPr>
        <w:t>Výrazný nárůst prostředků celní správy na vzdušnou protidrogovou ochranu</w:t>
      </w:r>
      <w:r>
        <w:t xml:space="preserve"> má také za úkol bránit pašování, přičemž výše ročně přidělovaných prostředků se za pět let více než zečtyřnásobila. 196.7 milionu dolarů poskytnutých </w:t>
      </w:r>
      <w:r>
        <w:rPr>
          <w:color w:val="98A088"/>
        </w:rPr>
        <w:t>na fiskální rok 1990</w:t>
      </w:r>
      <w:r>
        <w:t xml:space="preserve"> předpokládá nákup průzkumného letadla Lockheed P-3 a pěti tryskových letadel Cessna Citation II. Přes výhrady </w:t>
      </w:r>
      <w:r>
        <w:rPr>
          <w:color w:val="703B01"/>
        </w:rPr>
        <w:t>administrativy</w:t>
      </w:r>
      <w:r>
        <w:t xml:space="preserve"> má plán tichou podporu celních úředníků i vlivných zákonodárců z domovského státu Cessny, Kansasu. Mezi legislativními ustanoveními připojenými </w:t>
      </w:r>
      <w:r>
        <w:rPr>
          <w:color w:val="04640D"/>
        </w:rPr>
        <w:t>k zákonu</w:t>
      </w:r>
      <w:r>
        <w:t xml:space="preserve"> je zákaz jakýchkoli výdajů </w:t>
      </w:r>
      <w:r>
        <w:rPr>
          <w:color w:val="4F584E"/>
        </w:rPr>
        <w:t>Ministerstva financí</w:t>
      </w:r>
      <w:r>
        <w:t xml:space="preserve"> na vymáhání </w:t>
      </w:r>
      <w:r>
        <w:rPr>
          <w:color w:val="248AD0"/>
        </w:rPr>
        <w:t xml:space="preserve">daňového opatření z roku 1986, </w:t>
      </w:r>
      <w:r>
        <w:rPr>
          <w:color w:val="5C5300"/>
        </w:rPr>
        <w:t>jehož</w:t>
      </w:r>
      <w:r>
        <w:rPr>
          <w:color w:val="248AD0"/>
        </w:rPr>
        <w:t xml:space="preserve"> účelem bylo bojovat s diskriminací v plánech zaměstnaneckých dávek</w:t>
      </w:r>
      <w:r>
        <w:t xml:space="preserve">. Zastánci drobného podnikání lobbovali </w:t>
      </w:r>
      <w:r>
        <w:rPr>
          <w:color w:val="9F6551"/>
        </w:rPr>
        <w:t>proti takzvaným daňovým pravidlům podle paragrafu 89</w:t>
      </w:r>
      <w:r>
        <w:t xml:space="preserve">. Dnes je </w:t>
      </w:r>
      <w:r>
        <w:rPr>
          <w:color w:val="BCFEC6"/>
        </w:rPr>
        <w:t>jejich</w:t>
      </w:r>
      <w:r>
        <w:rPr>
          <w:color w:val="932C70"/>
        </w:rPr>
        <w:t xml:space="preserve"> zrušení</w:t>
      </w:r>
      <w:r>
        <w:t xml:space="preserve"> považováno za pravděpodobné, ale </w:t>
      </w:r>
      <w:r>
        <w:rPr>
          <w:color w:val="04640D"/>
        </w:rPr>
        <w:t xml:space="preserve">zákon </w:t>
      </w:r>
      <w:r>
        <w:rPr>
          <w:color w:val="FEFB0A"/>
        </w:rPr>
        <w:t>Ministerstva financí</w:t>
      </w:r>
      <w:r>
        <w:t xml:space="preserve"> byl použit jako prostředek k zviditelnění tohoto tématu a zablokování jakéhokoli dění do doby, než se </w:t>
      </w:r>
      <w:r>
        <w:rPr>
          <w:color w:val="932C70"/>
        </w:rPr>
        <w:t>tak</w:t>
      </w:r>
      <w:r>
        <w:t xml:space="preserve"> stane. Méně povšimnuty zůstaly legislativní triky </w:t>
      </w:r>
      <w:r>
        <w:rPr>
          <w:color w:val="2B1B04"/>
        </w:rPr>
        <w:t>houstonských republikánů</w:t>
      </w:r>
      <w:r>
        <w:t xml:space="preserve"> v zájmu </w:t>
      </w:r>
      <w:r>
        <w:rPr>
          <w:color w:val="B5AFC4"/>
        </w:rPr>
        <w:t>texaské HEI Corp.</w:t>
      </w:r>
      <w:r>
        <w:t xml:space="preserve"> s cílem "přestěhovat" se zpětnou platností jistou missourskou nemocnici z jednoho okresu do sousedního ke zdůvodnění vyšších úhrad za zdravotní péči v systému Medicare. </w:t>
      </w:r>
      <w:r>
        <w:rPr>
          <w:color w:val="D4C67A"/>
        </w:rPr>
        <w:t>Toto ustanovení</w:t>
      </w:r>
      <w:r>
        <w:t xml:space="preserve"> má za cíl eliminovat </w:t>
      </w:r>
      <w:r>
        <w:rPr>
          <w:color w:val="AE7AA1"/>
        </w:rPr>
        <w:t xml:space="preserve">nároky odhadované na 1.4 milionu dolarů, </w:t>
      </w:r>
      <w:r>
        <w:rPr>
          <w:color w:val="C2A393"/>
        </w:rPr>
        <w:t>které</w:t>
      </w:r>
      <w:r>
        <w:rPr>
          <w:color w:val="AE7AA1"/>
        </w:rPr>
        <w:t xml:space="preserve"> vůči </w:t>
      </w:r>
      <w:r>
        <w:rPr>
          <w:color w:val="0232FD"/>
        </w:rPr>
        <w:t>HEI</w:t>
      </w:r>
      <w:r>
        <w:rPr>
          <w:color w:val="AE7AA1"/>
        </w:rPr>
        <w:t xml:space="preserve">, </w:t>
      </w:r>
      <w:r>
        <w:rPr>
          <w:color w:val="0232FD"/>
        </w:rPr>
        <w:t>jež</w:t>
      </w:r>
      <w:r>
        <w:rPr>
          <w:color w:val="AE7AA1"/>
        </w:rPr>
        <w:t xml:space="preserve"> nemocnici v Sullivanu v Missouri vlastnila po většinu </w:t>
      </w:r>
      <w:r>
        <w:rPr>
          <w:color w:val="6A3A35"/>
        </w:rPr>
        <w:t xml:space="preserve">čtyřletého období - 1983-1987 - </w:t>
      </w:r>
      <w:r>
        <w:rPr>
          <w:color w:val="BA6801"/>
        </w:rPr>
        <w:t>na něž</w:t>
      </w:r>
      <w:r>
        <w:rPr>
          <w:color w:val="6A3A35"/>
        </w:rPr>
        <w:t xml:space="preserve"> se </w:t>
      </w:r>
      <w:r>
        <w:rPr>
          <w:color w:val="168E5C"/>
        </w:rPr>
        <w:t>změna</w:t>
      </w:r>
      <w:r>
        <w:rPr>
          <w:color w:val="6A3A35"/>
        </w:rPr>
        <w:t xml:space="preserve"> vztahuje</w:t>
      </w:r>
      <w:r>
        <w:rPr>
          <w:color w:val="AE7AA1"/>
        </w:rPr>
        <w:t>, uplatňuje Správa financí pro zdravotní péči</w:t>
      </w:r>
      <w:r>
        <w:t xml:space="preserve">. Zároveň s tím je na dnešní ráno naplánována schůzka </w:t>
      </w:r>
      <w:r>
        <w:rPr>
          <w:color w:val="16C0D0"/>
        </w:rPr>
        <w:t xml:space="preserve">mezi předsedou Sněmovního výboru pro přerozdělování Jamie Whittenem (demokrat za </w:t>
      </w:r>
      <w:r>
        <w:rPr>
          <w:color w:val="C62100"/>
        </w:rPr>
        <w:t>Mississippi</w:t>
      </w:r>
      <w:r>
        <w:rPr>
          <w:color w:val="014347"/>
        </w:rPr>
        <w:t xml:space="preserve">) a senátorem Dalem Bumpersem (demokrat </w:t>
      </w:r>
      <w:r>
        <w:rPr>
          <w:color w:val="233809"/>
        </w:rPr>
        <w:t>za Arkansas</w:t>
      </w:r>
      <w:r>
        <w:t xml:space="preserve">) ve snaze ukončit </w:t>
      </w:r>
      <w:r>
        <w:rPr>
          <w:color w:val="42083B"/>
        </w:rPr>
        <w:t xml:space="preserve">spor, </w:t>
      </w:r>
      <w:r>
        <w:rPr>
          <w:color w:val="82785D"/>
        </w:rPr>
        <w:t>který</w:t>
      </w:r>
      <w:r>
        <w:rPr>
          <w:color w:val="42083B"/>
        </w:rPr>
        <w:t xml:space="preserve"> po dva týdny zdržuje práci </w:t>
      </w:r>
      <w:r>
        <w:rPr>
          <w:color w:val="023087"/>
        </w:rPr>
        <w:t xml:space="preserve">na zákoně o zemědělství, </w:t>
      </w:r>
      <w:r>
        <w:rPr>
          <w:color w:val="B7DAD2"/>
        </w:rPr>
        <w:t>který</w:t>
      </w:r>
      <w:r>
        <w:rPr>
          <w:color w:val="023087"/>
        </w:rPr>
        <w:t xml:space="preserve"> má rozdělit 44 milionů dolarů</w:t>
      </w:r>
      <w:r>
        <w:t xml:space="preserve">. Společná schůze </w:t>
      </w:r>
      <w:r>
        <w:rPr>
          <w:color w:val="196956"/>
        </w:rPr>
        <w:t xml:space="preserve">Sněmovny a </w:t>
      </w:r>
      <w:r>
        <w:rPr>
          <w:color w:val="8C41BB"/>
        </w:rPr>
        <w:t>Senátu</w:t>
      </w:r>
      <w:r>
        <w:t xml:space="preserve"> 5. října dosáhla shody téměř ve všech ustanoveních </w:t>
      </w:r>
      <w:r>
        <w:rPr>
          <w:color w:val="ECEDFE"/>
        </w:rPr>
        <w:t>zákona</w:t>
      </w:r>
      <w:r>
        <w:t xml:space="preserve">, ale konečné vyřešení bylo zablokováno kvůli rozporům </w:t>
      </w:r>
      <w:r>
        <w:rPr>
          <w:color w:val="014347"/>
        </w:rPr>
        <w:t>mezi těmito dvěma muži</w:t>
      </w:r>
      <w:r>
        <w:t xml:space="preserve"> ohledně osudu </w:t>
      </w:r>
      <w:r>
        <w:rPr>
          <w:color w:val="2B2D32"/>
        </w:rPr>
        <w:t xml:space="preserve">drobného programu s centrem </w:t>
      </w:r>
      <w:r>
        <w:rPr>
          <w:color w:val="94C661"/>
        </w:rPr>
        <w:t>v Arkansasu</w:t>
      </w:r>
      <w:r>
        <w:rPr>
          <w:color w:val="2B2D32"/>
        </w:rPr>
        <w:t xml:space="preserve">, </w:t>
      </w:r>
      <w:r>
        <w:rPr>
          <w:color w:val="F8907D"/>
        </w:rPr>
        <w:t>který</w:t>
      </w:r>
      <w:r>
        <w:rPr>
          <w:color w:val="2B2D32"/>
        </w:rPr>
        <w:t xml:space="preserve"> má poskytnout odborné informace </w:t>
      </w:r>
      <w:r>
        <w:rPr>
          <w:color w:val="895E6B"/>
        </w:rPr>
        <w:t xml:space="preserve">farmářům, </w:t>
      </w:r>
      <w:r>
        <w:rPr>
          <w:color w:val="788E95"/>
        </w:rPr>
        <w:t>kteří</w:t>
      </w:r>
      <w:r>
        <w:rPr>
          <w:color w:val="895E6B"/>
        </w:rPr>
        <w:t xml:space="preserve"> chtějí omezit závislost </w:t>
      </w:r>
      <w:r>
        <w:rPr>
          <w:color w:val="788E95"/>
        </w:rPr>
        <w:t>své</w:t>
      </w:r>
      <w:r>
        <w:rPr>
          <w:color w:val="895E6B"/>
        </w:rPr>
        <w:t xml:space="preserve"> výroby na chemických hnojivech a pesticidech</w:t>
      </w:r>
      <w:r>
        <w:t xml:space="preserve">. Neziskoví sponzoři </w:t>
      </w:r>
      <w:r>
        <w:rPr>
          <w:color w:val="2B2D32"/>
        </w:rPr>
        <w:t>programu</w:t>
      </w:r>
      <w:r>
        <w:t xml:space="preserve"> obdrželi </w:t>
      </w:r>
      <w:r>
        <w:rPr>
          <w:color w:val="53495F"/>
        </w:rPr>
        <w:t>ve fiskálním roce</w:t>
      </w:r>
      <w:r>
        <w:t xml:space="preserve"> 1989900000 dolarů prostřednictvím grantu pro přenos univerzitního vzdělávání do praxe Extension Service, ale </w:t>
      </w:r>
      <w:r>
        <w:rPr>
          <w:color w:val="FB6AB8"/>
        </w:rPr>
        <w:t>Whitten</w:t>
      </w:r>
      <w:r>
        <w:t xml:space="preserve"> tvrdošíjně trval na tom, aby </w:t>
      </w:r>
      <w:r>
        <w:rPr>
          <w:color w:val="2B2D32"/>
        </w:rPr>
        <w:t>zmíněný program</w:t>
      </w:r>
      <w:r>
        <w:t xml:space="preserve"> byl </w:t>
      </w:r>
      <w:r>
        <w:rPr>
          <w:color w:val="98A088"/>
        </w:rPr>
        <w:t>v roce 1990</w:t>
      </w:r>
      <w:r>
        <w:t xml:space="preserve"> omezen. </w:t>
      </w:r>
      <w:r>
        <w:rPr>
          <w:color w:val="FB6AB8"/>
        </w:rPr>
        <w:t xml:space="preserve">Tento devětasedmdesátiletý politik z </w:t>
      </w:r>
      <w:r>
        <w:rPr>
          <w:color w:val="576094"/>
        </w:rPr>
        <w:t>Mississippi</w:t>
      </w:r>
      <w:r>
        <w:t xml:space="preserve"> zaujímá neměnné a ortodoxnější postoje k zemědělské politice než </w:t>
      </w:r>
      <w:r>
        <w:rPr>
          <w:color w:val="DB1474"/>
        </w:rPr>
        <w:t xml:space="preserve">ti, </w:t>
      </w:r>
      <w:r>
        <w:rPr>
          <w:color w:val="8489AE"/>
        </w:rPr>
        <w:t>kteří</w:t>
      </w:r>
      <w:r>
        <w:rPr>
          <w:color w:val="DB1474"/>
        </w:rPr>
        <w:t xml:space="preserve"> usilují o omezení používání chemikálií</w:t>
      </w:r>
      <w:r>
        <w:t xml:space="preserve">, ale jako mistr politiky regionálního lobbingu byl pravděpodobně také rozhořčen tím, že se </w:t>
      </w:r>
      <w:r>
        <w:rPr>
          <w:color w:val="2B2D32"/>
        </w:rPr>
        <w:t>projekt</w:t>
      </w:r>
      <w:r>
        <w:t xml:space="preserve"> přesunul z centra v Tennessee poblíž Memphisu a severní hranice </w:t>
      </w:r>
      <w:r>
        <w:rPr>
          <w:color w:val="860E04"/>
        </w:rPr>
        <w:t>státu Mississippi</w:t>
      </w:r>
      <w:r>
        <w:t xml:space="preserve"> </w:t>
      </w:r>
      <w:r>
        <w:rPr>
          <w:color w:val="FBC206"/>
        </w:rPr>
        <w:t>do Arkansasu</w:t>
      </w:r>
      <w:r>
        <w:t>.</w:t>
      </w:r>
    </w:p>
    <w:p>
      <w:r>
        <w:rPr>
          <w:b/>
        </w:rPr>
        <w:t>Document number 1503</w:t>
      </w:r>
    </w:p>
    <w:p>
      <w:r>
        <w:rPr>
          <w:b/>
        </w:rPr>
        <w:t>Document identifier: wsj1801-001</w:t>
      </w:r>
    </w:p>
    <w:p>
      <w:r>
        <w:t xml:space="preserve">Michael F. Klatman, ředitel oddělení vztahů s veřejností </w:t>
      </w:r>
      <w:r>
        <w:rPr>
          <w:color w:val="310106"/>
        </w:rPr>
        <w:t>firmy Data General Corp.</w:t>
      </w:r>
      <w:r>
        <w:t xml:space="preserve">, byl jmenován do nové pozice viceprezidenta pro firemní komunikaci </w:t>
      </w:r>
      <w:r>
        <w:rPr>
          <w:color w:val="310106"/>
        </w:rPr>
        <w:t>tohoto výrobce vybavení pro ukládání dat</w:t>
      </w:r>
      <w:r>
        <w:t>.</w:t>
      </w:r>
    </w:p>
    <w:p>
      <w:r>
        <w:rPr>
          <w:b/>
        </w:rPr>
        <w:t>Document number 1504</w:t>
      </w:r>
    </w:p>
    <w:p>
      <w:r>
        <w:rPr>
          <w:b/>
        </w:rPr>
        <w:t>Document identifier: wsj1802-001</w:t>
      </w:r>
    </w:p>
    <w:p>
      <w:r>
        <w:t xml:space="preserve">Představitelé </w:t>
      </w:r>
      <w:r>
        <w:rPr>
          <w:color w:val="310106"/>
        </w:rPr>
        <w:t>společnosti B. A. T. Industries PLC</w:t>
      </w:r>
      <w:r>
        <w:t xml:space="preserve"> oznámili, že </w:t>
      </w:r>
      <w:r>
        <w:rPr>
          <w:color w:val="310106"/>
        </w:rPr>
        <w:t>společnost</w:t>
      </w:r>
      <w:r>
        <w:t xml:space="preserve"> může po současných zvratech na finančních trzích pozdržet části </w:t>
      </w:r>
      <w:r>
        <w:rPr>
          <w:color w:val="04640D"/>
        </w:rPr>
        <w:t>svého</w:t>
      </w:r>
      <w:r>
        <w:rPr>
          <w:color w:val="FEFB0A"/>
        </w:rPr>
        <w:t xml:space="preserve"> obranného restrukturalizačního plánu</w:t>
      </w:r>
      <w:r>
        <w:t xml:space="preserve"> včetně prodeje </w:t>
      </w:r>
      <w:r>
        <w:rPr>
          <w:color w:val="FB5514"/>
        </w:rPr>
        <w:t>svých</w:t>
      </w:r>
      <w:r>
        <w:rPr>
          <w:color w:val="E115C0"/>
        </w:rPr>
        <w:t xml:space="preserve"> divizí Saks Fifth Avenue a Marshall Field</w:t>
      </w:r>
      <w:r>
        <w:t xml:space="preserve">. </w:t>
      </w:r>
      <w:r>
        <w:rPr>
          <w:color w:val="00587F"/>
        </w:rPr>
        <w:t xml:space="preserve">Tento britský konglomerát, </w:t>
      </w:r>
      <w:r>
        <w:rPr>
          <w:color w:val="0BC582"/>
        </w:rPr>
        <w:t>který</w:t>
      </w:r>
      <w:r>
        <w:rPr>
          <w:color w:val="00587F"/>
        </w:rPr>
        <w:t xml:space="preserve"> plánuje </w:t>
      </w:r>
      <w:r>
        <w:rPr>
          <w:color w:val="FEB8C8"/>
        </w:rPr>
        <w:t>obrannou restrukturalizaci</w:t>
      </w:r>
      <w:r>
        <w:rPr>
          <w:color w:val="00587F"/>
        </w:rPr>
        <w:t>, aby</w:t>
      </w:r>
      <w:r>
        <w:t xml:space="preserve"> </w:t>
      </w:r>
      <w:r>
        <w:rPr>
          <w:color w:val="9E8317"/>
        </w:rPr>
        <w:t xml:space="preserve">se ubránil </w:t>
      </w:r>
      <w:r>
        <w:rPr>
          <w:color w:val="01190F"/>
        </w:rPr>
        <w:t xml:space="preserve">nabídce na převzetí ve výši 13.35 miliardy liber (21.03 miliardy dolarů) </w:t>
      </w:r>
      <w:r>
        <w:rPr>
          <w:color w:val="847D81"/>
        </w:rPr>
        <w:t>anglo-francouzským finančníkem sirem Jamesem Goldsmithem</w:t>
      </w:r>
      <w:r>
        <w:t xml:space="preserve">, zamýšlí dnes prosadit mimořádné hlasování akcionářů, aby měl volné ruce </w:t>
      </w:r>
      <w:r>
        <w:rPr>
          <w:color w:val="58018B"/>
        </w:rPr>
        <w:t xml:space="preserve">pro opatření, </w:t>
      </w:r>
      <w:r>
        <w:rPr>
          <w:color w:val="B70639"/>
        </w:rPr>
        <w:t>jež</w:t>
      </w:r>
      <w:r>
        <w:rPr>
          <w:color w:val="58018B"/>
        </w:rPr>
        <w:t xml:space="preserve"> mají zvýšit </w:t>
      </w:r>
      <w:r>
        <w:rPr>
          <w:color w:val="703B01"/>
        </w:rPr>
        <w:t>jeho</w:t>
      </w:r>
      <w:r>
        <w:rPr>
          <w:color w:val="58018B"/>
        </w:rPr>
        <w:t xml:space="preserve"> hodnotu</w:t>
      </w:r>
      <w:r>
        <w:t xml:space="preserve">. Výkyvy na světových akciových trzích - a v kurzu akcií </w:t>
      </w:r>
      <w:r>
        <w:rPr>
          <w:color w:val="310106"/>
        </w:rPr>
        <w:t>společnosti B. A. T.</w:t>
      </w:r>
      <w:r>
        <w:t xml:space="preserve"> - od rychlého výprodeje na Wall Street minulý pátek do jisté míry zvýšily pravděpodobnost souhlasu akcionářů </w:t>
      </w:r>
      <w:r>
        <w:rPr>
          <w:color w:val="FEFB0A"/>
        </w:rPr>
        <w:t>s restrukturalizací</w:t>
      </w:r>
      <w:r>
        <w:t xml:space="preserve">, uvedli analytici a několik velkých institucionálních investorů. "Díky Bohu, že máme na stole nějakou dohodu," řekl </w:t>
      </w:r>
      <w:r>
        <w:rPr>
          <w:color w:val="F7F1DF"/>
        </w:rPr>
        <w:t xml:space="preserve">Stewart Gilchrist, ředitel </w:t>
      </w:r>
      <w:r>
        <w:rPr>
          <w:color w:val="118B8A"/>
        </w:rPr>
        <w:t xml:space="preserve">společnosti Scottish Amicable Investment Managers, </w:t>
      </w:r>
      <w:r>
        <w:rPr>
          <w:color w:val="4AFEFA"/>
        </w:rPr>
        <w:t>která</w:t>
      </w:r>
      <w:r>
        <w:rPr>
          <w:color w:val="118B8A"/>
        </w:rPr>
        <w:t xml:space="preserve"> chce hlasovat </w:t>
      </w:r>
      <w:r>
        <w:rPr>
          <w:color w:val="4AFEFA"/>
        </w:rPr>
        <w:t>svým</w:t>
      </w:r>
      <w:r>
        <w:rPr>
          <w:color w:val="118B8A"/>
        </w:rPr>
        <w:t xml:space="preserve"> přibližně 1% podílem </w:t>
      </w:r>
      <w:r>
        <w:rPr>
          <w:color w:val="FCB164"/>
        </w:rPr>
        <w:t>pro restrukturalizaci</w:t>
      </w:r>
      <w:r>
        <w:t xml:space="preserve">. </w:t>
      </w:r>
      <w:r>
        <w:rPr>
          <w:color w:val="796EE6"/>
        </w:rPr>
        <w:t xml:space="preserve">Investoři </w:t>
      </w:r>
      <w:r>
        <w:rPr>
          <w:color w:val="000D2C"/>
        </w:rPr>
        <w:t>do společnosti B. A. T.</w:t>
      </w:r>
      <w:r>
        <w:t xml:space="preserve"> byli jako na houpačce. </w:t>
      </w:r>
      <w:r>
        <w:rPr>
          <w:color w:val="310106"/>
        </w:rPr>
        <w:t xml:space="preserve">Firma B. A. T., </w:t>
      </w:r>
      <w:r>
        <w:rPr>
          <w:color w:val="53495F"/>
        </w:rPr>
        <w:t>která</w:t>
      </w:r>
      <w:r>
        <w:rPr>
          <w:color w:val="310106"/>
        </w:rPr>
        <w:t xml:space="preserve"> si v posledních šesti měsících vedla nejlépe z londýnských bezpečných cenných papírů</w:t>
      </w:r>
      <w:r>
        <w:t xml:space="preserve">, stoupla o 40 % ve srovnání s růstem 100 akciového indexu Financial Times o 4 %. Tento týden byla však </w:t>
      </w:r>
      <w:r>
        <w:rPr>
          <w:color w:val="310106"/>
        </w:rPr>
        <w:t>společnost B. A. T.</w:t>
      </w:r>
      <w:r>
        <w:t xml:space="preserve"> zasažena hůře než jiné významné britské akcie - nejprve výkyvy </w:t>
      </w:r>
      <w:r>
        <w:rPr>
          <w:color w:val="F95475"/>
        </w:rPr>
        <w:t>na trhu</w:t>
      </w:r>
      <w:r>
        <w:t xml:space="preserve">, pak </w:t>
      </w:r>
      <w:r>
        <w:rPr>
          <w:color w:val="61FC03"/>
        </w:rPr>
        <w:t xml:space="preserve">úterním zemětřesením v San Francisku, </w:t>
      </w:r>
      <w:r>
        <w:rPr>
          <w:color w:val="5D9608"/>
        </w:rPr>
        <w:t>po němž</w:t>
      </w:r>
      <w:r>
        <w:rPr>
          <w:color w:val="61FC03"/>
        </w:rPr>
        <w:t xml:space="preserve"> by </w:t>
      </w:r>
      <w:r>
        <w:rPr>
          <w:color w:val="DE98FD"/>
        </w:rPr>
        <w:t xml:space="preserve">pojišťovací divize </w:t>
      </w:r>
      <w:r>
        <w:rPr>
          <w:color w:val="98A088"/>
        </w:rPr>
        <w:t>společnosti B. A. T.</w:t>
      </w:r>
      <w:r>
        <w:rPr>
          <w:color w:val="DE98FD"/>
        </w:rPr>
        <w:t xml:space="preserve"> Farmers Group Inc.</w:t>
      </w:r>
      <w:r>
        <w:rPr>
          <w:color w:val="61FC03"/>
        </w:rPr>
        <w:t xml:space="preserve"> mohla čelit velkým nárokům</w:t>
      </w:r>
      <w:r>
        <w:t xml:space="preserve">. </w:t>
      </w:r>
      <w:r>
        <w:rPr>
          <w:color w:val="4F584E"/>
        </w:rPr>
        <w:t>Včera</w:t>
      </w:r>
      <w:r>
        <w:t xml:space="preserve"> v Londýně </w:t>
      </w:r>
      <w:r>
        <w:rPr>
          <w:color w:val="310106"/>
        </w:rPr>
        <w:t>firma B. A. T.</w:t>
      </w:r>
      <w:r>
        <w:t xml:space="preserve"> stoupla o pět pencí (osm centů) na 756 pencí (11.91 dolaru), když zotavení </w:t>
      </w:r>
      <w:r>
        <w:rPr>
          <w:color w:val="F95475"/>
        </w:rPr>
        <w:t>trhu</w:t>
      </w:r>
      <w:r>
        <w:t xml:space="preserve"> v závěru obchodování vymazalo propad o 28 pencí z průběhu </w:t>
      </w:r>
      <w:r>
        <w:rPr>
          <w:color w:val="4F584E"/>
        </w:rPr>
        <w:t>dne</w:t>
      </w:r>
      <w:r>
        <w:t xml:space="preserve">. Aby se ubránila před dravci, plánuje </w:t>
      </w:r>
      <w:r>
        <w:rPr>
          <w:color w:val="310106"/>
        </w:rPr>
        <w:t>společnost B. A. T.</w:t>
      </w:r>
      <w:r>
        <w:t xml:space="preserve"> zbavit se aktiv za přibližně 6 miliard dolarů, zejména prodejem takových maloobchodních divizí v USA jako </w:t>
      </w:r>
      <w:r>
        <w:rPr>
          <w:color w:val="E115C0"/>
        </w:rPr>
        <w:t xml:space="preserve">Marshall Fields a </w:t>
      </w:r>
      <w:r>
        <w:rPr>
          <w:color w:val="248AD0"/>
        </w:rPr>
        <w:t>Saks</w:t>
      </w:r>
      <w:r>
        <w:t xml:space="preserve">, a uvést do oběhu cenné papíry </w:t>
      </w:r>
      <w:r>
        <w:rPr>
          <w:color w:val="310106"/>
        </w:rPr>
        <w:t>svých</w:t>
      </w:r>
      <w:r>
        <w:t xml:space="preserve"> velkých papíren a maloobchodů ve Spojeném království prostřednictvím emisí akcií stávajícím akcionářům. Výnosy pomohou zaplatit za zamýšlený odkup 10 % akcií a zajistit nárůst dividend o 50 %. "Myslím si, že </w:t>
      </w:r>
      <w:r>
        <w:rPr>
          <w:color w:val="FEFB0A"/>
        </w:rPr>
        <w:t>restrukturalizace</w:t>
      </w:r>
      <w:r>
        <w:t xml:space="preserve"> získá potřebnou podporu," řekl </w:t>
      </w:r>
      <w:r>
        <w:rPr>
          <w:color w:val="5C5300"/>
        </w:rPr>
        <w:t>Michael Pacitti, analytik londýnské makléřské firmy UBS Phillips &amp; Drew</w:t>
      </w:r>
      <w:r>
        <w:t>. "</w:t>
      </w:r>
      <w:r>
        <w:rPr>
          <w:color w:val="9F6551"/>
        </w:rPr>
        <w:t>Akcionáři</w:t>
      </w:r>
      <w:r>
        <w:t xml:space="preserve"> v podstatě podpoří kurz </w:t>
      </w:r>
      <w:r>
        <w:rPr>
          <w:color w:val="BCFEC6"/>
        </w:rPr>
        <w:t>akcií</w:t>
      </w:r>
      <w:r>
        <w:t xml:space="preserve"> tím, že umožní </w:t>
      </w:r>
      <w:r>
        <w:rPr>
          <w:color w:val="BCFEC6"/>
        </w:rPr>
        <w:t>jejich</w:t>
      </w:r>
      <w:r>
        <w:t xml:space="preserve"> zpětný odkup." Ale </w:t>
      </w:r>
      <w:r>
        <w:rPr>
          <w:color w:val="FEFB0A"/>
        </w:rPr>
        <w:t xml:space="preserve">restrukturalizace </w:t>
      </w:r>
      <w:r>
        <w:rPr>
          <w:color w:val="04640D"/>
        </w:rPr>
        <w:t>společnosti B. A. T.</w:t>
      </w:r>
      <w:r>
        <w:rPr>
          <w:color w:val="FEFB0A"/>
        </w:rPr>
        <w:t xml:space="preserve">, </w:t>
      </w:r>
      <w:r>
        <w:rPr>
          <w:color w:val="932C70"/>
        </w:rPr>
        <w:t>která</w:t>
      </w:r>
      <w:r>
        <w:rPr>
          <w:color w:val="FEFB0A"/>
        </w:rPr>
        <w:t xml:space="preserve"> nikdy neměla proběhnout rychle</w:t>
      </w:r>
      <w:r>
        <w:t xml:space="preserve">, teď bude trvat déle kvůli neklidu </w:t>
      </w:r>
      <w:r>
        <w:rPr>
          <w:color w:val="F95475"/>
        </w:rPr>
        <w:t>na trhu</w:t>
      </w:r>
      <w:r>
        <w:t xml:space="preserve">. Představitelé </w:t>
      </w:r>
      <w:r>
        <w:rPr>
          <w:color w:val="310106"/>
        </w:rPr>
        <w:t>společnosti</w:t>
      </w:r>
      <w:r>
        <w:t xml:space="preserve">, akcionáři a </w:t>
      </w:r>
      <w:r>
        <w:rPr>
          <w:color w:val="2B1B04"/>
        </w:rPr>
        <w:t xml:space="preserve">analytici, </w:t>
      </w:r>
      <w:r>
        <w:rPr>
          <w:color w:val="B5AFC4"/>
        </w:rPr>
        <w:t>kteří</w:t>
      </w:r>
      <w:r>
        <w:rPr>
          <w:color w:val="2B1B04"/>
        </w:rPr>
        <w:t xml:space="preserve"> předtím očekávali, že </w:t>
      </w:r>
      <w:r>
        <w:rPr>
          <w:color w:val="D4C67A"/>
        </w:rPr>
        <w:t>prodeje</w:t>
      </w:r>
      <w:r>
        <w:rPr>
          <w:color w:val="2B1B04"/>
        </w:rPr>
        <w:t xml:space="preserve"> budou v podstatě ukončeny do konce prvního pololetí příštího roku</w:t>
      </w:r>
      <w:r>
        <w:t xml:space="preserve">, teď říkají, že by výkyvy </w:t>
      </w:r>
      <w:r>
        <w:rPr>
          <w:color w:val="F95475"/>
        </w:rPr>
        <w:t>na trhu</w:t>
      </w:r>
      <w:r>
        <w:t xml:space="preserve"> mohly </w:t>
      </w:r>
      <w:r>
        <w:rPr>
          <w:color w:val="AE7AA1"/>
        </w:rPr>
        <w:t>tyto kroky</w:t>
      </w:r>
      <w:r>
        <w:t xml:space="preserve"> výrazně protáhnout do druhého pololetí. "Neprodáváme z nutnosti. Nemáme žádný konečný termín, a jestli tržní podmínky budou opravdu strašné, možná se rozhodneme, že není ten správný čas, abychom podnikli konkrétní kroky," řekl </w:t>
      </w:r>
      <w:r>
        <w:rPr>
          <w:color w:val="C2A393"/>
        </w:rPr>
        <w:t xml:space="preserve">Michael Prideaux, mluvčí </w:t>
      </w:r>
      <w:r>
        <w:rPr>
          <w:color w:val="0232FD"/>
        </w:rPr>
        <w:t>společnosti B. A. T</w:t>
      </w:r>
      <w:r>
        <w:t xml:space="preserve">. I když </w:t>
      </w:r>
      <w:r>
        <w:rPr>
          <w:color w:val="310106"/>
        </w:rPr>
        <w:t>společnost B. A. T.</w:t>
      </w:r>
      <w:r>
        <w:t xml:space="preserve"> získá souhlas </w:t>
      </w:r>
      <w:r>
        <w:rPr>
          <w:color w:val="FEFB0A"/>
        </w:rPr>
        <w:t>k restrukturalizaci</w:t>
      </w:r>
      <w:r>
        <w:t xml:space="preserve">, zůstane ve hře, říkají </w:t>
      </w:r>
      <w:r>
        <w:rPr>
          <w:color w:val="6A3A35"/>
        </w:rPr>
        <w:t>akcionáři</w:t>
      </w:r>
      <w:r>
        <w:t xml:space="preserve"> a analytici, přestože se daná situace může vyvíjet příštích 12 měsíců namísto šesti. </w:t>
      </w:r>
      <w:r>
        <w:rPr>
          <w:color w:val="6A3A35"/>
        </w:rPr>
        <w:t>Tito akcionáři</w:t>
      </w:r>
      <w:r>
        <w:t xml:space="preserve"> se domnívají, že nová společnost B. A. T. bude </w:t>
      </w:r>
      <w:r>
        <w:rPr>
          <w:color w:val="BA6801"/>
        </w:rPr>
        <w:t xml:space="preserve">menším hybridem producenta tabáku a poskytovatele finančních služeb, </w:t>
      </w:r>
      <w:r>
        <w:rPr>
          <w:color w:val="168E5C"/>
        </w:rPr>
        <w:t>u nějž</w:t>
      </w:r>
      <w:r>
        <w:rPr>
          <w:color w:val="16C0D0"/>
        </w:rPr>
        <w:t xml:space="preserve"> poměr ceny akcie k zisku na akcii může více odrážet nižší růst v odvětví tabáku, než je </w:t>
      </w:r>
      <w:r>
        <w:rPr>
          <w:color w:val="C62100"/>
        </w:rPr>
        <w:t>tomu</w:t>
      </w:r>
      <w:r>
        <w:rPr>
          <w:color w:val="16C0D0"/>
        </w:rPr>
        <w:t xml:space="preserve"> u podniků s více finančními službami</w:t>
      </w:r>
      <w:r>
        <w:t xml:space="preserve">. </w:t>
      </w:r>
      <w:r>
        <w:rPr>
          <w:color w:val="FEFB0A"/>
        </w:rPr>
        <w:t xml:space="preserve">Restrukturalizace </w:t>
      </w:r>
      <w:r>
        <w:rPr>
          <w:color w:val="04640D"/>
        </w:rPr>
        <w:t>společnosti B. A. T.</w:t>
      </w:r>
      <w:r>
        <w:t xml:space="preserve"> tak pouze může </w:t>
      </w:r>
      <w:r>
        <w:rPr>
          <w:color w:val="310106"/>
        </w:rPr>
        <w:t>ze společnosti</w:t>
      </w:r>
      <w:r>
        <w:t xml:space="preserve"> učinit snazší cíl pro jiné útočící společnosti - třeba takové zájemce o akvizici, jako je společnost Hanson PLC. "Posledních pár dnů určitě zpomalí běh událostí," říká </w:t>
      </w:r>
      <w:r>
        <w:rPr>
          <w:color w:val="F7F1DF"/>
        </w:rPr>
        <w:t xml:space="preserve">Gilchrist </w:t>
      </w:r>
      <w:r>
        <w:rPr>
          <w:color w:val="118B8A"/>
        </w:rPr>
        <w:t>z firmy Scottish Amicable</w:t>
      </w:r>
      <w:r>
        <w:t xml:space="preserve">. "Ale neodepisoval bych" </w:t>
      </w:r>
      <w:r>
        <w:rPr>
          <w:color w:val="014347"/>
        </w:rPr>
        <w:t>sira Jamese</w:t>
      </w:r>
      <w:r>
        <w:t xml:space="preserve"> nebo další potenciální zájemce. K možným zdržením patří, že se prodeje </w:t>
      </w:r>
      <w:r>
        <w:rPr>
          <w:color w:val="233809"/>
        </w:rPr>
        <w:t>Saks</w:t>
      </w:r>
      <w:r>
        <w:rPr>
          <w:color w:val="E115C0"/>
        </w:rPr>
        <w:t xml:space="preserve"> a Marshall Field - </w:t>
      </w:r>
      <w:r>
        <w:rPr>
          <w:color w:val="42083B"/>
        </w:rPr>
        <w:t>které</w:t>
      </w:r>
      <w:r>
        <w:rPr>
          <w:color w:val="82785D"/>
        </w:rPr>
        <w:t xml:space="preserve"> podle očekávání měly být nabídnuty k prodeji brzy po kritické vánoční sezóně</w:t>
      </w:r>
      <w:r>
        <w:t xml:space="preserve"> - mohou protáhnout do druhého čtvrtletí nebo druhého pololetí. Analytici odhadují, že </w:t>
      </w:r>
      <w:r>
        <w:rPr>
          <w:color w:val="023087"/>
        </w:rPr>
        <w:t xml:space="preserve">prodeje </w:t>
      </w:r>
      <w:r>
        <w:rPr>
          <w:color w:val="B7DAD2"/>
        </w:rPr>
        <w:t>těchto dvou firem</w:t>
      </w:r>
      <w:r>
        <w:t xml:space="preserve"> by mohly vynést zhruba 2 miliardy dolarů. </w:t>
      </w:r>
      <w:r>
        <w:rPr>
          <w:color w:val="310106"/>
        </w:rPr>
        <w:t>Společnost B. A. T.</w:t>
      </w:r>
      <w:r>
        <w:t xml:space="preserve"> nepředpovídá odklad, protože </w:t>
      </w:r>
      <w:r>
        <w:rPr>
          <w:color w:val="E115C0"/>
        </w:rPr>
        <w:t>divize</w:t>
      </w:r>
      <w:r>
        <w:t xml:space="preserve"> "jsou kvalitní podniky a </w:t>
      </w:r>
      <w:r>
        <w:rPr>
          <w:color w:val="310106"/>
        </w:rPr>
        <w:t>my</w:t>
      </w:r>
      <w:r>
        <w:t xml:space="preserve"> jsme povzbuzeni rozsahem poptávky," řekl </w:t>
      </w:r>
      <w:r>
        <w:rPr>
          <w:color w:val="C2A393"/>
        </w:rPr>
        <w:t>Prideaux</w:t>
      </w:r>
      <w:r>
        <w:t xml:space="preserve">. Ale zpoždění by mohlo nastat, jestliže </w:t>
      </w:r>
      <w:r>
        <w:rPr>
          <w:color w:val="310106"/>
        </w:rPr>
        <w:t>společnost B. A. T.</w:t>
      </w:r>
      <w:r>
        <w:t xml:space="preserve"> nedostane adekvátní nabídky, řekl. Lidé blízcí </w:t>
      </w:r>
      <w:r>
        <w:rPr>
          <w:color w:val="310106"/>
        </w:rPr>
        <w:t>společnosti B. A. T.</w:t>
      </w:r>
      <w:r>
        <w:t xml:space="preserve"> říkají, že mezi případnými kupci </w:t>
      </w:r>
      <w:r>
        <w:rPr>
          <w:color w:val="E115C0"/>
        </w:rPr>
        <w:t>divizí</w:t>
      </w:r>
      <w:r>
        <w:t xml:space="preserve"> jsou manažeři </w:t>
      </w:r>
      <w:r>
        <w:rPr>
          <w:color w:val="E115C0"/>
        </w:rPr>
        <w:t>obou maloobchodních řetězců</w:t>
      </w:r>
      <w:r>
        <w:t xml:space="preserve"> a </w:t>
      </w:r>
      <w:r>
        <w:rPr>
          <w:color w:val="196956"/>
        </w:rPr>
        <w:t xml:space="preserve">firma General Cinema Corp., </w:t>
      </w:r>
      <w:r>
        <w:rPr>
          <w:color w:val="8C41BB"/>
        </w:rPr>
        <w:t>která</w:t>
      </w:r>
      <w:r>
        <w:rPr>
          <w:color w:val="196956"/>
        </w:rPr>
        <w:t xml:space="preserve"> má zájem ucházet se o </w:t>
      </w:r>
      <w:r>
        <w:rPr>
          <w:color w:val="ECEDFE"/>
        </w:rPr>
        <w:t>Saks</w:t>
      </w:r>
      <w:r>
        <w:t xml:space="preserve">. Mezi dalšími potenciálními zájemci o části </w:t>
      </w:r>
      <w:r>
        <w:rPr>
          <w:color w:val="E115C0"/>
        </w:rPr>
        <w:t>americké maloobchodní skupiny B. A. T.</w:t>
      </w:r>
      <w:r>
        <w:t xml:space="preserve"> jsou </w:t>
      </w:r>
      <w:r>
        <w:rPr>
          <w:color w:val="310106"/>
        </w:rPr>
        <w:t>společnosti Dillard Depertment Stores Inc., May Department Stores Co. a Limited Inc</w:t>
      </w:r>
      <w:r>
        <w:t xml:space="preserve">. </w:t>
      </w:r>
      <w:r>
        <w:rPr>
          <w:color w:val="310106"/>
        </w:rPr>
        <w:t>Společnost B. A. T.</w:t>
      </w:r>
      <w:r>
        <w:t xml:space="preserve"> odmítla případné zájemce identifikovat. Přestože </w:t>
      </w:r>
      <w:r>
        <w:rPr>
          <w:color w:val="014347"/>
        </w:rPr>
        <w:t>sir James</w:t>
      </w:r>
      <w:r>
        <w:t xml:space="preserve"> říká, že má v úmyslu předložit novou nabídku </w:t>
      </w:r>
      <w:r>
        <w:rPr>
          <w:color w:val="310106"/>
        </w:rPr>
        <w:t>na společnost B. A. T.</w:t>
      </w:r>
      <w:r>
        <w:t xml:space="preserve">, jakmile získá souhlas amerických pojišťovacích regulátorů, nervozita ohledně vyhlídek na financování rizikovými obligacemi a amerických zadlužených odkupů akcií způsobuje, že investoři jsou k nadějím </w:t>
      </w:r>
      <w:r>
        <w:rPr>
          <w:color w:val="014347"/>
        </w:rPr>
        <w:t>sira Jamese</w:t>
      </w:r>
      <w:r>
        <w:t xml:space="preserve"> skeptičtější. </w:t>
      </w:r>
      <w:r>
        <w:rPr>
          <w:color w:val="2B2D32"/>
        </w:rPr>
        <w:t>Jeho</w:t>
      </w:r>
      <w:r>
        <w:rPr>
          <w:color w:val="94C661"/>
        </w:rPr>
        <w:t xml:space="preserve"> původní nabídka</w:t>
      </w:r>
      <w:r>
        <w:t xml:space="preserve"> předpokládala, že potřebuje získat celých 80 % financí na převzetí prostřednictvím trhu dluhopisů. Nejistota </w:t>
      </w:r>
      <w:r>
        <w:rPr>
          <w:color w:val="F95475"/>
        </w:rPr>
        <w:t>trhu</w:t>
      </w:r>
      <w:r>
        <w:t xml:space="preserve"> také kazí vyhlídky </w:t>
      </w:r>
      <w:r>
        <w:rPr>
          <w:color w:val="310106"/>
        </w:rPr>
        <w:t>společnosti B. A. T.</w:t>
      </w:r>
      <w:r>
        <w:t xml:space="preserve"> na to, že </w:t>
      </w:r>
      <w:r>
        <w:rPr>
          <w:color w:val="E115C0"/>
        </w:rPr>
        <w:t xml:space="preserve">za </w:t>
      </w:r>
      <w:r>
        <w:rPr>
          <w:color w:val="FB5514"/>
        </w:rPr>
        <w:t>své</w:t>
      </w:r>
      <w:r>
        <w:rPr>
          <w:color w:val="E115C0"/>
        </w:rPr>
        <w:t xml:space="preserve"> americké maloobchodní divize</w:t>
      </w:r>
      <w:r>
        <w:t xml:space="preserve"> získá mimořádnou cenu. A nakonec </w:t>
      </w:r>
      <w:r>
        <w:rPr>
          <w:color w:val="61FC03"/>
        </w:rPr>
        <w:t xml:space="preserve">úterní zemětřesení </w:t>
      </w:r>
      <w:r>
        <w:rPr>
          <w:color w:val="F8907D"/>
        </w:rPr>
        <w:t>v Kalifornii</w:t>
      </w:r>
      <w:r>
        <w:t xml:space="preserve"> srazilo 3.7 % z ceny akcií </w:t>
      </w:r>
      <w:r>
        <w:rPr>
          <w:color w:val="310106"/>
        </w:rPr>
        <w:t>společnosti B. A. T.</w:t>
      </w:r>
      <w:r>
        <w:t xml:space="preserve"> kvůli obavám z možných nároků </w:t>
      </w:r>
      <w:r>
        <w:rPr>
          <w:color w:val="895E6B"/>
        </w:rPr>
        <w:t xml:space="preserve">vůči společnosti Farmers se sídlem v Los Angeles, </w:t>
      </w:r>
      <w:r>
        <w:rPr>
          <w:color w:val="788E95"/>
        </w:rPr>
        <w:t>která</w:t>
      </w:r>
      <w:r>
        <w:rPr>
          <w:color w:val="895E6B"/>
        </w:rPr>
        <w:t xml:space="preserve"> nese značnou část rizik vyplývajících z neživotního pojištění </w:t>
      </w:r>
      <w:r>
        <w:rPr>
          <w:color w:val="FB6AB8"/>
        </w:rPr>
        <w:t>v Kalifornii</w:t>
      </w:r>
      <w:r>
        <w:t xml:space="preserve">. Pokud jde </w:t>
      </w:r>
      <w:r>
        <w:rPr>
          <w:color w:val="895E6B"/>
        </w:rPr>
        <w:t>o firmu Farmers</w:t>
      </w:r>
      <w:r>
        <w:t xml:space="preserve">, </w:t>
      </w:r>
      <w:r>
        <w:rPr>
          <w:color w:val="C2A393"/>
        </w:rPr>
        <w:t>Prideaux</w:t>
      </w:r>
      <w:r>
        <w:t xml:space="preserve"> řekl, že je příliš brzy na to, aby byla vyčíslena výše případných nároků. Dodal, že </w:t>
      </w:r>
      <w:r>
        <w:rPr>
          <w:color w:val="310106"/>
        </w:rPr>
        <w:t>společnost B. A. T.</w:t>
      </w:r>
      <w:r>
        <w:t xml:space="preserve"> "neočekává </w:t>
      </w:r>
      <w:r>
        <w:rPr>
          <w:color w:val="895E6B"/>
        </w:rPr>
        <w:t>na firmu Farmers</w:t>
      </w:r>
      <w:r>
        <w:t xml:space="preserve"> žádný významný dopad".</w:t>
      </w:r>
    </w:p>
    <w:p>
      <w:r>
        <w:rPr>
          <w:b/>
        </w:rPr>
        <w:t>Document number 1505</w:t>
      </w:r>
    </w:p>
    <w:p>
      <w:r>
        <w:rPr>
          <w:b/>
        </w:rPr>
        <w:t>Document identifier: wsj1803-001</w:t>
      </w:r>
    </w:p>
    <w:p>
      <w:r>
        <w:t xml:space="preserve">V příštích měsících naruší nákladní a osobní automobilovou dopravu </w:t>
      </w:r>
      <w:r>
        <w:rPr>
          <w:color w:val="310106"/>
        </w:rPr>
        <w:t xml:space="preserve">v oblasti </w:t>
      </w:r>
      <w:r>
        <w:rPr>
          <w:color w:val="04640D"/>
        </w:rPr>
        <w:t>Sanfranciského zálivu</w:t>
      </w:r>
      <w:r>
        <w:t xml:space="preserve"> kolapsy mostů a dálnic. Představitelé vlády a přepravních společností však oznámili, že železniční, letecké a námořní spoje </w:t>
      </w:r>
      <w:r>
        <w:rPr>
          <w:color w:val="310106"/>
        </w:rPr>
        <w:t>do oblasti</w:t>
      </w:r>
      <w:r>
        <w:t xml:space="preserve"> vyvázly </w:t>
      </w:r>
      <w:r>
        <w:rPr>
          <w:color w:val="FEFB0A"/>
        </w:rPr>
        <w:t>z úterního zemětřesení</w:t>
      </w:r>
      <w:r>
        <w:t xml:space="preserve"> jen s drobnými škodami a očekává se, že mnohé dnes budou normálně v provozu. </w:t>
      </w:r>
      <w:r>
        <w:rPr>
          <w:color w:val="FB5514"/>
        </w:rPr>
        <w:t>Včera</w:t>
      </w:r>
      <w:r>
        <w:t xml:space="preserve"> odpoledne dosahoval letový provoz </w:t>
      </w:r>
      <w:r>
        <w:rPr>
          <w:color w:val="E115C0"/>
        </w:rPr>
        <w:t xml:space="preserve">na mezinárodním letišti v </w:t>
      </w:r>
      <w:r>
        <w:rPr>
          <w:color w:val="00587F"/>
        </w:rPr>
        <w:t>San Francisku</w:t>
      </w:r>
      <w:r>
        <w:t xml:space="preserve"> přibližně 50 % běžného stavu, ale </w:t>
      </w:r>
      <w:r>
        <w:rPr>
          <w:color w:val="0BC582"/>
        </w:rPr>
        <w:t xml:space="preserve">představitelé </w:t>
      </w:r>
      <w:r>
        <w:rPr>
          <w:color w:val="FEB8C8"/>
        </w:rPr>
        <w:t>letiště</w:t>
      </w:r>
      <w:r>
        <w:t xml:space="preserve"> uvedli, že do soboty očekávají návrat k plnému provozu. </w:t>
      </w:r>
      <w:r>
        <w:rPr>
          <w:color w:val="9E8317"/>
        </w:rPr>
        <w:t>Významná brána do Asie</w:t>
      </w:r>
      <w:r>
        <w:rPr>
          <w:color w:val="E115C0"/>
        </w:rPr>
        <w:t xml:space="preserve"> a </w:t>
      </w:r>
      <w:r>
        <w:rPr>
          <w:color w:val="9E8317"/>
        </w:rPr>
        <w:t>jedno z deseti nejrušnějších letišť v zemi</w:t>
      </w:r>
      <w:r>
        <w:t xml:space="preserve"> bylo uzavřeno pro veškerou dopravu kromě nouzového provozu </w:t>
      </w:r>
      <w:r>
        <w:rPr>
          <w:color w:val="01190F"/>
        </w:rPr>
        <w:t xml:space="preserve">od chvíle, </w:t>
      </w:r>
      <w:r>
        <w:rPr>
          <w:color w:val="847D81"/>
        </w:rPr>
        <w:t>kdy</w:t>
      </w:r>
      <w:r>
        <w:rPr>
          <w:color w:val="01190F"/>
        </w:rPr>
        <w:t xml:space="preserve"> </w:t>
      </w:r>
      <w:r>
        <w:rPr>
          <w:color w:val="58018B"/>
        </w:rPr>
        <w:t>zemětřesení</w:t>
      </w:r>
      <w:r>
        <w:rPr>
          <w:color w:val="01190F"/>
        </w:rPr>
        <w:t xml:space="preserve"> </w:t>
      </w:r>
      <w:r>
        <w:rPr>
          <w:color w:val="B70639"/>
        </w:rPr>
        <w:t>v úterý odpoledne</w:t>
      </w:r>
      <w:r>
        <w:rPr>
          <w:color w:val="01190F"/>
        </w:rPr>
        <w:t xml:space="preserve"> udeřilo</w:t>
      </w:r>
      <w:r>
        <w:t xml:space="preserve">, až </w:t>
      </w:r>
      <w:r>
        <w:rPr>
          <w:color w:val="703B01"/>
        </w:rPr>
        <w:t xml:space="preserve">do včerejší 6. hodiny ráno pacifického letního času, </w:t>
      </w:r>
      <w:r>
        <w:rPr>
          <w:color w:val="F7F1DF"/>
        </w:rPr>
        <w:t>kdy</w:t>
      </w:r>
      <w:r>
        <w:rPr>
          <w:color w:val="703B01"/>
        </w:rPr>
        <w:t xml:space="preserve"> se dispečeři vrátili do věže</w:t>
      </w:r>
      <w:r>
        <w:t xml:space="preserve">. Problémem však v nadcházejících týdnech může být dostat se </w:t>
      </w:r>
      <w:r>
        <w:rPr>
          <w:color w:val="E115C0"/>
        </w:rPr>
        <w:t>na letiště</w:t>
      </w:r>
      <w:r>
        <w:t xml:space="preserve"> a zpátky. "Možnost </w:t>
      </w:r>
      <w:r>
        <w:rPr>
          <w:color w:val="118B8A"/>
        </w:rPr>
        <w:t>lidí</w:t>
      </w:r>
      <w:r>
        <w:t xml:space="preserve"> projíždět </w:t>
      </w:r>
      <w:r>
        <w:rPr>
          <w:color w:val="310106"/>
        </w:rPr>
        <w:t xml:space="preserve">oblastí </w:t>
      </w:r>
      <w:r>
        <w:rPr>
          <w:color w:val="04640D"/>
        </w:rPr>
        <w:t>zálivu</w:t>
      </w:r>
      <w:r>
        <w:t xml:space="preserve"> je značně omezena," řekl mluvčí Americké automobilové asociace. </w:t>
      </w:r>
      <w:r>
        <w:rPr>
          <w:color w:val="4AFEFA"/>
        </w:rPr>
        <w:t xml:space="preserve">Tom Schumacher, výkonný viceprezident a generální ředitel </w:t>
      </w:r>
      <w:r>
        <w:rPr>
          <w:color w:val="FCB164"/>
        </w:rPr>
        <w:t xml:space="preserve">Kalifornské asociace pro nákladní dopravu </w:t>
      </w:r>
      <w:r>
        <w:rPr>
          <w:color w:val="796EE6"/>
        </w:rPr>
        <w:t>ze Sacramenta</w:t>
      </w:r>
      <w:r>
        <w:t xml:space="preserve">, řekl, že </w:t>
      </w:r>
      <w:r>
        <w:rPr>
          <w:color w:val="000D2C"/>
        </w:rPr>
        <w:t>jeho</w:t>
      </w:r>
      <w:r>
        <w:rPr>
          <w:color w:val="53495F"/>
        </w:rPr>
        <w:t xml:space="preserve"> organizace</w:t>
      </w:r>
      <w:r>
        <w:t xml:space="preserve"> </w:t>
      </w:r>
      <w:r>
        <w:rPr>
          <w:color w:val="FB5514"/>
        </w:rPr>
        <w:t>včera</w:t>
      </w:r>
      <w:r>
        <w:t xml:space="preserve"> požádala </w:t>
      </w:r>
      <w:r>
        <w:rPr>
          <w:color w:val="F95475"/>
        </w:rPr>
        <w:t>nákladní přepravce</w:t>
      </w:r>
      <w:r>
        <w:t xml:space="preserve">, aby zastavili veškeré dodávky </w:t>
      </w:r>
      <w:r>
        <w:rPr>
          <w:color w:val="310106"/>
        </w:rPr>
        <w:t xml:space="preserve">do oblasti </w:t>
      </w:r>
      <w:r>
        <w:rPr>
          <w:color w:val="04640D"/>
        </w:rPr>
        <w:t>zálivu</w:t>
      </w:r>
      <w:r>
        <w:t xml:space="preserve"> s výjimkou dodávek lékařské první pomoci. "Některé dodávky potravin budou zřejmě obnoveny ve čtvrtek," řekl. "Právě teď je většina silnic </w:t>
      </w:r>
      <w:r>
        <w:rPr>
          <w:color w:val="310106"/>
        </w:rPr>
        <w:t xml:space="preserve">do oblasti </w:t>
      </w:r>
      <w:r>
        <w:rPr>
          <w:color w:val="04640D"/>
        </w:rPr>
        <w:t>zálivu</w:t>
      </w:r>
      <w:r>
        <w:t xml:space="preserve"> uzavřena, ale seznam uzavírek se mění přibližně každých 20 minut. </w:t>
      </w:r>
      <w:r>
        <w:rPr>
          <w:color w:val="61FC03"/>
        </w:rPr>
        <w:t>Dnes [</w:t>
      </w:r>
      <w:r>
        <w:rPr>
          <w:color w:val="5D9608"/>
        </w:rPr>
        <w:t>ve středu</w:t>
      </w:r>
      <w:r>
        <w:t xml:space="preserve">] ráno byl </w:t>
      </w:r>
      <w:r>
        <w:rPr>
          <w:color w:val="DE98FD"/>
        </w:rPr>
        <w:t>most San Mateo</w:t>
      </w:r>
      <w:r>
        <w:t xml:space="preserve"> otevřený, a teď jsme dostali informaci, že je uzavřený," řekl </w:t>
      </w:r>
      <w:r>
        <w:rPr>
          <w:color w:val="4AFEFA"/>
        </w:rPr>
        <w:t>Schumacher</w:t>
      </w:r>
      <w:r>
        <w:t xml:space="preserve">. </w:t>
      </w:r>
      <w:r>
        <w:rPr>
          <w:color w:val="98A088"/>
        </w:rPr>
        <w:t>Společnost United Parcel Service z Greenwiche v Connecticutu</w:t>
      </w:r>
      <w:r>
        <w:t xml:space="preserve"> oznámila, že </w:t>
      </w:r>
      <w:r>
        <w:rPr>
          <w:color w:val="98A088"/>
        </w:rPr>
        <w:t>její</w:t>
      </w:r>
      <w:r>
        <w:t xml:space="preserve"> aktivity </w:t>
      </w:r>
      <w:r>
        <w:rPr>
          <w:color w:val="310106"/>
        </w:rPr>
        <w:t xml:space="preserve">v oblasti </w:t>
      </w:r>
      <w:r>
        <w:rPr>
          <w:color w:val="4F584E"/>
        </w:rPr>
        <w:t>San Franciska</w:t>
      </w:r>
      <w:r>
        <w:t xml:space="preserve"> byly omezeny na 40 % běžného objemu. </w:t>
      </w:r>
      <w:r>
        <w:rPr>
          <w:color w:val="248AD0"/>
        </w:rPr>
        <w:t xml:space="preserve">Mluvčí </w:t>
      </w:r>
      <w:r>
        <w:rPr>
          <w:color w:val="5C5300"/>
        </w:rPr>
        <w:t>firmy UPS</w:t>
      </w:r>
      <w:r>
        <w:t xml:space="preserve"> řekl, že ačkoli </w:t>
      </w:r>
      <w:r>
        <w:rPr>
          <w:color w:val="FEFB0A"/>
        </w:rPr>
        <w:t>při zemětřesení</w:t>
      </w:r>
      <w:r>
        <w:t xml:space="preserve"> nebyly poškozeny žádné terminály, nákladní auta ani letadla </w:t>
      </w:r>
      <w:r>
        <w:rPr>
          <w:color w:val="98A088"/>
        </w:rPr>
        <w:t>společnosti</w:t>
      </w:r>
      <w:r>
        <w:t xml:space="preserve">, uzavírky silnic a výpadky proudu zdržují vyzvedávání a doručování </w:t>
      </w:r>
      <w:r>
        <w:rPr>
          <w:color w:val="98A088"/>
        </w:rPr>
        <w:t>jejích</w:t>
      </w:r>
      <w:r>
        <w:t xml:space="preserve"> balíků. </w:t>
      </w:r>
      <w:r>
        <w:rPr>
          <w:color w:val="248AD0"/>
        </w:rPr>
        <w:t>Mluvčí</w:t>
      </w:r>
      <w:r>
        <w:t xml:space="preserve"> například uvedl čtyřhodinová až pětihodinová zdržení </w:t>
      </w:r>
      <w:r>
        <w:rPr>
          <w:color w:val="DE98FD"/>
        </w:rPr>
        <w:t>na mostě San Mateo</w:t>
      </w:r>
      <w:r>
        <w:t xml:space="preserve">. Výpadky proudu navíc vyřadily z provozu </w:t>
      </w:r>
      <w:r>
        <w:rPr>
          <w:color w:val="98A088"/>
        </w:rPr>
        <w:t>její</w:t>
      </w:r>
      <w:r>
        <w:t xml:space="preserve"> zařízení pro třídění balíků a způsobily zpoždění. </w:t>
      </w:r>
      <w:r>
        <w:rPr>
          <w:color w:val="9F6551"/>
        </w:rPr>
        <w:t>Nákladní železnice</w:t>
      </w:r>
      <w:r>
        <w:t xml:space="preserve"> však oznámily, že škody na </w:t>
      </w:r>
      <w:r>
        <w:rPr>
          <w:color w:val="9F6551"/>
        </w:rPr>
        <w:t>jejich</w:t>
      </w:r>
      <w:r>
        <w:t xml:space="preserve"> zařízení byly poměrně malé, přičemž nejméně byla </w:t>
      </w:r>
      <w:r>
        <w:rPr>
          <w:color w:val="FEFB0A"/>
        </w:rPr>
        <w:t>zemětřesením</w:t>
      </w:r>
      <w:r>
        <w:t xml:space="preserve"> postižena </w:t>
      </w:r>
      <w:r>
        <w:rPr>
          <w:color w:val="BCFEC6"/>
        </w:rPr>
        <w:t xml:space="preserve">železniční divize </w:t>
      </w:r>
      <w:r>
        <w:rPr>
          <w:color w:val="932C70"/>
        </w:rPr>
        <w:t>společnosti Santa Fe Pacific Corp</w:t>
      </w:r>
      <w:r>
        <w:t xml:space="preserve">. </w:t>
      </w:r>
      <w:r>
        <w:rPr>
          <w:color w:val="2B1B04"/>
        </w:rPr>
        <w:t>Společnost Santa Fe</w:t>
      </w:r>
      <w:r>
        <w:t xml:space="preserve"> zastavila nákladní vlaky </w:t>
      </w:r>
      <w:r>
        <w:rPr>
          <w:color w:val="B5AFC4"/>
        </w:rPr>
        <w:t>v úterý</w:t>
      </w:r>
      <w:r>
        <w:t xml:space="preserve"> </w:t>
      </w:r>
      <w:r>
        <w:rPr>
          <w:color w:val="D4C67A"/>
        </w:rPr>
        <w:t>večer</w:t>
      </w:r>
      <w:r>
        <w:t xml:space="preserve">, když </w:t>
      </w:r>
      <w:r>
        <w:rPr>
          <w:color w:val="AE7AA1"/>
        </w:rPr>
        <w:t>její</w:t>
      </w:r>
      <w:r>
        <w:rPr>
          <w:color w:val="C2A393"/>
        </w:rPr>
        <w:t xml:space="preserve"> pracovníci</w:t>
      </w:r>
      <w:r>
        <w:t xml:space="preserve"> kontrolovali koleje, ale když nenalezli žádné škody, ve 22.45 dopravu obnovila. </w:t>
      </w:r>
      <w:r>
        <w:rPr>
          <w:color w:val="0232FD"/>
        </w:rPr>
        <w:t>Železniční divize Union Pacific Corp.</w:t>
      </w:r>
      <w:r>
        <w:t xml:space="preserve"> oznámila, že s výjimkou škod na přepravních kontejnerech ve vozovně </w:t>
      </w:r>
      <w:r>
        <w:rPr>
          <w:color w:val="6A3A35"/>
        </w:rPr>
        <w:t>v Oaklandu</w:t>
      </w:r>
      <w:r>
        <w:t xml:space="preserve"> nebyly </w:t>
      </w:r>
      <w:r>
        <w:rPr>
          <w:color w:val="0232FD"/>
        </w:rPr>
        <w:t>její</w:t>
      </w:r>
      <w:r>
        <w:t xml:space="preserve"> tratě, mosty a stavby poškozeny. </w:t>
      </w:r>
      <w:r>
        <w:rPr>
          <w:color w:val="0232FD"/>
        </w:rPr>
        <w:t>Tato železniční společnost</w:t>
      </w:r>
      <w:r>
        <w:t xml:space="preserve"> </w:t>
      </w:r>
      <w:r>
        <w:rPr>
          <w:color w:val="BA6801"/>
        </w:rPr>
        <w:t>své</w:t>
      </w:r>
      <w:r>
        <w:rPr>
          <w:color w:val="168E5C"/>
        </w:rPr>
        <w:t xml:space="preserve"> vlaky</w:t>
      </w:r>
      <w:r>
        <w:t xml:space="preserve"> provozuje, ale se zpožděními vyvolanými tím, že se </w:t>
      </w:r>
      <w:r>
        <w:rPr>
          <w:color w:val="0232FD"/>
        </w:rPr>
        <w:t>její</w:t>
      </w:r>
      <w:r>
        <w:t xml:space="preserve"> zaměstnanci nemohou dostat do práce. </w:t>
      </w:r>
      <w:r>
        <w:rPr>
          <w:color w:val="16C0D0"/>
        </w:rPr>
        <w:t xml:space="preserve">Southern Pacific Transportation Co., nejvážněji zasažená </w:t>
      </w:r>
      <w:r>
        <w:rPr>
          <w:color w:val="C62100"/>
        </w:rPr>
        <w:t xml:space="preserve">ze tří železničních společností </w:t>
      </w:r>
      <w:r>
        <w:rPr>
          <w:color w:val="014347"/>
        </w:rPr>
        <w:t xml:space="preserve">v oblasti </w:t>
      </w:r>
      <w:r>
        <w:rPr>
          <w:color w:val="233809"/>
        </w:rPr>
        <w:t>zálivu</w:t>
      </w:r>
      <w:r>
        <w:t xml:space="preserve">, oznámila, že přeprava </w:t>
      </w:r>
      <w:r>
        <w:rPr>
          <w:color w:val="42083B"/>
        </w:rPr>
        <w:t xml:space="preserve">na </w:t>
      </w:r>
      <w:r>
        <w:rPr>
          <w:color w:val="82785D"/>
        </w:rPr>
        <w:t>její</w:t>
      </w:r>
      <w:r>
        <w:rPr>
          <w:color w:val="42083B"/>
        </w:rPr>
        <w:t xml:space="preserve"> severojižní pobřežní trati, </w:t>
      </w:r>
      <w:r>
        <w:rPr>
          <w:color w:val="023087"/>
        </w:rPr>
        <w:t>kterou</w:t>
      </w:r>
      <w:r>
        <w:rPr>
          <w:color w:val="42083B"/>
        </w:rPr>
        <w:t xml:space="preserve"> využívají vlaky Amtrak mezi </w:t>
      </w:r>
      <w:r>
        <w:rPr>
          <w:color w:val="B7DAD2"/>
        </w:rPr>
        <w:t>Los Angeles</w:t>
      </w:r>
      <w:r>
        <w:rPr>
          <w:color w:val="42083B"/>
        </w:rPr>
        <w:t xml:space="preserve"> a Seattlem</w:t>
      </w:r>
      <w:r>
        <w:t xml:space="preserve">, byla dočasně pozastavena kvůli zkrouceným kolejím poblíž epicentra </w:t>
      </w:r>
      <w:r>
        <w:rPr>
          <w:color w:val="FEFB0A"/>
        </w:rPr>
        <w:t>zemětřesení</w:t>
      </w:r>
      <w:r>
        <w:t xml:space="preserve">. Očekává se však, že přeprava </w:t>
      </w:r>
      <w:r>
        <w:rPr>
          <w:color w:val="42083B"/>
        </w:rPr>
        <w:t>na této trati</w:t>
      </w:r>
      <w:r>
        <w:t xml:space="preserve"> bude obnovena do dnešního poledne. "Neměli jsme na železnici žádné větší škody," řekl mluvčí </w:t>
      </w:r>
      <w:r>
        <w:rPr>
          <w:color w:val="16C0D0"/>
        </w:rPr>
        <w:t>společnosti Southern Pacific</w:t>
      </w:r>
      <w:r>
        <w:t xml:space="preserve">. "Nemáme vůbec žádný problém s nákladní přepravou až na to, že jsou firmy zavřené." </w:t>
      </w:r>
      <w:r>
        <w:rPr>
          <w:color w:val="196956"/>
        </w:rPr>
        <w:t>Společnost Amtrak</w:t>
      </w:r>
      <w:r>
        <w:t xml:space="preserve"> oznámila, že pozastavila vlakovou dopravu </w:t>
      </w:r>
      <w:r>
        <w:rPr>
          <w:color w:val="8C41BB"/>
        </w:rPr>
        <w:t xml:space="preserve">do </w:t>
      </w:r>
      <w:r>
        <w:rPr>
          <w:color w:val="ECEDFE"/>
        </w:rPr>
        <w:t>své</w:t>
      </w:r>
      <w:r>
        <w:rPr>
          <w:color w:val="8C41BB"/>
        </w:rPr>
        <w:t xml:space="preserve"> stanice </w:t>
      </w:r>
      <w:r>
        <w:rPr>
          <w:color w:val="2B2D32"/>
        </w:rPr>
        <w:t>v Oaklandu</w:t>
      </w:r>
      <w:r>
        <w:rPr>
          <w:color w:val="8C41BB"/>
        </w:rPr>
        <w:t xml:space="preserve">, </w:t>
      </w:r>
      <w:r>
        <w:rPr>
          <w:color w:val="94C661"/>
        </w:rPr>
        <w:t>která</w:t>
      </w:r>
      <w:r>
        <w:rPr>
          <w:color w:val="8C41BB"/>
        </w:rPr>
        <w:t xml:space="preserve"> </w:t>
      </w:r>
      <w:r>
        <w:rPr>
          <w:color w:val="F8907D"/>
        </w:rPr>
        <w:t>během zemětřesení</w:t>
      </w:r>
      <w:r>
        <w:rPr>
          <w:color w:val="8C41BB"/>
        </w:rPr>
        <w:t xml:space="preserve"> utrpěla "značné škody na statice budovy</w:t>
      </w:r>
      <w:r>
        <w:t xml:space="preserve">". </w:t>
      </w:r>
      <w:r>
        <w:rPr>
          <w:color w:val="196956"/>
        </w:rPr>
        <w:t>Tento osobní dopravce</w:t>
      </w:r>
      <w:r>
        <w:t xml:space="preserve"> oznámil, že přerušil některé spoje </w:t>
      </w:r>
      <w:r>
        <w:rPr>
          <w:color w:val="895E6B"/>
        </w:rPr>
        <w:t>v Sacramentu</w:t>
      </w:r>
      <w:r>
        <w:t xml:space="preserve"> a spoléhá </w:t>
      </w:r>
      <w:r>
        <w:rPr>
          <w:color w:val="788E95"/>
        </w:rPr>
        <w:t xml:space="preserve">na autobusy, </w:t>
      </w:r>
      <w:r>
        <w:rPr>
          <w:color w:val="FB6AB8"/>
        </w:rPr>
        <w:t>které</w:t>
      </w:r>
      <w:r>
        <w:rPr>
          <w:color w:val="788E95"/>
        </w:rPr>
        <w:t xml:space="preserve"> převezou cestující </w:t>
      </w:r>
      <w:r>
        <w:rPr>
          <w:color w:val="576094"/>
        </w:rPr>
        <w:t xml:space="preserve">do oblasti </w:t>
      </w:r>
      <w:r>
        <w:rPr>
          <w:color w:val="DB1474"/>
        </w:rPr>
        <w:t>zálivu</w:t>
      </w:r>
      <w:r>
        <w:t xml:space="preserve">. </w:t>
      </w:r>
      <w:r>
        <w:rPr>
          <w:color w:val="196956"/>
        </w:rPr>
        <w:t>Společnost Amtrak</w:t>
      </w:r>
      <w:r>
        <w:t xml:space="preserve"> uvedla, že plánuje obnovit některá vlaková spojení </w:t>
      </w:r>
      <w:r>
        <w:rPr>
          <w:color w:val="6A3A35"/>
        </w:rPr>
        <w:t>do Oaklandu</w:t>
      </w:r>
      <w:r>
        <w:t xml:space="preserve"> v závěru </w:t>
      </w:r>
      <w:r>
        <w:rPr>
          <w:color w:val="FB5514"/>
        </w:rPr>
        <w:t>včerejšího dne</w:t>
      </w:r>
      <w:r>
        <w:t xml:space="preserve">. </w:t>
      </w:r>
      <w:r>
        <w:rPr>
          <w:color w:val="8489AE"/>
        </w:rPr>
        <w:t>Podle Alberta Engelkena, zástupce výkonného ředitele Americké asociace pro veřejnou dopravu se sídlem ve Washingtonu</w:t>
      </w:r>
      <w:r>
        <w:t xml:space="preserve">, utrpěl tranzitní železniční provoz jen malé škody. Místní rychlodráha </w:t>
      </w:r>
      <w:r>
        <w:rPr>
          <w:color w:val="310106"/>
        </w:rPr>
        <w:t xml:space="preserve">v oblasti </w:t>
      </w:r>
      <w:r>
        <w:rPr>
          <w:color w:val="04640D"/>
        </w:rPr>
        <w:t>zálivu</w:t>
      </w:r>
      <w:r>
        <w:t xml:space="preserve"> "</w:t>
      </w:r>
      <w:r>
        <w:rPr>
          <w:color w:val="FEFB0A"/>
        </w:rPr>
        <w:t>zemětřesení</w:t>
      </w:r>
      <w:r>
        <w:t xml:space="preserve"> přestála výborně," řekl </w:t>
      </w:r>
      <w:r>
        <w:rPr>
          <w:color w:val="8489AE"/>
        </w:rPr>
        <w:t>Engelken</w:t>
      </w:r>
      <w:r>
        <w:t xml:space="preserve"> a dodal, že </w:t>
      </w:r>
      <w:r>
        <w:rPr>
          <w:color w:val="860E04"/>
        </w:rPr>
        <w:t>železniční systém</w:t>
      </w:r>
      <w:r>
        <w:t xml:space="preserve"> měl během dne v provozu všech 45 vlaků, aby nabídl alternativu </w:t>
      </w:r>
      <w:r>
        <w:rPr>
          <w:color w:val="FBC206"/>
        </w:rPr>
        <w:t>pro cestující po dálnici</w:t>
      </w:r>
      <w:r>
        <w:t xml:space="preserve">. "Dálniční síť je poničená" </w:t>
      </w:r>
      <w:r>
        <w:rPr>
          <w:color w:val="FEFB0A"/>
        </w:rPr>
        <w:t>zemětřesením</w:t>
      </w:r>
      <w:r>
        <w:t xml:space="preserve">, řekl </w:t>
      </w:r>
      <w:r>
        <w:rPr>
          <w:color w:val="8489AE"/>
        </w:rPr>
        <w:t>Engelken</w:t>
      </w:r>
      <w:r>
        <w:t xml:space="preserve">. "Lidé se budou přepravovat hromadnou dopravou." Dodal, že sanfranciské tramvaje a trolejbusy také byly v plném provozu. Přestože </w:t>
      </w:r>
      <w:r>
        <w:rPr>
          <w:color w:val="FB5514"/>
        </w:rPr>
        <w:t>včera</w:t>
      </w:r>
      <w:r>
        <w:t xml:space="preserve"> byla v </w:t>
      </w:r>
      <w:r>
        <w:rPr>
          <w:color w:val="6EAB9B"/>
        </w:rPr>
        <w:t>San Francisku</w:t>
      </w:r>
      <w:r>
        <w:t xml:space="preserve"> </w:t>
      </w:r>
      <w:r>
        <w:rPr>
          <w:color w:val="F2CDFE"/>
        </w:rPr>
        <w:t>značná zpoždění v letecké dopravě</w:t>
      </w:r>
      <w:r>
        <w:t xml:space="preserve">, zdá se, že se nešířila na ostatní letiště. </w:t>
      </w:r>
      <w:r>
        <w:rPr>
          <w:color w:val="FEFB0A"/>
        </w:rPr>
        <w:t>Zemětřesení</w:t>
      </w:r>
      <w:r>
        <w:t xml:space="preserve"> rozbíjelo okna </w:t>
      </w:r>
      <w:r>
        <w:rPr>
          <w:color w:val="645341"/>
        </w:rPr>
        <w:t xml:space="preserve">v řídicí věži </w:t>
      </w:r>
      <w:r>
        <w:rPr>
          <w:color w:val="760035"/>
        </w:rPr>
        <w:t>sanfranciského mezinárodního letiště</w:t>
      </w:r>
      <w:r>
        <w:t xml:space="preserve"> a shazovalo kusy stropu </w:t>
      </w:r>
      <w:r>
        <w:rPr>
          <w:color w:val="647A41"/>
        </w:rPr>
        <w:t xml:space="preserve">na dispečery, </w:t>
      </w:r>
      <w:r>
        <w:rPr>
          <w:color w:val="496E76"/>
        </w:rPr>
        <w:t>z nichž</w:t>
      </w:r>
      <w:r>
        <w:rPr>
          <w:color w:val="647A41"/>
        </w:rPr>
        <w:t xml:space="preserve"> tři utrpěli lehká zranění</w:t>
      </w:r>
      <w:r>
        <w:t xml:space="preserve">. Také terminály </w:t>
      </w:r>
      <w:r>
        <w:rPr>
          <w:color w:val="E115C0"/>
        </w:rPr>
        <w:t>sanfranciského mezinárodního letiště</w:t>
      </w:r>
      <w:r>
        <w:t xml:space="preserve"> byly poškozeny, ale </w:t>
      </w:r>
      <w:r>
        <w:rPr>
          <w:color w:val="645341"/>
        </w:rPr>
        <w:t>samotná věž</w:t>
      </w:r>
      <w:r>
        <w:t xml:space="preserve"> zůstala neporušená. </w:t>
      </w:r>
      <w:r>
        <w:rPr>
          <w:color w:val="B5AFC4"/>
        </w:rPr>
        <w:t>V úterý</w:t>
      </w:r>
      <w:r>
        <w:t xml:space="preserve"> </w:t>
      </w:r>
      <w:r>
        <w:rPr>
          <w:color w:val="D4C67A"/>
        </w:rPr>
        <w:t>večer</w:t>
      </w:r>
      <w:r>
        <w:t xml:space="preserve"> byly lety tisíců lidí odkloněny </w:t>
      </w:r>
      <w:r>
        <w:rPr>
          <w:color w:val="E115C0"/>
        </w:rPr>
        <w:t>na jiná letiště</w:t>
      </w:r>
      <w:r>
        <w:t xml:space="preserve"> a </w:t>
      </w:r>
      <w:r>
        <w:rPr>
          <w:color w:val="E3F894"/>
        </w:rPr>
        <w:t>cestující</w:t>
      </w:r>
      <w:r>
        <w:t xml:space="preserve"> pak museli počkat, až se rozední, aby se mohli znovu vydat na cestu. Runwaye v </w:t>
      </w:r>
      <w:r>
        <w:rPr>
          <w:color w:val="6EAB9B"/>
        </w:rPr>
        <w:t>San Francisku</w:t>
      </w:r>
      <w:r>
        <w:t xml:space="preserve"> nebyly poškozeny, ale provoz byl </w:t>
      </w:r>
      <w:r>
        <w:rPr>
          <w:color w:val="FB5514"/>
        </w:rPr>
        <w:t>včera</w:t>
      </w:r>
      <w:r>
        <w:t xml:space="preserve"> omezen na 27 příletů a 27 odletů za hodinu - oproti běžným 33 až 45 za hodinu - zejména proto, že hladina hluku </w:t>
      </w:r>
      <w:r>
        <w:rPr>
          <w:color w:val="645341"/>
        </w:rPr>
        <w:t>v řídicí věži bez oken</w:t>
      </w:r>
      <w:r>
        <w:t xml:space="preserve"> byla ohlušující, řekla mluvčí </w:t>
      </w:r>
      <w:r>
        <w:rPr>
          <w:color w:val="F9D7CD"/>
        </w:rPr>
        <w:t>Federální letecké správy (FAA</w:t>
      </w:r>
      <w:r>
        <w:t xml:space="preserve">). Když bylo </w:t>
      </w:r>
      <w:r>
        <w:rPr>
          <w:color w:val="E115C0"/>
        </w:rPr>
        <w:t>letiště</w:t>
      </w:r>
      <w:r>
        <w:t xml:space="preserve"> uzavřené, lety byly odkláněny na letiště </w:t>
      </w:r>
      <w:r>
        <w:rPr>
          <w:color w:val="876128"/>
        </w:rPr>
        <w:t>v Sacramentu</w:t>
      </w:r>
      <w:r>
        <w:t xml:space="preserve"> a Stocktonu </w:t>
      </w:r>
      <w:r>
        <w:rPr>
          <w:color w:val="A1A711"/>
        </w:rPr>
        <w:t>v Kalifornii</w:t>
      </w:r>
      <w:r>
        <w:t xml:space="preserve">, v Renu a Las Vegas v Nevadě a v </w:t>
      </w:r>
      <w:r>
        <w:rPr>
          <w:color w:val="01FB92"/>
        </w:rPr>
        <w:t>Los Angeles</w:t>
      </w:r>
      <w:r>
        <w:t xml:space="preserve">. </w:t>
      </w:r>
      <w:r>
        <w:rPr>
          <w:color w:val="FD0F31"/>
        </w:rPr>
        <w:t xml:space="preserve">Společnost United Airlines, největší dopravce v </w:t>
      </w:r>
      <w:r>
        <w:rPr>
          <w:color w:val="BE8485"/>
        </w:rPr>
        <w:t>San Francisku</w:t>
      </w:r>
      <w:r>
        <w:rPr>
          <w:color w:val="C660FB"/>
        </w:rPr>
        <w:t xml:space="preserve">, provozovala pouze 50 % </w:t>
      </w:r>
      <w:r>
        <w:rPr>
          <w:color w:val="FD0F31"/>
        </w:rPr>
        <w:t>svých</w:t>
      </w:r>
      <w:r>
        <w:rPr>
          <w:color w:val="C660FB"/>
        </w:rPr>
        <w:t xml:space="preserve"> naplánovaných linek </w:t>
      </w:r>
      <w:r>
        <w:rPr>
          <w:color w:val="120104"/>
        </w:rPr>
        <w:t>do oblasti</w:t>
      </w:r>
      <w:r>
        <w:rPr>
          <w:color w:val="C660FB"/>
        </w:rPr>
        <w:t xml:space="preserve"> a </w:t>
      </w:r>
      <w:r>
        <w:rPr>
          <w:color w:val="120104"/>
        </w:rPr>
        <w:t>z ní</w:t>
      </w:r>
      <w:r>
        <w:rPr>
          <w:color w:val="C660FB"/>
        </w:rPr>
        <w:t xml:space="preserve"> kvůli poškození </w:t>
      </w:r>
      <w:r>
        <w:rPr>
          <w:color w:val="FD0F31"/>
        </w:rPr>
        <w:t>svého</w:t>
      </w:r>
      <w:r>
        <w:rPr>
          <w:color w:val="C660FB"/>
        </w:rPr>
        <w:t xml:space="preserve"> terminálu</w:t>
      </w:r>
      <w:r>
        <w:t xml:space="preserve">, </w:t>
      </w:r>
      <w:r>
        <w:rPr>
          <w:color w:val="C660FB"/>
        </w:rPr>
        <w:t>což</w:t>
      </w:r>
      <w:r>
        <w:t xml:space="preserve"> zase způsobovalo zpoždění pro cestující </w:t>
      </w:r>
      <w:r>
        <w:rPr>
          <w:color w:val="310106"/>
        </w:rPr>
        <w:t xml:space="preserve">do oblasti </w:t>
      </w:r>
      <w:r>
        <w:rPr>
          <w:color w:val="04640D"/>
        </w:rPr>
        <w:t>zálivu</w:t>
      </w:r>
      <w:r>
        <w:t xml:space="preserve">. </w:t>
      </w:r>
      <w:r>
        <w:rPr>
          <w:color w:val="D48958"/>
        </w:rPr>
        <w:t xml:space="preserve">Mluvčí </w:t>
      </w:r>
      <w:r>
        <w:rPr>
          <w:color w:val="05AEE8"/>
        </w:rPr>
        <w:t>společnosti</w:t>
      </w:r>
      <w:r>
        <w:t xml:space="preserve"> uvedl, že </w:t>
      </w:r>
      <w:r>
        <w:rPr>
          <w:color w:val="C3C1BE"/>
        </w:rPr>
        <w:t xml:space="preserve">14 z </w:t>
      </w:r>
      <w:r>
        <w:rPr>
          <w:color w:val="9F98F8"/>
        </w:rPr>
        <w:t>jejích</w:t>
      </w:r>
      <w:r>
        <w:rPr>
          <w:color w:val="C3C1BE"/>
        </w:rPr>
        <w:t xml:space="preserve"> 21 východů</w:t>
      </w:r>
      <w:r>
        <w:t xml:space="preserve"> bylo nepoužitelných, hlavně </w:t>
      </w:r>
      <w:r>
        <w:rPr>
          <w:color w:val="1167D9"/>
        </w:rPr>
        <w:t xml:space="preserve">kvůli poškození vodou, </w:t>
      </w:r>
      <w:r>
        <w:rPr>
          <w:color w:val="D19012"/>
        </w:rPr>
        <w:t>které</w:t>
      </w:r>
      <w:r>
        <w:rPr>
          <w:color w:val="1167D9"/>
        </w:rPr>
        <w:t xml:space="preserve"> nastalo, když otřesy spustily protipožární systém</w:t>
      </w:r>
      <w:r>
        <w:t xml:space="preserve">. </w:t>
      </w:r>
      <w:r>
        <w:rPr>
          <w:color w:val="D48958"/>
        </w:rPr>
        <w:t xml:space="preserve">Mluvčí </w:t>
      </w:r>
      <w:r>
        <w:rPr>
          <w:color w:val="05AEE8"/>
        </w:rPr>
        <w:t>společnosti</w:t>
      </w:r>
      <w:r>
        <w:t xml:space="preserve"> řekl, že </w:t>
      </w:r>
      <w:r>
        <w:rPr>
          <w:color w:val="E115C0"/>
        </w:rPr>
        <w:t>na letišti</w:t>
      </w:r>
      <w:r>
        <w:t xml:space="preserve"> nebyl zraněn nikdo z </w:t>
      </w:r>
      <w:r>
        <w:rPr>
          <w:color w:val="B7D802"/>
        </w:rPr>
        <w:t>jejích</w:t>
      </w:r>
      <w:r>
        <w:t xml:space="preserve"> lidí, a když bylo </w:t>
      </w:r>
      <w:r>
        <w:rPr>
          <w:color w:val="E115C0"/>
        </w:rPr>
        <w:t>letiště</w:t>
      </w:r>
      <w:r>
        <w:t xml:space="preserve"> </w:t>
      </w:r>
      <w:r>
        <w:rPr>
          <w:color w:val="B5AFC4"/>
        </w:rPr>
        <w:t>v úterý</w:t>
      </w:r>
      <w:r>
        <w:t xml:space="preserve"> evakuováno, dokonce se narodily dvě děti. </w:t>
      </w:r>
      <w:r>
        <w:rPr>
          <w:color w:val="FB5514"/>
        </w:rPr>
        <w:t>Včera</w:t>
      </w:r>
      <w:r>
        <w:t xml:space="preserve"> byla přepážka </w:t>
      </w:r>
      <w:r>
        <w:rPr>
          <w:color w:val="B7D802"/>
        </w:rPr>
        <w:t>společnosti United Airlines</w:t>
      </w:r>
      <w:r>
        <w:t xml:space="preserve"> otevřená a </w:t>
      </w:r>
      <w:r>
        <w:rPr>
          <w:color w:val="826392"/>
        </w:rPr>
        <w:t>lidé</w:t>
      </w:r>
      <w:r>
        <w:t xml:space="preserve"> se snažili sehnat lety </w:t>
      </w:r>
      <w:r>
        <w:rPr>
          <w:color w:val="6EAB9B"/>
        </w:rPr>
        <w:t>z města</w:t>
      </w:r>
      <w:r>
        <w:t xml:space="preserve">, ale </w:t>
      </w:r>
      <w:r>
        <w:rPr>
          <w:color w:val="B7D802"/>
        </w:rPr>
        <w:t>aerolinky</w:t>
      </w:r>
      <w:r>
        <w:t xml:space="preserve"> uvedly, že byla poptávka i po sedadlech ve spojích </w:t>
      </w:r>
      <w:r>
        <w:rPr>
          <w:color w:val="5E7A6A"/>
        </w:rPr>
        <w:t xml:space="preserve">do města, </w:t>
      </w:r>
      <w:r>
        <w:rPr>
          <w:color w:val="B29869"/>
        </w:rPr>
        <w:t>kam</w:t>
      </w:r>
      <w:r>
        <w:rPr>
          <w:color w:val="5E7A6A"/>
        </w:rPr>
        <w:t xml:space="preserve"> se </w:t>
      </w:r>
      <w:r>
        <w:rPr>
          <w:color w:val="1D0051"/>
        </w:rPr>
        <w:t>lidé</w:t>
      </w:r>
      <w:r>
        <w:rPr>
          <w:color w:val="5E7A6A"/>
        </w:rPr>
        <w:t xml:space="preserve"> snažili dostat, aby</w:t>
      </w:r>
      <w:r>
        <w:t xml:space="preserve"> pomohli </w:t>
      </w:r>
      <w:r>
        <w:rPr>
          <w:color w:val="8BE7FC"/>
        </w:rPr>
        <w:t>svým</w:t>
      </w:r>
      <w:r>
        <w:t xml:space="preserve"> rodinám a přátelům. </w:t>
      </w:r>
      <w:r>
        <w:rPr>
          <w:color w:val="F9D7CD"/>
        </w:rPr>
        <w:t>Federální letecká správa</w:t>
      </w:r>
      <w:r>
        <w:t xml:space="preserve"> uvedla, že letiště </w:t>
      </w:r>
      <w:r>
        <w:rPr>
          <w:color w:val="76E0C1"/>
        </w:rPr>
        <w:t>v</w:t>
      </w:r>
      <w:r>
        <w:t xml:space="preserve"> San Jose a </w:t>
      </w:r>
      <w:r>
        <w:rPr>
          <w:color w:val="BACFA7"/>
        </w:rPr>
        <w:t>Oaklandu</w:t>
      </w:r>
      <w:r>
        <w:t xml:space="preserve"> byla do včerejšího poledne v plném provozu. Pokud jde o odklony, ten nejdelší možná zažilo </w:t>
      </w:r>
      <w:r>
        <w:rPr>
          <w:color w:val="11BA09"/>
        </w:rPr>
        <w:t>denverské letiště Stapleton International</w:t>
      </w:r>
      <w:r>
        <w:t xml:space="preserve">: byl </w:t>
      </w:r>
      <w:r>
        <w:rPr>
          <w:color w:val="11BA09"/>
        </w:rPr>
        <w:t>sem</w:t>
      </w:r>
      <w:r>
        <w:t xml:space="preserve"> odkloněn </w:t>
      </w:r>
      <w:r>
        <w:rPr>
          <w:color w:val="462C36"/>
        </w:rPr>
        <w:t xml:space="preserve">let </w:t>
      </w:r>
      <w:r>
        <w:rPr>
          <w:color w:val="65407D"/>
        </w:rPr>
        <w:t xml:space="preserve">společnosti United Airlines </w:t>
      </w:r>
      <w:r>
        <w:rPr>
          <w:color w:val="491803"/>
        </w:rPr>
        <w:t>z Japonska</w:t>
      </w:r>
      <w:r>
        <w:t xml:space="preserve">. "Myslím, že </w:t>
      </w:r>
      <w:r>
        <w:rPr>
          <w:color w:val="462C36"/>
        </w:rPr>
        <w:t>tohle</w:t>
      </w:r>
      <w:r>
        <w:t xml:space="preserve"> je </w:t>
      </w:r>
      <w:r>
        <w:rPr>
          <w:color w:val="F5D2A8"/>
        </w:rPr>
        <w:t xml:space="preserve">první komerční osobní let bez mezipřistání </w:t>
      </w:r>
      <w:r>
        <w:rPr>
          <w:color w:val="03422C"/>
        </w:rPr>
        <w:t>z Japonska</w:t>
      </w:r>
      <w:r>
        <w:rPr>
          <w:color w:val="F5D2A8"/>
        </w:rPr>
        <w:t xml:space="preserve">, </w:t>
      </w:r>
      <w:r>
        <w:rPr>
          <w:color w:val="72A46E"/>
        </w:rPr>
        <w:t>který</w:t>
      </w:r>
      <w:r>
        <w:rPr>
          <w:color w:val="F5D2A8"/>
        </w:rPr>
        <w:t xml:space="preserve"> </w:t>
      </w:r>
      <w:r>
        <w:rPr>
          <w:color w:val="128EAC"/>
        </w:rPr>
        <w:t>tu</w:t>
      </w:r>
      <w:r>
        <w:rPr>
          <w:color w:val="F5D2A8"/>
        </w:rPr>
        <w:t xml:space="preserve"> přistál</w:t>
      </w:r>
      <w:r>
        <w:t xml:space="preserve">," řekl </w:t>
      </w:r>
      <w:r>
        <w:rPr>
          <w:color w:val="47545E"/>
        </w:rPr>
        <w:t xml:space="preserve">mluvčí </w:t>
      </w:r>
      <w:r>
        <w:rPr>
          <w:color w:val="B95C69"/>
        </w:rPr>
        <w:t>letiště</w:t>
      </w:r>
      <w:r>
        <w:t xml:space="preserve">. </w:t>
      </w:r>
      <w:r>
        <w:rPr>
          <w:color w:val="A14D12"/>
        </w:rPr>
        <w:t xml:space="preserve">Mluvčí </w:t>
      </w:r>
      <w:r>
        <w:rPr>
          <w:color w:val="C4C8FA"/>
        </w:rPr>
        <w:t>společnosti Japan Air Lines</w:t>
      </w:r>
      <w:r>
        <w:t xml:space="preserve"> řekl, že </w:t>
      </w:r>
      <w:r>
        <w:rPr>
          <w:color w:val="372A55"/>
        </w:rPr>
        <w:t>jejich</w:t>
      </w:r>
      <w:r>
        <w:t xml:space="preserve"> lety do </w:t>
      </w:r>
      <w:r>
        <w:rPr>
          <w:color w:val="3F3610"/>
        </w:rPr>
        <w:t xml:space="preserve">a ze </w:t>
      </w:r>
      <w:r>
        <w:rPr>
          <w:color w:val="D3A2C6"/>
        </w:rPr>
        <w:t>San Franciska</w:t>
      </w:r>
      <w:r>
        <w:t xml:space="preserve"> nebyly postiženy, ale je obtížné získat informace o </w:t>
      </w:r>
      <w:r>
        <w:rPr>
          <w:color w:val="719FFA"/>
        </w:rPr>
        <w:t>jejich</w:t>
      </w:r>
      <w:r>
        <w:t xml:space="preserve"> provozu. </w:t>
      </w:r>
      <w:r>
        <w:rPr>
          <w:color w:val="FEFB0A"/>
        </w:rPr>
        <w:t>Od zemětřesení</w:t>
      </w:r>
      <w:r>
        <w:t xml:space="preserve"> je </w:t>
      </w:r>
      <w:r>
        <w:rPr>
          <w:color w:val="372A55"/>
        </w:rPr>
        <w:t>jejich</w:t>
      </w:r>
      <w:r>
        <w:t xml:space="preserve"> telekomunikační centrála v Burlingame </w:t>
      </w:r>
      <w:r>
        <w:rPr>
          <w:color w:val="0D841A"/>
        </w:rPr>
        <w:t>v Kalifornii</w:t>
      </w:r>
      <w:r>
        <w:t xml:space="preserve"> mimo provoz. "Nemáme žádné informace," řekl.</w:t>
      </w:r>
    </w:p>
    <w:p>
      <w:r>
        <w:rPr>
          <w:b/>
        </w:rPr>
        <w:t>Document number 1506</w:t>
      </w:r>
    </w:p>
    <w:p>
      <w:r>
        <w:rPr>
          <w:b/>
        </w:rPr>
        <w:t>Document identifier: wsj1804-001</w:t>
      </w:r>
    </w:p>
    <w:p>
      <w:r>
        <w:rPr>
          <w:color w:val="310106"/>
        </w:rPr>
        <w:t>Společnost Whitbread &amp; Co.</w:t>
      </w:r>
      <w:r>
        <w:rPr>
          <w:color w:val="04640D"/>
        </w:rPr>
        <w:t xml:space="preserve"> nabídla k prodeji </w:t>
      </w:r>
      <w:r>
        <w:rPr>
          <w:color w:val="FEFB0A"/>
        </w:rPr>
        <w:t>svoji</w:t>
      </w:r>
      <w:r>
        <w:rPr>
          <w:color w:val="FB5514"/>
        </w:rPr>
        <w:t xml:space="preserve"> divizi lihovin</w:t>
      </w:r>
      <w:r>
        <w:t xml:space="preserve">, </w:t>
      </w:r>
      <w:r>
        <w:rPr>
          <w:color w:val="04640D"/>
        </w:rPr>
        <w:t>čímž</w:t>
      </w:r>
      <w:r>
        <w:t xml:space="preserve"> rozpoutala boj globálních skupin o značky </w:t>
      </w:r>
      <w:r>
        <w:rPr>
          <w:color w:val="E115C0"/>
        </w:rPr>
        <w:t>této britské společnosti</w:t>
      </w:r>
      <w:r>
        <w:t xml:space="preserve">. </w:t>
      </w:r>
      <w:r>
        <w:rPr>
          <w:color w:val="00587F"/>
        </w:rPr>
        <w:t xml:space="preserve">Jak uvedl mluvčí </w:t>
      </w:r>
      <w:r>
        <w:rPr>
          <w:color w:val="0BC582"/>
        </w:rPr>
        <w:t>společnosti</w:t>
      </w:r>
      <w:r>
        <w:rPr>
          <w:color w:val="00587F"/>
        </w:rPr>
        <w:t xml:space="preserve">, </w:t>
      </w:r>
      <w:r>
        <w:rPr>
          <w:color w:val="0BC582"/>
        </w:rPr>
        <w:t>firmu Whitbread</w:t>
      </w:r>
      <w:r>
        <w:rPr>
          <w:color w:val="00587F"/>
        </w:rPr>
        <w:t xml:space="preserve"> už kontaktovalo "</w:t>
      </w:r>
      <w:r>
        <w:rPr>
          <w:color w:val="FEB8C8"/>
        </w:rPr>
        <w:t xml:space="preserve">asi půl tuctu" společností, </w:t>
      </w:r>
      <w:r>
        <w:rPr>
          <w:color w:val="9E8317"/>
        </w:rPr>
        <w:t>které</w:t>
      </w:r>
      <w:r>
        <w:rPr>
          <w:color w:val="FEB8C8"/>
        </w:rPr>
        <w:t xml:space="preserve"> mají zájem koupit </w:t>
      </w:r>
      <w:r>
        <w:rPr>
          <w:color w:val="01190F"/>
        </w:rPr>
        <w:t xml:space="preserve">celou divizi lihovin nebo </w:t>
      </w:r>
      <w:r>
        <w:rPr>
          <w:color w:val="847D81"/>
        </w:rPr>
        <w:t>její</w:t>
      </w:r>
      <w:r>
        <w:rPr>
          <w:color w:val="01190F"/>
        </w:rPr>
        <w:t xml:space="preserve"> části</w:t>
      </w:r>
      <w:r>
        <w:t xml:space="preserve">. Analytici očekávají, že prodej </w:t>
      </w:r>
      <w:r>
        <w:rPr>
          <w:color w:val="58018B"/>
        </w:rPr>
        <w:t xml:space="preserve">divize lihovin a některých kalifornských vinic, </w:t>
      </w:r>
      <w:r>
        <w:rPr>
          <w:color w:val="B70639"/>
        </w:rPr>
        <w:t>které</w:t>
      </w:r>
      <w:r>
        <w:rPr>
          <w:color w:val="58018B"/>
        </w:rPr>
        <w:t xml:space="preserve"> také mají být prodány</w:t>
      </w:r>
      <w:r>
        <w:t xml:space="preserve">, vynese přibližně 500 milionů liber (788.8 milionu dolarů). Mezi prodávanými značkami jsou </w:t>
      </w:r>
      <w:r>
        <w:rPr>
          <w:color w:val="703B01"/>
        </w:rPr>
        <w:t xml:space="preserve">gin Beefeater, druhý mezi giny dováženými </w:t>
      </w:r>
      <w:r>
        <w:rPr>
          <w:color w:val="F7F1DF"/>
        </w:rPr>
        <w:t>do USA</w:t>
      </w:r>
      <w:r>
        <w:t xml:space="preserve">, a čistá sladová whiskey Laphroaig. Na prodej jsou také </w:t>
      </w:r>
      <w:r>
        <w:rPr>
          <w:color w:val="118B8A"/>
        </w:rPr>
        <w:t xml:space="preserve">společnost Buckingham Wile Co., </w:t>
      </w:r>
      <w:r>
        <w:rPr>
          <w:color w:val="4AFEFA"/>
        </w:rPr>
        <w:t>která</w:t>
      </w:r>
      <w:r>
        <w:rPr>
          <w:color w:val="118B8A"/>
        </w:rPr>
        <w:t xml:space="preserve"> distribuuje </w:t>
      </w:r>
      <w:r>
        <w:rPr>
          <w:color w:val="FCB164"/>
        </w:rPr>
        <w:t>v USA</w:t>
      </w:r>
      <w:r>
        <w:rPr>
          <w:color w:val="118B8A"/>
        </w:rPr>
        <w:t xml:space="preserve"> míchanou whisky Cutty Sark</w:t>
      </w:r>
      <w:r>
        <w:t xml:space="preserve">, a </w:t>
      </w:r>
      <w:r>
        <w:rPr>
          <w:color w:val="796EE6"/>
        </w:rPr>
        <w:t xml:space="preserve">vinice Atlas Peak, </w:t>
      </w:r>
      <w:r>
        <w:rPr>
          <w:color w:val="000D2C"/>
        </w:rPr>
        <w:t>kterou</w:t>
      </w:r>
      <w:r>
        <w:rPr>
          <w:color w:val="796EE6"/>
        </w:rPr>
        <w:t xml:space="preserve"> má </w:t>
      </w:r>
      <w:r>
        <w:rPr>
          <w:color w:val="53495F"/>
        </w:rPr>
        <w:t>společnost Whitbread</w:t>
      </w:r>
      <w:r>
        <w:rPr>
          <w:color w:val="796EE6"/>
        </w:rPr>
        <w:t xml:space="preserve"> v kalifornském Napa Valley</w:t>
      </w:r>
      <w:r>
        <w:t xml:space="preserve">. </w:t>
      </w:r>
      <w:r>
        <w:rPr>
          <w:color w:val="703B01"/>
        </w:rPr>
        <w:t>Samotná značka Beefeater</w:t>
      </w:r>
      <w:r>
        <w:t xml:space="preserve"> má hodnotu celých 300 milionů liber, říkají analytici. </w:t>
      </w:r>
      <w:r>
        <w:rPr>
          <w:color w:val="F95475"/>
        </w:rPr>
        <w:t>Společnost Whitbread</w:t>
      </w:r>
      <w:r>
        <w:rPr>
          <w:color w:val="61FC03"/>
        </w:rPr>
        <w:t xml:space="preserve"> koupila </w:t>
      </w:r>
      <w:r>
        <w:rPr>
          <w:color w:val="5D9608"/>
        </w:rPr>
        <w:t>lihovar Beefeater</w:t>
      </w:r>
      <w:r>
        <w:rPr>
          <w:color w:val="61FC03"/>
        </w:rPr>
        <w:t xml:space="preserve"> před dvěma lety za 174.5 milionu liber</w:t>
      </w:r>
      <w:r>
        <w:t xml:space="preserve">. </w:t>
      </w:r>
      <w:r>
        <w:rPr>
          <w:color w:val="61FC03"/>
        </w:rPr>
        <w:t>Tento nákup</w:t>
      </w:r>
      <w:r>
        <w:t xml:space="preserve"> představoval pokus </w:t>
      </w:r>
      <w:r>
        <w:rPr>
          <w:color w:val="E115C0"/>
        </w:rPr>
        <w:t>společnosti Whitbread, uznávaného britského pivovaru</w:t>
      </w:r>
      <w:r>
        <w:t xml:space="preserve">, stát se významným hráčem v celosvětovém lihovarnictví. Jenže </w:t>
      </w:r>
      <w:r>
        <w:rPr>
          <w:color w:val="E115C0"/>
        </w:rPr>
        <w:t>firma Whitbread</w:t>
      </w:r>
      <w:r>
        <w:t xml:space="preserve"> byla vytlačena obřími konkurenty při všeobecném slučování podniků </w:t>
      </w:r>
      <w:r>
        <w:rPr>
          <w:color w:val="DE98FD"/>
        </w:rPr>
        <w:t>v odvětví</w:t>
      </w:r>
      <w:r>
        <w:t xml:space="preserve">. Teď se chce soustředit na pivo a na </w:t>
      </w:r>
      <w:r>
        <w:rPr>
          <w:color w:val="E115C0"/>
        </w:rPr>
        <w:t>své</w:t>
      </w:r>
      <w:r>
        <w:t xml:space="preserve"> novější aktivity v oboru hotelů a restaurací. </w:t>
      </w:r>
      <w:r>
        <w:rPr>
          <w:color w:val="98A088"/>
        </w:rPr>
        <w:t>Pro konkurenční lihovarnické společnosti</w:t>
      </w:r>
      <w:r>
        <w:t xml:space="preserve"> je výprodej </w:t>
      </w:r>
      <w:r>
        <w:rPr>
          <w:color w:val="E115C0"/>
        </w:rPr>
        <w:t>společnosti Whitbread</w:t>
      </w:r>
      <w:r>
        <w:t xml:space="preserve"> vzácnou příležitostí koupit cenné značky. "Nestává se často, že by se objevilo něco takového," řekl </w:t>
      </w:r>
      <w:r>
        <w:rPr>
          <w:color w:val="4F584E"/>
        </w:rPr>
        <w:t xml:space="preserve">Ron Littleboy, analytik lihovarnických společností </w:t>
      </w:r>
      <w:r>
        <w:rPr>
          <w:color w:val="248AD0"/>
        </w:rPr>
        <w:t>u firmy Nomura Research Institute v Londýně</w:t>
      </w:r>
      <w:r>
        <w:t>. "</w:t>
      </w:r>
      <w:r>
        <w:rPr>
          <w:color w:val="58018B"/>
        </w:rPr>
        <w:t>Divize</w:t>
      </w:r>
      <w:r>
        <w:t xml:space="preserve"> se prodá poměrně rychle," předpověděl Neill Junor, analytik londýnské brokerské firmy County NatWest WoodMac. Z případných kupců by Beefeater mohl být užitečným přírůstkem do portfolia značek pro </w:t>
      </w:r>
      <w:r>
        <w:rPr>
          <w:color w:val="5C5300"/>
        </w:rPr>
        <w:t>Grand Metropolitan PLC</w:t>
      </w:r>
      <w:r>
        <w:t xml:space="preserve">. </w:t>
      </w:r>
      <w:r>
        <w:rPr>
          <w:color w:val="5C5300"/>
        </w:rPr>
        <w:t>Společnost Grand Met</w:t>
      </w:r>
      <w:r>
        <w:t xml:space="preserve"> vlastní gin Bombay, třetí nejdováženější gin </w:t>
      </w:r>
      <w:r>
        <w:rPr>
          <w:color w:val="9F6551"/>
        </w:rPr>
        <w:t>do USA</w:t>
      </w:r>
      <w:r>
        <w:t xml:space="preserve">, a </w:t>
      </w:r>
      <w:r>
        <w:rPr>
          <w:color w:val="BCFEC6"/>
        </w:rPr>
        <w:t>její</w:t>
      </w:r>
      <w:r>
        <w:rPr>
          <w:color w:val="932C70"/>
        </w:rPr>
        <w:t xml:space="preserve"> rival společnost Guinness PLC</w:t>
      </w:r>
      <w:r>
        <w:t xml:space="preserve"> má nejdováženější značku Tanqueray. Prodej lihovarů </w:t>
      </w:r>
      <w:r>
        <w:rPr>
          <w:color w:val="E115C0"/>
        </w:rPr>
        <w:t>firmy Whitbread</w:t>
      </w:r>
      <w:r>
        <w:t xml:space="preserve"> "je </w:t>
      </w:r>
      <w:r>
        <w:rPr>
          <w:color w:val="2B1B04"/>
        </w:rPr>
        <w:t>mimořádně zajímavá situace</w:t>
      </w:r>
      <w:r>
        <w:t xml:space="preserve">... a </w:t>
      </w:r>
      <w:r>
        <w:rPr>
          <w:color w:val="5C5300"/>
        </w:rPr>
        <w:t>my</w:t>
      </w:r>
      <w:r>
        <w:t xml:space="preserve"> </w:t>
      </w:r>
      <w:r>
        <w:rPr>
          <w:color w:val="2B1B04"/>
        </w:rPr>
        <w:t>ji</w:t>
      </w:r>
      <w:r>
        <w:t xml:space="preserve"> samozřejmě pečlivě zvážíme," řekl mluvčí </w:t>
      </w:r>
      <w:r>
        <w:rPr>
          <w:color w:val="5C5300"/>
        </w:rPr>
        <w:t>společnosti Grand Met</w:t>
      </w:r>
      <w:r>
        <w:t xml:space="preserve">. Považuje se za méně pravděpodobné, </w:t>
      </w:r>
      <w:r>
        <w:rPr>
          <w:color w:val="B5AFC4"/>
        </w:rPr>
        <w:t xml:space="preserve">že by se o lihoviny </w:t>
      </w:r>
      <w:r>
        <w:rPr>
          <w:color w:val="D4C67A"/>
        </w:rPr>
        <w:t>společnosti Whitbread</w:t>
      </w:r>
      <w:r>
        <w:rPr>
          <w:color w:val="B5AFC4"/>
        </w:rPr>
        <w:t xml:space="preserve"> zajímala </w:t>
      </w:r>
      <w:r>
        <w:rPr>
          <w:color w:val="AE7AA1"/>
        </w:rPr>
        <w:t xml:space="preserve">firma Guinness, </w:t>
      </w:r>
      <w:r>
        <w:rPr>
          <w:color w:val="C2A393"/>
        </w:rPr>
        <w:t>která</w:t>
      </w:r>
      <w:r>
        <w:rPr>
          <w:color w:val="AE7AA1"/>
        </w:rPr>
        <w:t xml:space="preserve"> vlastní několik předních značek whisky a gin Gordon's, světovou jedničku</w:t>
      </w:r>
      <w:r>
        <w:t xml:space="preserve">. </w:t>
      </w:r>
      <w:r>
        <w:rPr>
          <w:color w:val="0232FD"/>
        </w:rPr>
        <w:t xml:space="preserve">Mluvčí </w:t>
      </w:r>
      <w:r>
        <w:rPr>
          <w:color w:val="6A3A35"/>
        </w:rPr>
        <w:t>společnosti Guinness</w:t>
      </w:r>
      <w:r>
        <w:t xml:space="preserve"> se </w:t>
      </w:r>
      <w:r>
        <w:rPr>
          <w:color w:val="B5AFC4"/>
        </w:rPr>
        <w:t>k tomu</w:t>
      </w:r>
      <w:r>
        <w:t xml:space="preserve"> odmítl vyjádřit. Možnými uchazeči jsou také další dva světové obří lihovary, </w:t>
      </w:r>
      <w:r>
        <w:rPr>
          <w:color w:val="BA6801"/>
        </w:rPr>
        <w:t>kanadský Seagram Co.</w:t>
      </w:r>
      <w:r>
        <w:t xml:space="preserve"> a </w:t>
      </w:r>
      <w:r>
        <w:rPr>
          <w:color w:val="168E5C"/>
        </w:rPr>
        <w:t>britský Allied-Lyons PLC</w:t>
      </w:r>
      <w:r>
        <w:t xml:space="preserve">. Gin </w:t>
      </w:r>
      <w:r>
        <w:rPr>
          <w:color w:val="BA6801"/>
        </w:rPr>
        <w:t>lihovaru Seagram</w:t>
      </w:r>
      <w:r>
        <w:t xml:space="preserve"> je druhou největší značkou ginu na světě, ale </w:t>
      </w:r>
      <w:r>
        <w:rPr>
          <w:color w:val="BA6801"/>
        </w:rPr>
        <w:t>společnost</w:t>
      </w:r>
      <w:r>
        <w:t xml:space="preserve"> nevlastní žádnou významnou značku dováženou </w:t>
      </w:r>
      <w:r>
        <w:rPr>
          <w:color w:val="9F6551"/>
        </w:rPr>
        <w:t>do USA</w:t>
      </w:r>
      <w:r>
        <w:t xml:space="preserve">. </w:t>
      </w:r>
      <w:r>
        <w:rPr>
          <w:color w:val="168E5C"/>
        </w:rPr>
        <w:t>Společnost Allied-Lyons</w:t>
      </w:r>
      <w:r>
        <w:t xml:space="preserve">, přestože má ve whisky silné postavení, nevlastní žádnou významnou značku čirých lihovin. "Určitě se budeme muset podívat" na lihovary </w:t>
      </w:r>
      <w:r>
        <w:rPr>
          <w:color w:val="E115C0"/>
        </w:rPr>
        <w:t>firmy Whitbread</w:t>
      </w:r>
      <w:r>
        <w:t xml:space="preserve">, řekl mluvčí </w:t>
      </w:r>
      <w:r>
        <w:rPr>
          <w:color w:val="168E5C"/>
        </w:rPr>
        <w:t>Allied-Lyons</w:t>
      </w:r>
      <w:r>
        <w:t xml:space="preserve">. "Určitě bychom rádi měli ve </w:t>
      </w:r>
      <w:r>
        <w:rPr>
          <w:color w:val="168E5C"/>
        </w:rPr>
        <w:t>svém</w:t>
      </w:r>
      <w:r>
        <w:t xml:space="preserve"> portfoliu významnou značku čiré lihoviny." </w:t>
      </w:r>
      <w:r>
        <w:rPr>
          <w:color w:val="16C0D0"/>
        </w:rPr>
        <w:t xml:space="preserve">Mluvčí </w:t>
      </w:r>
      <w:r>
        <w:rPr>
          <w:color w:val="C62100"/>
        </w:rPr>
        <w:t xml:space="preserve">společnosti Seagram v </w:t>
      </w:r>
      <w:r>
        <w:rPr>
          <w:color w:val="014347"/>
        </w:rPr>
        <w:t>New Yorku</w:t>
      </w:r>
      <w:r>
        <w:t xml:space="preserve"> odmítl věc komentovat. Je pravděpodobné, že zájem budou mít </w:t>
      </w:r>
      <w:r>
        <w:rPr>
          <w:color w:val="233809"/>
        </w:rPr>
        <w:t xml:space="preserve">také menší lihovarnické firmy, například </w:t>
      </w:r>
      <w:r>
        <w:rPr>
          <w:color w:val="42083B"/>
        </w:rPr>
        <w:t>americké</w:t>
      </w:r>
      <w:r>
        <w:rPr>
          <w:color w:val="82785D"/>
        </w:rPr>
        <w:t xml:space="preserve"> Brown-Forman Corp.</w:t>
      </w:r>
      <w:r>
        <w:rPr>
          <w:color w:val="233809"/>
        </w:rPr>
        <w:t xml:space="preserve"> a </w:t>
      </w:r>
      <w:r>
        <w:rPr>
          <w:color w:val="023087"/>
        </w:rPr>
        <w:t>American Brands Inc</w:t>
      </w:r>
      <w:r>
        <w:t xml:space="preserve">. </w:t>
      </w:r>
      <w:r>
        <w:rPr>
          <w:color w:val="233809"/>
        </w:rPr>
        <w:t>Takovéto firmy ve světovém lihovarnictví</w:t>
      </w:r>
      <w:r>
        <w:t xml:space="preserve"> "zůstávají čím dál více pozadu," říká </w:t>
      </w:r>
      <w:r>
        <w:rPr>
          <w:color w:val="4F584E"/>
        </w:rPr>
        <w:t xml:space="preserve">analytik Littleboy </w:t>
      </w:r>
      <w:r>
        <w:rPr>
          <w:color w:val="248AD0"/>
        </w:rPr>
        <w:t>z Nomury</w:t>
      </w:r>
      <w:r>
        <w:t xml:space="preserve">. </w:t>
      </w:r>
      <w:r>
        <w:rPr>
          <w:color w:val="B7DAD2"/>
        </w:rPr>
        <w:t xml:space="preserve">Mluvčí </w:t>
      </w:r>
      <w:r>
        <w:rPr>
          <w:color w:val="196956"/>
        </w:rPr>
        <w:t xml:space="preserve">společnosti American Brands v </w:t>
      </w:r>
      <w:r>
        <w:rPr>
          <w:color w:val="8C41BB"/>
        </w:rPr>
        <w:t>New Yorku</w:t>
      </w:r>
      <w:r>
        <w:t xml:space="preserve"> se odmítl vyjádřit. </w:t>
      </w:r>
      <w:r>
        <w:rPr>
          <w:color w:val="ECEDFE"/>
        </w:rPr>
        <w:t>Brown-Forman, lihovar z Louisville v Kentucky</w:t>
      </w:r>
      <w:r>
        <w:t xml:space="preserve">, se také odmítl vyjádřit. Podnikání </w:t>
      </w:r>
      <w:r>
        <w:rPr>
          <w:color w:val="E115C0"/>
        </w:rPr>
        <w:t>společnosti Whitbread</w:t>
      </w:r>
      <w:r>
        <w:t xml:space="preserve"> v oboru vína, lihovin a nealkoholických nápojů přineslo hrubý zisk 35.4 milionu liber při tržbách 315.5 milionu liber </w:t>
      </w:r>
      <w:r>
        <w:rPr>
          <w:color w:val="2B2D32"/>
        </w:rPr>
        <w:t xml:space="preserve">za rok, </w:t>
      </w:r>
      <w:r>
        <w:rPr>
          <w:color w:val="94C661"/>
        </w:rPr>
        <w:t>který</w:t>
      </w:r>
      <w:r>
        <w:rPr>
          <w:color w:val="2B2D32"/>
        </w:rPr>
        <w:t xml:space="preserve"> skončil </w:t>
      </w:r>
      <w:r>
        <w:rPr>
          <w:color w:val="F8907D"/>
        </w:rPr>
        <w:t>25. února</w:t>
      </w:r>
      <w:r>
        <w:t xml:space="preserve">. </w:t>
      </w:r>
      <w:r>
        <w:rPr>
          <w:color w:val="E115C0"/>
        </w:rPr>
        <w:t xml:space="preserve">Společnost, </w:t>
      </w:r>
      <w:r>
        <w:rPr>
          <w:color w:val="895E6B"/>
        </w:rPr>
        <w:t>která</w:t>
      </w:r>
      <w:r>
        <w:rPr>
          <w:color w:val="E115C0"/>
        </w:rPr>
        <w:t xml:space="preserve"> </w:t>
      </w:r>
      <w:r>
        <w:rPr>
          <w:color w:val="895E6B"/>
        </w:rPr>
        <w:t>si</w:t>
      </w:r>
      <w:r>
        <w:rPr>
          <w:color w:val="E115C0"/>
        </w:rPr>
        <w:t xml:space="preserve"> ponechá většinu </w:t>
      </w:r>
      <w:r>
        <w:rPr>
          <w:color w:val="895E6B"/>
        </w:rPr>
        <w:t>svých</w:t>
      </w:r>
      <w:r>
        <w:rPr>
          <w:color w:val="E115C0"/>
        </w:rPr>
        <w:t xml:space="preserve"> podílů ve vinařství a všechny podíly v oboru nealkoholických nápojů</w:t>
      </w:r>
      <w:r>
        <w:t xml:space="preserve">, neprozradila výsledky </w:t>
      </w:r>
      <w:r>
        <w:rPr>
          <w:color w:val="788E95"/>
        </w:rPr>
        <w:t xml:space="preserve">těch firem, </w:t>
      </w:r>
      <w:r>
        <w:rPr>
          <w:color w:val="FB6AB8"/>
        </w:rPr>
        <w:t>které</w:t>
      </w:r>
      <w:r>
        <w:rPr>
          <w:color w:val="788E95"/>
        </w:rPr>
        <w:t xml:space="preserve"> hodlá prodat</w:t>
      </w:r>
      <w:r>
        <w:t xml:space="preserve">. Analytici však odhadují </w:t>
      </w:r>
      <w:r>
        <w:rPr>
          <w:color w:val="788E95"/>
        </w:rPr>
        <w:t>jejich</w:t>
      </w:r>
      <w:r>
        <w:t xml:space="preserve"> hrubý zisk na 30 milionů liber. </w:t>
      </w:r>
      <w:r>
        <w:rPr>
          <w:color w:val="E115C0"/>
        </w:rPr>
        <w:t>Společnost Whitbread</w:t>
      </w:r>
      <w:r>
        <w:t xml:space="preserve"> měla </w:t>
      </w:r>
      <w:r>
        <w:rPr>
          <w:color w:val="2B2D32"/>
        </w:rPr>
        <w:t xml:space="preserve">za rok, </w:t>
      </w:r>
      <w:r>
        <w:rPr>
          <w:color w:val="94C661"/>
        </w:rPr>
        <w:t>který</w:t>
      </w:r>
      <w:r>
        <w:rPr>
          <w:color w:val="2B2D32"/>
        </w:rPr>
        <w:t xml:space="preserve"> skončil </w:t>
      </w:r>
      <w:r>
        <w:rPr>
          <w:color w:val="F8907D"/>
        </w:rPr>
        <w:t>25. února</w:t>
      </w:r>
      <w:r>
        <w:t xml:space="preserve">, celkový zisk před zdaněním 223.2 milionu liber při tržbách 2.26 miliardy liber. K prodeji lihovarů </w:t>
      </w:r>
      <w:r>
        <w:rPr>
          <w:color w:val="E115C0"/>
        </w:rPr>
        <w:t>firmy Whitbread</w:t>
      </w:r>
      <w:r>
        <w:t xml:space="preserve"> dochází zároveň s významnými změnami </w:t>
      </w:r>
      <w:r>
        <w:rPr>
          <w:color w:val="DE98FD"/>
        </w:rPr>
        <w:t>v britském pivovarnictví</w:t>
      </w:r>
      <w:r>
        <w:t xml:space="preserve">. </w:t>
      </w:r>
      <w:r>
        <w:rPr>
          <w:color w:val="576094"/>
        </w:rPr>
        <w:t>Vláda</w:t>
      </w:r>
      <w:r>
        <w:t xml:space="preserve"> letos oznámila záměr podpořit zvýšenou konkurenci </w:t>
      </w:r>
      <w:r>
        <w:rPr>
          <w:color w:val="DE98FD"/>
        </w:rPr>
        <w:t>v tomto odvětví</w:t>
      </w:r>
      <w:r>
        <w:t xml:space="preserve">. </w:t>
      </w:r>
      <w:r>
        <w:rPr>
          <w:color w:val="DB1474"/>
        </w:rPr>
        <w:t>Britské pivovary</w:t>
      </w:r>
      <w:r>
        <w:t xml:space="preserve"> dnes vlastní tisíce </w:t>
      </w:r>
      <w:r>
        <w:rPr>
          <w:color w:val="8489AE"/>
        </w:rPr>
        <w:t xml:space="preserve">hostinců, </w:t>
      </w:r>
      <w:r>
        <w:rPr>
          <w:color w:val="860E04"/>
        </w:rPr>
        <w:t>které</w:t>
      </w:r>
      <w:r>
        <w:rPr>
          <w:color w:val="8489AE"/>
        </w:rPr>
        <w:t xml:space="preserve"> zase prodávají pouze pivo a nealkoholické nápoje </w:t>
      </w:r>
      <w:r>
        <w:rPr>
          <w:color w:val="FBC206"/>
        </w:rPr>
        <w:t>těchto pivovarů</w:t>
      </w:r>
      <w:r>
        <w:t xml:space="preserve">. Podle nových pravidel by se mnohé z hostinců </w:t>
      </w:r>
      <w:r>
        <w:rPr>
          <w:color w:val="6EAB9B"/>
        </w:rPr>
        <w:t>v zemi</w:t>
      </w:r>
      <w:r>
        <w:t xml:space="preserve"> staly "</w:t>
      </w:r>
      <w:r>
        <w:rPr>
          <w:color w:val="F2CDFE"/>
        </w:rPr>
        <w:t xml:space="preserve">nezávislými hostinci", </w:t>
      </w:r>
      <w:r>
        <w:rPr>
          <w:color w:val="645341"/>
        </w:rPr>
        <w:t>které</w:t>
      </w:r>
      <w:r>
        <w:rPr>
          <w:color w:val="F2CDFE"/>
        </w:rPr>
        <w:t xml:space="preserve"> by prodávaly pivo podle </w:t>
      </w:r>
      <w:r>
        <w:rPr>
          <w:color w:val="645341"/>
        </w:rPr>
        <w:t>svého</w:t>
      </w:r>
      <w:r>
        <w:rPr>
          <w:color w:val="F2CDFE"/>
        </w:rPr>
        <w:t xml:space="preserve"> uvážení</w:t>
      </w:r>
      <w:r>
        <w:t xml:space="preserve">. </w:t>
      </w:r>
      <w:r>
        <w:rPr>
          <w:color w:val="E115C0"/>
        </w:rPr>
        <w:t>Whitbread</w:t>
      </w:r>
      <w:r>
        <w:t xml:space="preserve"> má teď v úmyslu podpořit </w:t>
      </w:r>
      <w:r>
        <w:rPr>
          <w:color w:val="E115C0"/>
        </w:rPr>
        <w:t>své</w:t>
      </w:r>
      <w:r>
        <w:t xml:space="preserve"> aktivity </w:t>
      </w:r>
      <w:r>
        <w:rPr>
          <w:color w:val="DE98FD"/>
        </w:rPr>
        <w:t>v pivovarnictví</w:t>
      </w:r>
      <w:r>
        <w:t xml:space="preserve"> ve snaze získat podíl na prodeji nezávislým hostincům. </w:t>
      </w:r>
      <w:r>
        <w:rPr>
          <w:color w:val="E115C0"/>
        </w:rPr>
        <w:t xml:space="preserve">Společnost, </w:t>
      </w:r>
      <w:r>
        <w:rPr>
          <w:color w:val="895E6B"/>
        </w:rPr>
        <w:t>která</w:t>
      </w:r>
      <w:r>
        <w:rPr>
          <w:color w:val="E115C0"/>
        </w:rPr>
        <w:t xml:space="preserve"> minulý měsíc zaplatila 50.7 milionu liber za regionální britský pivovar Boddington Group PLC</w:t>
      </w:r>
      <w:r>
        <w:t xml:space="preserve">, má přibližně 13 % britského trhu </w:t>
      </w:r>
      <w:r>
        <w:rPr>
          <w:color w:val="760035"/>
        </w:rPr>
        <w:t>s pivem</w:t>
      </w:r>
      <w:r>
        <w:t xml:space="preserve">. Whitbread také vlastní licenci na vaření a distribuci piv Heineken a Stella Artois </w:t>
      </w:r>
      <w:r>
        <w:rPr>
          <w:color w:val="6EAB9B"/>
        </w:rPr>
        <w:t>v Británii</w:t>
      </w:r>
      <w:r>
        <w:t xml:space="preserve">. Navíc má </w:t>
      </w:r>
      <w:r>
        <w:rPr>
          <w:color w:val="E115C0"/>
        </w:rPr>
        <w:t>Whitbread</w:t>
      </w:r>
      <w:r>
        <w:t xml:space="preserve"> v úmyslu zaměřit se na </w:t>
      </w:r>
      <w:r>
        <w:rPr>
          <w:color w:val="E115C0"/>
        </w:rPr>
        <w:t>své</w:t>
      </w:r>
      <w:r>
        <w:t xml:space="preserve"> novější aktivity </w:t>
      </w:r>
      <w:r>
        <w:rPr>
          <w:color w:val="647A41"/>
        </w:rPr>
        <w:t>s hotely, prodejnami lihovin a restauracemi v Evropě a Severní Americe</w:t>
      </w:r>
      <w:r>
        <w:t xml:space="preserve">. </w:t>
      </w:r>
      <w:r>
        <w:rPr>
          <w:color w:val="6EAB9B"/>
        </w:rPr>
        <w:t>V Británii</w:t>
      </w:r>
      <w:r>
        <w:t xml:space="preserve"> </w:t>
      </w:r>
      <w:r>
        <w:rPr>
          <w:color w:val="647A41"/>
        </w:rPr>
        <w:t>mezi ně</w:t>
      </w:r>
      <w:r>
        <w:t xml:space="preserve"> patří řetězec steakhousů Beefeater a společné vlastnictví britské části řetězce Pizza Hut s PepsiCo Inc. V Kanadě a USA vlastní </w:t>
      </w:r>
      <w:r>
        <w:rPr>
          <w:color w:val="E115C0"/>
        </w:rPr>
        <w:t>Whitbread</w:t>
      </w:r>
      <w:r>
        <w:t xml:space="preserve"> řetězec restaurací zaměřených na steaky a mořské živočichy The Keg. Zaměření na pivo, hotely a restaurace znamená, že "můžeme efektivněji koncentrovat </w:t>
      </w:r>
      <w:r>
        <w:rPr>
          <w:color w:val="E115C0"/>
        </w:rPr>
        <w:t>svoje</w:t>
      </w:r>
      <w:r>
        <w:t xml:space="preserve"> schopnosti a zdroje," uvedl ve </w:t>
      </w:r>
      <w:r>
        <w:rPr>
          <w:color w:val="496E76"/>
        </w:rPr>
        <w:t>svém</w:t>
      </w:r>
      <w:r>
        <w:t xml:space="preserve"> prohlášení </w:t>
      </w:r>
      <w:r>
        <w:rPr>
          <w:color w:val="496E76"/>
        </w:rPr>
        <w:t xml:space="preserve">Peter Jarvis, manažer </w:t>
      </w:r>
      <w:r>
        <w:rPr>
          <w:color w:val="E3F894"/>
        </w:rPr>
        <w:t>společnosti Whitbread</w:t>
      </w:r>
      <w:r>
        <w:t xml:space="preserve">. </w:t>
      </w:r>
      <w:r>
        <w:rPr>
          <w:color w:val="F9D7CD"/>
        </w:rPr>
        <w:t>Lihovary</w:t>
      </w:r>
      <w:r>
        <w:t xml:space="preserve"> "by vyžadovaly významné dodatečné investice, aby mohly efektivně soutěžit v první lize světových hráčů". </w:t>
      </w:r>
      <w:r>
        <w:rPr>
          <w:color w:val="E115C0"/>
        </w:rPr>
        <w:t>Společnost Whitbread</w:t>
      </w:r>
      <w:r>
        <w:t xml:space="preserve"> také oznámila, že </w:t>
      </w:r>
      <w:r>
        <w:rPr>
          <w:color w:val="496E76"/>
        </w:rPr>
        <w:t xml:space="preserve">Jarvis, </w:t>
      </w:r>
      <w:r>
        <w:rPr>
          <w:color w:val="876128"/>
        </w:rPr>
        <w:t>kterému</w:t>
      </w:r>
      <w:r>
        <w:rPr>
          <w:color w:val="496E76"/>
        </w:rPr>
        <w:t xml:space="preserve"> je 48 let</w:t>
      </w:r>
      <w:r>
        <w:t xml:space="preserve">, se </w:t>
      </w:r>
      <w:r>
        <w:rPr>
          <w:color w:val="A1A711"/>
        </w:rPr>
        <w:t>1. března</w:t>
      </w:r>
      <w:r>
        <w:t xml:space="preserve"> stane ředitelem </w:t>
      </w:r>
      <w:r>
        <w:rPr>
          <w:color w:val="E115C0"/>
        </w:rPr>
        <w:t>společnosti</w:t>
      </w:r>
      <w:r>
        <w:t xml:space="preserve">. </w:t>
      </w:r>
      <w:r>
        <w:rPr>
          <w:color w:val="A1A711"/>
        </w:rPr>
        <w:t>V tento den</w:t>
      </w:r>
      <w:r>
        <w:t xml:space="preserve"> </w:t>
      </w:r>
      <w:r>
        <w:rPr>
          <w:color w:val="01FB92"/>
        </w:rPr>
        <w:t xml:space="preserve">Sam Whitbread, předseda </w:t>
      </w:r>
      <w:r>
        <w:rPr>
          <w:color w:val="FD0F31"/>
        </w:rPr>
        <w:t xml:space="preserve">představenstva </w:t>
      </w:r>
      <w:r>
        <w:rPr>
          <w:color w:val="BE8485"/>
        </w:rPr>
        <w:t>společnosti</w:t>
      </w:r>
      <w:r>
        <w:rPr>
          <w:color w:val="01FB92"/>
        </w:rPr>
        <w:t xml:space="preserve"> a potomek </w:t>
      </w:r>
      <w:r>
        <w:rPr>
          <w:color w:val="C660FB"/>
        </w:rPr>
        <w:t>jejího</w:t>
      </w:r>
      <w:r>
        <w:rPr>
          <w:color w:val="01FB92"/>
        </w:rPr>
        <w:t xml:space="preserve"> zakladatele z 18. století</w:t>
      </w:r>
      <w:r>
        <w:t xml:space="preserve">, opustí </w:t>
      </w:r>
      <w:r>
        <w:rPr>
          <w:color w:val="01FB92"/>
        </w:rPr>
        <w:t>své</w:t>
      </w:r>
      <w:r>
        <w:t xml:space="preserve"> výkonné funkce. Ponechá </w:t>
      </w:r>
      <w:r>
        <w:rPr>
          <w:color w:val="01FB92"/>
        </w:rPr>
        <w:t>si</w:t>
      </w:r>
      <w:r>
        <w:t xml:space="preserve"> funkci čestného předsedy </w:t>
      </w:r>
      <w:r>
        <w:rPr>
          <w:color w:val="120104"/>
        </w:rPr>
        <w:t>představenstva</w:t>
      </w:r>
      <w:r>
        <w:t>.</w:t>
      </w:r>
    </w:p>
    <w:p>
      <w:r>
        <w:rPr>
          <w:b/>
        </w:rPr>
        <w:t>Document number 1507</w:t>
      </w:r>
    </w:p>
    <w:p>
      <w:r>
        <w:rPr>
          <w:b/>
        </w:rPr>
        <w:t>Document identifier: wsj1805-001</w:t>
      </w:r>
    </w:p>
    <w:p>
      <w:r>
        <w:rPr>
          <w:color w:val="310106"/>
        </w:rPr>
        <w:t>Ministerstvo financí</w:t>
      </w:r>
      <w:r>
        <w:t xml:space="preserve"> plánuje získat 700 milionů dolarů nové hotovosti </w:t>
      </w:r>
      <w:r>
        <w:rPr>
          <w:color w:val="04640D"/>
        </w:rPr>
        <w:t>úterním prodejem dvouletých vládních obligací přibližně za 10 miliard dolarů</w:t>
      </w:r>
      <w:r>
        <w:t xml:space="preserve">, aby splatilo 9.29 miliardy dolarů </w:t>
      </w:r>
      <w:r>
        <w:rPr>
          <w:color w:val="FEFB0A"/>
        </w:rPr>
        <w:t xml:space="preserve">za obligace, </w:t>
      </w:r>
      <w:r>
        <w:rPr>
          <w:color w:val="FB5514"/>
        </w:rPr>
        <w:t>jejichž</w:t>
      </w:r>
      <w:r>
        <w:rPr>
          <w:color w:val="FEFB0A"/>
        </w:rPr>
        <w:t xml:space="preserve"> termín splatnosti nastává</w:t>
      </w:r>
      <w:r>
        <w:t xml:space="preserve">. </w:t>
      </w:r>
      <w:r>
        <w:rPr>
          <w:color w:val="04640D"/>
        </w:rPr>
        <w:t>Nabídka</w:t>
      </w:r>
      <w:r>
        <w:t xml:space="preserve"> bude datována </w:t>
      </w:r>
      <w:r>
        <w:rPr>
          <w:color w:val="E115C0"/>
        </w:rPr>
        <w:t>na 31. října</w:t>
      </w:r>
      <w:r>
        <w:t xml:space="preserve"> a bude splatná </w:t>
      </w:r>
      <w:r>
        <w:rPr>
          <w:color w:val="E115C0"/>
        </w:rPr>
        <w:t>31. října</w:t>
      </w:r>
      <w:r>
        <w:t xml:space="preserve">. Nabídky na odkup obligací, prodávaných v minimální hodnotě 5000 dolarů, musí být přijaty </w:t>
      </w:r>
      <w:r>
        <w:rPr>
          <w:color w:val="310106"/>
        </w:rPr>
        <w:t>na ministerstvu financí</w:t>
      </w:r>
      <w:r>
        <w:t xml:space="preserve"> nebo v bankách či pobočkách Federálního rezervního systému v úterý do 13 hodin východního letního času.</w:t>
      </w:r>
    </w:p>
    <w:p>
      <w:r>
        <w:rPr>
          <w:b/>
        </w:rPr>
        <w:t>Document number 1508</w:t>
      </w:r>
    </w:p>
    <w:p>
      <w:r>
        <w:rPr>
          <w:b/>
        </w:rPr>
        <w:t>Document identifier: wsj1806-001</w:t>
      </w:r>
    </w:p>
    <w:p>
      <w:r>
        <w:rPr>
          <w:color w:val="310106"/>
        </w:rPr>
        <w:t>SPOLEČNOST NEWHALL LAND &amp; FARMING Co. z Valencie v Kalifornii</w:t>
      </w:r>
      <w:r>
        <w:t xml:space="preserve"> oznámila rozdělení jednotek </w:t>
      </w:r>
      <w:r>
        <w:rPr>
          <w:color w:val="310106"/>
        </w:rPr>
        <w:t>této komanditní společnosti obchodující s nemovitostmi</w:t>
      </w:r>
      <w:r>
        <w:t xml:space="preserve"> v poměru 2 za 1 a zvýšila </w:t>
      </w:r>
      <w:r>
        <w:rPr>
          <w:color w:val="04640D"/>
        </w:rPr>
        <w:t>svoji</w:t>
      </w:r>
      <w:r>
        <w:rPr>
          <w:color w:val="FEFB0A"/>
        </w:rPr>
        <w:t xml:space="preserve"> pravidelnou čtvrtletní dividendu</w:t>
      </w:r>
      <w:r>
        <w:t xml:space="preserve"> o 33 % na 40 centů na akcii. </w:t>
      </w:r>
      <w:r>
        <w:rPr>
          <w:color w:val="310106"/>
        </w:rPr>
        <w:t>Tato komanditní společnost obchodující s nemovitostmi</w:t>
      </w:r>
      <w:r>
        <w:t xml:space="preserve"> také prohlásila, že na konci roku vyplatí </w:t>
      </w:r>
      <w:r>
        <w:rPr>
          <w:color w:val="FB5514"/>
        </w:rPr>
        <w:t>zvláštní dividendu</w:t>
      </w:r>
      <w:r>
        <w:t xml:space="preserve"> ve výši 10 centů na jednotku. </w:t>
      </w:r>
      <w:r>
        <w:rPr>
          <w:color w:val="E115C0"/>
        </w:rPr>
        <w:t>Obě dividendy</w:t>
      </w:r>
      <w:r>
        <w:t xml:space="preserve"> jsou splatné 4. prosince komanditistům registrovaným k 3. listopadu.</w:t>
      </w:r>
    </w:p>
    <w:p>
      <w:r>
        <w:rPr>
          <w:b/>
        </w:rPr>
        <w:t>Document number 1509</w:t>
      </w:r>
    </w:p>
    <w:p>
      <w:r>
        <w:rPr>
          <w:b/>
        </w:rPr>
        <w:t>Document identifier: wsj1807-001</w:t>
      </w:r>
    </w:p>
    <w:p>
      <w:r>
        <w:rPr>
          <w:color w:val="310106"/>
        </w:rPr>
        <w:t>Společnost Mellon Bank Corp.</w:t>
      </w:r>
      <w:r>
        <w:t xml:space="preserve"> řekla, že členové představenstva schválili zpětné odkoupení až 250000 kmenových akcií. </w:t>
      </w:r>
      <w:r>
        <w:rPr>
          <w:color w:val="310106"/>
        </w:rPr>
        <w:t>Tato bankovní holdingová společnost</w:t>
      </w:r>
      <w:r>
        <w:t xml:space="preserve"> uvedla, že odkoupené akcie budou použity na splnění požadavků ohledně penzijních plánů </w:t>
      </w:r>
      <w:r>
        <w:rPr>
          <w:color w:val="310106"/>
        </w:rPr>
        <w:t>společnosti</w:t>
      </w:r>
      <w:r>
        <w:t xml:space="preserve">. </w:t>
      </w:r>
      <w:r>
        <w:rPr>
          <w:color w:val="310106"/>
        </w:rPr>
        <w:t>Společnost Mellon</w:t>
      </w:r>
      <w:r>
        <w:t xml:space="preserve"> má v oběhu 36.6 milionu akcií.</w:t>
      </w:r>
    </w:p>
    <w:p>
      <w:r>
        <w:rPr>
          <w:b/>
        </w:rPr>
        <w:t>Document number 1510</w:t>
      </w:r>
    </w:p>
    <w:p>
      <w:r>
        <w:rPr>
          <w:b/>
        </w:rPr>
        <w:t>Document identifier: wsj1808-001</w:t>
      </w:r>
    </w:p>
    <w:p>
      <w:r>
        <w:rPr>
          <w:color w:val="310106"/>
        </w:rPr>
        <w:t xml:space="preserve">Zisk </w:t>
      </w:r>
      <w:r>
        <w:rPr>
          <w:color w:val="04640D"/>
        </w:rPr>
        <w:t>společnosti Champion International Corp.</w:t>
      </w:r>
      <w:r>
        <w:rPr>
          <w:color w:val="310106"/>
        </w:rPr>
        <w:t xml:space="preserve"> za třetí čtvrtletí klesl o 17 %</w:t>
      </w:r>
      <w:r>
        <w:t xml:space="preserve">, </w:t>
      </w:r>
      <w:r>
        <w:rPr>
          <w:color w:val="310106"/>
        </w:rPr>
        <w:t>což</w:t>
      </w:r>
      <w:r>
        <w:t xml:space="preserve"> odráží pokles cen některých produktů z papíru, provozní problémy v určitých papírnách a další vlivy. </w:t>
      </w:r>
      <w:r>
        <w:rPr>
          <w:color w:val="FEFB0A"/>
        </w:rPr>
        <w:t>Tento výrobce papíru</w:t>
      </w:r>
      <w:r>
        <w:t xml:space="preserve"> oznámil, že čistý zisk klesl z loňských 122.4 milionu dolarů, neboli 1.29 dolaru na akcii, na 102.1 milionu dolarů, neboli 1.09 dolaru na akcii. Obrat stoupl o 2.6 % z 1.29 na 1.32 miliardy dolarů. Při kompozitním obchodování na Newyorské burze cenných papírů stouply akcie </w:t>
      </w:r>
      <w:r>
        <w:rPr>
          <w:color w:val="FEFB0A"/>
        </w:rPr>
        <w:t>společnosti Champion</w:t>
      </w:r>
      <w:r>
        <w:t xml:space="preserve"> o 25 centů na 32125 dolaru.</w:t>
      </w:r>
    </w:p>
    <w:p>
      <w:r>
        <w:rPr>
          <w:b/>
        </w:rPr>
        <w:t>Document number 1511</w:t>
      </w:r>
    </w:p>
    <w:p>
      <w:r>
        <w:rPr>
          <w:b/>
        </w:rPr>
        <w:t>Document identifier: wsj1809-001</w:t>
      </w:r>
    </w:p>
    <w:p>
      <w:r>
        <w:rPr>
          <w:color w:val="310106"/>
        </w:rPr>
        <w:t>Společnost Digital Equipment Corp.</w:t>
      </w:r>
      <w:r>
        <w:t xml:space="preserve"> plánuje na úterý </w:t>
      </w:r>
      <w:r>
        <w:rPr>
          <w:color w:val="04640D"/>
        </w:rPr>
        <w:t xml:space="preserve">velkou předváděcí party </w:t>
      </w:r>
      <w:r>
        <w:rPr>
          <w:color w:val="FEFB0A"/>
        </w:rPr>
        <w:t xml:space="preserve">pro </w:t>
      </w:r>
      <w:r>
        <w:rPr>
          <w:color w:val="FB5514"/>
        </w:rPr>
        <w:t>svoji</w:t>
      </w:r>
      <w:r>
        <w:rPr>
          <w:color w:val="FEFB0A"/>
        </w:rPr>
        <w:t xml:space="preserve"> první řadu sálových počítačů</w:t>
      </w:r>
      <w:r>
        <w:t xml:space="preserve">. Očekává se však, že </w:t>
      </w:r>
      <w:r>
        <w:rPr>
          <w:color w:val="04640D"/>
        </w:rPr>
        <w:t>oslavu</w:t>
      </w:r>
      <w:r>
        <w:t xml:space="preserve"> se pokusí narušit </w:t>
      </w:r>
      <w:r>
        <w:rPr>
          <w:color w:val="E115C0"/>
        </w:rPr>
        <w:t>nezvaný host</w:t>
      </w:r>
      <w:r>
        <w:t xml:space="preserve">. Ráno </w:t>
      </w:r>
      <w:r>
        <w:rPr>
          <w:color w:val="04640D"/>
        </w:rPr>
        <w:t>před dlouho plánovaným uvedením</w:t>
      </w:r>
      <w:r>
        <w:t xml:space="preserve"> má vlastní nový sálový počítač představit </w:t>
      </w:r>
      <w:r>
        <w:rPr>
          <w:color w:val="E115C0"/>
        </w:rPr>
        <w:t>společnost International Business Machines Corp</w:t>
      </w:r>
      <w:r>
        <w:t>. "</w:t>
      </w:r>
      <w:r>
        <w:rPr>
          <w:color w:val="E115C0"/>
        </w:rPr>
        <w:t>Jejich</w:t>
      </w:r>
      <w:r>
        <w:t xml:space="preserve"> přístup je: 'Chcete se bavit o sálových počítačích, budeme se bavit o sálových počítačích,'" říká jeden vedoucí pracovník z oboru počítačů. "</w:t>
      </w:r>
      <w:r>
        <w:rPr>
          <w:color w:val="00587F"/>
        </w:rPr>
        <w:t xml:space="preserve">Záměrně se snaží vzít </w:t>
      </w:r>
      <w:r>
        <w:rPr>
          <w:color w:val="0BC582"/>
        </w:rPr>
        <w:t>nám</w:t>
      </w:r>
      <w:r>
        <w:rPr>
          <w:color w:val="00587F"/>
        </w:rPr>
        <w:t xml:space="preserve"> vítr z plachet</w:t>
      </w:r>
      <w:r>
        <w:t xml:space="preserve">," stěžuje si jeden z vedoucích pracovníků </w:t>
      </w:r>
      <w:r>
        <w:rPr>
          <w:color w:val="310106"/>
        </w:rPr>
        <w:t>společnosti Digital</w:t>
      </w:r>
      <w:r>
        <w:t xml:space="preserve">. "Možná bychom </w:t>
      </w:r>
      <w:r>
        <w:rPr>
          <w:color w:val="00587F"/>
        </w:rPr>
        <w:t>to</w:t>
      </w:r>
      <w:r>
        <w:t xml:space="preserve"> měli brát jako kompliment." Cílem </w:t>
      </w:r>
      <w:r>
        <w:rPr>
          <w:color w:val="310106"/>
        </w:rPr>
        <w:t>společnosti Digital</w:t>
      </w:r>
      <w:r>
        <w:t xml:space="preserve"> je </w:t>
      </w:r>
      <w:r>
        <w:rPr>
          <w:color w:val="FEB8C8"/>
        </w:rPr>
        <w:t xml:space="preserve">40 miliardový trh </w:t>
      </w:r>
      <w:r>
        <w:rPr>
          <w:color w:val="9E8317"/>
        </w:rPr>
        <w:t xml:space="preserve">sálových počítačů, polykačů čísel zabírajících celou místnost, </w:t>
      </w:r>
      <w:r>
        <w:rPr>
          <w:color w:val="01190F"/>
        </w:rPr>
        <w:t>které</w:t>
      </w:r>
      <w:r>
        <w:rPr>
          <w:color w:val="9E8317"/>
        </w:rPr>
        <w:t xml:space="preserve"> ke </w:t>
      </w:r>
      <w:r>
        <w:rPr>
          <w:color w:val="847D81"/>
        </w:rPr>
        <w:t>svému</w:t>
      </w:r>
      <w:r>
        <w:rPr>
          <w:color w:val="9E8317"/>
        </w:rPr>
        <w:t xml:space="preserve"> podnikání potřebuje </w:t>
      </w:r>
      <w:r>
        <w:rPr>
          <w:color w:val="847D81"/>
        </w:rPr>
        <w:t>téměř každá velká společnost</w:t>
      </w:r>
      <w:r>
        <w:t xml:space="preserve">. </w:t>
      </w:r>
      <w:r>
        <w:rPr>
          <w:color w:val="58018B"/>
        </w:rPr>
        <w:t>Společnost IBM, sídlící v Armonku ve státě New York</w:t>
      </w:r>
      <w:r>
        <w:rPr>
          <w:color w:val="B70639"/>
        </w:rPr>
        <w:t xml:space="preserve">, dominuje </w:t>
      </w:r>
      <w:r>
        <w:rPr>
          <w:color w:val="703B01"/>
        </w:rPr>
        <w:t>trhu</w:t>
      </w:r>
      <w:r>
        <w:rPr>
          <w:color w:val="B70639"/>
        </w:rPr>
        <w:t xml:space="preserve"> celá desetiletí</w:t>
      </w:r>
      <w:r>
        <w:t xml:space="preserve">. </w:t>
      </w:r>
      <w:r>
        <w:rPr>
          <w:color w:val="B70639"/>
        </w:rPr>
        <w:t>Z toho</w:t>
      </w:r>
      <w:r>
        <w:t xml:space="preserve"> </w:t>
      </w:r>
      <w:r>
        <w:rPr>
          <w:color w:val="310106"/>
        </w:rPr>
        <w:t xml:space="preserve">společnost Digital, </w:t>
      </w:r>
      <w:r>
        <w:rPr>
          <w:color w:val="F7F1DF"/>
        </w:rPr>
        <w:t>která</w:t>
      </w:r>
      <w:r>
        <w:rPr>
          <w:color w:val="310106"/>
        </w:rPr>
        <w:t xml:space="preserve"> vyrostla v druhého největšího výrobce počítačů na světě </w:t>
      </w:r>
      <w:r>
        <w:rPr>
          <w:color w:val="118B8A"/>
        </w:rPr>
        <w:t xml:space="preserve">tím, že přetáhla zákazníky pro počítače střední třídy </w:t>
      </w:r>
      <w:r>
        <w:rPr>
          <w:color w:val="4AFEFA"/>
        </w:rPr>
        <w:t>společnosti IBM</w:t>
      </w:r>
      <w:r>
        <w:t xml:space="preserve">, strach nemá. </w:t>
      </w:r>
      <w:r>
        <w:rPr>
          <w:color w:val="310106"/>
        </w:rPr>
        <w:t>Společnost Digital, sídlící v Maynardu ve státě Massachussetts</w:t>
      </w:r>
      <w:r>
        <w:t xml:space="preserve">, doufá, že </w:t>
      </w:r>
      <w:r>
        <w:rPr>
          <w:color w:val="FCB164"/>
        </w:rPr>
        <w:t>tento scénář</w:t>
      </w:r>
      <w:r>
        <w:t xml:space="preserve"> zopakuje i u sálových počítačů, a za vývoj nové technologie utratila téměř 1 miliardu dolarů. S cenově agresivní nabídkou vytáhl do boje již dříve tento týden </w:t>
      </w:r>
      <w:r>
        <w:rPr>
          <w:color w:val="796EE6"/>
        </w:rPr>
        <w:t>nenápadný konkurent, čilá firma Tandem Computers Inc. z města Cupertino v Kalifornii</w:t>
      </w:r>
      <w:r>
        <w:t xml:space="preserve">. Zdá se, že </w:t>
      </w:r>
      <w:r>
        <w:rPr>
          <w:color w:val="E115C0"/>
        </w:rPr>
        <w:t>společnost IBM</w:t>
      </w:r>
      <w:r>
        <w:t xml:space="preserve"> se víc obává </w:t>
      </w:r>
      <w:r>
        <w:rPr>
          <w:color w:val="310106"/>
        </w:rPr>
        <w:t xml:space="preserve">společnosti Digital, </w:t>
      </w:r>
      <w:r>
        <w:rPr>
          <w:color w:val="F7F1DF"/>
        </w:rPr>
        <w:t>která</w:t>
      </w:r>
      <w:r>
        <w:rPr>
          <w:color w:val="310106"/>
        </w:rPr>
        <w:t xml:space="preserve"> má širokou základnu zákazníků, čekajících </w:t>
      </w:r>
      <w:r>
        <w:rPr>
          <w:color w:val="000D2C"/>
        </w:rPr>
        <w:t>na novou řadu pojmenovanou VAX 9000</w:t>
      </w:r>
      <w:r>
        <w:t xml:space="preserve">. "Bude to atomová válka," říká Thomas Willmott, konzultant společnosti Aberdeen Group Inc. Očekává se, že nárůst konkurence oživí </w:t>
      </w:r>
      <w:r>
        <w:rPr>
          <w:color w:val="FEB8C8"/>
        </w:rPr>
        <w:t xml:space="preserve">rozsáhlý trh se sálovými počítači, </w:t>
      </w:r>
      <w:r>
        <w:rPr>
          <w:color w:val="53495F"/>
        </w:rPr>
        <w:t>kde</w:t>
      </w:r>
      <w:r>
        <w:rPr>
          <w:color w:val="FEB8C8"/>
        </w:rPr>
        <w:t xml:space="preserve"> v posledních letech růst zpomalil na jednociferné hodnoty</w:t>
      </w:r>
      <w:r>
        <w:t xml:space="preserve">. Tradiční rivalové </w:t>
      </w:r>
      <w:r>
        <w:rPr>
          <w:color w:val="E115C0"/>
        </w:rPr>
        <w:t>společnosti IBM</w:t>
      </w:r>
      <w:r>
        <w:t xml:space="preserve"> v sálových počítačích včetně společností Unisys Corp., Control Data Corp. a NCR Corp. měli poslední dobou potíže. </w:t>
      </w:r>
      <w:r>
        <w:rPr>
          <w:color w:val="310106"/>
        </w:rPr>
        <w:t>Společnost Digital</w:t>
      </w:r>
      <w:r>
        <w:t xml:space="preserve"> slibuje nový přístup. Robert M. Glorioso, viceprezident </w:t>
      </w:r>
      <w:r>
        <w:rPr>
          <w:color w:val="310106"/>
        </w:rPr>
        <w:t>společnosti Digital</w:t>
      </w:r>
      <w:r>
        <w:t xml:space="preserve"> pro vysoce výkonné systémy, říká, že </w:t>
      </w:r>
      <w:r>
        <w:rPr>
          <w:color w:val="F95475"/>
        </w:rPr>
        <w:t xml:space="preserve">sálový počítač </w:t>
      </w:r>
      <w:r>
        <w:rPr>
          <w:color w:val="61FC03"/>
        </w:rPr>
        <w:t>společnosti Digital</w:t>
      </w:r>
      <w:r>
        <w:t xml:space="preserve"> není navržen </w:t>
      </w:r>
      <w:r>
        <w:rPr>
          <w:color w:val="5D9608"/>
        </w:rPr>
        <w:t xml:space="preserve">jako centrální počítač, </w:t>
      </w:r>
      <w:r>
        <w:rPr>
          <w:color w:val="DE98FD"/>
        </w:rPr>
        <w:t>kolem kterého</w:t>
      </w:r>
      <w:r>
        <w:rPr>
          <w:color w:val="5D9608"/>
        </w:rPr>
        <w:t xml:space="preserve"> se všechno točí</w:t>
      </w:r>
      <w:r>
        <w:t xml:space="preserve">, ale jako součást </w:t>
      </w:r>
      <w:r>
        <w:rPr>
          <w:color w:val="98A088"/>
        </w:rPr>
        <w:t xml:space="preserve">decentralizované sítě, </w:t>
      </w:r>
      <w:r>
        <w:rPr>
          <w:color w:val="4F584E"/>
        </w:rPr>
        <w:t>která</w:t>
      </w:r>
      <w:r>
        <w:rPr>
          <w:color w:val="98A088"/>
        </w:rPr>
        <w:t xml:space="preserve"> spojuje </w:t>
      </w:r>
      <w:r>
        <w:rPr>
          <w:color w:val="248AD0"/>
        </w:rPr>
        <w:t>stovky pracovních stanic, osobních počítačů, tiskáren a dalších zařízení</w:t>
      </w:r>
      <w:r>
        <w:t xml:space="preserve">. A na rozdíl od sálových počítačů IBM chlazených vodou nepotřebuje žádnou vodoinstalaci. Soupeři budou mít velkou výhodu v cenách. Očekává se, že </w:t>
      </w:r>
      <w:r>
        <w:rPr>
          <w:color w:val="310106"/>
        </w:rPr>
        <w:t>společnost Digital</w:t>
      </w:r>
      <w:r>
        <w:t xml:space="preserve"> stanoví cenu </w:t>
      </w:r>
      <w:r>
        <w:rPr>
          <w:color w:val="5C5300"/>
        </w:rPr>
        <w:t>své</w:t>
      </w:r>
      <w:r>
        <w:rPr>
          <w:color w:val="9F6551"/>
        </w:rPr>
        <w:t xml:space="preserve"> nové řady</w:t>
      </w:r>
      <w:r>
        <w:t xml:space="preserve"> v závislosti na konfiguraci </w:t>
      </w:r>
      <w:r>
        <w:rPr>
          <w:color w:val="BCFEC6"/>
        </w:rPr>
        <w:t>od</w:t>
      </w:r>
      <w:r>
        <w:t xml:space="preserve"> </w:t>
      </w:r>
      <w:r>
        <w:rPr>
          <w:color w:val="932C70"/>
        </w:rPr>
        <w:t>zhruba 1.24 do 4.4 milionu dolarů a více</w:t>
      </w:r>
      <w:r>
        <w:t xml:space="preserve">. </w:t>
      </w:r>
      <w:r>
        <w:rPr>
          <w:color w:val="2B1B04"/>
        </w:rPr>
        <w:t>To</w:t>
      </w:r>
      <w:r>
        <w:t xml:space="preserve"> je přibližně polovina ceny srovnatelně vybavených sálových počítačů IBM. Ceny </w:t>
      </w:r>
      <w:r>
        <w:rPr>
          <w:color w:val="796EE6"/>
        </w:rPr>
        <w:t>firmy Tandem</w:t>
      </w:r>
      <w:r>
        <w:t xml:space="preserve"> jsou stejně agresivní. Zvýšená konkurence zasáhne </w:t>
      </w:r>
      <w:r>
        <w:rPr>
          <w:color w:val="E115C0"/>
        </w:rPr>
        <w:t>společnost IBM</w:t>
      </w:r>
      <w:r>
        <w:t xml:space="preserve"> ve složité době. </w:t>
      </w:r>
      <w:r>
        <w:rPr>
          <w:color w:val="B5AFC4"/>
        </w:rPr>
        <w:t xml:space="preserve">Současná řada sálových počítačů </w:t>
      </w:r>
      <w:r>
        <w:rPr>
          <w:color w:val="D4C67A"/>
        </w:rPr>
        <w:t>tohoto počítačového giganta</w:t>
      </w:r>
      <w:r>
        <w:rPr>
          <w:color w:val="B5AFC4"/>
        </w:rPr>
        <w:t xml:space="preserve">, </w:t>
      </w:r>
      <w:r>
        <w:rPr>
          <w:color w:val="AE7AA1"/>
        </w:rPr>
        <w:t>která</w:t>
      </w:r>
      <w:r>
        <w:rPr>
          <w:color w:val="B5AFC4"/>
        </w:rPr>
        <w:t xml:space="preserve"> se dobře prodává a má obrovské ziskové marže</w:t>
      </w:r>
      <w:r>
        <w:t xml:space="preserve">, začíná vykazovat známky stárnutí. </w:t>
      </w:r>
      <w:r>
        <w:rPr>
          <w:color w:val="C2A393"/>
        </w:rPr>
        <w:t xml:space="preserve">Nové počítače 3090, </w:t>
      </w:r>
      <w:r>
        <w:rPr>
          <w:color w:val="0232FD"/>
        </w:rPr>
        <w:t>které</w:t>
      </w:r>
      <w:r>
        <w:rPr>
          <w:color w:val="C2A393"/>
        </w:rPr>
        <w:t xml:space="preserve"> mají přijít </w:t>
      </w:r>
      <w:r>
        <w:rPr>
          <w:color w:val="6A3A35"/>
        </w:rPr>
        <w:t>příští týden</w:t>
      </w:r>
      <w:r>
        <w:t xml:space="preserve">, zvýší výkon jen asi o 8 až 10 %. A neočekává se, že by </w:t>
      </w:r>
      <w:r>
        <w:rPr>
          <w:color w:val="E115C0"/>
        </w:rPr>
        <w:t>společnost IBM</w:t>
      </w:r>
      <w:r>
        <w:t xml:space="preserve"> představila </w:t>
      </w:r>
      <w:r>
        <w:rPr>
          <w:color w:val="BA6801"/>
        </w:rPr>
        <w:t>novou generaci sálových počítačů</w:t>
      </w:r>
      <w:r>
        <w:t xml:space="preserve"> dříve, než v roce 1991. Přesto nikdo neočekává, že </w:t>
      </w:r>
      <w:r>
        <w:rPr>
          <w:color w:val="E115C0"/>
        </w:rPr>
        <w:t>společnost IBM</w:t>
      </w:r>
      <w:r>
        <w:t xml:space="preserve"> </w:t>
      </w:r>
      <w:r>
        <w:rPr>
          <w:color w:val="E115C0"/>
        </w:rPr>
        <w:t>její</w:t>
      </w:r>
      <w:r>
        <w:t xml:space="preserve"> soupeři položí na lopatky. </w:t>
      </w:r>
      <w:r>
        <w:rPr>
          <w:color w:val="E115C0"/>
        </w:rPr>
        <w:t>Společnost IBM</w:t>
      </w:r>
      <w:r>
        <w:t xml:space="preserve"> má v sálových počítačích téměř monopol, odhad </w:t>
      </w:r>
      <w:r>
        <w:rPr>
          <w:color w:val="E115C0"/>
        </w:rPr>
        <w:t>jejího</w:t>
      </w:r>
      <w:r>
        <w:t xml:space="preserve"> podílu </w:t>
      </w:r>
      <w:r>
        <w:rPr>
          <w:color w:val="FEB8C8"/>
        </w:rPr>
        <w:t>na trhu</w:t>
      </w:r>
      <w:r>
        <w:t xml:space="preserve"> je 70 %. </w:t>
      </w:r>
      <w:r>
        <w:rPr>
          <w:color w:val="E115C0"/>
        </w:rPr>
        <w:t>Společnost IBM</w:t>
      </w:r>
      <w:r>
        <w:t xml:space="preserve"> je pětkrát větší než </w:t>
      </w:r>
      <w:r>
        <w:rPr>
          <w:color w:val="310106"/>
        </w:rPr>
        <w:t>společnost Digital</w:t>
      </w:r>
      <w:r>
        <w:t xml:space="preserve"> - a čtyřicetkrát větší než </w:t>
      </w:r>
      <w:r>
        <w:rPr>
          <w:color w:val="796EE6"/>
        </w:rPr>
        <w:t>firma Tandem</w:t>
      </w:r>
      <w:r>
        <w:t xml:space="preserve"> - a vládne ohromnou tržní silou. Mezi </w:t>
      </w:r>
      <w:r>
        <w:rPr>
          <w:color w:val="E115C0"/>
        </w:rPr>
        <w:t>její</w:t>
      </w:r>
      <w:r>
        <w:t xml:space="preserve"> zákazníky patří většina </w:t>
      </w:r>
      <w:r>
        <w:rPr>
          <w:color w:val="168E5C"/>
        </w:rPr>
        <w:t xml:space="preserve">největších světových korporací, </w:t>
      </w:r>
      <w:r>
        <w:rPr>
          <w:color w:val="16C0D0"/>
        </w:rPr>
        <w:t>které</w:t>
      </w:r>
      <w:r>
        <w:rPr>
          <w:color w:val="168E5C"/>
        </w:rPr>
        <w:t xml:space="preserve"> svěřují </w:t>
      </w:r>
      <w:r>
        <w:rPr>
          <w:color w:val="16C0D0"/>
        </w:rPr>
        <w:t>své</w:t>
      </w:r>
      <w:r>
        <w:rPr>
          <w:color w:val="168E5C"/>
        </w:rPr>
        <w:t xml:space="preserve"> nejdůležitější obchodní informace počítačům IBM</w:t>
      </w:r>
      <w:r>
        <w:t xml:space="preserve">. "Pokud již účetní systém společnosti běží </w:t>
      </w:r>
      <w:r>
        <w:rPr>
          <w:color w:val="C62100"/>
        </w:rPr>
        <w:t>na počítači IBM</w:t>
      </w:r>
      <w:r>
        <w:t xml:space="preserve">, nebudeme </w:t>
      </w:r>
      <w:r>
        <w:rPr>
          <w:color w:val="C62100"/>
        </w:rPr>
        <w:t>jej</w:t>
      </w:r>
      <w:r>
        <w:t xml:space="preserve"> nahrazovat," přiznává </w:t>
      </w:r>
      <w:r>
        <w:rPr>
          <w:color w:val="014347"/>
        </w:rPr>
        <w:t xml:space="preserve">Kenneth H. Olsen, prezident </w:t>
      </w:r>
      <w:r>
        <w:rPr>
          <w:color w:val="233809"/>
        </w:rPr>
        <w:t>společnosti Digital</w:t>
      </w:r>
      <w:r>
        <w:t xml:space="preserve">. Říká, že se </w:t>
      </w:r>
      <w:r>
        <w:rPr>
          <w:color w:val="310106"/>
        </w:rPr>
        <w:t>společnost Digital</w:t>
      </w:r>
      <w:r>
        <w:t xml:space="preserve"> zaměří na rychleji rostoucí segmenty </w:t>
      </w:r>
      <w:r>
        <w:rPr>
          <w:color w:val="FEB8C8"/>
        </w:rPr>
        <w:t>trhu</w:t>
      </w:r>
      <w:r>
        <w:t xml:space="preserve">, jako například </w:t>
      </w:r>
      <w:r>
        <w:rPr>
          <w:color w:val="42083B"/>
        </w:rPr>
        <w:t>zpracování online transakcí</w:t>
      </w:r>
      <w:r>
        <w:t xml:space="preserve">, </w:t>
      </w:r>
      <w:r>
        <w:rPr>
          <w:color w:val="42083B"/>
        </w:rPr>
        <w:t>což</w:t>
      </w:r>
      <w:r>
        <w:t xml:space="preserve"> zahrnuje sledování maloobchodních obratů, rezervace leteckých linek a sítě bankomatů. </w:t>
      </w:r>
      <w:r>
        <w:rPr>
          <w:color w:val="796EE6"/>
        </w:rPr>
        <w:t xml:space="preserve">Firma Tandem, </w:t>
      </w:r>
      <w:r>
        <w:rPr>
          <w:color w:val="82785D"/>
        </w:rPr>
        <w:t>která</w:t>
      </w:r>
      <w:r>
        <w:rPr>
          <w:color w:val="796EE6"/>
        </w:rPr>
        <w:t xml:space="preserve"> se </w:t>
      </w:r>
      <w:r>
        <w:rPr>
          <w:color w:val="023087"/>
        </w:rPr>
        <w:t>na zpracování online transakcí</w:t>
      </w:r>
      <w:r>
        <w:rPr>
          <w:color w:val="796EE6"/>
        </w:rPr>
        <w:t xml:space="preserve"> již specializuje</w:t>
      </w:r>
      <w:r>
        <w:t xml:space="preserve">, je </w:t>
      </w:r>
      <w:r>
        <w:rPr>
          <w:color w:val="B7DAD2"/>
        </w:rPr>
        <w:t>na tomto trhu</w:t>
      </w:r>
      <w:r>
        <w:t xml:space="preserve"> silným konkurentem. Klíčovým marketingovým cílem </w:t>
      </w:r>
      <w:r>
        <w:rPr>
          <w:color w:val="310106"/>
        </w:rPr>
        <w:t>společnosti Digital</w:t>
      </w:r>
      <w:r>
        <w:t xml:space="preserve"> bude velké množství </w:t>
      </w:r>
      <w:r>
        <w:rPr>
          <w:color w:val="196956"/>
        </w:rPr>
        <w:t xml:space="preserve">významných zákazníků, </w:t>
      </w:r>
      <w:r>
        <w:rPr>
          <w:color w:val="8C41BB"/>
        </w:rPr>
        <w:t>kteří</w:t>
      </w:r>
      <w:r>
        <w:rPr>
          <w:color w:val="196956"/>
        </w:rPr>
        <w:t xml:space="preserve"> již vlastní systémy </w:t>
      </w:r>
      <w:r>
        <w:rPr>
          <w:color w:val="ECEDFE"/>
        </w:rPr>
        <w:t>společností Digital</w:t>
      </w:r>
      <w:r>
        <w:rPr>
          <w:color w:val="196956"/>
        </w:rPr>
        <w:t xml:space="preserve"> i IBM</w:t>
      </w:r>
      <w:r>
        <w:t xml:space="preserve">. Jednou </w:t>
      </w:r>
      <w:r>
        <w:rPr>
          <w:color w:val="196956"/>
        </w:rPr>
        <w:t>z takových společností</w:t>
      </w:r>
      <w:r>
        <w:t xml:space="preserve"> je </w:t>
      </w:r>
      <w:r>
        <w:rPr>
          <w:color w:val="2B2D32"/>
        </w:rPr>
        <w:t>společnost Bankers Trust Co</w:t>
      </w:r>
      <w:r>
        <w:t xml:space="preserve">. </w:t>
      </w:r>
      <w:r>
        <w:rPr>
          <w:color w:val="94C661"/>
        </w:rPr>
        <w:t xml:space="preserve">Stanley Rose, viceprezident </w:t>
      </w:r>
      <w:r>
        <w:rPr>
          <w:color w:val="F8907D"/>
        </w:rPr>
        <w:t>společnosti Bankers Trust</w:t>
      </w:r>
      <w:r>
        <w:rPr>
          <w:color w:val="94C661"/>
        </w:rPr>
        <w:t xml:space="preserve"> pro technologické a strategické plánování</w:t>
      </w:r>
      <w:r>
        <w:t xml:space="preserve">, říká, že navzdory nízkým cenám </w:t>
      </w:r>
      <w:r>
        <w:rPr>
          <w:color w:val="310106"/>
        </w:rPr>
        <w:t>společnosti Digital</w:t>
      </w:r>
      <w:r>
        <w:t xml:space="preserve"> se nechystají "odpojit </w:t>
      </w:r>
      <w:r>
        <w:rPr>
          <w:color w:val="895E6B"/>
        </w:rPr>
        <w:t>sálové počítače IBM</w:t>
      </w:r>
      <w:r>
        <w:t xml:space="preserve"> a nahradit </w:t>
      </w:r>
      <w:r>
        <w:rPr>
          <w:color w:val="895E6B"/>
        </w:rPr>
        <w:t>je</w:t>
      </w:r>
      <w:r>
        <w:t xml:space="preserve"> počítači DEC. Změna softwaru by zabránila růstu úspor". </w:t>
      </w:r>
      <w:r>
        <w:rPr>
          <w:color w:val="94C661"/>
        </w:rPr>
        <w:t>Rose</w:t>
      </w:r>
      <w:r>
        <w:t xml:space="preserve"> přesto bere počítač 9000 vážně. Říká, že </w:t>
      </w:r>
      <w:r>
        <w:rPr>
          <w:color w:val="2B2D32"/>
        </w:rPr>
        <w:t>společnost Bankers Trust</w:t>
      </w:r>
      <w:r>
        <w:t xml:space="preserve"> používá počítače VAX </w:t>
      </w:r>
      <w:r>
        <w:rPr>
          <w:color w:val="310106"/>
        </w:rPr>
        <w:t>od společnosti Digital</w:t>
      </w:r>
      <w:r>
        <w:t xml:space="preserve"> </w:t>
      </w:r>
      <w:r>
        <w:rPr>
          <w:color w:val="788E95"/>
        </w:rPr>
        <w:t xml:space="preserve">k vedení </w:t>
      </w:r>
      <w:r>
        <w:rPr>
          <w:color w:val="FB6AB8"/>
        </w:rPr>
        <w:t>svých</w:t>
      </w:r>
      <w:r>
        <w:rPr>
          <w:color w:val="576094"/>
        </w:rPr>
        <w:t xml:space="preserve"> obrovských účtů pro peněžní převody a kapitálové trhy, </w:t>
      </w:r>
      <w:r>
        <w:rPr>
          <w:color w:val="DB1474"/>
        </w:rPr>
        <w:t>kde</w:t>
      </w:r>
      <w:r>
        <w:rPr>
          <w:color w:val="576094"/>
        </w:rPr>
        <w:t xml:space="preserve"> se denně přelévají stovky miliard dolarů</w:t>
      </w:r>
      <w:r>
        <w:t xml:space="preserve">. Jak </w:t>
      </w:r>
      <w:r>
        <w:rPr>
          <w:color w:val="788E95"/>
        </w:rPr>
        <w:t>systém</w:t>
      </w:r>
      <w:r>
        <w:t xml:space="preserve"> roste, mohou být zapotřebí větší počítače. "V minulosti, když </w:t>
      </w:r>
      <w:r>
        <w:rPr>
          <w:color w:val="8489AE"/>
        </w:rPr>
        <w:t>zákazníkům</w:t>
      </w:r>
      <w:r>
        <w:t xml:space="preserve"> přestali stačit </w:t>
      </w:r>
      <w:r>
        <w:rPr>
          <w:color w:val="860E04"/>
        </w:rPr>
        <w:t>počítače VAX</w:t>
      </w:r>
      <w:r>
        <w:t xml:space="preserve">, museli přejít </w:t>
      </w:r>
      <w:r>
        <w:rPr>
          <w:color w:val="E115C0"/>
        </w:rPr>
        <w:t>ke společnosti IBM</w:t>
      </w:r>
      <w:r>
        <w:t>. Teď nemusejí," říká. "</w:t>
      </w:r>
      <w:r>
        <w:rPr>
          <w:color w:val="FBC206"/>
        </w:rPr>
        <w:t>To</w:t>
      </w:r>
      <w:r>
        <w:t xml:space="preserve"> bude </w:t>
      </w:r>
      <w:r>
        <w:rPr>
          <w:color w:val="E115C0"/>
        </w:rPr>
        <w:t>společnost IBM</w:t>
      </w:r>
      <w:r>
        <w:t xml:space="preserve"> stát výnosy." Analytici tvrdí, že </w:t>
      </w:r>
      <w:r>
        <w:rPr>
          <w:color w:val="310106"/>
        </w:rPr>
        <w:t>společnost Digital</w:t>
      </w:r>
      <w:r>
        <w:t xml:space="preserve"> může </w:t>
      </w:r>
      <w:r>
        <w:rPr>
          <w:color w:val="6EAB9B"/>
        </w:rPr>
        <w:t>příští rok</w:t>
      </w:r>
      <w:r>
        <w:t xml:space="preserve"> </w:t>
      </w:r>
      <w:r>
        <w:rPr>
          <w:color w:val="F2CDFE"/>
        </w:rPr>
        <w:t>od této doposud skryté poptávky po nových počítačích VAX</w:t>
      </w:r>
      <w:r>
        <w:t xml:space="preserve"> očekávat, že přinese vysoké tržby. </w:t>
      </w:r>
      <w:r>
        <w:rPr>
          <w:color w:val="645341"/>
        </w:rPr>
        <w:t>Barry F. Willman, analytik u společnosti Sanford C. Bernstein &amp; Co.</w:t>
      </w:r>
      <w:r>
        <w:rPr>
          <w:color w:val="760035"/>
        </w:rPr>
        <w:t xml:space="preserve">, odhaduje, že </w:t>
      </w:r>
      <w:r>
        <w:rPr>
          <w:color w:val="647A41"/>
        </w:rPr>
        <w:t>model 9000</w:t>
      </w:r>
      <w:r>
        <w:rPr>
          <w:color w:val="760035"/>
        </w:rPr>
        <w:t xml:space="preserve"> by </w:t>
      </w:r>
      <w:r>
        <w:rPr>
          <w:color w:val="496E76"/>
        </w:rPr>
        <w:t xml:space="preserve">ve fiskálním roce, </w:t>
      </w:r>
      <w:r>
        <w:rPr>
          <w:color w:val="E3F894"/>
        </w:rPr>
        <w:t>který</w:t>
      </w:r>
      <w:r>
        <w:rPr>
          <w:color w:val="496E76"/>
        </w:rPr>
        <w:t xml:space="preserve"> začíná v červenci</w:t>
      </w:r>
      <w:r>
        <w:rPr>
          <w:color w:val="760035"/>
        </w:rPr>
        <w:t>, mohl zvýšit obrat o více než 1 miliardu dolarů</w:t>
      </w:r>
      <w:r>
        <w:t xml:space="preserve">. </w:t>
      </w:r>
      <w:r>
        <w:rPr>
          <w:color w:val="760035"/>
        </w:rPr>
        <w:t>Tento odhad</w:t>
      </w:r>
      <w:r>
        <w:t xml:space="preserve"> zakládá na průzkumu stovek největších zákazníků </w:t>
      </w:r>
      <w:r>
        <w:rPr>
          <w:color w:val="310106"/>
        </w:rPr>
        <w:t>společnosti Digital</w:t>
      </w:r>
      <w:r>
        <w:t xml:space="preserve">. Přestože </w:t>
      </w:r>
      <w:r>
        <w:rPr>
          <w:color w:val="310106"/>
        </w:rPr>
        <w:t>společnost Digital</w:t>
      </w:r>
      <w:r>
        <w:t xml:space="preserve"> </w:t>
      </w:r>
      <w:r>
        <w:rPr>
          <w:color w:val="F9D7CD"/>
        </w:rPr>
        <w:t>příští týden</w:t>
      </w:r>
      <w:r>
        <w:t xml:space="preserve"> představí celou rodinu </w:t>
      </w:r>
      <w:r>
        <w:rPr>
          <w:color w:val="876128"/>
        </w:rPr>
        <w:t>sálových počítačů</w:t>
      </w:r>
      <w:r>
        <w:t xml:space="preserve">, neočekává se, že </w:t>
      </w:r>
      <w:r>
        <w:rPr>
          <w:color w:val="876128"/>
        </w:rPr>
        <w:t>je</w:t>
      </w:r>
      <w:r>
        <w:t xml:space="preserve"> začne dodávat ve velkém dříve než </w:t>
      </w:r>
      <w:r>
        <w:rPr>
          <w:color w:val="6EAB9B"/>
        </w:rPr>
        <w:t>příští rok</w:t>
      </w:r>
      <w:r>
        <w:t xml:space="preserve">. Prvním dostupným modelem bude </w:t>
      </w:r>
      <w:r>
        <w:rPr>
          <w:color w:val="A1A711"/>
        </w:rPr>
        <w:t xml:space="preserve">model 210, </w:t>
      </w:r>
      <w:r>
        <w:rPr>
          <w:color w:val="01FB92"/>
        </w:rPr>
        <w:t>který</w:t>
      </w:r>
      <w:r>
        <w:rPr>
          <w:color w:val="A1A711"/>
        </w:rPr>
        <w:t xml:space="preserve"> pravděpodobně osloví mnohé kupující z technologické a vědecké oblasti, zajímající se o přídavný kompresor, neboli vektorový procesor</w:t>
      </w:r>
      <w:r>
        <w:t xml:space="preserve">, říká Terry Shannon </w:t>
      </w:r>
      <w:r>
        <w:rPr>
          <w:color w:val="FD0F31"/>
        </w:rPr>
        <w:t xml:space="preserve">ze společnosti International Data Corp., </w:t>
      </w:r>
      <w:r>
        <w:rPr>
          <w:color w:val="BE8485"/>
        </w:rPr>
        <w:t>která</w:t>
      </w:r>
      <w:r>
        <w:rPr>
          <w:color w:val="FD0F31"/>
        </w:rPr>
        <w:t xml:space="preserve"> se zabývá průzkumem </w:t>
      </w:r>
      <w:r>
        <w:rPr>
          <w:color w:val="C660FB"/>
        </w:rPr>
        <w:t>trhu</w:t>
      </w:r>
      <w:r>
        <w:t xml:space="preserve">. </w:t>
      </w:r>
      <w:r>
        <w:rPr>
          <w:color w:val="120104"/>
        </w:rPr>
        <w:t xml:space="preserve">Další čtyři modely, zaměřené </w:t>
      </w:r>
      <w:r>
        <w:rPr>
          <w:color w:val="D48958"/>
        </w:rPr>
        <w:t xml:space="preserve">přímo na komerční zákazníky </w:t>
      </w:r>
      <w:r>
        <w:rPr>
          <w:color w:val="05AEE8"/>
        </w:rPr>
        <w:t>společnosti IBM</w:t>
      </w:r>
      <w:r>
        <w:rPr>
          <w:color w:val="120104"/>
        </w:rPr>
        <w:t>, se mají podle očekávání začít dodávat na konci června</w:t>
      </w:r>
      <w:r>
        <w:t xml:space="preserve">. Většina analytiků neočekává, že by se </w:t>
      </w:r>
      <w:r>
        <w:rPr>
          <w:color w:val="C3C1BE"/>
        </w:rPr>
        <w:t>nové sálové počítače</w:t>
      </w:r>
      <w:r>
        <w:t xml:space="preserve"> začaly výrazně podílet </w:t>
      </w:r>
      <w:r>
        <w:rPr>
          <w:color w:val="9F98F8"/>
        </w:rPr>
        <w:t>na výnosech</w:t>
      </w:r>
      <w:r>
        <w:t xml:space="preserve"> dříve než </w:t>
      </w:r>
      <w:r>
        <w:rPr>
          <w:color w:val="1167D9"/>
        </w:rPr>
        <w:t xml:space="preserve">v prvním fiskálním čtvrtletí, </w:t>
      </w:r>
      <w:r>
        <w:rPr>
          <w:color w:val="D19012"/>
        </w:rPr>
        <w:t>které</w:t>
      </w:r>
      <w:r>
        <w:rPr>
          <w:color w:val="1167D9"/>
        </w:rPr>
        <w:t xml:space="preserve"> začíná 1. července </w:t>
      </w:r>
      <w:r>
        <w:rPr>
          <w:color w:val="B7D802"/>
        </w:rPr>
        <w:t>příštího roku</w:t>
      </w:r>
      <w:r>
        <w:t xml:space="preserve">. </w:t>
      </w:r>
      <w:r>
        <w:rPr>
          <w:color w:val="9F6551"/>
        </w:rPr>
        <w:t xml:space="preserve">Nová řada </w:t>
      </w:r>
      <w:r>
        <w:rPr>
          <w:color w:val="5C5300"/>
        </w:rPr>
        <w:t>společnosti Digital</w:t>
      </w:r>
      <w:r>
        <w:t xml:space="preserve"> přicházela na svět dlouho. </w:t>
      </w:r>
      <w:r>
        <w:rPr>
          <w:color w:val="310106"/>
        </w:rPr>
        <w:t>Společnost</w:t>
      </w:r>
      <w:r>
        <w:t xml:space="preserve"> dlouho usilovala o uvedení výrazného produktu z třídy sálových počítačů a v roce 1988 učinila nákladné rozhodnutí zastavit vývoj </w:t>
      </w:r>
      <w:r>
        <w:rPr>
          <w:color w:val="826392"/>
        </w:rPr>
        <w:t xml:space="preserve">prozatímního výrobku, </w:t>
      </w:r>
      <w:r>
        <w:rPr>
          <w:color w:val="5E7A6A"/>
        </w:rPr>
        <w:t>který</w:t>
      </w:r>
      <w:r>
        <w:rPr>
          <w:color w:val="826392"/>
        </w:rPr>
        <w:t xml:space="preserve"> měl zamezit ztrátám výnosů v kategorii vyšší třídy</w:t>
      </w:r>
      <w:r>
        <w:t xml:space="preserve">. Dosavadní neschopnost </w:t>
      </w:r>
      <w:r>
        <w:rPr>
          <w:color w:val="310106"/>
        </w:rPr>
        <w:t>společnosti Digital</w:t>
      </w:r>
      <w:r>
        <w:t xml:space="preserve"> nabídnout skutečný počítač kategorie sálových počítačů mohla </w:t>
      </w:r>
      <w:r>
        <w:rPr>
          <w:color w:val="310106"/>
        </w:rPr>
        <w:t>společnost</w:t>
      </w:r>
      <w:r>
        <w:t xml:space="preserve"> ve fiskálním roce 1989 stát celou 1 miliardu dolarů na výnosech, říká </w:t>
      </w:r>
      <w:r>
        <w:rPr>
          <w:color w:val="B29869"/>
        </w:rPr>
        <w:t>Willman</w:t>
      </w:r>
      <w:r>
        <w:t xml:space="preserve">. V nadcházejících měsících bude </w:t>
      </w:r>
      <w:r>
        <w:rPr>
          <w:color w:val="E115C0"/>
        </w:rPr>
        <w:t>společnost IBM</w:t>
      </w:r>
      <w:r>
        <w:t xml:space="preserve"> čelit ještě větší konkurenci. </w:t>
      </w:r>
      <w:r>
        <w:rPr>
          <w:color w:val="1D0051"/>
        </w:rPr>
        <w:t xml:space="preserve">Společnost Amdahl Corp., podporovaná japonskou společností Fujitsu Ltd., se </w:t>
      </w:r>
      <w:r>
        <w:rPr>
          <w:color w:val="8BE7FC"/>
        </w:rPr>
        <w:t>svými</w:t>
      </w:r>
      <w:r>
        <w:rPr>
          <w:color w:val="1D0051"/>
        </w:rPr>
        <w:t xml:space="preserve"> levnými počítači kompatibilními s počítači IBM</w:t>
      </w:r>
      <w:r>
        <w:t xml:space="preserve"> získává </w:t>
      </w:r>
      <w:r>
        <w:rPr>
          <w:color w:val="FEB8C8"/>
        </w:rPr>
        <w:t>na trhu</w:t>
      </w:r>
      <w:r>
        <w:t xml:space="preserve"> rostoucí podíl. A </w:t>
      </w:r>
      <w:r>
        <w:rPr>
          <w:color w:val="76E0C1"/>
        </w:rPr>
        <w:t xml:space="preserve">společnost National Advanced Systems, společný podnik japonské společnosti Hitachi Ltd. a </w:t>
      </w:r>
      <w:r>
        <w:rPr>
          <w:color w:val="BACFA7"/>
        </w:rPr>
        <w:t xml:space="preserve">společnosti Electronic Data Systems, </w:t>
      </w:r>
      <w:r>
        <w:rPr>
          <w:color w:val="11BA09"/>
        </w:rPr>
        <w:t>kterou</w:t>
      </w:r>
      <w:r>
        <w:rPr>
          <w:color w:val="BACFA7"/>
        </w:rPr>
        <w:t xml:space="preserve"> vlastní společnost General Motors Corp.</w:t>
      </w:r>
      <w:r>
        <w:t xml:space="preserve">, má v průběhu roku představit řadu výkonných sálových počítačů kompatibilních s počítači IBM. POZNÁMKA: NAS je </w:t>
      </w:r>
      <w:r>
        <w:rPr>
          <w:color w:val="76E0C1"/>
        </w:rPr>
        <w:t>společnost National Advanced Systems</w:t>
      </w:r>
      <w:r>
        <w:t xml:space="preserve">, CDC - společnost Control Data Corp., Bull NH Information Systems Inc. Zdroj: </w:t>
      </w:r>
      <w:r>
        <w:rPr>
          <w:color w:val="FD0F31"/>
        </w:rPr>
        <w:t>společnost International Data Corp</w:t>
      </w:r>
      <w:r>
        <w:t>. Sestavil magazín Publishers Weekly z údajů knihkupectví z velkých měst, řetězců knihkupectví a regionálních seznamů bestsellerů z celých Spojených států. Copyright 1989, společnost Reed Publishing USA.</w:t>
      </w:r>
    </w:p>
    <w:p>
      <w:r>
        <w:rPr>
          <w:b/>
        </w:rPr>
        <w:t>Document number 1512</w:t>
      </w:r>
    </w:p>
    <w:p>
      <w:r>
        <w:rPr>
          <w:b/>
        </w:rPr>
        <w:t>Document identifier: wsj1810-001</w:t>
      </w:r>
    </w:p>
    <w:p>
      <w:r>
        <w:t xml:space="preserve">Rozbouřené trhy akcií a obligací se uklidnily, ale </w:t>
      </w:r>
      <w:r>
        <w:rPr>
          <w:color w:val="310106"/>
        </w:rPr>
        <w:t>dolar</w:t>
      </w:r>
      <w:r>
        <w:t xml:space="preserve"> prudce poklesl. Akcie mírně stouply, když se obchodní aktivita oproti horečnému tempu z minulého týdne zpomalila. Ceny dlouhodobých státních obligací po většinu </w:t>
      </w:r>
      <w:r>
        <w:rPr>
          <w:color w:val="04640D"/>
        </w:rPr>
        <w:t>dne</w:t>
      </w:r>
      <w:r>
        <w:t xml:space="preserve"> kolísaly v úzkém pásmu a </w:t>
      </w:r>
      <w:r>
        <w:rPr>
          <w:color w:val="310106"/>
        </w:rPr>
        <w:t>navzdory slabému dolaru</w:t>
      </w:r>
      <w:r>
        <w:t xml:space="preserve"> a obavám z toho, že brzy přijde vlna vládních výpůjček, zakončily jen s malou změnou. Dow-Jonesův index akcií </w:t>
      </w:r>
      <w:r>
        <w:rPr>
          <w:color w:val="FEFB0A"/>
        </w:rPr>
        <w:t xml:space="preserve">průmyslových společností, </w:t>
      </w:r>
      <w:r>
        <w:rPr>
          <w:color w:val="FB5514"/>
        </w:rPr>
        <w:t>kterému</w:t>
      </w:r>
      <w:r>
        <w:rPr>
          <w:color w:val="FEFB0A"/>
        </w:rPr>
        <w:t xml:space="preserve"> pomohly termínové obchody</w:t>
      </w:r>
      <w:r>
        <w:t xml:space="preserve">, stoupl o 4.92 bodu a uzavřel na 2643.65. Dow-Jonesův index akcií dopravních společností však poklesl již </w:t>
      </w:r>
      <w:r>
        <w:rPr>
          <w:color w:val="04640D"/>
        </w:rPr>
        <w:t>sedmý po sobě jdoucí burzovní den</w:t>
      </w:r>
      <w:r>
        <w:t xml:space="preserve">, protože se více investorů zbavovalo akcií společnosti UAL. Ceny obligací se </w:t>
      </w:r>
      <w:r>
        <w:rPr>
          <w:color w:val="04640D"/>
        </w:rPr>
        <w:t>včera</w:t>
      </w:r>
      <w:r>
        <w:t xml:space="preserve"> ráno zotavily, když </w:t>
      </w:r>
      <w:r>
        <w:rPr>
          <w:color w:val="E115C0"/>
        </w:rPr>
        <w:t>obchodníci</w:t>
      </w:r>
      <w:r>
        <w:t xml:space="preserve"> bojovali o koupi emisí státních obligací z obavy, že by </w:t>
      </w:r>
      <w:r>
        <w:rPr>
          <w:color w:val="00587F"/>
        </w:rPr>
        <w:t>zemětřesení</w:t>
      </w:r>
      <w:r>
        <w:t xml:space="preserve"> </w:t>
      </w:r>
      <w:r>
        <w:rPr>
          <w:color w:val="0BC582"/>
        </w:rPr>
        <w:t>v severní Kalifornii</w:t>
      </w:r>
      <w:r>
        <w:t xml:space="preserve"> mohlo vést ke zhroucení </w:t>
      </w:r>
      <w:r>
        <w:rPr>
          <w:color w:val="FEB8C8"/>
        </w:rPr>
        <w:t>akciového trhu</w:t>
      </w:r>
      <w:r>
        <w:t xml:space="preserve">. Když se však akcie ustálily, státní obligace později poklesly. Obchodníci uvedli, že spekulace, že Federální rezervní banka v nadcházejících týdnech sníží úrokové sazby, pomohly stlačit </w:t>
      </w:r>
      <w:r>
        <w:rPr>
          <w:color w:val="310106"/>
        </w:rPr>
        <w:t>dolar</w:t>
      </w:r>
      <w:r>
        <w:t xml:space="preserve">, zatímco akcie rostly. </w:t>
      </w:r>
      <w:r>
        <w:rPr>
          <w:color w:val="9E8317"/>
        </w:rPr>
        <w:t>Mnozí investoři</w:t>
      </w:r>
      <w:r>
        <w:t xml:space="preserve"> se však i nadále mají před akciemi na pozoru, a to částečně proto, že očekávají </w:t>
      </w:r>
      <w:r>
        <w:rPr>
          <w:color w:val="01190F"/>
        </w:rPr>
        <w:t xml:space="preserve">pokračující neklid na trhu s rizikovými obligacemi, </w:t>
      </w:r>
      <w:r>
        <w:rPr>
          <w:color w:val="847D81"/>
        </w:rPr>
        <w:t>který</w:t>
      </w:r>
      <w:r>
        <w:rPr>
          <w:color w:val="01190F"/>
        </w:rPr>
        <w:t xml:space="preserve"> by zkomplikoval financování firemních převzetí</w:t>
      </w:r>
      <w:r>
        <w:t xml:space="preserve">. "Jsem překvapen, že jsme nezaznamenali větší kolísavost" akcií, řekl </w:t>
      </w:r>
      <w:r>
        <w:rPr>
          <w:color w:val="58018B"/>
        </w:rPr>
        <w:t xml:space="preserve">Raymond F. DeVoe jr., tržní stratég </w:t>
      </w:r>
      <w:r>
        <w:rPr>
          <w:color w:val="B70639"/>
        </w:rPr>
        <w:t>u společnosti Legg Mason Wood Walker</w:t>
      </w:r>
      <w:r>
        <w:t xml:space="preserve">. "Myslím si, že </w:t>
      </w:r>
      <w:r>
        <w:rPr>
          <w:color w:val="703B01"/>
        </w:rPr>
        <w:t>problémy v oblasti rizikových obligací</w:t>
      </w:r>
      <w:r>
        <w:t xml:space="preserve"> teprve začínají, a </w:t>
      </w:r>
      <w:r>
        <w:rPr>
          <w:color w:val="F7F1DF"/>
        </w:rPr>
        <w:t xml:space="preserve">pro společnosti, </w:t>
      </w:r>
      <w:r>
        <w:rPr>
          <w:color w:val="118B8A"/>
        </w:rPr>
        <w:t>které</w:t>
      </w:r>
      <w:r>
        <w:rPr>
          <w:color w:val="F7F1DF"/>
        </w:rPr>
        <w:t xml:space="preserve"> rizikové obligace vydaly</w:t>
      </w:r>
      <w:r>
        <w:t xml:space="preserve">, </w:t>
      </w:r>
      <w:r>
        <w:rPr>
          <w:color w:val="703B01"/>
        </w:rPr>
        <w:t>to</w:t>
      </w:r>
      <w:r>
        <w:t xml:space="preserve"> bude velice znepokojující. Na stoupajícím trhu není </w:t>
      </w:r>
      <w:r>
        <w:rPr>
          <w:color w:val="4AFEFA"/>
        </w:rPr>
        <w:t>spolehlivost</w:t>
      </w:r>
      <w:r>
        <w:t xml:space="preserve"> důležitá," dodal </w:t>
      </w:r>
      <w:r>
        <w:rPr>
          <w:color w:val="58018B"/>
        </w:rPr>
        <w:t>DeVoe</w:t>
      </w:r>
      <w:r>
        <w:t xml:space="preserve">. "Ale když důležitá je, pak je </w:t>
      </w:r>
      <w:r>
        <w:rPr>
          <w:color w:val="4AFEFA"/>
        </w:rPr>
        <w:t>to</w:t>
      </w:r>
      <w:r>
        <w:t xml:space="preserve"> </w:t>
      </w:r>
      <w:r>
        <w:rPr>
          <w:color w:val="FCB164"/>
        </w:rPr>
        <w:t xml:space="preserve">jediná věc, </w:t>
      </w:r>
      <w:r>
        <w:rPr>
          <w:color w:val="796EE6"/>
        </w:rPr>
        <w:t>na které</w:t>
      </w:r>
      <w:r>
        <w:rPr>
          <w:color w:val="FCB164"/>
        </w:rPr>
        <w:t xml:space="preserve"> záleží</w:t>
      </w:r>
      <w:r>
        <w:t xml:space="preserve">." </w:t>
      </w:r>
      <w:r>
        <w:rPr>
          <w:color w:val="000D2C"/>
        </w:rPr>
        <w:t>Mnoho institucionálních investorů</w:t>
      </w:r>
      <w:r>
        <w:t xml:space="preserve"> však reaguje na pokles </w:t>
      </w:r>
      <w:r>
        <w:rPr>
          <w:color w:val="FEB8C8"/>
        </w:rPr>
        <w:t>akciového trhu</w:t>
      </w:r>
      <w:r>
        <w:t xml:space="preserve"> jako na "velkou příležitost k nakupování", řekl Charles I. Clough, hlavní investiční stratég společnosti Merrill Lynch Capital Markets. "</w:t>
      </w:r>
      <w:r>
        <w:rPr>
          <w:color w:val="53495F"/>
        </w:rPr>
        <w:t>Situace</w:t>
      </w:r>
      <w:r>
        <w:t xml:space="preserve"> se začíná uklidňovat. Trhy se vracejí k normálu." Ceny ropy zpočátku vzrostly kvůli obavám, že </w:t>
      </w:r>
      <w:r>
        <w:rPr>
          <w:color w:val="00587F"/>
        </w:rPr>
        <w:t xml:space="preserve">silné zemětřesení </w:t>
      </w:r>
      <w:r>
        <w:rPr>
          <w:color w:val="F95475"/>
        </w:rPr>
        <w:t>v severní Kalifornii</w:t>
      </w:r>
      <w:r>
        <w:t xml:space="preserve"> naruší </w:t>
      </w:r>
      <w:r>
        <w:rPr>
          <w:color w:val="61FC03"/>
        </w:rPr>
        <w:t>produkci</w:t>
      </w:r>
      <w:r>
        <w:t xml:space="preserve">. Později však ceny nabraly opačný kurz a zakončily o trochu níže, jelikož investoři dospěli k názoru, že snížení nebudou velká, a že zahraniční producenti ropy ochablé obchody rychle vzkřísí. Hlavní dění na trhu: Ceny akcií stouply. Objem obchodů </w:t>
      </w:r>
      <w:r>
        <w:rPr>
          <w:color w:val="5D9608"/>
        </w:rPr>
        <w:t>na Newyorské burze cenných papírů</w:t>
      </w:r>
      <w:r>
        <w:t xml:space="preserve"> se snížil z úterních 224.1 na 166.9 milionu akcií. Rostoucí akcie </w:t>
      </w:r>
      <w:r>
        <w:rPr>
          <w:color w:val="5D9608"/>
        </w:rPr>
        <w:t>na Newyorské burze</w:t>
      </w:r>
      <w:r>
        <w:t xml:space="preserve"> převážily nad klesajícími v poměru 822 ku 668. Ceny obligací se při stagnující aktivitě změnily jen nepatrně. Výnos z 30 leté emise státních obligací mírně klesl na 8.03 %. </w:t>
      </w:r>
      <w:r>
        <w:rPr>
          <w:color w:val="310106"/>
        </w:rPr>
        <w:t>Dolar</w:t>
      </w:r>
      <w:r>
        <w:t xml:space="preserve"> poklesl. </w:t>
      </w:r>
      <w:r>
        <w:rPr>
          <w:color w:val="04640D"/>
        </w:rPr>
        <w:t>Včera</w:t>
      </w:r>
      <w:r>
        <w:t xml:space="preserve"> pozdě večer v New Yorku měla </w:t>
      </w:r>
      <w:r>
        <w:rPr>
          <w:color w:val="310106"/>
        </w:rPr>
        <w:t>tato měna</w:t>
      </w:r>
      <w:r>
        <w:t xml:space="preserve"> </w:t>
      </w:r>
      <w:r>
        <w:rPr>
          <w:color w:val="DE98FD"/>
        </w:rPr>
        <w:t xml:space="preserve">hodnotu </w:t>
      </w:r>
      <w:r>
        <w:rPr>
          <w:color w:val="98A088"/>
        </w:rPr>
        <w:t>141.45 jenu a 18485 marky</w:t>
      </w:r>
      <w:r>
        <w:rPr>
          <w:color w:val="DE98FD"/>
        </w:rPr>
        <w:t xml:space="preserve">, </w:t>
      </w:r>
      <w:r>
        <w:rPr>
          <w:color w:val="98A088"/>
        </w:rPr>
        <w:t>což</w:t>
      </w:r>
      <w:r>
        <w:rPr>
          <w:color w:val="DE98FD"/>
        </w:rPr>
        <w:t xml:space="preserve"> je snížení z 142.75 jenu a 18667 marky z úterního večera</w:t>
      </w:r>
      <w:r>
        <w:t>.</w:t>
      </w:r>
    </w:p>
    <w:p>
      <w:r>
        <w:rPr>
          <w:b/>
        </w:rPr>
        <w:t>Document number 1513</w:t>
      </w:r>
    </w:p>
    <w:p>
      <w:r>
        <w:rPr>
          <w:b/>
        </w:rPr>
        <w:t>Document identifier: wsj1811-001</w:t>
      </w:r>
    </w:p>
    <w:p>
      <w:r>
        <w:rPr>
          <w:color w:val="310106"/>
        </w:rPr>
        <w:t>46 letý James L. Madson</w:t>
      </w:r>
      <w:r>
        <w:t xml:space="preserve"> byl jmenován viceprezidentem a náměstkem generálního ředitele tohoto producenta mědi a jiných minerálů. Nástupcem </w:t>
      </w:r>
      <w:r>
        <w:rPr>
          <w:color w:val="04640D"/>
        </w:rPr>
        <w:t>Arthura E. Himebaugha</w:t>
      </w:r>
      <w:r>
        <w:t xml:space="preserve"> ve funkci generálního ředitele se stane </w:t>
      </w:r>
      <w:r>
        <w:rPr>
          <w:color w:val="FEFB0A"/>
        </w:rPr>
        <w:t xml:space="preserve">1. února, </w:t>
      </w:r>
      <w:r>
        <w:rPr>
          <w:color w:val="FB5514"/>
        </w:rPr>
        <w:t>kdy</w:t>
      </w:r>
      <w:r>
        <w:rPr>
          <w:color w:val="FEFB0A"/>
        </w:rPr>
        <w:t xml:space="preserve"> </w:t>
      </w:r>
      <w:r>
        <w:rPr>
          <w:color w:val="E115C0"/>
        </w:rPr>
        <w:t>Himebaugh</w:t>
      </w:r>
      <w:r>
        <w:rPr>
          <w:color w:val="FEFB0A"/>
        </w:rPr>
        <w:t xml:space="preserve"> odchází do penze</w:t>
      </w:r>
      <w:r>
        <w:t>.</w:t>
      </w:r>
    </w:p>
    <w:p>
      <w:r>
        <w:rPr>
          <w:b/>
        </w:rPr>
        <w:t>Document number 1514</w:t>
      </w:r>
    </w:p>
    <w:p>
      <w:r>
        <w:rPr>
          <w:b/>
        </w:rPr>
        <w:t>Document identifier: wsj1812-001</w:t>
      </w:r>
    </w:p>
    <w:p>
      <w:r>
        <w:rPr>
          <w:color w:val="310106"/>
        </w:rPr>
        <w:t>Společnost AMR Corp.</w:t>
      </w:r>
      <w:r>
        <w:t xml:space="preserve"> oznámila </w:t>
      </w:r>
      <w:r>
        <w:rPr>
          <w:color w:val="04640D"/>
        </w:rPr>
        <w:t xml:space="preserve">pokles čistého zisku </w:t>
      </w:r>
      <w:r>
        <w:rPr>
          <w:color w:val="FEFB0A"/>
        </w:rPr>
        <w:t>za třetí čtvrtletí</w:t>
      </w:r>
      <w:r>
        <w:rPr>
          <w:color w:val="04640D"/>
        </w:rPr>
        <w:t xml:space="preserve"> o 8.8 %</w:t>
      </w:r>
      <w:r>
        <w:t xml:space="preserve"> a uvedla, že </w:t>
      </w:r>
      <w:r>
        <w:rPr>
          <w:color w:val="FB5514"/>
        </w:rPr>
        <w:t>čtvrté čtvrtletí</w:t>
      </w:r>
      <w:r>
        <w:t xml:space="preserve"> přinese rovněž "zklamání", především pak kvůli menším ziskovým maržím a zvýšeným nákladům na pohonné hmoty. Snížení příjmů </w:t>
      </w:r>
      <w:r>
        <w:rPr>
          <w:color w:val="310106"/>
        </w:rPr>
        <w:t>společnosti AMR</w:t>
      </w:r>
      <w:r>
        <w:t xml:space="preserve"> přišlo rok poté, co </w:t>
      </w:r>
      <w:r>
        <w:rPr>
          <w:color w:val="310106"/>
        </w:rPr>
        <w:t>tato mateřská společnost leteckého dopravce American Airlines</w:t>
      </w:r>
      <w:r>
        <w:t xml:space="preserve"> a zbytek </w:t>
      </w:r>
      <w:r>
        <w:rPr>
          <w:color w:val="E115C0"/>
        </w:rPr>
        <w:t>leteckého průmyslu</w:t>
      </w:r>
      <w:r>
        <w:t xml:space="preserve"> vytvořily rekordní zisky. Někteří analytici tvrdí, že se nejnovější výsledky zdají slabé pouze ve srovnání s vynikajícím druhým pololetím </w:t>
      </w:r>
      <w:r>
        <w:rPr>
          <w:color w:val="00587F"/>
        </w:rPr>
        <w:t>roku 1988</w:t>
      </w:r>
      <w:r>
        <w:t xml:space="preserve">. Přesto však </w:t>
      </w:r>
      <w:r>
        <w:rPr>
          <w:color w:val="04640D"/>
        </w:rPr>
        <w:t xml:space="preserve">klopýtnutí </w:t>
      </w:r>
      <w:r>
        <w:rPr>
          <w:color w:val="0BC582"/>
        </w:rPr>
        <w:t>společnosti AMR</w:t>
      </w:r>
      <w:r>
        <w:t xml:space="preserve"> nevěstí </w:t>
      </w:r>
      <w:r>
        <w:rPr>
          <w:color w:val="E115C0"/>
        </w:rPr>
        <w:t>pro tento průmysl</w:t>
      </w:r>
      <w:r>
        <w:t xml:space="preserve"> nic dobrého. </w:t>
      </w:r>
      <w:r>
        <w:rPr>
          <w:color w:val="310106"/>
        </w:rPr>
        <w:t>Tato společnost se sídlem v texaském Fort Worth</w:t>
      </w:r>
      <w:r>
        <w:t xml:space="preserve"> je všeobecně považována za nejlépe vedenou </w:t>
      </w:r>
      <w:r>
        <w:rPr>
          <w:color w:val="E115C0"/>
        </w:rPr>
        <w:t>v tomto oboru</w:t>
      </w:r>
      <w:r>
        <w:t xml:space="preserve"> a </w:t>
      </w:r>
      <w:r>
        <w:rPr>
          <w:color w:val="310106"/>
        </w:rPr>
        <w:t>její</w:t>
      </w:r>
      <w:r>
        <w:t xml:space="preserve"> problémy se pravděpodobně odrazí </w:t>
      </w:r>
      <w:r>
        <w:rPr>
          <w:color w:val="E115C0"/>
        </w:rPr>
        <w:t>v celém odvětví</w:t>
      </w:r>
      <w:r>
        <w:t xml:space="preserve"> poté, co během příštích několika dní </w:t>
      </w:r>
      <w:r>
        <w:rPr>
          <w:color w:val="FEB8C8"/>
        </w:rPr>
        <w:t>další významní dopravci</w:t>
      </w:r>
      <w:r>
        <w:t xml:space="preserve"> oznámí </w:t>
      </w:r>
      <w:r>
        <w:rPr>
          <w:color w:val="FEB8C8"/>
        </w:rPr>
        <w:t>své</w:t>
      </w:r>
      <w:r>
        <w:t xml:space="preserve"> výsledky </w:t>
      </w:r>
      <w:r>
        <w:rPr>
          <w:color w:val="9E8317"/>
        </w:rPr>
        <w:t>za třetí čtvrtletí</w:t>
      </w:r>
      <w:r>
        <w:t xml:space="preserve">. Mezitím </w:t>
      </w:r>
      <w:r>
        <w:rPr>
          <w:color w:val="01190F"/>
        </w:rPr>
        <w:t xml:space="preserve">představenstvo </w:t>
      </w:r>
      <w:r>
        <w:rPr>
          <w:color w:val="847D81"/>
        </w:rPr>
        <w:t>společnosti</w:t>
      </w:r>
      <w:r>
        <w:rPr>
          <w:color w:val="01190F"/>
        </w:rPr>
        <w:t xml:space="preserve">, </w:t>
      </w:r>
      <w:r>
        <w:rPr>
          <w:color w:val="58018B"/>
        </w:rPr>
        <w:t>které</w:t>
      </w:r>
      <w:r>
        <w:rPr>
          <w:color w:val="01190F"/>
        </w:rPr>
        <w:t xml:space="preserve"> se veřejně vůbec nevyjádřilo k tomu, že </w:t>
      </w:r>
      <w:r>
        <w:rPr>
          <w:color w:val="B70639"/>
        </w:rPr>
        <w:t>investor Donald Trump</w:t>
      </w:r>
      <w:r>
        <w:rPr>
          <w:color w:val="01190F"/>
        </w:rPr>
        <w:t xml:space="preserve"> nedávno stáhl </w:t>
      </w:r>
      <w:r>
        <w:rPr>
          <w:color w:val="B70639"/>
        </w:rPr>
        <w:t>svou</w:t>
      </w:r>
      <w:r>
        <w:rPr>
          <w:color w:val="01190F"/>
        </w:rPr>
        <w:t xml:space="preserve"> nabídku 7.5 miliardy dolarů na ovládnutí </w:t>
      </w:r>
      <w:r>
        <w:rPr>
          <w:color w:val="847D81"/>
        </w:rPr>
        <w:t>společnosti AMR</w:t>
      </w:r>
      <w:r>
        <w:t xml:space="preserve">, vydalo prohlášení odsuzující "špatně koncipované a nezodpovědné" nabídky a dalo najevo "uspokojení" nad tím, že </w:t>
      </w:r>
      <w:r>
        <w:rPr>
          <w:color w:val="703B01"/>
        </w:rPr>
        <w:t>Donald Trump</w:t>
      </w:r>
      <w:r>
        <w:t xml:space="preserve"> vycouval. </w:t>
      </w:r>
      <w:r>
        <w:rPr>
          <w:color w:val="310106"/>
        </w:rPr>
        <w:t>Společnost AMR</w:t>
      </w:r>
      <w:r>
        <w:t xml:space="preserve"> uvedla, že </w:t>
      </w:r>
      <w:r>
        <w:rPr>
          <w:color w:val="9E8317"/>
        </w:rPr>
        <w:t>ve třetím čtvrtletí</w:t>
      </w:r>
      <w:r>
        <w:t xml:space="preserve"> klesl </w:t>
      </w:r>
      <w:r>
        <w:rPr>
          <w:color w:val="310106"/>
        </w:rPr>
        <w:t>její</w:t>
      </w:r>
      <w:r>
        <w:t xml:space="preserve"> čistý zisk ze 150.3 milionu dolarů, neboli 2.50 dolaru za akcii, na 137 milionů dolarů, neboli 2.16 dolaru za akcii. Výnosy vzrostly o 17 % z 2.33 miliardy dolarů </w:t>
      </w:r>
      <w:r>
        <w:rPr>
          <w:color w:val="00587F"/>
        </w:rPr>
        <w:t>v loňském roce</w:t>
      </w:r>
      <w:r>
        <w:t xml:space="preserve"> na 2.73 miliardy dolarů. </w:t>
      </w:r>
      <w:r>
        <w:rPr>
          <w:color w:val="F7F1DF"/>
        </w:rPr>
        <w:t xml:space="preserve">Předseda </w:t>
      </w:r>
      <w:r>
        <w:rPr>
          <w:color w:val="118B8A"/>
        </w:rPr>
        <w:t xml:space="preserve">představenstva </w:t>
      </w:r>
      <w:r>
        <w:rPr>
          <w:color w:val="4AFEFA"/>
        </w:rPr>
        <w:t>společnosti AMR</w:t>
      </w:r>
      <w:r>
        <w:rPr>
          <w:color w:val="F7F1DF"/>
        </w:rPr>
        <w:t xml:space="preserve"> Robert L. Crandall</w:t>
      </w:r>
      <w:r>
        <w:t xml:space="preserve"> uvedl, že příčinou těchto výsledků je </w:t>
      </w:r>
      <w:r>
        <w:rPr>
          <w:color w:val="FCB164"/>
        </w:rPr>
        <w:t>11% meziroční růst cen paliva a mírný pokles výnosů</w:t>
      </w:r>
      <w:r>
        <w:rPr>
          <w:color w:val="796EE6"/>
        </w:rPr>
        <w:t xml:space="preserve">, </w:t>
      </w:r>
      <w:r>
        <w:rPr>
          <w:color w:val="FCB164"/>
        </w:rPr>
        <w:t>což</w:t>
      </w:r>
      <w:r>
        <w:rPr>
          <w:color w:val="796EE6"/>
        </w:rPr>
        <w:t xml:space="preserve"> je rozsah podobný ziskové marži z každého prodaného sedadla</w:t>
      </w:r>
      <w:r>
        <w:t xml:space="preserve">. "Domníváme se, že </w:t>
      </w:r>
      <w:r>
        <w:rPr>
          <w:color w:val="796EE6"/>
        </w:rPr>
        <w:t>tyto trendy</w:t>
      </w:r>
      <w:r>
        <w:t xml:space="preserve"> budou pokračovat a budou příčinou nepříznivého výsledku </w:t>
      </w:r>
      <w:r>
        <w:rPr>
          <w:color w:val="FB5514"/>
        </w:rPr>
        <w:t>i ve čtvrtém čtvrtletí</w:t>
      </w:r>
      <w:r>
        <w:t>," uvedl. Tim Pettee, analytik společnosti Merrill Lynch &amp; Co., uvedl: "</w:t>
      </w:r>
      <w:r>
        <w:rPr>
          <w:color w:val="E115C0"/>
        </w:rPr>
        <w:t>V tomto oboru</w:t>
      </w:r>
      <w:r>
        <w:t xml:space="preserve"> došlo </w:t>
      </w:r>
      <w:r>
        <w:rPr>
          <w:color w:val="000D2C"/>
        </w:rPr>
        <w:t>k rychlejšímu obratu, než se čekalo</w:t>
      </w:r>
      <w:r>
        <w:t xml:space="preserve">. Náklady </w:t>
      </w:r>
      <w:r>
        <w:rPr>
          <w:color w:val="310106"/>
        </w:rPr>
        <w:t>jim</w:t>
      </w:r>
      <w:r>
        <w:t xml:space="preserve"> poněkud působí potíže a </w:t>
      </w:r>
      <w:r>
        <w:rPr>
          <w:color w:val="E115C0"/>
        </w:rPr>
        <w:t>celé odvětví</w:t>
      </w:r>
      <w:r>
        <w:t xml:space="preserve"> má problémy s cenami." Za devět měsíců vzrostl čistý zisk </w:t>
      </w:r>
      <w:r>
        <w:rPr>
          <w:color w:val="310106"/>
        </w:rPr>
        <w:t>společnosti AMR</w:t>
      </w:r>
      <w:r>
        <w:t xml:space="preserve"> o 15 % z 360.1 milionu dolarů, neboli z 5.99 dolaru za akcii, na 415.9 milionu dolarů, neboli na 6.59 dolaru za akcii. Výnosy poskočily o 22 % z 6.46 miliardy dolarů na 7.89 miliardy dolarů. </w:t>
      </w:r>
      <w:r>
        <w:rPr>
          <w:color w:val="01190F"/>
        </w:rPr>
        <w:t xml:space="preserve">Představenstvo </w:t>
      </w:r>
      <w:r>
        <w:rPr>
          <w:color w:val="847D81"/>
        </w:rPr>
        <w:t>společnosti AMR</w:t>
      </w:r>
      <w:r>
        <w:t xml:space="preserve"> uvedlo v prohlášení vydaném po </w:t>
      </w:r>
      <w:r>
        <w:rPr>
          <w:color w:val="01190F"/>
        </w:rPr>
        <w:t>svém</w:t>
      </w:r>
      <w:r>
        <w:t xml:space="preserve"> pravidelném včerejším zasedání: "Špatně promyšlené a nezodpovědné nabídky na získání </w:t>
      </w:r>
      <w:r>
        <w:rPr>
          <w:color w:val="310106"/>
        </w:rPr>
        <w:t>firmy</w:t>
      </w:r>
      <w:r>
        <w:t xml:space="preserve"> nepříznivě ovlivňují zaměstnance, finanční a obchodní vztahy a jsou v rozporu s nejlepšími zájmy akcionářů </w:t>
      </w:r>
      <w:r>
        <w:rPr>
          <w:color w:val="310106"/>
        </w:rPr>
        <w:t>společnosti AMR</w:t>
      </w:r>
      <w:r>
        <w:t xml:space="preserve">... </w:t>
      </w:r>
      <w:r>
        <w:rPr>
          <w:color w:val="310106"/>
        </w:rPr>
        <w:t>Společnost AMR</w:t>
      </w:r>
      <w:r>
        <w:t xml:space="preserve"> nebyla a není na prodej." </w:t>
      </w:r>
      <w:r>
        <w:rPr>
          <w:color w:val="F7F1DF"/>
        </w:rPr>
        <w:t>Crandall</w:t>
      </w:r>
      <w:r>
        <w:t xml:space="preserve"> uvedl, že současný pokles příjmů je přesně </w:t>
      </w:r>
      <w:r>
        <w:rPr>
          <w:color w:val="53495F"/>
        </w:rPr>
        <w:t xml:space="preserve">ta situace, </w:t>
      </w:r>
      <w:r>
        <w:rPr>
          <w:color w:val="F95475"/>
        </w:rPr>
        <w:t>kterou</w:t>
      </w:r>
      <w:r>
        <w:rPr>
          <w:color w:val="53495F"/>
        </w:rPr>
        <w:t xml:space="preserve"> bude </w:t>
      </w:r>
      <w:r>
        <w:rPr>
          <w:color w:val="61FC03"/>
        </w:rPr>
        <w:t>nadměrně spekulující a dluhy z převzetí zatížená společnost</w:t>
      </w:r>
      <w:r>
        <w:rPr>
          <w:color w:val="53495F"/>
        </w:rPr>
        <w:t xml:space="preserve"> těžko překonávat</w:t>
      </w:r>
      <w:r>
        <w:t>. "</w:t>
      </w:r>
      <w:r>
        <w:rPr>
          <w:color w:val="310106"/>
        </w:rPr>
        <w:t>Naše</w:t>
      </w:r>
      <w:r>
        <w:t xml:space="preserve"> velmi nepříznivé výsledky </w:t>
      </w:r>
      <w:r>
        <w:rPr>
          <w:color w:val="9E8317"/>
        </w:rPr>
        <w:t>za třetí čtvrtletí</w:t>
      </w:r>
      <w:r>
        <w:t xml:space="preserve"> a neradostné vyhlídky </w:t>
      </w:r>
      <w:r>
        <w:rPr>
          <w:color w:val="FB5514"/>
        </w:rPr>
        <w:t>na čtvrté čtvrtletí</w:t>
      </w:r>
      <w:r>
        <w:t xml:space="preserve"> zdůrazňují nutnost přiměřené výše základního kapitálu," uvedl.</w:t>
      </w:r>
    </w:p>
    <w:p>
      <w:r>
        <w:rPr>
          <w:b/>
        </w:rPr>
        <w:t>Document number 1515</w:t>
      </w:r>
    </w:p>
    <w:p>
      <w:r>
        <w:rPr>
          <w:b/>
        </w:rPr>
        <w:t>Document identifier: wsj1813-001</w:t>
      </w:r>
    </w:p>
    <w:p>
      <w:r>
        <w:rPr>
          <w:color w:val="310106"/>
        </w:rPr>
        <w:t xml:space="preserve">Christopher Whittington, 51 letý zástupce předsedy </w:t>
      </w:r>
      <w:r>
        <w:rPr>
          <w:color w:val="04640D"/>
        </w:rPr>
        <w:t>této britské investiční bankovní skupiny</w:t>
      </w:r>
      <w:r>
        <w:rPr>
          <w:color w:val="310106"/>
        </w:rPr>
        <w:t xml:space="preserve"> a předseda </w:t>
      </w:r>
      <w:r>
        <w:rPr>
          <w:color w:val="FEFB0A"/>
        </w:rPr>
        <w:t xml:space="preserve">správní rady </w:t>
      </w:r>
      <w:r>
        <w:rPr>
          <w:color w:val="FB5514"/>
        </w:rPr>
        <w:t xml:space="preserve">společnosti Morgan Grenfell &amp; Co., největší bankovní jednotky </w:t>
      </w:r>
      <w:r>
        <w:rPr>
          <w:color w:val="E115C0"/>
        </w:rPr>
        <w:t>skupiny</w:t>
      </w:r>
      <w:r>
        <w:t xml:space="preserve">, se vzdal </w:t>
      </w:r>
      <w:r>
        <w:rPr>
          <w:color w:val="310106"/>
        </w:rPr>
        <w:t>svých</w:t>
      </w:r>
      <w:r>
        <w:t xml:space="preserve"> výkonných funkcí. Nástupcem </w:t>
      </w:r>
      <w:r>
        <w:rPr>
          <w:color w:val="310106"/>
        </w:rPr>
        <w:t>pana Whittingtona</w:t>
      </w:r>
      <w:r>
        <w:t xml:space="preserve"> ve funkci zástupce předsedy </w:t>
      </w:r>
      <w:r>
        <w:rPr>
          <w:color w:val="00587F"/>
        </w:rPr>
        <w:t>skupiny</w:t>
      </w:r>
      <w:r>
        <w:t xml:space="preserve"> je </w:t>
      </w:r>
      <w:r>
        <w:rPr>
          <w:color w:val="0BC582"/>
        </w:rPr>
        <w:t xml:space="preserve">43 letý Anthony Richmond-Watson, </w:t>
      </w:r>
      <w:r>
        <w:rPr>
          <w:color w:val="FEB8C8"/>
        </w:rPr>
        <w:t>který</w:t>
      </w:r>
      <w:r>
        <w:rPr>
          <w:color w:val="0BC582"/>
        </w:rPr>
        <w:t xml:space="preserve"> je v současné době hlavním členem </w:t>
      </w:r>
      <w:r>
        <w:rPr>
          <w:color w:val="9E8317"/>
        </w:rPr>
        <w:t>správní rady</w:t>
      </w:r>
      <w:r>
        <w:t xml:space="preserve">. Nástupcem </w:t>
      </w:r>
      <w:r>
        <w:rPr>
          <w:color w:val="310106"/>
        </w:rPr>
        <w:t>pana Whittingtona</w:t>
      </w:r>
      <w:r>
        <w:t xml:space="preserve"> </w:t>
      </w:r>
      <w:r>
        <w:rPr>
          <w:color w:val="01190F"/>
        </w:rPr>
        <w:t>ve společnosti Morgan Grenfell &amp; Co.</w:t>
      </w:r>
      <w:r>
        <w:t xml:space="preserve"> je </w:t>
      </w:r>
      <w:r>
        <w:rPr>
          <w:color w:val="847D81"/>
        </w:rPr>
        <w:t xml:space="preserve">50 letý Richard Webb, </w:t>
      </w:r>
      <w:r>
        <w:rPr>
          <w:color w:val="58018B"/>
        </w:rPr>
        <w:t>který</w:t>
      </w:r>
      <w:r>
        <w:rPr>
          <w:color w:val="847D81"/>
        </w:rPr>
        <w:t xml:space="preserve"> je v současné době zástupcem předsedy </w:t>
      </w:r>
      <w:r>
        <w:rPr>
          <w:color w:val="B70639"/>
        </w:rPr>
        <w:t>správní rady</w:t>
      </w:r>
      <w:r>
        <w:t xml:space="preserve">. </w:t>
      </w:r>
      <w:r>
        <w:rPr>
          <w:color w:val="310106"/>
        </w:rPr>
        <w:t>Pan Whittington</w:t>
      </w:r>
      <w:r>
        <w:t xml:space="preserve"> zůstane </w:t>
      </w:r>
      <w:r>
        <w:rPr>
          <w:color w:val="703B01"/>
        </w:rPr>
        <w:t xml:space="preserve">ve správní radě </w:t>
      </w:r>
      <w:r>
        <w:rPr>
          <w:color w:val="F7F1DF"/>
        </w:rPr>
        <w:t>hlavní skupiny</w:t>
      </w:r>
      <w:r>
        <w:t xml:space="preserve"> jako </w:t>
      </w:r>
      <w:r>
        <w:rPr>
          <w:color w:val="703B01"/>
        </w:rPr>
        <w:t>její</w:t>
      </w:r>
      <w:r>
        <w:t xml:space="preserve"> čestný člen.</w:t>
      </w:r>
    </w:p>
    <w:p>
      <w:r>
        <w:rPr>
          <w:b/>
        </w:rPr>
        <w:t>Document number 1516</w:t>
      </w:r>
    </w:p>
    <w:p>
      <w:r>
        <w:rPr>
          <w:b/>
        </w:rPr>
        <w:t>Document identifier: wsj1814-001</w:t>
      </w:r>
    </w:p>
    <w:p>
      <w:r>
        <w:rPr>
          <w:color w:val="310106"/>
        </w:rPr>
        <w:t xml:space="preserve">Jak zdůraznil </w:t>
      </w:r>
      <w:r>
        <w:rPr>
          <w:color w:val="04640D"/>
        </w:rPr>
        <w:t>váš</w:t>
      </w:r>
      <w:r>
        <w:rPr>
          <w:color w:val="310106"/>
        </w:rPr>
        <w:t xml:space="preserve"> úvodník ze 3. října pod názvem "Dotování katastrofy", bez dotací poskytovaných </w:t>
      </w:r>
      <w:r>
        <w:rPr>
          <w:color w:val="FEFB0A"/>
        </w:rPr>
        <w:t>federální vládou</w:t>
      </w:r>
      <w:r>
        <w:rPr>
          <w:color w:val="310106"/>
        </w:rPr>
        <w:t xml:space="preserve"> </w:t>
      </w:r>
      <w:r>
        <w:rPr>
          <w:color w:val="FB5514"/>
        </w:rPr>
        <w:t>stavitelům plážových domků</w:t>
      </w:r>
      <w:r>
        <w:rPr>
          <w:color w:val="310106"/>
        </w:rPr>
        <w:t xml:space="preserve"> by ekonomické a strukturální škody způsobené hurikánem Hugo v Jižní Karolíně byly daleko menší</w:t>
      </w:r>
      <w:r>
        <w:t xml:space="preserve">. </w:t>
      </w:r>
      <w:r>
        <w:rPr>
          <w:color w:val="E115C0"/>
        </w:rPr>
        <w:t>Kongres</w:t>
      </w:r>
      <w:r>
        <w:t xml:space="preserve"> by měl přestat vyhazovat peníze daňových poplatníků oknem poskytováním dotací na výstavbu plážových komunit na ekologicky zranitelných bariérových ostrovech, jako je například těžce zasažený ostrov Isle of Palms poblíž Charlestonu. </w:t>
      </w:r>
      <w:r>
        <w:rPr>
          <w:color w:val="00587F"/>
        </w:rPr>
        <w:t xml:space="preserve">Jak jste uvedli, </w:t>
      </w:r>
      <w:r>
        <w:rPr>
          <w:color w:val="0BC582"/>
        </w:rPr>
        <w:t>v roce 1982</w:t>
      </w:r>
      <w:r>
        <w:rPr>
          <w:color w:val="00587F"/>
        </w:rPr>
        <w:t xml:space="preserve"> byly dotace na rezidenční výstavbu na řadě bariérových ostrovů sníženy </w:t>
      </w:r>
      <w:r>
        <w:rPr>
          <w:color w:val="FEB8C8"/>
        </w:rPr>
        <w:t>pomocí Systému zdrojů pobřežních bariérových ostrovů</w:t>
      </w:r>
      <w:r>
        <w:t xml:space="preserve">. </w:t>
      </w:r>
      <w:r>
        <w:rPr>
          <w:color w:val="9E8317"/>
        </w:rPr>
        <w:t>Národní svaz daňových poplatníků</w:t>
      </w:r>
      <w:r>
        <w:t xml:space="preserve"> by uvítal, kdyby </w:t>
      </w:r>
      <w:r>
        <w:rPr>
          <w:color w:val="E115C0"/>
        </w:rPr>
        <w:t>Kongres</w:t>
      </w:r>
      <w:r>
        <w:t xml:space="preserve"> schválením "</w:t>
      </w:r>
      <w:r>
        <w:rPr>
          <w:color w:val="01190F"/>
        </w:rPr>
        <w:t>Zákona o zlepšování pobřežních bariérových ostrovů z roku 1989</w:t>
      </w:r>
      <w:r>
        <w:t xml:space="preserve">" přidal k 453000 akrům pobřeží </w:t>
      </w:r>
      <w:r>
        <w:rPr>
          <w:color w:val="847D81"/>
        </w:rPr>
        <w:t>v tomto systému</w:t>
      </w:r>
      <w:r>
        <w:t xml:space="preserve"> dalších 800000 akrů. </w:t>
      </w:r>
      <w:r>
        <w:rPr>
          <w:color w:val="58018B"/>
        </w:rPr>
        <w:t xml:space="preserve">Tento návrh </w:t>
      </w:r>
      <w:r>
        <w:rPr>
          <w:color w:val="B70639"/>
        </w:rPr>
        <w:t>zákona</w:t>
      </w:r>
      <w:r>
        <w:t xml:space="preserve"> jednoduše říká, že </w:t>
      </w:r>
      <w:r>
        <w:rPr>
          <w:color w:val="703B01"/>
        </w:rPr>
        <w:t>pokud chcete na bariérovém ostrově postavit nemovitost</w:t>
      </w:r>
      <w:r>
        <w:t xml:space="preserve">, musíte </w:t>
      </w:r>
      <w:r>
        <w:rPr>
          <w:color w:val="703B01"/>
        </w:rPr>
        <w:t>tak</w:t>
      </w:r>
      <w:r>
        <w:t xml:space="preserve"> učinit bez podpory daňových poplatníků. Právo na soukromé vlastnictví by zůstalo nedotčeno, neboť </w:t>
      </w:r>
      <w:r>
        <w:rPr>
          <w:color w:val="01190F"/>
        </w:rPr>
        <w:t>zákon</w:t>
      </w:r>
      <w:r>
        <w:t xml:space="preserve"> by výstavbu v přímořských oblastech nezakazoval. Stavitelé nemovitostí by pak ovšem museli sami nést veškeré náklady na stavbu v plné výši. Podle závěrů jedné studie </w:t>
      </w:r>
      <w:r>
        <w:rPr>
          <w:color w:val="9E8317"/>
        </w:rPr>
        <w:t>Svazu daňových poplatníků</w:t>
      </w:r>
      <w:r>
        <w:t xml:space="preserve"> by </w:t>
      </w:r>
      <w:r>
        <w:rPr>
          <w:color w:val="58018B"/>
        </w:rPr>
        <w:t xml:space="preserve">tento návrh </w:t>
      </w:r>
      <w:r>
        <w:rPr>
          <w:color w:val="B70639"/>
        </w:rPr>
        <w:t>zákona</w:t>
      </w:r>
      <w:r>
        <w:t xml:space="preserve"> ušetřil daňovým poplatníkům na dotacích poskytovaných bariérovým ostrovům za 20 let až 9.3 miliardy dolarů. </w:t>
      </w:r>
      <w:r>
        <w:rPr>
          <w:color w:val="00587F"/>
        </w:rPr>
        <w:t xml:space="preserve">Legislativa </w:t>
      </w:r>
      <w:r>
        <w:rPr>
          <w:color w:val="0BC582"/>
        </w:rPr>
        <w:t>z roku 1982</w:t>
      </w:r>
      <w:r>
        <w:t xml:space="preserve"> už takto ušetřila odhadem asi 800 milionů dolarů. </w:t>
      </w:r>
      <w:r>
        <w:rPr>
          <w:color w:val="F7F1DF"/>
        </w:rPr>
        <w:t>Marshall Y. Taylor</w:t>
      </w:r>
      <w:r>
        <w:t xml:space="preserve"> </w:t>
      </w:r>
      <w:r>
        <w:rPr>
          <w:color w:val="F7F1DF"/>
        </w:rPr>
        <w:t>Ředitel pro styk s veřejností</w:t>
      </w:r>
      <w:r>
        <w:t xml:space="preserve"> </w:t>
      </w:r>
      <w:r>
        <w:rPr>
          <w:color w:val="9E8317"/>
        </w:rPr>
        <w:t>Národní svaz daňových poplatníků</w:t>
      </w:r>
    </w:p>
    <w:p>
      <w:r>
        <w:rPr>
          <w:b/>
        </w:rPr>
        <w:t>Document number 1517</w:t>
      </w:r>
    </w:p>
    <w:p>
      <w:r>
        <w:rPr>
          <w:b/>
        </w:rPr>
        <w:t>Document identifier: wsj1815-001</w:t>
      </w:r>
    </w:p>
    <w:p>
      <w:r>
        <w:t xml:space="preserve">Vláda uvedla, že </w:t>
      </w:r>
      <w:r>
        <w:rPr>
          <w:color w:val="310106"/>
        </w:rPr>
        <w:t>v roce 1988</w:t>
      </w:r>
      <w:r>
        <w:t xml:space="preserve"> žilo 13.1 % Američanů, tj. 31.9 milionu lidí, v chudobě. </w:t>
      </w:r>
      <w:r>
        <w:rPr>
          <w:color w:val="04640D"/>
        </w:rPr>
        <w:t xml:space="preserve">Zatímco </w:t>
      </w:r>
      <w:r>
        <w:rPr>
          <w:color w:val="FEFB0A"/>
        </w:rPr>
        <w:t>loňské údaje</w:t>
      </w:r>
      <w:r>
        <w:rPr>
          <w:color w:val="04640D"/>
        </w:rPr>
        <w:t xml:space="preserve"> byly nižší než 13.4 % </w:t>
      </w:r>
      <w:r>
        <w:rPr>
          <w:color w:val="FB5514"/>
        </w:rPr>
        <w:t>v roce 1987</w:t>
      </w:r>
      <w:r>
        <w:rPr>
          <w:color w:val="04640D"/>
        </w:rPr>
        <w:t xml:space="preserve"> a znamenaly </w:t>
      </w:r>
      <w:r>
        <w:rPr>
          <w:color w:val="E115C0"/>
        </w:rPr>
        <w:t xml:space="preserve">pět </w:t>
      </w:r>
      <w:r>
        <w:rPr>
          <w:color w:val="00587F"/>
        </w:rPr>
        <w:t>po sobě</w:t>
      </w:r>
      <w:r>
        <w:rPr>
          <w:color w:val="E115C0"/>
        </w:rPr>
        <w:t xml:space="preserve"> jdoucích let snižování míry chudoby</w:t>
      </w:r>
      <w:r>
        <w:rPr>
          <w:color w:val="04640D"/>
        </w:rPr>
        <w:t xml:space="preserve">, </w:t>
      </w:r>
      <w:r>
        <w:rPr>
          <w:color w:val="0BC582"/>
        </w:rPr>
        <w:t>Úřad pro sčítání lidu</w:t>
      </w:r>
      <w:r>
        <w:rPr>
          <w:color w:val="04640D"/>
        </w:rPr>
        <w:t xml:space="preserve"> uvedl, že </w:t>
      </w:r>
      <w:r>
        <w:rPr>
          <w:color w:val="FEB8C8"/>
        </w:rPr>
        <w:t xml:space="preserve">pokles </w:t>
      </w:r>
      <w:r>
        <w:rPr>
          <w:color w:val="9E8317"/>
        </w:rPr>
        <w:t>v roce 1988</w:t>
      </w:r>
      <w:r>
        <w:rPr>
          <w:color w:val="04640D"/>
        </w:rPr>
        <w:t xml:space="preserve"> byl statisticky nevýznamný</w:t>
      </w:r>
      <w:r>
        <w:t xml:space="preserve">. </w:t>
      </w:r>
      <w:r>
        <w:rPr>
          <w:color w:val="04640D"/>
        </w:rPr>
        <w:t xml:space="preserve">Zpráva </w:t>
      </w:r>
      <w:r>
        <w:rPr>
          <w:color w:val="0BC582"/>
        </w:rPr>
        <w:t>úřadu</w:t>
      </w:r>
      <w:r>
        <w:t xml:space="preserve"> také ukázala, že zatímco se některá měřítka národního ekonomického blahobytu </w:t>
      </w:r>
      <w:r>
        <w:rPr>
          <w:color w:val="310106"/>
        </w:rPr>
        <w:t>v roce 1988</w:t>
      </w:r>
      <w:r>
        <w:t xml:space="preserve"> mírně zlepšila, </w:t>
      </w:r>
      <w:r>
        <w:rPr>
          <w:color w:val="01190F"/>
        </w:rPr>
        <w:t>ovoce prosperity</w:t>
      </w:r>
      <w:r>
        <w:t xml:space="preserve"> bylo sdíleno méně spravedlivě než o rok dříve. </w:t>
      </w:r>
      <w:r>
        <w:rPr>
          <w:color w:val="847D81"/>
        </w:rPr>
        <w:t xml:space="preserve">William Butz, ředitel </w:t>
      </w:r>
      <w:r>
        <w:rPr>
          <w:color w:val="58018B"/>
        </w:rPr>
        <w:t>Úřadu pro sčítání lidu</w:t>
      </w:r>
      <w:r>
        <w:rPr>
          <w:color w:val="847D81"/>
        </w:rPr>
        <w:t xml:space="preserve"> s omezenou pravomocí</w:t>
      </w:r>
      <w:r>
        <w:t xml:space="preserve">, shrnul údaje z výzkumu 58000 domácností prováděného v březnu 1989 a řekl, že "většina skupin zůstala na stejné úrovni nebo si polepšila". Dodal však, </w:t>
      </w:r>
      <w:r>
        <w:rPr>
          <w:color w:val="B70639"/>
        </w:rPr>
        <w:t>že "od konce 60. let nerovnoměrnost v rozdělování příjmů pomalu roste</w:t>
      </w:r>
      <w:r>
        <w:t xml:space="preserve">. </w:t>
      </w:r>
      <w:r>
        <w:rPr>
          <w:color w:val="703B01"/>
        </w:rPr>
        <w:t>V letech 1987 a 1988</w:t>
      </w:r>
      <w:r>
        <w:t xml:space="preserve"> [</w:t>
      </w:r>
      <w:r>
        <w:rPr>
          <w:color w:val="B70639"/>
        </w:rPr>
        <w:t>v tomto trendu</w:t>
      </w:r>
      <w:r>
        <w:t xml:space="preserve">] nenastal žádný obrat". </w:t>
      </w:r>
      <w:r>
        <w:rPr>
          <w:color w:val="F7F1DF"/>
        </w:rPr>
        <w:t>Příjem na hlavu, obecně používané měřítko ekonomického zdraví národa</w:t>
      </w:r>
      <w:r>
        <w:t xml:space="preserve">, dosáhl </w:t>
      </w:r>
      <w:r>
        <w:rPr>
          <w:color w:val="310106"/>
        </w:rPr>
        <w:t>v roce 1988</w:t>
      </w:r>
      <w:r>
        <w:t xml:space="preserve"> rekordní výše a po zahrnutí inflace stoupl o 1.7 % na 13120 dolarů. </w:t>
      </w:r>
      <w:r>
        <w:rPr>
          <w:color w:val="118B8A"/>
        </w:rPr>
        <w:t xml:space="preserve">Avšak </w:t>
      </w:r>
      <w:r>
        <w:rPr>
          <w:color w:val="4AFEFA"/>
        </w:rPr>
        <w:t>průměrný příjem amerických rodin</w:t>
      </w:r>
      <w:r>
        <w:rPr>
          <w:color w:val="118B8A"/>
        </w:rPr>
        <w:t xml:space="preserve"> klesl o 0.2 %</w:t>
      </w:r>
      <w:r>
        <w:t xml:space="preserve">, </w:t>
      </w:r>
      <w:r>
        <w:rPr>
          <w:color w:val="118B8A"/>
        </w:rPr>
        <w:t>což</w:t>
      </w:r>
      <w:r>
        <w:t xml:space="preserve"> je </w:t>
      </w:r>
      <w:r>
        <w:rPr>
          <w:color w:val="FCB164"/>
        </w:rPr>
        <w:t>od roku 1982</w:t>
      </w:r>
      <w:r>
        <w:t xml:space="preserve"> poprvé, </w:t>
      </w:r>
      <w:r>
        <w:rPr>
          <w:color w:val="FCB164"/>
        </w:rPr>
        <w:t>kdy</w:t>
      </w:r>
      <w:r>
        <w:t xml:space="preserve"> nedošlo k žádnému zvýšení. </w:t>
      </w:r>
      <w:r>
        <w:rPr>
          <w:color w:val="847D81"/>
        </w:rPr>
        <w:t>Butz</w:t>
      </w:r>
      <w:r>
        <w:t xml:space="preserve"> uvedl, že rozdíl </w:t>
      </w:r>
      <w:r>
        <w:rPr>
          <w:color w:val="796EE6"/>
        </w:rPr>
        <w:t>mezi těmito dvěma hodnotami</w:t>
      </w:r>
      <w:r>
        <w:t xml:space="preserve"> odráží změny ve velikosti a složení rodin včetně stoupajícího počtu </w:t>
      </w:r>
      <w:r>
        <w:rPr>
          <w:color w:val="000D2C"/>
        </w:rPr>
        <w:t xml:space="preserve">rodin, v </w:t>
      </w:r>
      <w:r>
        <w:rPr>
          <w:color w:val="53495F"/>
        </w:rPr>
        <w:t>jejichž</w:t>
      </w:r>
      <w:r>
        <w:rPr>
          <w:color w:val="000D2C"/>
        </w:rPr>
        <w:t xml:space="preserve"> čele stojí žena</w:t>
      </w:r>
      <w:r>
        <w:t xml:space="preserve">, a prudký vzrůst příjmů </w:t>
      </w:r>
      <w:r>
        <w:rPr>
          <w:color w:val="F95475"/>
        </w:rPr>
        <w:t xml:space="preserve">Američanů, </w:t>
      </w:r>
      <w:r>
        <w:rPr>
          <w:color w:val="61FC03"/>
        </w:rPr>
        <w:t>kteří</w:t>
      </w:r>
      <w:r>
        <w:rPr>
          <w:color w:val="F95475"/>
        </w:rPr>
        <w:t xml:space="preserve"> nežijí v rodinách</w:t>
      </w:r>
      <w:r>
        <w:t xml:space="preserve">. </w:t>
      </w:r>
      <w:r>
        <w:rPr>
          <w:color w:val="5D9608"/>
        </w:rPr>
        <w:t>V důsledku loňského poklesu</w:t>
      </w:r>
      <w:r>
        <w:t xml:space="preserve"> jsou vládní odhady počtu lidí žijících pod hranicí chudoby nižší zhruba o 500000. </w:t>
      </w:r>
      <w:r>
        <w:rPr>
          <w:color w:val="DE98FD"/>
        </w:rPr>
        <w:t>Práh chudoby, definovaný jako trojnásobek výdajů za potraviny vypočítaný Ministerstvem zemědělství</w:t>
      </w:r>
      <w:r>
        <w:t xml:space="preserve">, činil </w:t>
      </w:r>
      <w:r>
        <w:rPr>
          <w:color w:val="310106"/>
        </w:rPr>
        <w:t>loni</w:t>
      </w:r>
      <w:r>
        <w:t xml:space="preserve"> u čtyřčlenné rodiny 12092 dolarů. </w:t>
      </w:r>
      <w:r>
        <w:rPr>
          <w:color w:val="98A088"/>
        </w:rPr>
        <w:t>Úřad pro sčítání lidu</w:t>
      </w:r>
      <w:r>
        <w:t xml:space="preserve"> při rozhodování o tom, které rodiny jsou </w:t>
      </w:r>
      <w:r>
        <w:rPr>
          <w:color w:val="DE98FD"/>
        </w:rPr>
        <w:t>pod touto hranicí</w:t>
      </w:r>
      <w:r>
        <w:t xml:space="preserve">, započítává veškeré příjmy v hotovosti, ale nebere v úvahu další státní dávky, jako je například zdravotní pojištění Medicare. Zejména díky pokračujícímu růstu americké ekonomiky je nyní </w:t>
      </w:r>
      <w:r>
        <w:rPr>
          <w:color w:val="4F584E"/>
        </w:rPr>
        <w:t>míra chudoby</w:t>
      </w:r>
      <w:r>
        <w:t xml:space="preserve"> podstatně nižší než </w:t>
      </w:r>
      <w:r>
        <w:rPr>
          <w:color w:val="248AD0"/>
        </w:rPr>
        <w:t xml:space="preserve">v roce 1983, </w:t>
      </w:r>
      <w:r>
        <w:rPr>
          <w:color w:val="5C5300"/>
        </w:rPr>
        <w:t>kdy</w:t>
      </w:r>
      <w:r>
        <w:rPr>
          <w:color w:val="248AD0"/>
        </w:rPr>
        <w:t xml:space="preserve"> s 15.3 % dosáhla </w:t>
      </w:r>
      <w:r>
        <w:rPr>
          <w:color w:val="9F6551"/>
        </w:rPr>
        <w:t>svého</w:t>
      </w:r>
      <w:r>
        <w:rPr>
          <w:color w:val="248AD0"/>
        </w:rPr>
        <w:t xml:space="preserve"> vrcholu</w:t>
      </w:r>
      <w:r>
        <w:t xml:space="preserve">, avšak zlepšení v posledních několika letech bylo pouze mírné. </w:t>
      </w:r>
      <w:r>
        <w:rPr>
          <w:color w:val="BCFEC6"/>
        </w:rPr>
        <w:t>Chudoba</w:t>
      </w:r>
      <w:r>
        <w:t xml:space="preserve"> je stále mnohem více rozšířená mezi černošskou populací než mezi ostatní americkou populací. </w:t>
      </w:r>
      <w:r>
        <w:rPr>
          <w:color w:val="310106"/>
        </w:rPr>
        <w:t>V roce 1988</w:t>
      </w:r>
      <w:r>
        <w:t xml:space="preserve"> žilo v chudobě 31.6 % černošské populace oproti 10.1 % bělošské populace a 26.8 % obyvatel hispánského původu. Dvě třetiny všech chudých Američanů však tvoří běloši. </w:t>
      </w:r>
      <w:r>
        <w:rPr>
          <w:color w:val="98A088"/>
        </w:rPr>
        <w:t>Úřad</w:t>
      </w:r>
      <w:r>
        <w:t xml:space="preserve"> uvedl, že více než polovinu chudých rodin tvoří ženy žijící bez muže. Více než tři čtvrtiny chudých černošských rodin byly tvořeny rodinami vedenými ženami. Míra chudoby dětí mladších 18 let loni klesla z 20.5 % </w:t>
      </w:r>
      <w:r>
        <w:rPr>
          <w:color w:val="932C70"/>
        </w:rPr>
        <w:t>v roce 1987</w:t>
      </w:r>
      <w:r>
        <w:t xml:space="preserve"> na 19.7 %, zůstala však mnohem vyšší než </w:t>
      </w:r>
      <w:r>
        <w:rPr>
          <w:color w:val="2B1B04"/>
        </w:rPr>
        <w:t>před deseti lety</w:t>
      </w:r>
      <w:r>
        <w:t xml:space="preserve">. Podíl mezi seniory - 12 % </w:t>
      </w:r>
      <w:r>
        <w:rPr>
          <w:color w:val="310106"/>
        </w:rPr>
        <w:t>v roce 1988</w:t>
      </w:r>
      <w:r>
        <w:t xml:space="preserve"> - se </w:t>
      </w:r>
      <w:r>
        <w:rPr>
          <w:color w:val="310106"/>
        </w:rPr>
        <w:t>oproti loňskému roku</w:t>
      </w:r>
      <w:r>
        <w:t xml:space="preserve"> výrazně nesnížil. Nebýt vyplácení dávek ze sociálního pojištění, žilo by pod hranicí chudoby třikrát tolik seniorů, uvedl </w:t>
      </w:r>
      <w:r>
        <w:rPr>
          <w:color w:val="847D81"/>
        </w:rPr>
        <w:t>William Butz</w:t>
      </w:r>
      <w:r>
        <w:t xml:space="preserve">. </w:t>
      </w:r>
      <w:r>
        <w:rPr>
          <w:color w:val="98A088"/>
        </w:rPr>
        <w:t>Úřad pro sčítání lidu</w:t>
      </w:r>
      <w:r>
        <w:t xml:space="preserve"> dále uvedl: - </w:t>
      </w:r>
      <w:r>
        <w:rPr>
          <w:color w:val="B5AFC4"/>
        </w:rPr>
        <w:t xml:space="preserve">Přibližně 17.2 % všech peněžních příjmů rodin směřovalo </w:t>
      </w:r>
      <w:r>
        <w:rPr>
          <w:color w:val="D4C67A"/>
        </w:rPr>
        <w:t>v roce 1988</w:t>
      </w:r>
      <w:r>
        <w:rPr>
          <w:color w:val="B5AFC4"/>
        </w:rPr>
        <w:t xml:space="preserve"> k nejbohatším 5 % všech rodin</w:t>
      </w:r>
      <w:r>
        <w:rPr>
          <w:color w:val="AE7AA1"/>
        </w:rPr>
        <w:t xml:space="preserve">, </w:t>
      </w:r>
      <w:r>
        <w:rPr>
          <w:color w:val="B5AFC4"/>
        </w:rPr>
        <w:t>což</w:t>
      </w:r>
      <w:r>
        <w:rPr>
          <w:color w:val="AE7AA1"/>
        </w:rPr>
        <w:t xml:space="preserve"> je nárůst oproti 16.9 % </w:t>
      </w:r>
      <w:r>
        <w:rPr>
          <w:color w:val="C2A393"/>
        </w:rPr>
        <w:t>v roce 1987</w:t>
      </w:r>
      <w:r>
        <w:t xml:space="preserve">. Je </w:t>
      </w:r>
      <w:r>
        <w:rPr>
          <w:color w:val="AE7AA1"/>
        </w:rPr>
        <w:t>to</w:t>
      </w:r>
      <w:r>
        <w:t xml:space="preserve"> </w:t>
      </w:r>
      <w:r>
        <w:rPr>
          <w:color w:val="0232FD"/>
        </w:rPr>
        <w:t>ten největší podíl zaznamenaný od roku 1950</w:t>
      </w:r>
      <w:r>
        <w:t xml:space="preserve">, i když srovnání zkreslují </w:t>
      </w:r>
      <w:r>
        <w:rPr>
          <w:color w:val="6A3A35"/>
        </w:rPr>
        <w:t xml:space="preserve">definice, </w:t>
      </w:r>
      <w:r>
        <w:rPr>
          <w:color w:val="BA6801"/>
        </w:rPr>
        <w:t>které</w:t>
      </w:r>
      <w:r>
        <w:rPr>
          <w:color w:val="6A3A35"/>
        </w:rPr>
        <w:t xml:space="preserve"> se během let mění</w:t>
      </w:r>
      <w:r>
        <w:t xml:space="preserve">. - </w:t>
      </w:r>
      <w:r>
        <w:rPr>
          <w:color w:val="168E5C"/>
        </w:rPr>
        <w:t>Horní pětina všech rodin získala 44 % příjmů</w:t>
      </w:r>
      <w:r>
        <w:t xml:space="preserve">, </w:t>
      </w:r>
      <w:r>
        <w:rPr>
          <w:color w:val="168E5C"/>
        </w:rPr>
        <w:t>což</w:t>
      </w:r>
      <w:r>
        <w:t xml:space="preserve"> je oproti 41.5 % </w:t>
      </w:r>
      <w:r>
        <w:rPr>
          <w:color w:val="2B1B04"/>
        </w:rPr>
        <w:t>před deseti lety</w:t>
      </w:r>
      <w:r>
        <w:t xml:space="preserve"> nárůst. </w:t>
      </w:r>
      <w:r>
        <w:rPr>
          <w:color w:val="16C0D0"/>
        </w:rPr>
        <w:t>Spodní pětina všech rodin obdržela 4.6 % příjmů</w:t>
      </w:r>
      <w:r>
        <w:t xml:space="preserve">, </w:t>
      </w:r>
      <w:r>
        <w:rPr>
          <w:color w:val="16C0D0"/>
        </w:rPr>
        <w:t>což</w:t>
      </w:r>
      <w:r>
        <w:t xml:space="preserve"> je méně než 5.2 % </w:t>
      </w:r>
      <w:r>
        <w:rPr>
          <w:color w:val="2B1B04"/>
        </w:rPr>
        <w:t>před deseti lety</w:t>
      </w:r>
      <w:r>
        <w:t xml:space="preserve">. - </w:t>
      </w:r>
      <w:r>
        <w:rPr>
          <w:color w:val="C62100"/>
        </w:rPr>
        <w:t xml:space="preserve">Celoroční výdělky mužů zaměstnaných na plný úvazek klesly po valorizaci na vyšší ceny </w:t>
      </w:r>
      <w:r>
        <w:rPr>
          <w:color w:val="014347"/>
        </w:rPr>
        <w:t>v roce 1988</w:t>
      </w:r>
      <w:r>
        <w:rPr>
          <w:color w:val="C62100"/>
        </w:rPr>
        <w:t xml:space="preserve"> o 1.3 %</w:t>
      </w:r>
      <w:r>
        <w:rPr>
          <w:color w:val="233809"/>
        </w:rPr>
        <w:t xml:space="preserve">, </w:t>
      </w:r>
      <w:r>
        <w:rPr>
          <w:color w:val="C62100"/>
        </w:rPr>
        <w:t>což</w:t>
      </w:r>
      <w:r>
        <w:rPr>
          <w:color w:val="233809"/>
        </w:rPr>
        <w:t xml:space="preserve"> je první pokles tohoto typu </w:t>
      </w:r>
      <w:r>
        <w:rPr>
          <w:color w:val="42083B"/>
        </w:rPr>
        <w:t>od roku 1982</w:t>
      </w:r>
      <w:r>
        <w:t xml:space="preserve">, </w:t>
      </w:r>
      <w:r>
        <w:rPr>
          <w:color w:val="233809"/>
        </w:rPr>
        <w:t>čímž</w:t>
      </w:r>
      <w:r>
        <w:t xml:space="preserve"> se potvrdily další vládní údaje ukazující, že mzdy nedrží krok s inflací. Výdělky pracujících žen se nezměnily. - </w:t>
      </w:r>
      <w:r>
        <w:rPr>
          <w:color w:val="82785D"/>
        </w:rPr>
        <w:t>Ženy zaměstnané na plný úvazek vydělávaly 66 centů na každý dolar vydělaný muži</w:t>
      </w:r>
      <w:r>
        <w:t xml:space="preserve">, </w:t>
      </w:r>
      <w:r>
        <w:rPr>
          <w:color w:val="82785D"/>
        </w:rPr>
        <w:t>což</w:t>
      </w:r>
      <w:r>
        <w:t xml:space="preserve"> je o jeden cent více než </w:t>
      </w:r>
      <w:r>
        <w:rPr>
          <w:color w:val="932C70"/>
        </w:rPr>
        <w:t>v roce 1987</w:t>
      </w:r>
      <w:r>
        <w:t xml:space="preserve"> a o sedm centů více než v roce 1978. - </w:t>
      </w:r>
      <w:r>
        <w:rPr>
          <w:color w:val="023087"/>
        </w:rPr>
        <w:t>Průměrný příjem domácností, zahrnujících obyvatele žijící i nežijící v rodinách</w:t>
      </w:r>
      <w:r>
        <w:t xml:space="preserve">, </w:t>
      </w:r>
      <w:r>
        <w:rPr>
          <w:color w:val="310106"/>
        </w:rPr>
        <w:t>loni</w:t>
      </w:r>
      <w:r>
        <w:t xml:space="preserve"> po odečtení inflace vzrostl o 0.3 % na 27225 dolarů. Výrazně vzrostl na severovýchodě a středozápadě Spojených států a lehce se snížil na jihu a na západě. </w:t>
      </w:r>
      <w:r>
        <w:rPr>
          <w:color w:val="B7DAD2"/>
        </w:rPr>
        <w:t>Průměrný příjem rodiny byl 32191 dolarů</w:t>
      </w:r>
      <w:r>
        <w:t xml:space="preserve">, </w:t>
      </w:r>
      <w:r>
        <w:rPr>
          <w:color w:val="B7DAD2"/>
        </w:rPr>
        <w:t>což</w:t>
      </w:r>
      <w:r>
        <w:t xml:space="preserve"> je pokles o 0.2 %. - </w:t>
      </w:r>
      <w:r>
        <w:rPr>
          <w:color w:val="196956"/>
        </w:rPr>
        <w:t>Příjem na hlavu vzrostl u černošské populace o 3.9 %</w:t>
      </w:r>
      <w:r>
        <w:t xml:space="preserve">, </w:t>
      </w:r>
      <w:r>
        <w:rPr>
          <w:color w:val="196956"/>
        </w:rPr>
        <w:t>což</w:t>
      </w:r>
      <w:r>
        <w:t xml:space="preserve"> je stále jen 60 % </w:t>
      </w:r>
      <w:r>
        <w:rPr>
          <w:color w:val="8C41BB"/>
        </w:rPr>
        <w:t xml:space="preserve">příjmů </w:t>
      </w:r>
      <w:r>
        <w:rPr>
          <w:color w:val="ECEDFE"/>
        </w:rPr>
        <w:t xml:space="preserve">bělošské populace, </w:t>
      </w:r>
      <w:r>
        <w:rPr>
          <w:color w:val="2B2D32"/>
        </w:rPr>
        <w:t>u které</w:t>
      </w:r>
      <w:r>
        <w:rPr>
          <w:color w:val="ECEDFE"/>
        </w:rPr>
        <w:t xml:space="preserve"> vzrostl pouze o 1.5 %</w:t>
      </w:r>
      <w:r>
        <w:t xml:space="preserve">. - Mezi sezdanými páry se propast mezi černošskou a bělošskou populací výrazně zmenšila, neboť příjem černošských rodin prudce stoupl o 6.8 %, zatímco příjem bělochů zůstal na stejné úrovni. </w:t>
      </w:r>
      <w:r>
        <w:rPr>
          <w:color w:val="98A088"/>
        </w:rPr>
        <w:t>Úřad pro sčítání lidu</w:t>
      </w:r>
      <w:r>
        <w:t xml:space="preserve"> ještě přilil oleje do léta doutnajícího ohně </w:t>
      </w:r>
      <w:r>
        <w:rPr>
          <w:color w:val="98A088"/>
        </w:rPr>
        <w:t>svým</w:t>
      </w:r>
      <w:r>
        <w:t xml:space="preserve"> vyjádřením, že by </w:t>
      </w:r>
      <w:r>
        <w:rPr>
          <w:color w:val="98A088"/>
        </w:rPr>
        <w:t>jeho</w:t>
      </w:r>
      <w:r>
        <w:t xml:space="preserve"> údaje vypadaly mnohem optimističtěji, kdyby </w:t>
      </w:r>
      <w:r>
        <w:rPr>
          <w:color w:val="94C661"/>
        </w:rPr>
        <w:t xml:space="preserve">práh chudoby přepočítal s využitím vylepšeného měřítka spotřebitelských cen přijatého </w:t>
      </w:r>
      <w:r>
        <w:rPr>
          <w:color w:val="F8907D"/>
        </w:rPr>
        <w:t>v roce 1983</w:t>
      </w:r>
      <w:r>
        <w:t xml:space="preserve">. </w:t>
      </w:r>
      <w:r>
        <w:rPr>
          <w:color w:val="98A088"/>
        </w:rPr>
        <w:t>Úřad</w:t>
      </w:r>
      <w:r>
        <w:t xml:space="preserve"> sdělil, že </w:t>
      </w:r>
      <w:r>
        <w:rPr>
          <w:color w:val="310106"/>
        </w:rPr>
        <w:t>v roce 1988</w:t>
      </w:r>
      <w:r>
        <w:t xml:space="preserve"> by </w:t>
      </w:r>
      <w:r>
        <w:rPr>
          <w:color w:val="895E6B"/>
        </w:rPr>
        <w:t>pod úroveň chudoby</w:t>
      </w:r>
      <w:r>
        <w:t xml:space="preserve"> spadalo o 3.5 milionu lidí méně - a míra chudoby by </w:t>
      </w:r>
      <w:r>
        <w:rPr>
          <w:color w:val="94C661"/>
        </w:rPr>
        <w:t>podle tohoto alternativního výpočtu</w:t>
      </w:r>
      <w:r>
        <w:t xml:space="preserve"> dosáhla 10.5 % místo 13.1 %. Kritici z řad levice i pravice již léta volají po různých úpravách </w:t>
      </w:r>
      <w:r>
        <w:rPr>
          <w:color w:val="895E6B"/>
        </w:rPr>
        <w:t>tohoto měřítka</w:t>
      </w:r>
      <w:r>
        <w:t xml:space="preserve">. Včera vydaná zpráva Společného hospodářského výboru Kongresu došla k závěru: "Je zavádějící provádět </w:t>
      </w:r>
      <w:r>
        <w:rPr>
          <w:color w:val="94C661"/>
        </w:rPr>
        <w:t>tuto změnu</w:t>
      </w:r>
      <w:r>
        <w:t xml:space="preserve"> bez přizpůsobení se dalším změnám." Oficiální práh chudoby stanovuje Úřad pro řízení a rozpočet.</w:t>
      </w:r>
    </w:p>
    <w:p>
      <w:r>
        <w:rPr>
          <w:b/>
        </w:rPr>
        <w:t>Document number 1518</w:t>
      </w:r>
    </w:p>
    <w:p>
      <w:r>
        <w:rPr>
          <w:b/>
        </w:rPr>
        <w:t>Document identifier: wsj1816-001</w:t>
      </w:r>
    </w:p>
    <w:p>
      <w:r>
        <w:rPr>
          <w:color w:val="310106"/>
        </w:rPr>
        <w:t>John E. Hayes jr</w:t>
      </w:r>
      <w:r>
        <w:t xml:space="preserve">. byl zvolen </w:t>
      </w:r>
      <w:r>
        <w:rPr>
          <w:color w:val="04640D"/>
        </w:rPr>
        <w:t>předsedou, prezidentem a výkonným ředitelem</w:t>
      </w:r>
      <w:r>
        <w:t xml:space="preserve">, když ve funkci nahradil </w:t>
      </w:r>
      <w:r>
        <w:rPr>
          <w:color w:val="FEFB0A"/>
        </w:rPr>
        <w:t xml:space="preserve">Davida S. Blacka, </w:t>
      </w:r>
      <w:r>
        <w:rPr>
          <w:color w:val="FB5514"/>
        </w:rPr>
        <w:t>který</w:t>
      </w:r>
      <w:r>
        <w:rPr>
          <w:color w:val="FEFB0A"/>
        </w:rPr>
        <w:t xml:space="preserve"> odešel </w:t>
      </w:r>
      <w:r>
        <w:rPr>
          <w:color w:val="E115C0"/>
        </w:rPr>
        <w:t>do důchodu</w:t>
      </w:r>
      <w:r>
        <w:t xml:space="preserve">. </w:t>
      </w:r>
      <w:r>
        <w:rPr>
          <w:color w:val="310106"/>
        </w:rPr>
        <w:t>52 letý John E. Hayes</w:t>
      </w:r>
      <w:r>
        <w:t xml:space="preserve"> odešel v lednu </w:t>
      </w:r>
      <w:r>
        <w:rPr>
          <w:color w:val="00587F"/>
        </w:rPr>
        <w:t xml:space="preserve">od společnosti Southwestern Bell Telephone Co., </w:t>
      </w:r>
      <w:r>
        <w:rPr>
          <w:color w:val="0BC582"/>
        </w:rPr>
        <w:t>kde</w:t>
      </w:r>
      <w:r>
        <w:rPr>
          <w:color w:val="00587F"/>
        </w:rPr>
        <w:t xml:space="preserve"> byl předsedou, prezidentem a výkonným ředitelem</w:t>
      </w:r>
      <w:r>
        <w:t xml:space="preserve">, a nastoupil </w:t>
      </w:r>
      <w:r>
        <w:rPr>
          <w:color w:val="FEB8C8"/>
        </w:rPr>
        <w:t xml:space="preserve">do společnosti Triad Capital Partners ze St. Louis, </w:t>
      </w:r>
      <w:r>
        <w:rPr>
          <w:color w:val="9E8317"/>
        </w:rPr>
        <w:t>která</w:t>
      </w:r>
      <w:r>
        <w:rPr>
          <w:color w:val="FEB8C8"/>
        </w:rPr>
        <w:t xml:space="preserve"> podniká v oblasti tuhých odpadů, recyklace, telekomunikací a mezinárodního rizikového kapitálu</w:t>
      </w:r>
      <w:r>
        <w:t xml:space="preserve">. </w:t>
      </w:r>
      <w:r>
        <w:rPr>
          <w:color w:val="310106"/>
        </w:rPr>
        <w:t>Svých</w:t>
      </w:r>
      <w:r>
        <w:t xml:space="preserve"> funkcí </w:t>
      </w:r>
      <w:r>
        <w:rPr>
          <w:color w:val="FEB8C8"/>
        </w:rPr>
        <w:t>ve společnosti Triad</w:t>
      </w:r>
      <w:r>
        <w:t xml:space="preserve"> se vzdal, aby se mohl ujmout </w:t>
      </w:r>
      <w:r>
        <w:rPr>
          <w:color w:val="04640D"/>
        </w:rPr>
        <w:t xml:space="preserve">pozice </w:t>
      </w:r>
      <w:r>
        <w:rPr>
          <w:color w:val="01190F"/>
        </w:rPr>
        <w:t>ve společnosti Kansas Power</w:t>
      </w:r>
      <w:r>
        <w:t xml:space="preserve">. </w:t>
      </w:r>
      <w:r>
        <w:rPr>
          <w:color w:val="847D81"/>
        </w:rPr>
        <w:t>Společnost Kansas Power</w:t>
      </w:r>
      <w:r>
        <w:t xml:space="preserve"> uvedla, že </w:t>
      </w:r>
      <w:r>
        <w:rPr>
          <w:color w:val="FEFB0A"/>
        </w:rPr>
        <w:t>61 letý David S. Black</w:t>
      </w:r>
      <w:r>
        <w:t xml:space="preserve"> se rozhodl pro předčasný odchod </w:t>
      </w:r>
      <w:r>
        <w:rPr>
          <w:color w:val="58018B"/>
        </w:rPr>
        <w:t>do důchodu</w:t>
      </w:r>
      <w:r>
        <w:t>.</w:t>
      </w:r>
    </w:p>
    <w:p>
      <w:r>
        <w:rPr>
          <w:b/>
        </w:rPr>
        <w:t>Document number 1519</w:t>
      </w:r>
    </w:p>
    <w:p>
      <w:r>
        <w:rPr>
          <w:b/>
        </w:rPr>
        <w:t>Document identifier: wsj1817-001</w:t>
      </w:r>
    </w:p>
    <w:p>
      <w:r>
        <w:rPr>
          <w:color w:val="310106"/>
        </w:rPr>
        <w:t>Raketoplán Atlantis</w:t>
      </w:r>
      <w:r>
        <w:t xml:space="preserve"> vynesl na cestu </w:t>
      </w:r>
      <w:r>
        <w:rPr>
          <w:color w:val="04640D"/>
        </w:rPr>
        <w:t>k planetě Jupiter</w:t>
      </w:r>
      <w:r>
        <w:t xml:space="preserve"> </w:t>
      </w:r>
      <w:r>
        <w:rPr>
          <w:color w:val="FEFB0A"/>
        </w:rPr>
        <w:t>meziplanetární sondu Galileo</w:t>
      </w:r>
      <w:r>
        <w:t xml:space="preserve"> a povzbudil tak i ambiciózní americký program výzkumu </w:t>
      </w:r>
      <w:r>
        <w:rPr>
          <w:color w:val="FB5514"/>
        </w:rPr>
        <w:t>vesmíru</w:t>
      </w:r>
      <w:r>
        <w:t xml:space="preserve">. </w:t>
      </w:r>
      <w:r>
        <w:rPr>
          <w:color w:val="FEFB0A"/>
        </w:rPr>
        <w:t xml:space="preserve">Sonda Galileo, </w:t>
      </w:r>
      <w:r>
        <w:rPr>
          <w:color w:val="E115C0"/>
        </w:rPr>
        <w:t>která</w:t>
      </w:r>
      <w:r>
        <w:rPr>
          <w:color w:val="00587F"/>
        </w:rPr>
        <w:t xml:space="preserve"> byla vypuštěna o sedm let později, než bylo původně plánováno</w:t>
      </w:r>
      <w:r>
        <w:rPr>
          <w:color w:val="FEFB0A"/>
        </w:rPr>
        <w:t>, o 1 miliardu dolarů dražší terč odpůrců jaderné energie</w:t>
      </w:r>
      <w:r>
        <w:t xml:space="preserve">, byla </w:t>
      </w:r>
      <w:r>
        <w:rPr>
          <w:color w:val="0BC582"/>
        </w:rPr>
        <w:t>pro Národní úřad pro letectví a kosmonautiku (NASA</w:t>
      </w:r>
      <w:r>
        <w:t xml:space="preserve">) dlouho symbolem problémů. Ale včera, když </w:t>
      </w:r>
      <w:r>
        <w:rPr>
          <w:color w:val="310106"/>
        </w:rPr>
        <w:t>Atlantis</w:t>
      </w:r>
      <w:r>
        <w:t xml:space="preserve"> odburácel do kousku jasné oblohy nad Floridou a zavřely se </w:t>
      </w:r>
      <w:r>
        <w:rPr>
          <w:color w:val="310106"/>
        </w:rPr>
        <w:t>za ním</w:t>
      </w:r>
      <w:r>
        <w:t xml:space="preserve"> bouřkové mraky, se </w:t>
      </w:r>
      <w:r>
        <w:rPr>
          <w:color w:val="0BC582"/>
        </w:rPr>
        <w:t>NASA</w:t>
      </w:r>
      <w:r>
        <w:t xml:space="preserve"> snažil </w:t>
      </w:r>
      <w:r>
        <w:rPr>
          <w:color w:val="FEFB0A"/>
        </w:rPr>
        <w:t>sondu</w:t>
      </w:r>
      <w:r>
        <w:t xml:space="preserve"> obrátit v symbol triumfu. "</w:t>
      </w:r>
      <w:r>
        <w:rPr>
          <w:color w:val="FEB8C8"/>
        </w:rPr>
        <w:t>NASA</w:t>
      </w:r>
      <w:r>
        <w:rPr>
          <w:color w:val="9E8317"/>
        </w:rPr>
        <w:t xml:space="preserve"> si vedl dobře</w:t>
      </w:r>
      <w:r>
        <w:t xml:space="preserve">, </w:t>
      </w:r>
      <w:r>
        <w:rPr>
          <w:color w:val="9E8317"/>
        </w:rPr>
        <w:t>to</w:t>
      </w:r>
      <w:r>
        <w:t xml:space="preserve"> je naše poselství," řekl J.R. Thompson, náměstek ředitele </w:t>
      </w:r>
      <w:r>
        <w:rPr>
          <w:color w:val="0BC582"/>
        </w:rPr>
        <w:t>úřadu</w:t>
      </w:r>
      <w:r>
        <w:t xml:space="preserve">. </w:t>
      </w:r>
      <w:r>
        <w:rPr>
          <w:color w:val="FEFB0A"/>
        </w:rPr>
        <w:t>Roboticky ovládaná meziplanetární sonda za 1.4 miliardy dolarů</w:t>
      </w:r>
      <w:r>
        <w:t xml:space="preserve"> má </w:t>
      </w:r>
      <w:r>
        <w:rPr>
          <w:color w:val="FEFB0A"/>
        </w:rPr>
        <w:t>před sebou</w:t>
      </w:r>
      <w:r>
        <w:t xml:space="preserve"> šestiletou cestu s cílem prozkoumat </w:t>
      </w:r>
      <w:r>
        <w:rPr>
          <w:color w:val="04640D"/>
        </w:rPr>
        <w:t>Jupiter</w:t>
      </w:r>
      <w:r>
        <w:t xml:space="preserve"> a </w:t>
      </w:r>
      <w:r>
        <w:rPr>
          <w:color w:val="04640D"/>
        </w:rPr>
        <w:t>jeho</w:t>
      </w:r>
      <w:r>
        <w:t xml:space="preserve"> 16 známých měsíců. Když všechno dobře dopadne, spustí v červenci 1995 do husté atmosféry </w:t>
      </w:r>
      <w:r>
        <w:rPr>
          <w:color w:val="04640D"/>
        </w:rPr>
        <w:t>Jupitera</w:t>
      </w:r>
      <w:r>
        <w:t xml:space="preserve"> </w:t>
      </w:r>
      <w:r>
        <w:rPr>
          <w:color w:val="FEFB0A"/>
        </w:rPr>
        <w:t xml:space="preserve">sondu, </w:t>
      </w:r>
      <w:r>
        <w:rPr>
          <w:color w:val="01190F"/>
        </w:rPr>
        <w:t>která</w:t>
      </w:r>
      <w:r>
        <w:rPr>
          <w:color w:val="FEFB0A"/>
        </w:rPr>
        <w:t xml:space="preserve"> nasbírá podrobné informace </w:t>
      </w:r>
      <w:r>
        <w:rPr>
          <w:color w:val="847D81"/>
        </w:rPr>
        <w:t xml:space="preserve">o plynech, </w:t>
      </w:r>
      <w:r>
        <w:rPr>
          <w:color w:val="58018B"/>
        </w:rPr>
        <w:t>jež</w:t>
      </w:r>
      <w:r>
        <w:rPr>
          <w:color w:val="847D81"/>
        </w:rPr>
        <w:t xml:space="preserve"> se možná podobají </w:t>
      </w:r>
      <w:r>
        <w:rPr>
          <w:color w:val="B70639"/>
        </w:rPr>
        <w:t xml:space="preserve">materiálu, </w:t>
      </w:r>
      <w:r>
        <w:rPr>
          <w:color w:val="703B01"/>
        </w:rPr>
        <w:t>z něhož</w:t>
      </w:r>
      <w:r>
        <w:rPr>
          <w:color w:val="B70639"/>
        </w:rPr>
        <w:t xml:space="preserve"> před 4.6 miliardy let vznikl </w:t>
      </w:r>
      <w:r>
        <w:rPr>
          <w:color w:val="F7F1DF"/>
        </w:rPr>
        <w:t>vesmír</w:t>
      </w:r>
      <w:r>
        <w:t xml:space="preserve">. </w:t>
      </w:r>
      <w:r>
        <w:rPr>
          <w:color w:val="04640D"/>
        </w:rPr>
        <w:t>Jupiter</w:t>
      </w:r>
      <w:r>
        <w:t xml:space="preserve"> je tak obrovský - je 318 krát větší než </w:t>
      </w:r>
      <w:r>
        <w:rPr>
          <w:color w:val="118B8A"/>
        </w:rPr>
        <w:t>Země</w:t>
      </w:r>
      <w:r>
        <w:t xml:space="preserve"> - že </w:t>
      </w:r>
      <w:r>
        <w:rPr>
          <w:color w:val="04640D"/>
        </w:rPr>
        <w:t>jeho</w:t>
      </w:r>
      <w:r>
        <w:t xml:space="preserve"> gravitace </w:t>
      </w:r>
      <w:r>
        <w:rPr>
          <w:color w:val="04640D"/>
        </w:rPr>
        <w:t>k němu</w:t>
      </w:r>
      <w:r>
        <w:t xml:space="preserve"> tyto zárodeční plyny možná připoutala navždy bez možnosti úniku. </w:t>
      </w:r>
      <w:r>
        <w:rPr>
          <w:color w:val="4AFEFA"/>
        </w:rPr>
        <w:t xml:space="preserve">Podrobný průzkum </w:t>
      </w:r>
      <w:r>
        <w:rPr>
          <w:color w:val="FCB164"/>
        </w:rPr>
        <w:t>planety Jupiter</w:t>
      </w:r>
      <w:r>
        <w:t xml:space="preserve"> může přinést vysvětlení toho, co astronom Tobias Owen nazývá "kosmickým paradoxem" života: </w:t>
      </w:r>
      <w:r>
        <w:rPr>
          <w:color w:val="796EE6"/>
        </w:rPr>
        <w:t>Jupiter</w:t>
      </w:r>
      <w:r>
        <w:rPr>
          <w:color w:val="000D2C"/>
        </w:rPr>
        <w:t xml:space="preserve"> a další tělesa vnější sluneční soustavy</w:t>
      </w:r>
      <w:r>
        <w:rPr>
          <w:color w:val="53495F"/>
        </w:rPr>
        <w:t xml:space="preserve"> jsou bohaté </w:t>
      </w:r>
      <w:r>
        <w:rPr>
          <w:color w:val="F95475"/>
        </w:rPr>
        <w:t>na prvky,</w:t>
      </w:r>
      <w:r>
        <w:rPr>
          <w:color w:val="61FC03"/>
        </w:rPr>
        <w:t xml:space="preserve"> jako je vodík, </w:t>
      </w:r>
      <w:r>
        <w:rPr>
          <w:color w:val="5D9608"/>
        </w:rPr>
        <w:t>které</w:t>
      </w:r>
      <w:r>
        <w:rPr>
          <w:color w:val="DE98FD"/>
        </w:rPr>
        <w:t xml:space="preserve"> jsou pro život </w:t>
      </w:r>
      <w:r>
        <w:rPr>
          <w:color w:val="98A088"/>
        </w:rPr>
        <w:t>na Zemi</w:t>
      </w:r>
      <w:r>
        <w:rPr>
          <w:color w:val="DE98FD"/>
        </w:rPr>
        <w:t xml:space="preserve"> nezbytné</w:t>
      </w:r>
      <w:r>
        <w:t xml:space="preserve">, ale </w:t>
      </w:r>
      <w:r>
        <w:rPr>
          <w:color w:val="4F584E"/>
        </w:rPr>
        <w:t>na těchto planetách</w:t>
      </w:r>
      <w:r>
        <w:t xml:space="preserve"> život není, </w:t>
      </w:r>
      <w:r>
        <w:rPr>
          <w:color w:val="53495F"/>
        </w:rPr>
        <w:t>naproti tomu</w:t>
      </w:r>
      <w:r>
        <w:t xml:space="preserve"> </w:t>
      </w:r>
      <w:r>
        <w:rPr>
          <w:color w:val="118B8A"/>
        </w:rPr>
        <w:t>Země</w:t>
      </w:r>
      <w:r>
        <w:t xml:space="preserve"> má sníženou zásobu </w:t>
      </w:r>
      <w:r>
        <w:rPr>
          <w:color w:val="248AD0"/>
        </w:rPr>
        <w:t>těchto prvků</w:t>
      </w:r>
      <w:r>
        <w:t xml:space="preserve">, ale života </w:t>
      </w:r>
      <w:r>
        <w:rPr>
          <w:color w:val="118B8A"/>
        </w:rPr>
        <w:t>na ní</w:t>
      </w:r>
      <w:r>
        <w:t xml:space="preserve"> je spousta. Někteří vědci naznačují, že komety a asteroidy mohly z vnější sluneční soustavy </w:t>
      </w:r>
      <w:r>
        <w:rPr>
          <w:color w:val="118B8A"/>
        </w:rPr>
        <w:t>na Zem</w:t>
      </w:r>
      <w:r>
        <w:t xml:space="preserve"> přinést dostatek </w:t>
      </w:r>
      <w:r>
        <w:rPr>
          <w:color w:val="248AD0"/>
        </w:rPr>
        <w:t>těchto prvků</w:t>
      </w:r>
      <w:r>
        <w:t xml:space="preserve"> ke vzniku života. V prosinci roku 1995 zahájí </w:t>
      </w:r>
      <w:r>
        <w:rPr>
          <w:color w:val="FEFB0A"/>
        </w:rPr>
        <w:t>sonda Galileo</w:t>
      </w:r>
      <w:r>
        <w:t xml:space="preserve"> dvouleté putování po </w:t>
      </w:r>
      <w:r>
        <w:rPr>
          <w:color w:val="04640D"/>
        </w:rPr>
        <w:t>Jupiterových</w:t>
      </w:r>
      <w:r>
        <w:t xml:space="preserve"> měsících. V roce 1979 poslaly dvě sondy Voyager </w:t>
      </w:r>
      <w:r>
        <w:rPr>
          <w:color w:val="5C5300"/>
        </w:rPr>
        <w:t xml:space="preserve">senzační fotografie </w:t>
      </w:r>
      <w:r>
        <w:rPr>
          <w:color w:val="9F6551"/>
        </w:rPr>
        <w:t>Jupiterových</w:t>
      </w:r>
      <w:r>
        <w:rPr>
          <w:color w:val="BCFEC6"/>
        </w:rPr>
        <w:t xml:space="preserve"> měsíců Io a Europa</w:t>
      </w:r>
      <w:r>
        <w:rPr>
          <w:color w:val="5C5300"/>
        </w:rPr>
        <w:t xml:space="preserve">, </w:t>
      </w:r>
      <w:r>
        <w:rPr>
          <w:color w:val="932C70"/>
        </w:rPr>
        <w:t>které</w:t>
      </w:r>
      <w:r>
        <w:rPr>
          <w:color w:val="5C5300"/>
        </w:rPr>
        <w:t xml:space="preserve"> </w:t>
      </w:r>
      <w:r>
        <w:rPr>
          <w:color w:val="BCFEC6"/>
        </w:rPr>
        <w:t>je</w:t>
      </w:r>
      <w:r>
        <w:rPr>
          <w:color w:val="5C5300"/>
        </w:rPr>
        <w:t xml:space="preserve"> zařazují mezi nejzajímavější tělesa ve sluneční soustavě</w:t>
      </w:r>
      <w:r>
        <w:t xml:space="preserve">. </w:t>
      </w:r>
      <w:r>
        <w:rPr>
          <w:color w:val="5C5300"/>
        </w:rPr>
        <w:t>Fotografie</w:t>
      </w:r>
      <w:r>
        <w:t xml:space="preserve"> ukázaly </w:t>
      </w:r>
      <w:r>
        <w:rPr>
          <w:color w:val="2B1B04"/>
        </w:rPr>
        <w:t xml:space="preserve">aktivní gejzíry </w:t>
      </w:r>
      <w:r>
        <w:rPr>
          <w:color w:val="B5AFC4"/>
        </w:rPr>
        <w:t>na měsíci Io</w:t>
      </w:r>
      <w:r>
        <w:rPr>
          <w:color w:val="2B1B04"/>
        </w:rPr>
        <w:t xml:space="preserve">, </w:t>
      </w:r>
      <w:r>
        <w:rPr>
          <w:color w:val="D4C67A"/>
        </w:rPr>
        <w:t>které</w:t>
      </w:r>
      <w:r>
        <w:rPr>
          <w:color w:val="2B1B04"/>
        </w:rPr>
        <w:t xml:space="preserve"> chrlí sirný materiál do </w:t>
      </w:r>
      <w:r>
        <w:rPr>
          <w:color w:val="B5AFC4"/>
        </w:rPr>
        <w:t>jeho</w:t>
      </w:r>
      <w:r>
        <w:rPr>
          <w:color w:val="2B1B04"/>
        </w:rPr>
        <w:t xml:space="preserve"> atmosféry až do vzdálenosti 190 mil</w:t>
      </w:r>
      <w:r>
        <w:t xml:space="preserve">, a naznačily, že </w:t>
      </w:r>
      <w:r>
        <w:rPr>
          <w:color w:val="AE7AA1"/>
        </w:rPr>
        <w:t>na měsíci Europa</w:t>
      </w:r>
      <w:r>
        <w:t xml:space="preserve"> se pod silnou vrstvou ledu může skrývat oceán. Fotografie </w:t>
      </w:r>
      <w:r>
        <w:rPr>
          <w:color w:val="AE7AA1"/>
        </w:rPr>
        <w:t>měsíce Europa</w:t>
      </w:r>
      <w:r>
        <w:t xml:space="preserve"> </w:t>
      </w:r>
      <w:r>
        <w:rPr>
          <w:color w:val="FEFB0A"/>
        </w:rPr>
        <w:t>ze sondy Galileo</w:t>
      </w:r>
      <w:r>
        <w:t xml:space="preserve"> budou </w:t>
      </w:r>
      <w:r>
        <w:rPr>
          <w:color w:val="C2A393"/>
        </w:rPr>
        <w:t xml:space="preserve">podle Torrence Johnsona, vědce účastnícího se </w:t>
      </w:r>
      <w:r>
        <w:rPr>
          <w:color w:val="0232FD"/>
        </w:rPr>
        <w:t>projektu Galileo</w:t>
      </w:r>
      <w:r>
        <w:t xml:space="preserve">, více než tisíckrát ostřejší než fotografie pořízené sondou Voyager a mohou prokázat, zda je </w:t>
      </w:r>
      <w:r>
        <w:rPr>
          <w:color w:val="AE7AA1"/>
        </w:rPr>
        <w:t>na Europě</w:t>
      </w:r>
      <w:r>
        <w:t xml:space="preserve"> skutečně jediný oceán s výjimkou těch, které jsou </w:t>
      </w:r>
      <w:r>
        <w:rPr>
          <w:color w:val="118B8A"/>
        </w:rPr>
        <w:t>na Zemi</w:t>
      </w:r>
      <w:r>
        <w:t xml:space="preserve">. </w:t>
      </w:r>
      <w:r>
        <w:rPr>
          <w:color w:val="6A3A35"/>
        </w:rPr>
        <w:t>Raketoplán Atlantis</w:t>
      </w:r>
      <w:r>
        <w:rPr>
          <w:color w:val="BA6801"/>
        </w:rPr>
        <w:t xml:space="preserve"> vynesl </w:t>
      </w:r>
      <w:r>
        <w:rPr>
          <w:color w:val="168E5C"/>
        </w:rPr>
        <w:t>sondu Galileo</w:t>
      </w:r>
      <w:r>
        <w:rPr>
          <w:color w:val="BA6801"/>
        </w:rPr>
        <w:t xml:space="preserve"> z odpalovací rampy ve 12.54 Východního letního času</w:t>
      </w:r>
      <w:r>
        <w:t xml:space="preserve"> a vypustil </w:t>
      </w:r>
      <w:r>
        <w:rPr>
          <w:color w:val="FEFB0A"/>
        </w:rPr>
        <w:t>ji</w:t>
      </w:r>
      <w:r>
        <w:t xml:space="preserve"> ze </w:t>
      </w:r>
      <w:r>
        <w:rPr>
          <w:color w:val="310106"/>
        </w:rPr>
        <w:t>svého</w:t>
      </w:r>
      <w:r>
        <w:t xml:space="preserve"> nákladového prostoru asi o šest hodin později. "</w:t>
      </w:r>
      <w:r>
        <w:rPr>
          <w:color w:val="FEFB0A"/>
        </w:rPr>
        <w:t>Galileo</w:t>
      </w:r>
      <w:r>
        <w:t xml:space="preserve"> je na </w:t>
      </w:r>
      <w:r>
        <w:rPr>
          <w:color w:val="FEFB0A"/>
        </w:rPr>
        <w:t>své</w:t>
      </w:r>
      <w:r>
        <w:t xml:space="preserve"> cestě do jiného světa v rukou </w:t>
      </w:r>
      <w:r>
        <w:rPr>
          <w:color w:val="16C0D0"/>
        </w:rPr>
        <w:t>nejlepších řídících letového provozu na světě</w:t>
      </w:r>
      <w:r>
        <w:t xml:space="preserve">," řekl velitel </w:t>
      </w:r>
      <w:r>
        <w:rPr>
          <w:color w:val="310106"/>
        </w:rPr>
        <w:t>raketoplánu Atlantis</w:t>
      </w:r>
      <w:r>
        <w:t xml:space="preserve"> Donald Williams. "Leťte bezpečně." </w:t>
      </w:r>
      <w:r>
        <w:rPr>
          <w:color w:val="16C0D0"/>
        </w:rPr>
        <w:t xml:space="preserve">Pětičlenná posádka </w:t>
      </w:r>
      <w:r>
        <w:rPr>
          <w:color w:val="C62100"/>
        </w:rPr>
        <w:t>raketoplánu Atlantis</w:t>
      </w:r>
      <w:r>
        <w:t xml:space="preserve"> provede před </w:t>
      </w:r>
      <w:r>
        <w:rPr>
          <w:color w:val="16C0D0"/>
        </w:rPr>
        <w:t>svým</w:t>
      </w:r>
      <w:r>
        <w:t xml:space="preserve"> návratem na Edwardsovu leteckou základnu v Kalifornii plánovaným na pondělí několik pokusů včetně pěstování rostlin a zpracovávání polymerických materiálů. </w:t>
      </w:r>
      <w:r>
        <w:rPr>
          <w:color w:val="014347"/>
        </w:rPr>
        <w:t>Projekt Galileo</w:t>
      </w:r>
      <w:r>
        <w:t xml:space="preserve"> byl zahájen v roce 1977 a svědky </w:t>
      </w:r>
      <w:r>
        <w:rPr>
          <w:color w:val="233809"/>
        </w:rPr>
        <w:t>jeho</w:t>
      </w:r>
      <w:r>
        <w:rPr>
          <w:color w:val="BA6801"/>
        </w:rPr>
        <w:t xml:space="preserve"> startu</w:t>
      </w:r>
      <w:r>
        <w:t xml:space="preserve"> bylo přítomno </w:t>
      </w:r>
      <w:r>
        <w:rPr>
          <w:color w:val="42083B"/>
        </w:rPr>
        <w:t xml:space="preserve">mnoho veteránů, </w:t>
      </w:r>
      <w:r>
        <w:rPr>
          <w:color w:val="82785D"/>
        </w:rPr>
        <w:t>kteří</w:t>
      </w:r>
      <w:r>
        <w:rPr>
          <w:color w:val="42083B"/>
        </w:rPr>
        <w:t xml:space="preserve"> se </w:t>
      </w:r>
      <w:r>
        <w:rPr>
          <w:color w:val="023087"/>
        </w:rPr>
        <w:t>na tomto projektu</w:t>
      </w:r>
      <w:r>
        <w:rPr>
          <w:color w:val="42083B"/>
        </w:rPr>
        <w:t xml:space="preserve"> podíleli</w:t>
      </w:r>
      <w:r>
        <w:t xml:space="preserve">. </w:t>
      </w:r>
      <w:r>
        <w:rPr>
          <w:color w:val="C2A393"/>
        </w:rPr>
        <w:t>Zářící Torrence Johnson v baseballové kšiltovce s logem NASA, nesoucí fotoaparát a dalekohled</w:t>
      </w:r>
      <w:r>
        <w:t xml:space="preserve">, </w:t>
      </w:r>
      <w:r>
        <w:rPr>
          <w:color w:val="BA6801"/>
        </w:rPr>
        <w:t>start</w:t>
      </w:r>
      <w:r>
        <w:t xml:space="preserve"> označil za "fantastický". </w:t>
      </w:r>
      <w:r>
        <w:rPr>
          <w:color w:val="B7DAD2"/>
        </w:rPr>
        <w:t xml:space="preserve">Benny Chin, manažer </w:t>
      </w:r>
      <w:r>
        <w:rPr>
          <w:color w:val="196956"/>
        </w:rPr>
        <w:t>sondy Galileo</w:t>
      </w:r>
      <w:r>
        <w:t xml:space="preserve">, </w:t>
      </w:r>
      <w:r>
        <w:rPr>
          <w:color w:val="BA6801"/>
        </w:rPr>
        <w:t>to</w:t>
      </w:r>
      <w:r>
        <w:t xml:space="preserve"> přirovnal </w:t>
      </w:r>
      <w:r>
        <w:rPr>
          <w:color w:val="8C41BB"/>
        </w:rPr>
        <w:t xml:space="preserve">k situaci, </w:t>
      </w:r>
      <w:r>
        <w:rPr>
          <w:color w:val="ECEDFE"/>
        </w:rPr>
        <w:t>kdy</w:t>
      </w:r>
      <w:r>
        <w:rPr>
          <w:color w:val="8C41BB"/>
        </w:rPr>
        <w:t xml:space="preserve"> sledujete </w:t>
      </w:r>
      <w:r>
        <w:rPr>
          <w:color w:val="2B2D32"/>
        </w:rPr>
        <w:t>své</w:t>
      </w:r>
      <w:r>
        <w:rPr>
          <w:color w:val="94C661"/>
        </w:rPr>
        <w:t xml:space="preserve"> dítě</w:t>
      </w:r>
      <w:r>
        <w:rPr>
          <w:color w:val="8C41BB"/>
        </w:rPr>
        <w:t>, jak opouští domov</w:t>
      </w:r>
      <w:r>
        <w:t xml:space="preserve">. "Jsem šťastný i smutný zároveň," řekl. </w:t>
      </w:r>
      <w:r>
        <w:rPr>
          <w:color w:val="F8907D"/>
        </w:rPr>
        <w:t>Protijaderní aktivisté</w:t>
      </w:r>
      <w:r>
        <w:t xml:space="preserve"> zaujali méně nadšený postoj. Argumentovali tím, že plutoniový zdroj energie </w:t>
      </w:r>
      <w:r>
        <w:rPr>
          <w:color w:val="FEFB0A"/>
        </w:rPr>
        <w:t>sondy Galileo</w:t>
      </w:r>
      <w:r>
        <w:t xml:space="preserve"> by mohl při výbuchu </w:t>
      </w:r>
      <w:r>
        <w:rPr>
          <w:color w:val="310106"/>
        </w:rPr>
        <w:t>raketoplánu</w:t>
      </w:r>
      <w:r>
        <w:t xml:space="preserve"> vyzařovat smrtelné dávky radiace a </w:t>
      </w:r>
      <w:r>
        <w:rPr>
          <w:color w:val="BA6801"/>
        </w:rPr>
        <w:t>včerejší úspěšný start</w:t>
      </w:r>
      <w:r>
        <w:t xml:space="preserve"> </w:t>
      </w:r>
      <w:r>
        <w:rPr>
          <w:color w:val="F8907D"/>
        </w:rPr>
        <w:t>je</w:t>
      </w:r>
      <w:r>
        <w:t xml:space="preserve"> nijak neuklidnil. </w:t>
      </w:r>
      <w:r>
        <w:rPr>
          <w:color w:val="FEFB0A"/>
        </w:rPr>
        <w:t>Galileo</w:t>
      </w:r>
      <w:r>
        <w:t xml:space="preserve"> </w:t>
      </w:r>
      <w:r>
        <w:rPr>
          <w:color w:val="895E6B"/>
        </w:rPr>
        <w:t>v letech 1990 a 1992</w:t>
      </w:r>
      <w:r>
        <w:t xml:space="preserve"> přeletí těsně </w:t>
      </w:r>
      <w:r>
        <w:rPr>
          <w:color w:val="118B8A"/>
        </w:rPr>
        <w:t>kolem Země</w:t>
      </w:r>
      <w:r>
        <w:t xml:space="preserve">, aby shromáždil energii z </w:t>
      </w:r>
      <w:r>
        <w:rPr>
          <w:color w:val="118B8A"/>
        </w:rPr>
        <w:t>jejího</w:t>
      </w:r>
      <w:r>
        <w:t xml:space="preserve"> gravitačního pole a získal sílu pro let </w:t>
      </w:r>
      <w:r>
        <w:rPr>
          <w:color w:val="04640D"/>
        </w:rPr>
        <w:t>k Jupiteru</w:t>
      </w:r>
      <w:r>
        <w:t xml:space="preserve">. </w:t>
      </w:r>
      <w:r>
        <w:rPr>
          <w:color w:val="788E95"/>
        </w:rPr>
        <w:t>Protestující</w:t>
      </w:r>
      <w:r>
        <w:t xml:space="preserve"> poukazují na to, že by </w:t>
      </w:r>
      <w:r>
        <w:rPr>
          <w:color w:val="895E6B"/>
        </w:rPr>
        <w:t>tehdy</w:t>
      </w:r>
      <w:r>
        <w:t xml:space="preserve"> </w:t>
      </w:r>
      <w:r>
        <w:rPr>
          <w:color w:val="FEFB0A"/>
        </w:rPr>
        <w:t>sonda Galileo</w:t>
      </w:r>
      <w:r>
        <w:t xml:space="preserve"> také mohla </w:t>
      </w:r>
      <w:r>
        <w:rPr>
          <w:color w:val="118B8A"/>
        </w:rPr>
        <w:t>do Země</w:t>
      </w:r>
      <w:r>
        <w:t xml:space="preserve"> narazit. Sdělili, že poté, co </w:t>
      </w:r>
      <w:r>
        <w:rPr>
          <w:color w:val="0BC582"/>
        </w:rPr>
        <w:t>NASA</w:t>
      </w:r>
      <w:r>
        <w:t xml:space="preserve"> posílil </w:t>
      </w:r>
      <w:r>
        <w:rPr>
          <w:color w:val="0BC582"/>
        </w:rPr>
        <w:t>svá</w:t>
      </w:r>
      <w:r>
        <w:t xml:space="preserve"> bezpečnostní opatření, vzdali se plánů na vniknutí do Kennedyho vesmírného střediska. Jeden protest však přes ostrahu </w:t>
      </w:r>
      <w:r>
        <w:rPr>
          <w:color w:val="0BC582"/>
        </w:rPr>
        <w:t>NASA</w:t>
      </w:r>
      <w:r>
        <w:t xml:space="preserve"> přesto pronikl - počítačový virus způsobil, že na některých monitorech blikaly zprávy protestující </w:t>
      </w:r>
      <w:r>
        <w:rPr>
          <w:color w:val="FEFB0A"/>
        </w:rPr>
        <w:t>proti sondě</w:t>
      </w:r>
      <w:r>
        <w:t xml:space="preserve">. </w:t>
      </w:r>
      <w:r>
        <w:rPr>
          <w:color w:val="BA6801"/>
        </w:rPr>
        <w:t>Úspěšný start</w:t>
      </w:r>
      <w:r>
        <w:t xml:space="preserve"> je pokračováním pozoruhodného ozdravení amerického vědeckého vesmírného programu. </w:t>
      </w:r>
      <w:r>
        <w:rPr>
          <w:color w:val="FEFB0A"/>
        </w:rPr>
        <w:t>Sonda Magellan bez lidské posádky</w:t>
      </w:r>
      <w:r>
        <w:t xml:space="preserve"> už směřuje </w:t>
      </w:r>
      <w:r>
        <w:rPr>
          <w:color w:val="FB6AB8"/>
        </w:rPr>
        <w:t>k Venuši</w:t>
      </w:r>
      <w:r>
        <w:t xml:space="preserve"> a příští srpen má začít </w:t>
      </w:r>
      <w:r>
        <w:rPr>
          <w:color w:val="FB6AB8"/>
        </w:rPr>
        <w:t>planetu</w:t>
      </w:r>
      <w:r>
        <w:t xml:space="preserve"> mapovat. </w:t>
      </w:r>
      <w:r>
        <w:rPr>
          <w:color w:val="FEFB0A"/>
        </w:rPr>
        <w:t>Sonda Voyager 2</w:t>
      </w:r>
      <w:r>
        <w:t xml:space="preserve"> poslala letos v létě nádherné fotografie </w:t>
      </w:r>
      <w:r>
        <w:rPr>
          <w:color w:val="576094"/>
        </w:rPr>
        <w:t>Neptunu</w:t>
      </w:r>
      <w:r>
        <w:t xml:space="preserve"> a </w:t>
      </w:r>
      <w:r>
        <w:rPr>
          <w:color w:val="576094"/>
        </w:rPr>
        <w:t>jeho</w:t>
      </w:r>
      <w:r>
        <w:t xml:space="preserve"> měsíce Tritonu. Příští měsíc </w:t>
      </w:r>
      <w:r>
        <w:rPr>
          <w:color w:val="0BC582"/>
        </w:rPr>
        <w:t>NASA</w:t>
      </w:r>
      <w:r>
        <w:t xml:space="preserve"> plánuje vypustit </w:t>
      </w:r>
      <w:r>
        <w:rPr>
          <w:color w:val="DB1474"/>
        </w:rPr>
        <w:t>satelit</w:t>
      </w:r>
      <w:r>
        <w:t xml:space="preserve">, aby studoval </w:t>
      </w:r>
      <w:r>
        <w:rPr>
          <w:color w:val="8489AE"/>
        </w:rPr>
        <w:t xml:space="preserve">kosmické paprsky, </w:t>
      </w:r>
      <w:r>
        <w:rPr>
          <w:color w:val="860E04"/>
        </w:rPr>
        <w:t>jejichž</w:t>
      </w:r>
      <w:r>
        <w:rPr>
          <w:color w:val="8489AE"/>
        </w:rPr>
        <w:t xml:space="preserve"> původ se datuje ke vzniku </w:t>
      </w:r>
      <w:r>
        <w:rPr>
          <w:color w:val="FBC206"/>
        </w:rPr>
        <w:t>samotného vesmíru</w:t>
      </w:r>
      <w:r>
        <w:t xml:space="preserve">. </w:t>
      </w:r>
      <w:r>
        <w:rPr>
          <w:color w:val="6EAB9B"/>
        </w:rPr>
        <w:t>Raketoplán Columbia</w:t>
      </w:r>
      <w:r>
        <w:t xml:space="preserve"> se v prosinci pokusí získat zpět </w:t>
      </w:r>
      <w:r>
        <w:rPr>
          <w:color w:val="F2CDFE"/>
        </w:rPr>
        <w:t xml:space="preserve">satelit, </w:t>
      </w:r>
      <w:r>
        <w:rPr>
          <w:color w:val="645341"/>
        </w:rPr>
        <w:t>který</w:t>
      </w:r>
      <w:r>
        <w:rPr>
          <w:color w:val="F2CDFE"/>
        </w:rPr>
        <w:t xml:space="preserve"> je na oběžné dráze již téměř pět let a měří zhoubné vlivy </w:t>
      </w:r>
      <w:r>
        <w:rPr>
          <w:color w:val="760035"/>
        </w:rPr>
        <w:t>vesmíru</w:t>
      </w:r>
      <w:r>
        <w:rPr>
          <w:color w:val="F2CDFE"/>
        </w:rPr>
        <w:t xml:space="preserve"> na materiály a přístroje</w:t>
      </w:r>
      <w:r>
        <w:t xml:space="preserve">. V březnu vypustí raketoplán Discovery </w:t>
      </w:r>
      <w:r>
        <w:rPr>
          <w:color w:val="647A41"/>
        </w:rPr>
        <w:t xml:space="preserve">Hubbleův vesmírný teleskop, přístroj v hodnotě 1.5 miliardy dolarů, </w:t>
      </w:r>
      <w:r>
        <w:rPr>
          <w:color w:val="496E76"/>
        </w:rPr>
        <w:t>jenž</w:t>
      </w:r>
      <w:r>
        <w:rPr>
          <w:color w:val="647A41"/>
        </w:rPr>
        <w:t xml:space="preserve"> dohlédne do nejvzdálenějších galaxií </w:t>
      </w:r>
      <w:r>
        <w:rPr>
          <w:color w:val="E3F894"/>
        </w:rPr>
        <w:t>ve vesmíru</w:t>
      </w:r>
      <w:r>
        <w:t xml:space="preserve">. Avšak ne všechna vesmírná vědecká činnost </w:t>
      </w:r>
      <w:r>
        <w:rPr>
          <w:color w:val="0BC582"/>
        </w:rPr>
        <w:t>NASA</w:t>
      </w:r>
      <w:r>
        <w:t xml:space="preserve"> bude tak slibná. V období kolem Dne díkůvzdání se do zemské atmosféry zřítí </w:t>
      </w:r>
      <w:r>
        <w:rPr>
          <w:color w:val="F9D7CD"/>
        </w:rPr>
        <w:t xml:space="preserve">satelit Solar Max, </w:t>
      </w:r>
      <w:r>
        <w:rPr>
          <w:color w:val="876128"/>
        </w:rPr>
        <w:t>který</w:t>
      </w:r>
      <w:r>
        <w:rPr>
          <w:color w:val="F9D7CD"/>
        </w:rPr>
        <w:t xml:space="preserve"> </w:t>
      </w:r>
      <w:r>
        <w:rPr>
          <w:color w:val="A1A711"/>
        </w:rPr>
        <w:t>NASA</w:t>
      </w:r>
      <w:r>
        <w:rPr>
          <w:color w:val="F9D7CD"/>
        </w:rPr>
        <w:t xml:space="preserve"> na oběžné dráze v roce 1984 opravil</w:t>
      </w:r>
      <w:r>
        <w:t xml:space="preserve">. </w:t>
      </w:r>
      <w:r>
        <w:rPr>
          <w:color w:val="01FB92"/>
        </w:rPr>
        <w:t>NASA</w:t>
      </w:r>
      <w:r>
        <w:rPr>
          <w:color w:val="FD0F31"/>
        </w:rPr>
        <w:t xml:space="preserve"> se </w:t>
      </w:r>
      <w:r>
        <w:rPr>
          <w:color w:val="BE8485"/>
        </w:rPr>
        <w:t>jej</w:t>
      </w:r>
      <w:r>
        <w:rPr>
          <w:color w:val="FD0F31"/>
        </w:rPr>
        <w:t xml:space="preserve"> nebude snažit zachránit</w:t>
      </w:r>
      <w:r>
        <w:t xml:space="preserve">, ale pokusí se </w:t>
      </w:r>
      <w:r>
        <w:rPr>
          <w:color w:val="FD0F31"/>
        </w:rPr>
        <w:t>místo toho</w:t>
      </w:r>
      <w:r>
        <w:t xml:space="preserve"> předvídat, zda se některé kusy roztříští </w:t>
      </w:r>
      <w:r>
        <w:rPr>
          <w:color w:val="118B8A"/>
        </w:rPr>
        <w:t>o Zemi</w:t>
      </w:r>
      <w:r>
        <w:t xml:space="preserve"> a kde.</w:t>
      </w:r>
    </w:p>
    <w:p>
      <w:r>
        <w:rPr>
          <w:b/>
        </w:rPr>
        <w:t>Document number 1520</w:t>
      </w:r>
    </w:p>
    <w:p>
      <w:r>
        <w:rPr>
          <w:b/>
        </w:rPr>
        <w:t>Document identifier: wsj1818-001</w:t>
      </w:r>
    </w:p>
    <w:p>
      <w:r>
        <w:t xml:space="preserve">Zpravodajství agentury Associated Press o zemětřesení přitáhlo pozornost </w:t>
      </w:r>
      <w:r>
        <w:rPr>
          <w:color w:val="310106"/>
        </w:rPr>
        <w:t xml:space="preserve">k jevu, </w:t>
      </w:r>
      <w:r>
        <w:rPr>
          <w:color w:val="04640D"/>
        </w:rPr>
        <w:t>který</w:t>
      </w:r>
      <w:r>
        <w:rPr>
          <w:color w:val="310106"/>
        </w:rPr>
        <w:t xml:space="preserve"> si zaslouží, aby</w:t>
      </w:r>
      <w:r>
        <w:t xml:space="preserve"> </w:t>
      </w:r>
      <w:r>
        <w:rPr>
          <w:color w:val="FEFB0A"/>
        </w:rPr>
        <w:t xml:space="preserve">se </w:t>
      </w:r>
      <w:r>
        <w:rPr>
          <w:color w:val="FB5514"/>
        </w:rPr>
        <w:t>nad ním</w:t>
      </w:r>
      <w:r>
        <w:rPr>
          <w:color w:val="FEFB0A"/>
        </w:rPr>
        <w:t xml:space="preserve"> veřejní činitelé a jiní tvůrci politiky trochu zamysleli</w:t>
      </w:r>
      <w:r>
        <w:t xml:space="preserve">. </w:t>
      </w:r>
      <w:r>
        <w:rPr>
          <w:color w:val="E115C0"/>
        </w:rPr>
        <w:t>Soukromé humanitární organizace, jako například Armáda spásy a Červený kříž</w:t>
      </w:r>
      <w:r>
        <w:t xml:space="preserve">, </w:t>
      </w:r>
      <w:r>
        <w:rPr>
          <w:color w:val="E115C0"/>
        </w:rPr>
        <w:t>se</w:t>
      </w:r>
      <w:r>
        <w:t xml:space="preserve"> téměř okamžitě zmobilizovaly, aby lidem pomohly, zatímco </w:t>
      </w:r>
      <w:r>
        <w:rPr>
          <w:color w:val="00587F"/>
        </w:rPr>
        <w:t>byrokracii ve Washingtonu</w:t>
      </w:r>
      <w:r>
        <w:t xml:space="preserve"> "trvalo hodiny, než se dala do chodu". Jeden </w:t>
      </w:r>
      <w:r>
        <w:rPr>
          <w:color w:val="0BC582"/>
        </w:rPr>
        <w:t xml:space="preserve">ze zpravodajských pořadů, </w:t>
      </w:r>
      <w:r>
        <w:rPr>
          <w:color w:val="FEB8C8"/>
        </w:rPr>
        <w:t>který</w:t>
      </w:r>
      <w:r>
        <w:rPr>
          <w:color w:val="0BC582"/>
        </w:rPr>
        <w:t xml:space="preserve"> jsme včera shlédli</w:t>
      </w:r>
      <w:r>
        <w:t xml:space="preserve">, dokonce ukazoval, jak se u stolu sešlo </w:t>
      </w:r>
      <w:r>
        <w:rPr>
          <w:color w:val="9E8317"/>
        </w:rPr>
        <w:t>25 federálních představitelů</w:t>
      </w:r>
      <w:r>
        <w:t>. Připomínáme, že starosta Charlestonu si rozhořčeně stěžoval na reakci federálních úředníků na hurikán Hugo. Vzrůstá všeobecný dojem, že dnešní veřejní úředníci prostě nevykonávají přidělené funkce dobře.</w:t>
      </w:r>
    </w:p>
    <w:p>
      <w:r>
        <w:rPr>
          <w:b/>
        </w:rPr>
        <w:t>Document number 1521</w:t>
      </w:r>
    </w:p>
    <w:p>
      <w:r>
        <w:rPr>
          <w:b/>
        </w:rPr>
        <w:t>Document identifier: wsj1819-001</w:t>
      </w:r>
    </w:p>
    <w:p>
      <w:r>
        <w:rPr>
          <w:color w:val="310106"/>
        </w:rPr>
        <w:t>Společnost Bally Manufacturing Corp.</w:t>
      </w:r>
      <w:r>
        <w:rPr>
          <w:color w:val="04640D"/>
        </w:rPr>
        <w:t xml:space="preserve"> a </w:t>
      </w:r>
      <w:r>
        <w:rPr>
          <w:color w:val="FEFB0A"/>
        </w:rPr>
        <w:t>newyorský stavební investor Donald Trump</w:t>
      </w:r>
      <w:r>
        <w:rPr>
          <w:color w:val="FB5514"/>
        </w:rPr>
        <w:t xml:space="preserve"> se v zásadě dohodli </w:t>
      </w:r>
      <w:r>
        <w:rPr>
          <w:color w:val="E115C0"/>
        </w:rPr>
        <w:t xml:space="preserve">na urovnání </w:t>
      </w:r>
      <w:r>
        <w:rPr>
          <w:color w:val="00587F"/>
        </w:rPr>
        <w:t>sporu s akcionáři</w:t>
      </w:r>
      <w:r>
        <w:rPr>
          <w:color w:val="E115C0"/>
        </w:rPr>
        <w:t xml:space="preserve"> ve výši </w:t>
      </w:r>
      <w:r>
        <w:rPr>
          <w:color w:val="0BC582"/>
        </w:rPr>
        <w:t>6.5 milionu dolarů</w:t>
      </w:r>
      <w:r>
        <w:rPr>
          <w:color w:val="E115C0"/>
        </w:rPr>
        <w:t xml:space="preserve">, </w:t>
      </w:r>
      <w:r>
        <w:rPr>
          <w:color w:val="FEB8C8"/>
        </w:rPr>
        <w:t>jenž</w:t>
      </w:r>
      <w:r>
        <w:rPr>
          <w:color w:val="9E8317"/>
        </w:rPr>
        <w:t xml:space="preserve"> vznikl z údajné greenmailové platby nabídnuté </w:t>
      </w:r>
      <w:r>
        <w:rPr>
          <w:color w:val="01190F"/>
        </w:rPr>
        <w:t>Trumpovi</w:t>
      </w:r>
      <w:r>
        <w:rPr>
          <w:color w:val="9E8317"/>
        </w:rPr>
        <w:t xml:space="preserve"> </w:t>
      </w:r>
      <w:r>
        <w:rPr>
          <w:color w:val="847D81"/>
        </w:rPr>
        <w:t>společností Bally</w:t>
      </w:r>
      <w:r>
        <w:t xml:space="preserve">. Podle právníků obeznámených s vyjednáváním byla </w:t>
      </w:r>
      <w:r>
        <w:rPr>
          <w:color w:val="FB5514"/>
        </w:rPr>
        <w:t xml:space="preserve">ústní dohoda, </w:t>
      </w:r>
      <w:r>
        <w:rPr>
          <w:color w:val="58018B"/>
        </w:rPr>
        <w:t>která</w:t>
      </w:r>
      <w:r>
        <w:rPr>
          <w:color w:val="FB5514"/>
        </w:rPr>
        <w:t xml:space="preserve"> měla ukončit </w:t>
      </w:r>
      <w:r>
        <w:rPr>
          <w:color w:val="B70639"/>
        </w:rPr>
        <w:t>soudní při započatou před více než dvěma lety</w:t>
      </w:r>
      <w:r>
        <w:t xml:space="preserve">, uzavřena minulý týden a brzy bude předložena </w:t>
      </w:r>
      <w:r>
        <w:rPr>
          <w:color w:val="703B01"/>
        </w:rPr>
        <w:t>federálnímu soudci v Camdenu ve státě New Jersey</w:t>
      </w:r>
      <w:r>
        <w:t xml:space="preserve">. V únoru </w:t>
      </w:r>
      <w:r>
        <w:rPr>
          <w:color w:val="F7F1DF"/>
        </w:rPr>
        <w:t>1987</w:t>
      </w:r>
      <w:r>
        <w:t xml:space="preserve"> zmařila </w:t>
      </w:r>
      <w:r>
        <w:rPr>
          <w:color w:val="118B8A"/>
        </w:rPr>
        <w:t>společnost Bally</w:t>
      </w:r>
      <w:r>
        <w:t xml:space="preserve"> možný </w:t>
      </w:r>
      <w:r>
        <w:rPr>
          <w:color w:val="4AFEFA"/>
        </w:rPr>
        <w:t>Trumpův</w:t>
      </w:r>
      <w:r>
        <w:t xml:space="preserve"> pokus o nepřátelské převzetí dohodou o odkoupení 2.6 milionu z 3.1 milionu </w:t>
      </w:r>
      <w:r>
        <w:rPr>
          <w:color w:val="4AFEFA"/>
        </w:rPr>
        <w:t>Trumpových</w:t>
      </w:r>
      <w:r>
        <w:t xml:space="preserve"> akcií </w:t>
      </w:r>
      <w:r>
        <w:rPr>
          <w:color w:val="118B8A"/>
        </w:rPr>
        <w:t>ve firmě Bally</w:t>
      </w:r>
      <w:r>
        <w:t xml:space="preserve"> </w:t>
      </w:r>
      <w:r>
        <w:rPr>
          <w:color w:val="FCB164"/>
        </w:rPr>
        <w:t>za 83.7 milionu dolarů</w:t>
      </w:r>
      <w:r>
        <w:t xml:space="preserve">, </w:t>
      </w:r>
      <w:r>
        <w:rPr>
          <w:color w:val="FCB164"/>
        </w:rPr>
        <w:t>což</w:t>
      </w:r>
      <w:r>
        <w:t xml:space="preserve"> je částka o více než 18 milionů dolarů vyšší než je tržní cena </w:t>
      </w:r>
      <w:r>
        <w:rPr>
          <w:color w:val="118B8A"/>
        </w:rPr>
        <w:t>společnosti</w:t>
      </w:r>
      <w:r>
        <w:t xml:space="preserve">. Termín greenmailing označuje </w:t>
      </w:r>
      <w:r>
        <w:rPr>
          <w:color w:val="796EE6"/>
        </w:rPr>
        <w:t xml:space="preserve">situaci, </w:t>
      </w:r>
      <w:r>
        <w:rPr>
          <w:color w:val="000D2C"/>
        </w:rPr>
        <w:t>kdy</w:t>
      </w:r>
      <w:r>
        <w:rPr>
          <w:color w:val="796EE6"/>
        </w:rPr>
        <w:t xml:space="preserve"> </w:t>
      </w:r>
      <w:r>
        <w:rPr>
          <w:color w:val="53495F"/>
        </w:rPr>
        <w:t>společnost</w:t>
      </w:r>
      <w:r>
        <w:rPr>
          <w:color w:val="796EE6"/>
        </w:rPr>
        <w:t xml:space="preserve"> zaplatí cenu vyšší než je tržní hodnota, aby</w:t>
      </w:r>
      <w:r>
        <w:t xml:space="preserve"> </w:t>
      </w:r>
      <w:r>
        <w:rPr>
          <w:color w:val="F95475"/>
        </w:rPr>
        <w:t>pak podíl držený potenciálním nabyvatelem odkoupila zpět</w:t>
      </w:r>
      <w:r>
        <w:t xml:space="preserve">. </w:t>
      </w:r>
      <w:r>
        <w:rPr>
          <w:color w:val="61FC03"/>
        </w:rPr>
        <w:t xml:space="preserve">Právníci zastupující </w:t>
      </w:r>
      <w:r>
        <w:rPr>
          <w:color w:val="5D9608"/>
        </w:rPr>
        <w:t xml:space="preserve">akcionáře, </w:t>
      </w:r>
      <w:r>
        <w:rPr>
          <w:color w:val="DE98FD"/>
        </w:rPr>
        <w:t>firmu Bally</w:t>
      </w:r>
      <w:r>
        <w:rPr>
          <w:color w:val="5D9608"/>
        </w:rPr>
        <w:t xml:space="preserve"> i </w:t>
      </w:r>
      <w:r>
        <w:rPr>
          <w:color w:val="98A088"/>
        </w:rPr>
        <w:t>Trumpa</w:t>
      </w:r>
      <w:r>
        <w:t xml:space="preserve"> odmítli </w:t>
      </w:r>
      <w:r>
        <w:rPr>
          <w:color w:val="4F584E"/>
        </w:rPr>
        <w:t>navrhované urovnání</w:t>
      </w:r>
      <w:r>
        <w:t xml:space="preserve"> zveřejnit s odvoláním na žádost </w:t>
      </w:r>
      <w:r>
        <w:rPr>
          <w:color w:val="703B01"/>
        </w:rPr>
        <w:t>soudce federálního soudu</w:t>
      </w:r>
      <w:r>
        <w:t xml:space="preserve"> neprozrazovat podrobnosti </w:t>
      </w:r>
      <w:r>
        <w:rPr>
          <w:color w:val="FB5514"/>
        </w:rPr>
        <w:t>dohody</w:t>
      </w:r>
      <w:r>
        <w:t xml:space="preserve"> před </w:t>
      </w:r>
      <w:r>
        <w:rPr>
          <w:color w:val="FB5514"/>
        </w:rPr>
        <w:t>jejím</w:t>
      </w:r>
      <w:r>
        <w:t xml:space="preserve"> podpisem. </w:t>
      </w:r>
      <w:r>
        <w:rPr>
          <w:color w:val="248AD0"/>
        </w:rPr>
        <w:t xml:space="preserve">Někteří právní zástupci, </w:t>
      </w:r>
      <w:r>
        <w:rPr>
          <w:color w:val="5C5300"/>
        </w:rPr>
        <w:t>kteří</w:t>
      </w:r>
      <w:r>
        <w:rPr>
          <w:color w:val="248AD0"/>
        </w:rPr>
        <w:t xml:space="preserve"> jsou </w:t>
      </w:r>
      <w:r>
        <w:rPr>
          <w:color w:val="9F6551"/>
        </w:rPr>
        <w:t>s touto záležitostí</w:t>
      </w:r>
      <w:r>
        <w:rPr>
          <w:color w:val="248AD0"/>
        </w:rPr>
        <w:t xml:space="preserve"> obeznámeni</w:t>
      </w:r>
      <w:r>
        <w:t xml:space="preserve">, však uvedli, že o platbu </w:t>
      </w:r>
      <w:r>
        <w:rPr>
          <w:color w:val="BCFEC6"/>
        </w:rPr>
        <w:t>6.5 milionu dolarů</w:t>
      </w:r>
      <w:r>
        <w:t xml:space="preserve"> se </w:t>
      </w:r>
      <w:r>
        <w:rPr>
          <w:color w:val="118B8A"/>
        </w:rPr>
        <w:t>společnost Bally</w:t>
      </w:r>
      <w:r>
        <w:t xml:space="preserve"> </w:t>
      </w:r>
      <w:r>
        <w:rPr>
          <w:color w:val="4AFEFA"/>
        </w:rPr>
        <w:t>s Trumpem</w:t>
      </w:r>
      <w:r>
        <w:t xml:space="preserve"> rozdělí, přičemž </w:t>
      </w:r>
      <w:r>
        <w:rPr>
          <w:color w:val="BCFEC6"/>
        </w:rPr>
        <w:t>tuto vysokou částku</w:t>
      </w:r>
      <w:r>
        <w:t xml:space="preserve"> pravděpodobně zaplatí koncern sdružující kasino a hotel. </w:t>
      </w:r>
      <w:r>
        <w:rPr>
          <w:color w:val="932C70"/>
        </w:rPr>
        <w:t xml:space="preserve">Částka, </w:t>
      </w:r>
      <w:r>
        <w:rPr>
          <w:color w:val="2B1B04"/>
        </w:rPr>
        <w:t>kterou</w:t>
      </w:r>
      <w:r>
        <w:rPr>
          <w:color w:val="932C70"/>
        </w:rPr>
        <w:t xml:space="preserve"> </w:t>
      </w:r>
      <w:r>
        <w:rPr>
          <w:color w:val="B5AFC4"/>
        </w:rPr>
        <w:t>firma Bally</w:t>
      </w:r>
      <w:r>
        <w:rPr>
          <w:color w:val="D4C67A"/>
        </w:rPr>
        <w:t xml:space="preserve"> a </w:t>
      </w:r>
      <w:r>
        <w:rPr>
          <w:color w:val="AE7AA1"/>
        </w:rPr>
        <w:t>Trump</w:t>
      </w:r>
      <w:r>
        <w:rPr>
          <w:color w:val="932C70"/>
        </w:rPr>
        <w:t xml:space="preserve"> uhradí </w:t>
      </w:r>
      <w:r>
        <w:rPr>
          <w:color w:val="C2A393"/>
        </w:rPr>
        <w:t>pro urovnání skupinové žaloby</w:t>
      </w:r>
      <w:r>
        <w:t xml:space="preserve">, je mizivá </w:t>
      </w:r>
      <w:r>
        <w:rPr>
          <w:color w:val="0232FD"/>
        </w:rPr>
        <w:t xml:space="preserve">ve srovnání se 45 miliony dolary, na </w:t>
      </w:r>
      <w:r>
        <w:rPr>
          <w:color w:val="6A3A35"/>
        </w:rPr>
        <w:t>jejichž</w:t>
      </w:r>
      <w:r>
        <w:rPr>
          <w:color w:val="0232FD"/>
        </w:rPr>
        <w:t xml:space="preserve"> úhradě se v červenci dohodly </w:t>
      </w:r>
      <w:r>
        <w:rPr>
          <w:color w:val="BA6801"/>
        </w:rPr>
        <w:t xml:space="preserve">společnosti Walt Disney Co. a Reliance Group Holdings Inc. </w:t>
      </w:r>
      <w:r>
        <w:rPr>
          <w:color w:val="168E5C"/>
        </w:rPr>
        <w:t>Saula Steinberga</w:t>
      </w:r>
      <w:r>
        <w:rPr>
          <w:color w:val="0232FD"/>
        </w:rPr>
        <w:t>, aby</w:t>
      </w:r>
      <w:r>
        <w:t xml:space="preserve"> urovnaly </w:t>
      </w:r>
      <w:r>
        <w:rPr>
          <w:color w:val="16C0D0"/>
        </w:rPr>
        <w:t>podobný spor</w:t>
      </w:r>
      <w:r>
        <w:t xml:space="preserve">. </w:t>
      </w:r>
      <w:r>
        <w:rPr>
          <w:color w:val="C62100"/>
        </w:rPr>
        <w:t>Toto urovnání</w:t>
      </w:r>
      <w:r>
        <w:t xml:space="preserve"> bylo </w:t>
      </w:r>
      <w:r>
        <w:rPr>
          <w:color w:val="014347"/>
        </w:rPr>
        <w:t xml:space="preserve">prvním případem, </w:t>
      </w:r>
      <w:r>
        <w:rPr>
          <w:color w:val="233809"/>
        </w:rPr>
        <w:t>kdy</w:t>
      </w:r>
      <w:r>
        <w:rPr>
          <w:color w:val="014347"/>
        </w:rPr>
        <w:t xml:space="preserve"> se akcionářům dostalo v případě greenmailingu větší částky</w:t>
      </w:r>
      <w:r>
        <w:t xml:space="preserve">. Když </w:t>
      </w:r>
      <w:r>
        <w:rPr>
          <w:color w:val="42083B"/>
        </w:rPr>
        <w:t>Steinberg</w:t>
      </w:r>
      <w:r>
        <w:t xml:space="preserve"> v roce 1984 prodal </w:t>
      </w:r>
      <w:r>
        <w:rPr>
          <w:color w:val="82785D"/>
        </w:rPr>
        <w:t>společnosti Disney</w:t>
      </w:r>
      <w:r>
        <w:t xml:space="preserve"> </w:t>
      </w:r>
      <w:r>
        <w:rPr>
          <w:color w:val="42083B"/>
        </w:rPr>
        <w:t>své</w:t>
      </w:r>
      <w:r>
        <w:t xml:space="preserve"> investice </w:t>
      </w:r>
      <w:r>
        <w:rPr>
          <w:color w:val="82785D"/>
        </w:rPr>
        <w:t>ve firmě</w:t>
      </w:r>
      <w:r>
        <w:t xml:space="preserve">, dosáhl zisku 59.7 milionu dolarů. Právníci však uvedli, že </w:t>
      </w:r>
      <w:r>
        <w:rPr>
          <w:color w:val="42083B"/>
        </w:rPr>
        <w:t>Steinbergovi</w:t>
      </w:r>
      <w:r>
        <w:t xml:space="preserve"> pravděpodobně hrozila mnohem větší právní odpovědnost, protože když podal </w:t>
      </w:r>
      <w:r>
        <w:rPr>
          <w:color w:val="82785D"/>
        </w:rPr>
        <w:t>na společnost Disney</w:t>
      </w:r>
      <w:r>
        <w:t xml:space="preserve"> během </w:t>
      </w:r>
      <w:r>
        <w:rPr>
          <w:color w:val="42083B"/>
        </w:rPr>
        <w:t>svého</w:t>
      </w:r>
      <w:r>
        <w:t xml:space="preserve"> boje o převzetí žalobu, jednal tak jménem všech akcionářů. Když </w:t>
      </w:r>
      <w:r>
        <w:rPr>
          <w:color w:val="82785D"/>
        </w:rPr>
        <w:t>společnost Disney</w:t>
      </w:r>
      <w:r>
        <w:t xml:space="preserve"> nabídla </w:t>
      </w:r>
      <w:r>
        <w:rPr>
          <w:color w:val="42083B"/>
        </w:rPr>
        <w:t>Steinbergovi</w:t>
      </w:r>
      <w:r>
        <w:t xml:space="preserve"> za </w:t>
      </w:r>
      <w:r>
        <w:rPr>
          <w:color w:val="42083B"/>
        </w:rPr>
        <w:t>jeho</w:t>
      </w:r>
      <w:r>
        <w:t xml:space="preserve"> akcie vyšší cenu, </w:t>
      </w:r>
      <w:r>
        <w:rPr>
          <w:color w:val="42083B"/>
        </w:rPr>
        <w:t>newyorský investor</w:t>
      </w:r>
      <w:r>
        <w:t xml:space="preserve"> nepožadoval, aby </w:t>
      </w:r>
      <w:r>
        <w:rPr>
          <w:color w:val="82785D"/>
        </w:rPr>
        <w:t>společnost</w:t>
      </w:r>
      <w:r>
        <w:t xml:space="preserve"> zaplatila stejně vysokou cenu i ostatním akcionářům. Když </w:t>
      </w:r>
      <w:r>
        <w:rPr>
          <w:color w:val="4AFEFA"/>
        </w:rPr>
        <w:t>Trump</w:t>
      </w:r>
      <w:r>
        <w:t xml:space="preserve"> zažaloval </w:t>
      </w:r>
      <w:r>
        <w:rPr>
          <w:color w:val="118B8A"/>
        </w:rPr>
        <w:t>společnost Bally</w:t>
      </w:r>
      <w:r>
        <w:t xml:space="preserve">, učinil tak pouze </w:t>
      </w:r>
      <w:r>
        <w:rPr>
          <w:color w:val="4AFEFA"/>
        </w:rPr>
        <w:t>svým</w:t>
      </w:r>
      <w:r>
        <w:t xml:space="preserve"> jménem. </w:t>
      </w:r>
      <w:r>
        <w:rPr>
          <w:color w:val="4AFEFA"/>
        </w:rPr>
        <w:t>Trump</w:t>
      </w:r>
      <w:r>
        <w:t xml:space="preserve"> a </w:t>
      </w:r>
      <w:r>
        <w:rPr>
          <w:color w:val="118B8A"/>
        </w:rPr>
        <w:t>společnost Bally</w:t>
      </w:r>
      <w:r>
        <w:t xml:space="preserve"> </w:t>
      </w:r>
      <w:r>
        <w:rPr>
          <w:color w:val="023087"/>
        </w:rPr>
        <w:t>v tomto případě</w:t>
      </w:r>
      <w:r>
        <w:t xml:space="preserve"> zřejmě spekulovali, neboť </w:t>
      </w:r>
      <w:r>
        <w:rPr>
          <w:color w:val="B7DAD2"/>
        </w:rPr>
        <w:t xml:space="preserve">ve státě Delaware, </w:t>
      </w:r>
      <w:r>
        <w:rPr>
          <w:color w:val="196956"/>
        </w:rPr>
        <w:t>kde</w:t>
      </w:r>
      <w:r>
        <w:rPr>
          <w:color w:val="B7DAD2"/>
        </w:rPr>
        <w:t xml:space="preserve"> je </w:t>
      </w:r>
      <w:r>
        <w:rPr>
          <w:color w:val="8C41BB"/>
        </w:rPr>
        <w:t>společnost Bally</w:t>
      </w:r>
      <w:r>
        <w:rPr>
          <w:color w:val="B7DAD2"/>
        </w:rPr>
        <w:t xml:space="preserve"> zapsána v obchodním rejstříku</w:t>
      </w:r>
      <w:r>
        <w:t xml:space="preserve">, je podle názoru soudů greenmailing často chráněn </w:t>
      </w:r>
      <w:r>
        <w:rPr>
          <w:color w:val="ECEDFE"/>
        </w:rPr>
        <w:t>zákonem o rozhodování v obchodních záležitostech</w:t>
      </w:r>
      <w:r>
        <w:t xml:space="preserve">. </w:t>
      </w:r>
      <w:r>
        <w:rPr>
          <w:color w:val="ECEDFE"/>
        </w:rPr>
        <w:t>Tento zákon</w:t>
      </w:r>
      <w:r>
        <w:t xml:space="preserve"> dává </w:t>
      </w:r>
      <w:r>
        <w:rPr>
          <w:color w:val="2B2D32"/>
        </w:rPr>
        <w:t>představenstvům</w:t>
      </w:r>
      <w:r>
        <w:t xml:space="preserve"> velkou volnost při rozhodování, jak nakládat s akcionáři, stojícími v opozici. </w:t>
      </w:r>
      <w:r>
        <w:rPr>
          <w:color w:val="94C661"/>
        </w:rPr>
        <w:t>SENÁT</w:t>
      </w:r>
      <w:r>
        <w:t xml:space="preserve"> VYSLECHNE poslední argumenty </w:t>
      </w:r>
      <w:r>
        <w:rPr>
          <w:color w:val="F8907D"/>
        </w:rPr>
        <w:t xml:space="preserve">v procesu projednávajícím zneužití úřední moci </w:t>
      </w:r>
      <w:r>
        <w:rPr>
          <w:color w:val="895E6B"/>
        </w:rPr>
        <w:t>federálním soudcem</w:t>
      </w:r>
      <w:r>
        <w:t xml:space="preserve">. Včera stanul </w:t>
      </w:r>
      <w:r>
        <w:rPr>
          <w:color w:val="788E95"/>
        </w:rPr>
        <w:t>před</w:t>
      </w:r>
      <w:r>
        <w:rPr>
          <w:color w:val="FB6AB8"/>
        </w:rPr>
        <w:t xml:space="preserve"> </w:t>
      </w:r>
      <w:r>
        <w:rPr>
          <w:color w:val="576094"/>
        </w:rPr>
        <w:t>svou</w:t>
      </w:r>
      <w:r>
        <w:rPr>
          <w:color w:val="FB6AB8"/>
        </w:rPr>
        <w:t xml:space="preserve"> porotou, </w:t>
      </w:r>
      <w:r>
        <w:rPr>
          <w:color w:val="DB1474"/>
        </w:rPr>
        <w:t>americkým Senátem v plném počtu členů</w:t>
      </w:r>
      <w:r>
        <w:t xml:space="preserve">, </w:t>
      </w:r>
      <w:r>
        <w:rPr>
          <w:color w:val="8489AE"/>
        </w:rPr>
        <w:t>americký soudce Alcee Hastings</w:t>
      </w:r>
      <w:r>
        <w:t xml:space="preserve"> a řekl: "Nespáchal jsem žádný trestný čin." Sedmnáct bodů </w:t>
      </w:r>
      <w:r>
        <w:rPr>
          <w:color w:val="F8907D"/>
        </w:rPr>
        <w:t xml:space="preserve">řízení o zneužití úřední moci </w:t>
      </w:r>
      <w:r>
        <w:rPr>
          <w:color w:val="895E6B"/>
        </w:rPr>
        <w:t xml:space="preserve">s floridským soudcem, jedním z mála černošských soudců </w:t>
      </w:r>
      <w:r>
        <w:rPr>
          <w:color w:val="860E04"/>
        </w:rPr>
        <w:t>v USA</w:t>
      </w:r>
      <w:r>
        <w:t xml:space="preserve">, schválil </w:t>
      </w:r>
      <w:r>
        <w:rPr>
          <w:color w:val="94C661"/>
        </w:rPr>
        <w:t>Senát</w:t>
      </w:r>
      <w:r>
        <w:t xml:space="preserve"> v srpnu 1988. Hlavním bodem obvinění </w:t>
      </w:r>
      <w:r>
        <w:rPr>
          <w:color w:val="8489AE"/>
        </w:rPr>
        <w:t>soudce Hastingse</w:t>
      </w:r>
      <w:r>
        <w:t xml:space="preserve"> je, že </w:t>
      </w:r>
      <w:r>
        <w:rPr>
          <w:color w:val="8489AE"/>
        </w:rPr>
        <w:t>spolu s jedním washingtonským právníkem</w:t>
      </w:r>
      <w:r>
        <w:t xml:space="preserve"> plánoval přijetí úplatku ve výši 150000 dolarů od obžalovaných za shovívavost </w:t>
      </w:r>
      <w:r>
        <w:rPr>
          <w:color w:val="FBC206"/>
        </w:rPr>
        <w:t xml:space="preserve">v trestním případě, </w:t>
      </w:r>
      <w:r>
        <w:rPr>
          <w:color w:val="6EAB9B"/>
        </w:rPr>
        <w:t>který</w:t>
      </w:r>
      <w:r>
        <w:rPr>
          <w:color w:val="FBC206"/>
        </w:rPr>
        <w:t xml:space="preserve"> projednával</w:t>
      </w:r>
      <w:r>
        <w:t xml:space="preserve">. Je nařčen i ze lhaní pod přísahou a prozrazení informací z nahrávky </w:t>
      </w:r>
      <w:r>
        <w:rPr>
          <w:color w:val="F2CDFE"/>
        </w:rPr>
        <w:t xml:space="preserve">odposlechu, </w:t>
      </w:r>
      <w:r>
        <w:rPr>
          <w:color w:val="645341"/>
        </w:rPr>
        <w:t>na nějž</w:t>
      </w:r>
      <w:r>
        <w:rPr>
          <w:color w:val="F2CDFE"/>
        </w:rPr>
        <w:t xml:space="preserve"> dohlížel</w:t>
      </w:r>
      <w:r>
        <w:t xml:space="preserve">. Galerii pro veřejnost </w:t>
      </w:r>
      <w:r>
        <w:rPr>
          <w:color w:val="94C661"/>
        </w:rPr>
        <w:t>v Senátu</w:t>
      </w:r>
      <w:r>
        <w:t xml:space="preserve"> zaplnili </w:t>
      </w:r>
      <w:r>
        <w:rPr>
          <w:color w:val="760035"/>
        </w:rPr>
        <w:t>Hastingsovi</w:t>
      </w:r>
      <w:r>
        <w:rPr>
          <w:color w:val="647A41"/>
        </w:rPr>
        <w:t xml:space="preserve"> příznivci, </w:t>
      </w:r>
      <w:r>
        <w:rPr>
          <w:color w:val="496E76"/>
        </w:rPr>
        <w:t>kteří</w:t>
      </w:r>
      <w:r>
        <w:rPr>
          <w:color w:val="647A41"/>
        </w:rPr>
        <w:t xml:space="preserve"> poté, co ukončil </w:t>
      </w:r>
      <w:r>
        <w:rPr>
          <w:color w:val="760035"/>
        </w:rPr>
        <w:t>svou</w:t>
      </w:r>
      <w:r>
        <w:rPr>
          <w:color w:val="647A41"/>
        </w:rPr>
        <w:t xml:space="preserve"> výpověď, začali mohutně tleskat</w:t>
      </w:r>
      <w:r>
        <w:t xml:space="preserve">. </w:t>
      </w:r>
      <w:r>
        <w:rPr>
          <w:color w:val="8489AE"/>
        </w:rPr>
        <w:t xml:space="preserve">Soudce Hastings, </w:t>
      </w:r>
      <w:r>
        <w:rPr>
          <w:color w:val="E3F894"/>
        </w:rPr>
        <w:t>jehož</w:t>
      </w:r>
      <w:r>
        <w:rPr>
          <w:color w:val="8489AE"/>
        </w:rPr>
        <w:t xml:space="preserve"> federální porota v roce 1983 zprostila podobných obvinění</w:t>
      </w:r>
      <w:r>
        <w:t xml:space="preserve">, tvrdí, že se stal obětním beránkem a že řízení o zneužití úřední moci </w:t>
      </w:r>
      <w:r>
        <w:rPr>
          <w:color w:val="8489AE"/>
        </w:rPr>
        <w:t xml:space="preserve">proti </w:t>
      </w:r>
      <w:r>
        <w:rPr>
          <w:color w:val="E3F894"/>
        </w:rPr>
        <w:t>jeho</w:t>
      </w:r>
      <w:r>
        <w:rPr>
          <w:color w:val="8489AE"/>
        </w:rPr>
        <w:t xml:space="preserve"> osobě</w:t>
      </w:r>
      <w:r>
        <w:t xml:space="preserve"> zakládá dvojí nebezpečí. Avšak poslanec John Bryant (demokrat za Texas), hlavní poradce </w:t>
      </w:r>
      <w:r>
        <w:rPr>
          <w:color w:val="F9D7CD"/>
        </w:rPr>
        <w:t xml:space="preserve">zástupců Sněmovny, </w:t>
      </w:r>
      <w:r>
        <w:rPr>
          <w:color w:val="876128"/>
        </w:rPr>
        <w:t>kteří</w:t>
      </w:r>
      <w:r>
        <w:rPr>
          <w:color w:val="F9D7CD"/>
        </w:rPr>
        <w:t xml:space="preserve"> vedli zdlouhavé vyšetřování </w:t>
      </w:r>
      <w:r>
        <w:rPr>
          <w:color w:val="A1A711"/>
        </w:rPr>
        <w:t>Hastingsovy</w:t>
      </w:r>
      <w:r>
        <w:rPr>
          <w:color w:val="F9D7CD"/>
        </w:rPr>
        <w:t xml:space="preserve"> činnosti</w:t>
      </w:r>
      <w:r>
        <w:t xml:space="preserve">, uvedl, že "spousta důkazů ukazuje na </w:t>
      </w:r>
      <w:r>
        <w:rPr>
          <w:color w:val="8489AE"/>
        </w:rPr>
        <w:t>jeho</w:t>
      </w:r>
      <w:r>
        <w:t xml:space="preserve"> nepochybnou vinu". </w:t>
      </w:r>
      <w:r>
        <w:rPr>
          <w:color w:val="94C661"/>
        </w:rPr>
        <w:t>Senát</w:t>
      </w:r>
      <w:r>
        <w:t xml:space="preserve"> se dnes bude radit za zavřenými dveřmi a o odvolání za zneužití úřední moci by měl rozhodnout zítra. </w:t>
      </w:r>
      <w:r>
        <w:rPr>
          <w:color w:val="01FB92"/>
        </w:rPr>
        <w:t xml:space="preserve">Bude-li </w:t>
      </w:r>
      <w:r>
        <w:rPr>
          <w:color w:val="FD0F31"/>
        </w:rPr>
        <w:t>soudce</w:t>
      </w:r>
      <w:r>
        <w:rPr>
          <w:color w:val="01FB92"/>
        </w:rPr>
        <w:t xml:space="preserve"> podle očekávání odvolán za zneužití úřední moci</w:t>
      </w:r>
      <w:r>
        <w:t xml:space="preserve">, bude okamžitě zbaven úřadu. </w:t>
      </w:r>
      <w:r>
        <w:rPr>
          <w:color w:val="8489AE"/>
        </w:rPr>
        <w:t>Soudce Hastings</w:t>
      </w:r>
      <w:r>
        <w:t xml:space="preserve"> však uvedl, že bude v boji pokračovat a že zvažuje odvolání k Nejvyššímu soudu </w:t>
      </w:r>
      <w:r>
        <w:rPr>
          <w:color w:val="BE8485"/>
        </w:rPr>
        <w:t>USA</w:t>
      </w:r>
      <w:r>
        <w:t xml:space="preserve">. </w:t>
      </w:r>
      <w:r>
        <w:rPr>
          <w:color w:val="C660FB"/>
        </w:rPr>
        <w:t xml:space="preserve">SPOLEČNOSTI, </w:t>
      </w:r>
      <w:r>
        <w:rPr>
          <w:color w:val="120104"/>
        </w:rPr>
        <w:t>které</w:t>
      </w:r>
      <w:r>
        <w:rPr>
          <w:color w:val="C660FB"/>
        </w:rPr>
        <w:t xml:space="preserve"> se snaží přimět </w:t>
      </w:r>
      <w:r>
        <w:rPr>
          <w:color w:val="D48958"/>
        </w:rPr>
        <w:t>pojistitele</w:t>
      </w:r>
      <w:r>
        <w:rPr>
          <w:color w:val="C660FB"/>
        </w:rPr>
        <w:t>, aby</w:t>
      </w:r>
      <w:r>
        <w:t xml:space="preserve"> platili likvidaci znečištění, vyhrály </w:t>
      </w:r>
      <w:r>
        <w:rPr>
          <w:color w:val="05AEE8"/>
        </w:rPr>
        <w:t>soudní spor</w:t>
      </w:r>
      <w:r>
        <w:t xml:space="preserve">. </w:t>
      </w:r>
      <w:r>
        <w:rPr>
          <w:color w:val="C3C1BE"/>
        </w:rPr>
        <w:t xml:space="preserve">V případě, týkajícím se </w:t>
      </w:r>
      <w:r>
        <w:rPr>
          <w:color w:val="9F98F8"/>
        </w:rPr>
        <w:t>společnosti Avondale Industries Inc.</w:t>
      </w:r>
      <w:r>
        <w:rPr>
          <w:color w:val="C3C1BE"/>
        </w:rPr>
        <w:t xml:space="preserve"> a </w:t>
      </w:r>
      <w:r>
        <w:rPr>
          <w:color w:val="1167D9"/>
        </w:rPr>
        <w:t>její</w:t>
      </w:r>
      <w:r>
        <w:rPr>
          <w:color w:val="D19012"/>
        </w:rPr>
        <w:t xml:space="preserve"> pojišťovny Travelers Cos.</w:t>
      </w:r>
      <w:r>
        <w:t xml:space="preserve">, rozhodl </w:t>
      </w:r>
      <w:r>
        <w:rPr>
          <w:color w:val="B7D802"/>
        </w:rPr>
        <w:t xml:space="preserve">Druhý odvolací federální soud v </w:t>
      </w:r>
      <w:r>
        <w:rPr>
          <w:color w:val="826392"/>
        </w:rPr>
        <w:t>New Yorku</w:t>
      </w:r>
      <w:r>
        <w:t xml:space="preserve"> </w:t>
      </w:r>
      <w:r>
        <w:rPr>
          <w:color w:val="5E7A6A"/>
        </w:rPr>
        <w:t>ve prospěch společnosti Avondale</w:t>
      </w:r>
      <w:r>
        <w:t xml:space="preserve"> </w:t>
      </w:r>
      <w:r>
        <w:rPr>
          <w:color w:val="B29869"/>
        </w:rPr>
        <w:t xml:space="preserve">ve dvou věcech, </w:t>
      </w:r>
      <w:r>
        <w:rPr>
          <w:color w:val="1D0051"/>
        </w:rPr>
        <w:t>které</w:t>
      </w:r>
      <w:r>
        <w:rPr>
          <w:color w:val="B29869"/>
        </w:rPr>
        <w:t xml:space="preserve"> jsou podle právníků klíčové pro desítky dalších případů znečištění </w:t>
      </w:r>
      <w:r>
        <w:rPr>
          <w:color w:val="8BE7FC"/>
        </w:rPr>
        <w:t>po celé zemi</w:t>
      </w:r>
      <w:r>
        <w:t xml:space="preserve">. </w:t>
      </w:r>
      <w:r>
        <w:rPr>
          <w:color w:val="76E0C1"/>
        </w:rPr>
        <w:t>Společnost Travelers</w:t>
      </w:r>
      <w:r>
        <w:rPr>
          <w:color w:val="BACFA7"/>
        </w:rPr>
        <w:t xml:space="preserve"> a další pojišťovny</w:t>
      </w:r>
      <w:r>
        <w:t xml:space="preserve"> tvrdí, že náklady na likvidaci znečištění nejsou škody a proto je komerční pojištění nehradí. Argumentovaly také tím, že </w:t>
      </w:r>
      <w:r>
        <w:rPr>
          <w:color w:val="11BA09"/>
        </w:rPr>
        <w:t>vládní řízení upozorňující společnosti na potenciální odpovědnost</w:t>
      </w:r>
      <w:r>
        <w:t xml:space="preserve"> není v souladu s právní definicí soudní pře, a proto se </w:t>
      </w:r>
      <w:r>
        <w:rPr>
          <w:color w:val="11BA09"/>
        </w:rPr>
        <w:t>na toto vládní řízení</w:t>
      </w:r>
      <w:r>
        <w:t xml:space="preserve"> pojištění nevztahuje, tvrdí pojistitelé. </w:t>
      </w:r>
      <w:r>
        <w:rPr>
          <w:color w:val="B7D802"/>
        </w:rPr>
        <w:t>Odvolací soud</w:t>
      </w:r>
      <w:r>
        <w:t xml:space="preserve"> nesouhlasil </w:t>
      </w:r>
      <w:r>
        <w:rPr>
          <w:color w:val="B29869"/>
        </w:rPr>
        <w:t>s oběma body</w:t>
      </w:r>
      <w:r>
        <w:t xml:space="preserve">. Státní úředníci </w:t>
      </w:r>
      <w:r>
        <w:rPr>
          <w:color w:val="462C36"/>
        </w:rPr>
        <w:t>státu Louisiana</w:t>
      </w:r>
      <w:r>
        <w:t xml:space="preserve"> upozornili </w:t>
      </w:r>
      <w:r>
        <w:rPr>
          <w:color w:val="65407D"/>
        </w:rPr>
        <w:t>v roce 1986</w:t>
      </w:r>
      <w:r>
        <w:t xml:space="preserve"> </w:t>
      </w:r>
      <w:r>
        <w:rPr>
          <w:color w:val="5E7A6A"/>
        </w:rPr>
        <w:t>společnost Avondale</w:t>
      </w:r>
      <w:r>
        <w:t xml:space="preserve"> na </w:t>
      </w:r>
      <w:r>
        <w:rPr>
          <w:color w:val="5E7A6A"/>
        </w:rPr>
        <w:t>její</w:t>
      </w:r>
      <w:r>
        <w:t xml:space="preserve"> potenciální odpovědnost za likvidaci znečištění z továrny na recyklaci oleje. </w:t>
      </w:r>
      <w:r>
        <w:rPr>
          <w:color w:val="5E7A6A"/>
        </w:rPr>
        <w:t>Společnost Avondale</w:t>
      </w:r>
      <w:r>
        <w:t xml:space="preserve"> požádala </w:t>
      </w:r>
      <w:r>
        <w:rPr>
          <w:color w:val="491803"/>
        </w:rPr>
        <w:t>pojišťovnu Travelers</w:t>
      </w:r>
      <w:r>
        <w:t xml:space="preserve">, aby </w:t>
      </w:r>
      <w:r>
        <w:rPr>
          <w:color w:val="5E7A6A"/>
        </w:rPr>
        <w:t>ji</w:t>
      </w:r>
      <w:r>
        <w:t xml:space="preserve"> v soudním řízení </w:t>
      </w:r>
      <w:r>
        <w:rPr>
          <w:color w:val="462C36"/>
        </w:rPr>
        <w:t>se státem</w:t>
      </w:r>
      <w:r>
        <w:t xml:space="preserve"> obhajovala, </w:t>
      </w:r>
      <w:r>
        <w:rPr>
          <w:color w:val="491803"/>
        </w:rPr>
        <w:t>ta</w:t>
      </w:r>
      <w:r>
        <w:t xml:space="preserve"> však na výzvu nereagovala. </w:t>
      </w:r>
      <w:r>
        <w:rPr>
          <w:color w:val="F5D2A8"/>
        </w:rPr>
        <w:t>Odvolací soud</w:t>
      </w:r>
      <w:r>
        <w:rPr>
          <w:color w:val="03422C"/>
        </w:rPr>
        <w:t xml:space="preserve"> potvrdil rozhodnutí </w:t>
      </w:r>
      <w:r>
        <w:rPr>
          <w:color w:val="72A46E"/>
        </w:rPr>
        <w:t>okresního soudce</w:t>
      </w:r>
      <w:r>
        <w:rPr>
          <w:color w:val="03422C"/>
        </w:rPr>
        <w:t xml:space="preserve">, </w:t>
      </w:r>
      <w:r>
        <w:rPr>
          <w:color w:val="128EAC"/>
        </w:rPr>
        <w:t>že pojistitel musí společnost v takových soudních řízeních hájit</w:t>
      </w:r>
      <w:r>
        <w:t xml:space="preserve">. </w:t>
      </w:r>
      <w:r>
        <w:rPr>
          <w:color w:val="B7D802"/>
        </w:rPr>
        <w:t>Odvolací soud</w:t>
      </w:r>
      <w:r>
        <w:t xml:space="preserve"> dále uvedl: "Domníváme se, že </w:t>
      </w:r>
      <w:r>
        <w:rPr>
          <w:color w:val="47545E"/>
        </w:rPr>
        <w:t>běžný podnikatel</w:t>
      </w:r>
      <w:r>
        <w:t xml:space="preserve"> by měl při čtení této pojistné smlouvy za to, že je pojištěn proti nárokům a potenciálním požadavkům na náhradu škody" pramenícím z jakékoli likvidace znečištění. "</w:t>
      </w:r>
      <w:r>
        <w:rPr>
          <w:color w:val="03422C"/>
        </w:rPr>
        <w:t>Toto rozhodnutí</w:t>
      </w:r>
      <w:r>
        <w:t xml:space="preserve"> bude mít velmi závažný dopad," uvedl Kenneth Abraham, profesor práva životního prostředí a pojišťovacího práva na Virginské státní univerzitě, neboť mnoho komerčních pojistných smluv vydávají společnosti se sídlem v </w:t>
      </w:r>
      <w:r>
        <w:rPr>
          <w:color w:val="B95C69"/>
        </w:rPr>
        <w:t>New Yorku</w:t>
      </w:r>
      <w:r>
        <w:t xml:space="preserve">. </w:t>
      </w:r>
      <w:r>
        <w:rPr>
          <w:color w:val="A14D12"/>
        </w:rPr>
        <w:t>William Greaney, právní zástupce Sdružení výrobců chemických produktů</w:t>
      </w:r>
      <w:r>
        <w:t xml:space="preserve">, uvedl, že zatímco jiné odvolací soudy dospěly v otázce, zda jsou náklady na likvidaci znečištění škodou, k jinému závěru, vliv </w:t>
      </w:r>
      <w:r>
        <w:rPr>
          <w:color w:val="B7D802"/>
        </w:rPr>
        <w:t>newyorského odvolacího soudu</w:t>
      </w:r>
      <w:r>
        <w:t xml:space="preserve"> "přinutí </w:t>
      </w:r>
      <w:r>
        <w:rPr>
          <w:color w:val="C4C8FA"/>
        </w:rPr>
        <w:t>pojistitele</w:t>
      </w:r>
      <w:r>
        <w:t xml:space="preserve"> sednout si a pozorně poslouchat". Řekl, že </w:t>
      </w:r>
      <w:r>
        <w:rPr>
          <w:color w:val="03422C"/>
        </w:rPr>
        <w:t>to</w:t>
      </w:r>
      <w:r>
        <w:t xml:space="preserve"> bylo poprvé, kdy federální odvolací soud rozhodoval o tom, zda je správní řízení státních orgánů soudním sporem. Barry R. Ostrager, právní zástupce </w:t>
      </w:r>
      <w:r>
        <w:rPr>
          <w:color w:val="491803"/>
        </w:rPr>
        <w:t>společnosti Travelers</w:t>
      </w:r>
      <w:r>
        <w:t>, uvedl, že "</w:t>
      </w:r>
      <w:r>
        <w:rPr>
          <w:color w:val="C3C1BE"/>
        </w:rPr>
        <w:t>v tomto případě</w:t>
      </w:r>
      <w:r>
        <w:t xml:space="preserve"> existují procesní důvody pro podání dalšího odvolání". </w:t>
      </w:r>
      <w:r>
        <w:rPr>
          <w:color w:val="372A55"/>
        </w:rPr>
        <w:t>NEWYORSKÁ chudina ročně čelí bez odborné právní pomoci téměř třem milionům právních problémů</w:t>
      </w:r>
      <w:r>
        <w:t xml:space="preserve">. </w:t>
      </w:r>
      <w:r>
        <w:rPr>
          <w:color w:val="372A55"/>
        </w:rPr>
        <w:t>K tomuto závěru</w:t>
      </w:r>
      <w:r>
        <w:t xml:space="preserve"> došla </w:t>
      </w:r>
      <w:r>
        <w:rPr>
          <w:color w:val="3F3610"/>
        </w:rPr>
        <w:t>zpráva vydaná Sdružením advokátů státu New York</w:t>
      </w:r>
      <w:r>
        <w:t xml:space="preserve">. </w:t>
      </w:r>
      <w:r>
        <w:rPr>
          <w:color w:val="3F3610"/>
        </w:rPr>
        <w:t>Zpráva</w:t>
      </w:r>
      <w:r>
        <w:t xml:space="preserve"> se opírá </w:t>
      </w:r>
      <w:r>
        <w:rPr>
          <w:color w:val="D3A2C6"/>
        </w:rPr>
        <w:t>o telefonický výzkum prováděný ve 1250 domácnostech s nízkými příjmy po celém státě, o korespondenční výzkum významných programů právních služeb a o rozhovory s jednotlivci v terénu</w:t>
      </w:r>
      <w:r>
        <w:t>. "</w:t>
      </w:r>
      <w:r>
        <w:rPr>
          <w:color w:val="3F3610"/>
        </w:rPr>
        <w:t>Tato zpráva</w:t>
      </w:r>
      <w:r>
        <w:t xml:space="preserve"> podrobně dokumentuje rozsah a povahu problému a naznačuje </w:t>
      </w:r>
      <w:r>
        <w:rPr>
          <w:color w:val="719FFA"/>
        </w:rPr>
        <w:t xml:space="preserve">směr, </w:t>
      </w:r>
      <w:r>
        <w:rPr>
          <w:color w:val="0D841A"/>
        </w:rPr>
        <w:t>kterým</w:t>
      </w:r>
      <w:r>
        <w:rPr>
          <w:color w:val="719FFA"/>
        </w:rPr>
        <w:t xml:space="preserve"> bychom se měli ubírat při hledání řešení</w:t>
      </w:r>
      <w:r>
        <w:t xml:space="preserve">," uvedl </w:t>
      </w:r>
      <w:r>
        <w:rPr>
          <w:color w:val="4C5B32"/>
        </w:rPr>
        <w:t xml:space="preserve">Joseph Genova, předseda </w:t>
      </w:r>
      <w:r>
        <w:rPr>
          <w:color w:val="9DB3B7"/>
        </w:rPr>
        <w:t xml:space="preserve">výboru, </w:t>
      </w:r>
      <w:r>
        <w:rPr>
          <w:color w:val="B14F8F"/>
        </w:rPr>
        <w:t>jenž</w:t>
      </w:r>
      <w:r>
        <w:rPr>
          <w:color w:val="9DB3B7"/>
        </w:rPr>
        <w:t xml:space="preserve"> </w:t>
      </w:r>
      <w:r>
        <w:rPr>
          <w:color w:val="747103"/>
        </w:rPr>
        <w:t>na průzkum</w:t>
      </w:r>
      <w:r>
        <w:rPr>
          <w:color w:val="9DB3B7"/>
        </w:rPr>
        <w:t xml:space="preserve"> dohlížel</w:t>
      </w:r>
      <w:r>
        <w:rPr>
          <w:color w:val="4C5B32"/>
        </w:rPr>
        <w:t>, a společník právní firmy Milbank, Tweed, Hadley &amp; McCloy</w:t>
      </w:r>
      <w:r>
        <w:t xml:space="preserve">. </w:t>
      </w:r>
      <w:r>
        <w:rPr>
          <w:color w:val="3F3610"/>
        </w:rPr>
        <w:t>Podle studie</w:t>
      </w:r>
      <w:r>
        <w:t xml:space="preserve"> uvedlo </w:t>
      </w:r>
      <w:r>
        <w:rPr>
          <w:color w:val="9F816D"/>
        </w:rPr>
        <w:t xml:space="preserve">o něco více než 34 % </w:t>
      </w:r>
      <w:r>
        <w:rPr>
          <w:color w:val="D26A5B"/>
        </w:rPr>
        <w:t>dotázaných</w:t>
      </w:r>
      <w:r>
        <w:t xml:space="preserve">, že měli </w:t>
      </w:r>
      <w:r>
        <w:rPr>
          <w:color w:val="8B934B"/>
        </w:rPr>
        <w:t>alespoň jeden problém s bydlením</w:t>
      </w:r>
      <w:r>
        <w:t xml:space="preserve"> ročně, </w:t>
      </w:r>
      <w:r>
        <w:rPr>
          <w:color w:val="F98500"/>
        </w:rPr>
        <w:t>při kterém</w:t>
      </w:r>
      <w:r>
        <w:rPr>
          <w:color w:val="002935"/>
        </w:rPr>
        <w:t xml:space="preserve"> </w:t>
      </w:r>
      <w:r>
        <w:rPr>
          <w:color w:val="D7F3FE"/>
        </w:rPr>
        <w:t>jim</w:t>
      </w:r>
      <w:r>
        <w:rPr>
          <w:color w:val="002935"/>
        </w:rPr>
        <w:t xml:space="preserve"> nebyla poskytnuta žádná právní pomoc</w:t>
      </w:r>
      <w:r>
        <w:t xml:space="preserve">. </w:t>
      </w:r>
      <w:r>
        <w:rPr>
          <w:color w:val="FCB899"/>
        </w:rPr>
        <w:t xml:space="preserve">Téměř 36 % </w:t>
      </w:r>
      <w:r>
        <w:rPr>
          <w:color w:val="1C0720"/>
        </w:rPr>
        <w:t>dotázaných</w:t>
      </w:r>
      <w:r>
        <w:t xml:space="preserve"> zařadilo problémy s bydlením mezi </w:t>
      </w:r>
      <w:r>
        <w:rPr>
          <w:color w:val="FCB899"/>
        </w:rPr>
        <w:t>své</w:t>
      </w:r>
      <w:r>
        <w:t xml:space="preserve"> nejzávažnější nesplněné právní potřeby. </w:t>
      </w:r>
      <w:r>
        <w:rPr>
          <w:color w:val="6B5F61"/>
        </w:rPr>
        <w:t xml:space="preserve">Další oblasti, </w:t>
      </w:r>
      <w:r>
        <w:rPr>
          <w:color w:val="F98A9D"/>
        </w:rPr>
        <w:t>na které</w:t>
      </w:r>
      <w:r>
        <w:rPr>
          <w:color w:val="6B5F61"/>
        </w:rPr>
        <w:t xml:space="preserve"> se </w:t>
      </w:r>
      <w:r>
        <w:rPr>
          <w:color w:val="9B72C2"/>
        </w:rPr>
        <w:t>respondenti</w:t>
      </w:r>
      <w:r>
        <w:rPr>
          <w:color w:val="6B5F61"/>
        </w:rPr>
        <w:t xml:space="preserve"> zaměřili</w:t>
      </w:r>
      <w:r>
        <w:t xml:space="preserve">, zahrnovaly potíže se získáním nebo udržením sociálních dávek (22 %), podvody na spotřebitelích (15.4 %) a otázky zdravotní péče (15 %). </w:t>
      </w:r>
      <w:r>
        <w:rPr>
          <w:color w:val="D3A2C6"/>
        </w:rPr>
        <w:t>Během patnáctiměsíčního výzkumu</w:t>
      </w:r>
      <w:r>
        <w:t xml:space="preserve"> vyplynulo z 43 % programů </w:t>
      </w:r>
      <w:r>
        <w:rPr>
          <w:color w:val="A6919D"/>
        </w:rPr>
        <w:t>právních služeb</w:t>
      </w:r>
      <w:r>
        <w:t xml:space="preserve">, že v určitých obdobích nebyly schopny přijímat nové klienty </w:t>
      </w:r>
      <w:r>
        <w:rPr>
          <w:color w:val="2C3729"/>
        </w:rPr>
        <w:t xml:space="preserve">s výjimkou situací, </w:t>
      </w:r>
      <w:r>
        <w:rPr>
          <w:color w:val="D7C70B"/>
        </w:rPr>
        <w:t>kdy</w:t>
      </w:r>
      <w:r>
        <w:rPr>
          <w:color w:val="2C3729"/>
        </w:rPr>
        <w:t xml:space="preserve"> se jednalo o krajní nouzi</w:t>
      </w:r>
      <w:r>
        <w:t xml:space="preserve">. </w:t>
      </w:r>
      <w:r>
        <w:rPr>
          <w:color w:val="4C5B32"/>
        </w:rPr>
        <w:t>Genova</w:t>
      </w:r>
      <w:r>
        <w:t xml:space="preserve"> uvedl, že </w:t>
      </w:r>
      <w:r>
        <w:rPr>
          <w:color w:val="9F9992"/>
        </w:rPr>
        <w:t>výbor</w:t>
      </w:r>
      <w:r>
        <w:t xml:space="preserve"> se možná sejde a navrhne řešení </w:t>
      </w:r>
      <w:r>
        <w:rPr>
          <w:color w:val="EFFBD0"/>
        </w:rPr>
        <w:t xml:space="preserve">těchto problémů, </w:t>
      </w:r>
      <w:r>
        <w:rPr>
          <w:color w:val="FDE2F1"/>
        </w:rPr>
        <w:t>které</w:t>
      </w:r>
      <w:r>
        <w:rPr>
          <w:color w:val="EFFBD0"/>
        </w:rPr>
        <w:t xml:space="preserve"> </w:t>
      </w:r>
      <w:r>
        <w:rPr>
          <w:color w:val="923A52"/>
        </w:rPr>
        <w:t>studie</w:t>
      </w:r>
      <w:r>
        <w:rPr>
          <w:color w:val="EFFBD0"/>
        </w:rPr>
        <w:t xml:space="preserve"> označila</w:t>
      </w:r>
      <w:r>
        <w:t xml:space="preserve">. </w:t>
      </w:r>
      <w:r>
        <w:rPr>
          <w:color w:val="5140A7"/>
        </w:rPr>
        <w:t>PROKURÁTOR</w:t>
      </w:r>
      <w:r>
        <w:t xml:space="preserve"> NASTOUPÍ </w:t>
      </w:r>
      <w:r>
        <w:rPr>
          <w:color w:val="BC14FD"/>
        </w:rPr>
        <w:t>do firmy Gibson Dunn</w:t>
      </w:r>
      <w:r>
        <w:t xml:space="preserve">: </w:t>
      </w:r>
      <w:r>
        <w:rPr>
          <w:color w:val="5140A7"/>
        </w:rPr>
        <w:t xml:space="preserve">Zástupce </w:t>
      </w:r>
      <w:r>
        <w:rPr>
          <w:color w:val="6D706C"/>
        </w:rPr>
        <w:t xml:space="preserve">prokurátora </w:t>
      </w:r>
      <w:r>
        <w:rPr>
          <w:color w:val="0007C4"/>
        </w:rPr>
        <w:t>USA</w:t>
      </w:r>
      <w:r>
        <w:rPr>
          <w:color w:val="5140A7"/>
        </w:rPr>
        <w:t xml:space="preserve"> Randy Mastro, </w:t>
      </w:r>
      <w:r>
        <w:rPr>
          <w:color w:val="C6A62F"/>
        </w:rPr>
        <w:t>který</w:t>
      </w:r>
      <w:r>
        <w:rPr>
          <w:color w:val="5140A7"/>
        </w:rPr>
        <w:t xml:space="preserve"> zastupoval stát proti Mezinárodnímu bratrstvu řidičů nákladních automobilů v kauze vydírání</w:t>
      </w:r>
      <w:r>
        <w:t xml:space="preserve">, nastoupí do newyorské kanceláře </w:t>
      </w:r>
      <w:r>
        <w:rPr>
          <w:color w:val="BC14FD"/>
        </w:rPr>
        <w:t>firmy Gibson, Dunn &amp; Crutcher</w:t>
      </w:r>
      <w:r>
        <w:t xml:space="preserve">. </w:t>
      </w:r>
      <w:r>
        <w:rPr>
          <w:color w:val="5140A7"/>
        </w:rPr>
        <w:t>Mastro</w:t>
      </w:r>
      <w:r>
        <w:t xml:space="preserve"> pracuje v newyorském úřadě </w:t>
      </w:r>
      <w:r>
        <w:rPr>
          <w:color w:val="000C14"/>
        </w:rPr>
        <w:t xml:space="preserve">prokurátora </w:t>
      </w:r>
      <w:r>
        <w:rPr>
          <w:color w:val="904431"/>
        </w:rPr>
        <w:t>USA</w:t>
      </w:r>
      <w:r>
        <w:t xml:space="preserve"> téměř pět let. </w:t>
      </w:r>
      <w:r>
        <w:rPr>
          <w:color w:val="F7F1DF"/>
        </w:rPr>
        <w:t>V roce 1987</w:t>
      </w:r>
      <w:r>
        <w:t xml:space="preserve"> se stal zástupcem vedoucího občanskoprávního oddělení. </w:t>
      </w:r>
      <w:r>
        <w:rPr>
          <w:color w:val="5140A7"/>
        </w:rPr>
        <w:t>Mastro</w:t>
      </w:r>
      <w:r>
        <w:t xml:space="preserve"> se bude v kanceláři </w:t>
      </w:r>
      <w:r>
        <w:rPr>
          <w:color w:val="BC14FD"/>
        </w:rPr>
        <w:t>firmy Gibson Dunn se sídlem v Los Angeles</w:t>
      </w:r>
      <w:r>
        <w:t xml:space="preserve"> věnovat občanskoprávním sporům a práci obhájce v záležitostech porušování služebních povinností. </w:t>
      </w:r>
      <w:r>
        <w:rPr>
          <w:color w:val="600013"/>
        </w:rPr>
        <w:t xml:space="preserve">BÝVALÝ HLAVNÍ PRÁVNÍ ZÁSTUPCE </w:t>
      </w:r>
      <w:r>
        <w:rPr>
          <w:color w:val="1C1B08"/>
        </w:rPr>
        <w:t>SPOLEČNOSTI APPLE COMPUTER Inc.</w:t>
      </w:r>
      <w:r>
        <w:rPr>
          <w:color w:val="600013"/>
        </w:rPr>
        <w:t xml:space="preserve"> John P. Karalis</w:t>
      </w:r>
      <w:r>
        <w:t xml:space="preserve"> nastoupil do kanceláře </w:t>
      </w:r>
      <w:r>
        <w:rPr>
          <w:color w:val="693955"/>
        </w:rPr>
        <w:t>právní firmy Brown &amp; Bain ve Phoenixu ve státě Arizona</w:t>
      </w:r>
      <w:r>
        <w:t xml:space="preserve">. </w:t>
      </w:r>
      <w:r>
        <w:rPr>
          <w:color w:val="600013"/>
        </w:rPr>
        <w:t>Jednapadesátiletý Karalis</w:t>
      </w:r>
      <w:r>
        <w:t xml:space="preserve"> se bude </w:t>
      </w:r>
      <w:r>
        <w:rPr>
          <w:color w:val="693955"/>
        </w:rPr>
        <w:t>v této právní firmě o 110 právnících</w:t>
      </w:r>
      <w:r>
        <w:t xml:space="preserve"> specializovat na právo obchodních společností a na mezinárodní právo. Před nástupem </w:t>
      </w:r>
      <w:r>
        <w:rPr>
          <w:color w:val="5E7C99"/>
        </w:rPr>
        <w:t>do společnosti Apple</w:t>
      </w:r>
      <w:r>
        <w:t xml:space="preserve"> </w:t>
      </w:r>
      <w:r>
        <w:rPr>
          <w:color w:val="65407D"/>
        </w:rPr>
        <w:t>v roce 1986</w:t>
      </w:r>
      <w:r>
        <w:t xml:space="preserve"> působil </w:t>
      </w:r>
      <w:r>
        <w:rPr>
          <w:color w:val="600013"/>
        </w:rPr>
        <w:t>Karalis</w:t>
      </w:r>
      <w:r>
        <w:t xml:space="preserve"> jako hlavní právní zástupce společnosti Sperry Corp.</w:t>
      </w:r>
    </w:p>
    <w:p>
      <w:r>
        <w:rPr>
          <w:b/>
        </w:rPr>
        <w:t>Document number 1522</w:t>
      </w:r>
    </w:p>
    <w:p>
      <w:r>
        <w:rPr>
          <w:b/>
        </w:rPr>
        <w:t>Document identifier: wsj1820-001</w:t>
      </w:r>
    </w:p>
    <w:p>
      <w:r>
        <w:t xml:space="preserve">Poté, co se </w:t>
      </w:r>
      <w:r>
        <w:rPr>
          <w:color w:val="310106"/>
        </w:rPr>
        <w:t>společnosti Sears, Roebuck &amp; Co.</w:t>
      </w:r>
      <w:r>
        <w:t xml:space="preserve"> nepodařilo najít kupce </w:t>
      </w:r>
      <w:r>
        <w:rPr>
          <w:color w:val="04640D"/>
        </w:rPr>
        <w:t xml:space="preserve">pro budovu Sears Tower </w:t>
      </w:r>
      <w:r>
        <w:rPr>
          <w:color w:val="FEFB0A"/>
        </w:rPr>
        <w:t>v Chicagu</w:t>
      </w:r>
      <w:r>
        <w:t xml:space="preserve">, jedná </w:t>
      </w:r>
      <w:r>
        <w:rPr>
          <w:color w:val="FB5514"/>
        </w:rPr>
        <w:t>s bostonským poradcem v oboru penzijních fondů, společností Aldrich, Eastman &amp; Waltch Inc.</w:t>
      </w:r>
      <w:r>
        <w:t xml:space="preserve">, </w:t>
      </w:r>
      <w:r>
        <w:rPr>
          <w:color w:val="E115C0"/>
        </w:rPr>
        <w:t xml:space="preserve">o dalším financování majetku ve výši </w:t>
      </w:r>
      <w:r>
        <w:rPr>
          <w:color w:val="00587F"/>
        </w:rPr>
        <w:t>přibližně 850 milionů dolarů</w:t>
      </w:r>
      <w:r>
        <w:t xml:space="preserve">, uvedly zdroje blízké jednání. </w:t>
      </w:r>
      <w:r>
        <w:rPr>
          <w:color w:val="0BC582"/>
        </w:rPr>
        <w:t xml:space="preserve">Podle navržené dohody </w:t>
      </w:r>
      <w:r>
        <w:rPr>
          <w:color w:val="FEB8C8"/>
        </w:rPr>
        <w:t>ohledně nejvyšší budovy světa</w:t>
      </w:r>
      <w:r>
        <w:t xml:space="preserve"> by </w:t>
      </w:r>
      <w:r>
        <w:rPr>
          <w:color w:val="310106"/>
        </w:rPr>
        <w:t xml:space="preserve">společnost Sears se sídlem </w:t>
      </w:r>
      <w:r>
        <w:rPr>
          <w:color w:val="9E8317"/>
        </w:rPr>
        <w:t>v Chicagu</w:t>
      </w:r>
      <w:r>
        <w:t xml:space="preserve"> obdržela asi polovinu </w:t>
      </w:r>
      <w:r>
        <w:rPr>
          <w:color w:val="01190F"/>
        </w:rPr>
        <w:t>peněz</w:t>
      </w:r>
      <w:r>
        <w:t xml:space="preserve"> prostřednictvím běžné hypotéky a druhou polovinu </w:t>
      </w:r>
      <w:r>
        <w:rPr>
          <w:color w:val="847D81"/>
        </w:rPr>
        <w:t>v podobě převoditelné hypotéky</w:t>
      </w:r>
      <w:r>
        <w:t xml:space="preserve">. Po skončení </w:t>
      </w:r>
      <w:r>
        <w:rPr>
          <w:color w:val="847D81"/>
        </w:rPr>
        <w:t>této převoditelné půjčky</w:t>
      </w:r>
      <w:r>
        <w:t xml:space="preserve"> by </w:t>
      </w:r>
      <w:r>
        <w:rPr>
          <w:color w:val="310106"/>
        </w:rPr>
        <w:t>společnost Sears</w:t>
      </w:r>
      <w:r>
        <w:t xml:space="preserve"> stále mohla vlastnit polovinu </w:t>
      </w:r>
      <w:r>
        <w:rPr>
          <w:color w:val="04640D"/>
        </w:rPr>
        <w:t>budovy</w:t>
      </w:r>
      <w:r>
        <w:t xml:space="preserve"> a </w:t>
      </w:r>
      <w:r>
        <w:rPr>
          <w:color w:val="FB5514"/>
        </w:rPr>
        <w:t>společnost AEW</w:t>
      </w:r>
      <w:r>
        <w:t xml:space="preserve"> by vlastnila druhou polovinu. Žádná </w:t>
      </w:r>
      <w:r>
        <w:rPr>
          <w:color w:val="58018B"/>
        </w:rPr>
        <w:t>ze stran</w:t>
      </w:r>
      <w:r>
        <w:t xml:space="preserve"> se k tomu nevyjádřila. </w:t>
      </w:r>
      <w:r>
        <w:rPr>
          <w:color w:val="58018B"/>
        </w:rPr>
        <w:t>Obě strany</w:t>
      </w:r>
      <w:r>
        <w:t xml:space="preserve"> nyní jednají o tom, kdo bude spravovat </w:t>
      </w:r>
      <w:r>
        <w:rPr>
          <w:color w:val="04640D"/>
        </w:rPr>
        <w:t xml:space="preserve">budovu, </w:t>
      </w:r>
      <w:r>
        <w:rPr>
          <w:color w:val="B70639"/>
        </w:rPr>
        <w:t>z níž</w:t>
      </w:r>
      <w:r>
        <w:rPr>
          <w:color w:val="04640D"/>
        </w:rPr>
        <w:t xml:space="preserve"> odejde </w:t>
      </w:r>
      <w:r>
        <w:rPr>
          <w:color w:val="703B01"/>
        </w:rPr>
        <w:t xml:space="preserve">6000 zaměstnanců obchodní skupiny </w:t>
      </w:r>
      <w:r>
        <w:rPr>
          <w:color w:val="F7F1DF"/>
        </w:rPr>
        <w:t>společnosti Sears</w:t>
      </w:r>
      <w:r>
        <w:rPr>
          <w:color w:val="703B01"/>
        </w:rPr>
        <w:t xml:space="preserve">, </w:t>
      </w:r>
      <w:r>
        <w:rPr>
          <w:color w:val="118B8A"/>
        </w:rPr>
        <w:t>kteří</w:t>
      </w:r>
      <w:r>
        <w:rPr>
          <w:color w:val="703B01"/>
        </w:rPr>
        <w:t xml:space="preserve"> se přestěhují jinam</w:t>
      </w:r>
      <w:r>
        <w:t xml:space="preserve">. </w:t>
      </w:r>
      <w:r>
        <w:rPr>
          <w:color w:val="4AFEFA"/>
        </w:rPr>
        <w:t>Nový správce</w:t>
      </w:r>
      <w:r>
        <w:t xml:space="preserve"> bude řešit </w:t>
      </w:r>
      <w:r>
        <w:rPr>
          <w:color w:val="FCB164"/>
        </w:rPr>
        <w:t xml:space="preserve">velmi obtížný úkol, </w:t>
      </w:r>
      <w:r>
        <w:rPr>
          <w:color w:val="796EE6"/>
        </w:rPr>
        <w:t>kterým</w:t>
      </w:r>
      <w:r>
        <w:rPr>
          <w:color w:val="FCB164"/>
        </w:rPr>
        <w:t xml:space="preserve"> bude dát na poměrně klidném chicagském trhu s nemovitostmi do pronájmu 1.8 milionu čtverečních stop</w:t>
      </w:r>
      <w:r>
        <w:t xml:space="preserve">. Zatím také nebylo přesně rozhodnuto, jakou část hypotéky bude </w:t>
      </w:r>
      <w:r>
        <w:rPr>
          <w:color w:val="FB5514"/>
        </w:rPr>
        <w:t>společnost AEW</w:t>
      </w:r>
      <w:r>
        <w:t xml:space="preserve"> schopna převést na vlastní kapitál. Převoditelné hypotéky se v poslední době stávají stále oblíbenějším způsobem financování prestižních budov. Při převoditelné hypotéce půjčí </w:t>
      </w:r>
      <w:r>
        <w:rPr>
          <w:color w:val="000D2C"/>
        </w:rPr>
        <w:t>investor</w:t>
      </w:r>
      <w:r>
        <w:t xml:space="preserve"> vlastníkovi budovy určitou částku výměnou za možnost převést po vypršení termínu půjčky </w:t>
      </w:r>
      <w:r>
        <w:rPr>
          <w:color w:val="000D2C"/>
        </w:rPr>
        <w:t>svůj</w:t>
      </w:r>
      <w:r>
        <w:t xml:space="preserve"> podíl, většinou menší než 50 %, na vlastní kapitál. Během trvání půjčky může věřitel obdržet určitá procenta z hotovostního toku, určitá procenta z odhadní ceny </w:t>
      </w:r>
      <w:r>
        <w:rPr>
          <w:color w:val="53495F"/>
        </w:rPr>
        <w:t>budovy</w:t>
      </w:r>
      <w:r>
        <w:t xml:space="preserve"> nebo sjednanou odměnu. Hlavní výhodou převoditelné hypotéky je to, že se nejedná o prodej a nespustí se tak nákladné poplatky za daňové převody a nová ocenění. </w:t>
      </w:r>
      <w:r>
        <w:rPr>
          <w:color w:val="310106"/>
        </w:rPr>
        <w:t>Společnost Sears</w:t>
      </w:r>
      <w:r>
        <w:t xml:space="preserve"> téměř před rokem oznámila, že v rámci restrukturalizačních opatření proti převzetí dá </w:t>
      </w:r>
      <w:r>
        <w:rPr>
          <w:color w:val="04640D"/>
        </w:rPr>
        <w:t>tuto budovu o 110 patrech</w:t>
      </w:r>
      <w:r>
        <w:t xml:space="preserve"> do dražby. </w:t>
      </w:r>
      <w:r>
        <w:rPr>
          <w:color w:val="F95475"/>
        </w:rPr>
        <w:t>Japonské instituce</w:t>
      </w:r>
      <w:r>
        <w:t xml:space="preserve"> však ustoupily od </w:t>
      </w:r>
      <w:r>
        <w:rPr>
          <w:color w:val="F95475"/>
        </w:rPr>
        <w:t>svého</w:t>
      </w:r>
      <w:r>
        <w:t xml:space="preserve"> zájmu </w:t>
      </w:r>
      <w:r>
        <w:rPr>
          <w:color w:val="04640D"/>
        </w:rPr>
        <w:t>o tuto výškovou budovu</w:t>
      </w:r>
      <w:r>
        <w:t xml:space="preserve"> ze strachu, aby </w:t>
      </w:r>
      <w:r>
        <w:rPr>
          <w:color w:val="61FC03"/>
        </w:rPr>
        <w:t>jejich</w:t>
      </w:r>
      <w:r>
        <w:rPr>
          <w:color w:val="5D9608"/>
        </w:rPr>
        <w:t xml:space="preserve"> koupě </w:t>
      </w:r>
      <w:r>
        <w:rPr>
          <w:color w:val="DE98FD"/>
        </w:rPr>
        <w:t>této nemovitosti</w:t>
      </w:r>
      <w:r>
        <w:t xml:space="preserve"> nevyvolala protijaponské nálady. </w:t>
      </w:r>
      <w:r>
        <w:rPr>
          <w:color w:val="98A088"/>
        </w:rPr>
        <w:t>Loni</w:t>
      </w:r>
      <w:r>
        <w:t xml:space="preserve"> v létě se již zdálo, </w:t>
      </w:r>
      <w:r>
        <w:rPr>
          <w:color w:val="4F584E"/>
        </w:rPr>
        <w:t xml:space="preserve">že se </w:t>
      </w:r>
      <w:r>
        <w:rPr>
          <w:color w:val="248AD0"/>
        </w:rPr>
        <w:t>společnost Sears</w:t>
      </w:r>
      <w:r>
        <w:rPr>
          <w:color w:val="4F584E"/>
        </w:rPr>
        <w:t xml:space="preserve"> dohodla s kanadskou stavební společností Olympia &amp; York Developments Ltd</w:t>
      </w:r>
      <w:r>
        <w:t xml:space="preserve">. </w:t>
      </w:r>
      <w:r>
        <w:rPr>
          <w:color w:val="4F584E"/>
        </w:rPr>
        <w:t>Tento obchod</w:t>
      </w:r>
      <w:r>
        <w:t xml:space="preserve"> však v září padl, když se zjistilo, </w:t>
      </w:r>
      <w:r>
        <w:rPr>
          <w:color w:val="5C5300"/>
        </w:rPr>
        <w:t>že prodej by vedl k novému vyměření daně z nemovitosti ve větším rozsahu</w:t>
      </w:r>
      <w:r>
        <w:t xml:space="preserve">, </w:t>
      </w:r>
      <w:r>
        <w:rPr>
          <w:color w:val="5C5300"/>
        </w:rPr>
        <w:t>čímž</w:t>
      </w:r>
      <w:r>
        <w:t xml:space="preserve"> by se zvedly daně z majetku a ztížila by se možnost pronájmu </w:t>
      </w:r>
      <w:r>
        <w:rPr>
          <w:color w:val="04640D"/>
        </w:rPr>
        <w:t>budovy</w:t>
      </w:r>
      <w:r>
        <w:t xml:space="preserve"> za konkurenční ceny. Vedoucí pracovníci z odvětví realit uvedli, že investiční bankéř </w:t>
      </w:r>
      <w:r>
        <w:rPr>
          <w:color w:val="310106"/>
        </w:rPr>
        <w:t>společnosti Sears</w:t>
      </w:r>
      <w:r>
        <w:t xml:space="preserve">, společnost Goldman, Sachs &amp; Co., hledal finanční zdroje v Japonsku. Japonské úřady však měly evidentně obavu, že by další financování přitáhlo příliš mnoho pozornosti. </w:t>
      </w:r>
      <w:r>
        <w:rPr>
          <w:color w:val="310106"/>
        </w:rPr>
        <w:t>Společnost Sears</w:t>
      </w:r>
      <w:r>
        <w:t xml:space="preserve"> se pak vrátila </w:t>
      </w:r>
      <w:r>
        <w:rPr>
          <w:color w:val="FB5514"/>
        </w:rPr>
        <w:t xml:space="preserve">ke společnosti AEW, bostonskému finančnímu poradci v oboru penzijních fondů, </w:t>
      </w:r>
      <w:r>
        <w:rPr>
          <w:color w:val="9F6551"/>
        </w:rPr>
        <w:t>který</w:t>
      </w:r>
      <w:r>
        <w:rPr>
          <w:color w:val="FB5514"/>
        </w:rPr>
        <w:t xml:space="preserve"> v prvním kole nabídek </w:t>
      </w:r>
      <w:r>
        <w:rPr>
          <w:color w:val="BCFEC6"/>
        </w:rPr>
        <w:t>loni</w:t>
      </w:r>
      <w:r>
        <w:rPr>
          <w:color w:val="FB5514"/>
        </w:rPr>
        <w:t xml:space="preserve"> na jaře navrhl </w:t>
      </w:r>
      <w:r>
        <w:rPr>
          <w:color w:val="932C70"/>
        </w:rPr>
        <w:t>dohodu o převoditelném dluhu</w:t>
      </w:r>
      <w:r>
        <w:t xml:space="preserve">. </w:t>
      </w:r>
      <w:r>
        <w:rPr>
          <w:color w:val="FB5514"/>
        </w:rPr>
        <w:t>Společnost AEW</w:t>
      </w:r>
      <w:r>
        <w:t xml:space="preserve"> má podle </w:t>
      </w:r>
      <w:r>
        <w:rPr>
          <w:color w:val="FB5514"/>
        </w:rPr>
        <w:t>jejího</w:t>
      </w:r>
      <w:r>
        <w:t xml:space="preserve"> mluvčího po celé zemi investice do nemovitostí ve výši 3.5 miliardy dolarů.</w:t>
      </w:r>
    </w:p>
    <w:p>
      <w:r>
        <w:rPr>
          <w:b/>
        </w:rPr>
        <w:t>Document number 1523</w:t>
      </w:r>
    </w:p>
    <w:p>
      <w:r>
        <w:rPr>
          <w:b/>
        </w:rPr>
        <w:t>Document identifier: wsj1821-001</w:t>
      </w:r>
    </w:p>
    <w:p>
      <w:r>
        <w:rPr>
          <w:color w:val="310106"/>
        </w:rPr>
        <w:t>Společnost Tandy Corp.</w:t>
      </w:r>
      <w:r>
        <w:t xml:space="preserve"> oznámila, že podepsala definitivní dohodu </w:t>
      </w:r>
      <w:r>
        <w:rPr>
          <w:color w:val="04640D"/>
        </w:rPr>
        <w:t xml:space="preserve">o získání </w:t>
      </w:r>
      <w:r>
        <w:rPr>
          <w:color w:val="FEFB0A"/>
        </w:rPr>
        <w:t xml:space="preserve">dvou jednotek </w:t>
      </w:r>
      <w:r>
        <w:rPr>
          <w:color w:val="FB5514"/>
        </w:rPr>
        <w:t>společnosti Datatronic AB ze Stockholmu</w:t>
      </w:r>
      <w:r>
        <w:rPr>
          <w:color w:val="FEFB0A"/>
        </w:rPr>
        <w:t xml:space="preserve">, </w:t>
      </w:r>
      <w:r>
        <w:rPr>
          <w:color w:val="E115C0"/>
        </w:rPr>
        <w:t>jejichž</w:t>
      </w:r>
      <w:r>
        <w:rPr>
          <w:color w:val="00587F"/>
        </w:rPr>
        <w:t xml:space="preserve"> cenu</w:t>
      </w:r>
      <w:r>
        <w:rPr>
          <w:color w:val="FEFB0A"/>
        </w:rPr>
        <w:t xml:space="preserve"> zaplatí v hotovosti</w:t>
      </w:r>
      <w:r>
        <w:t xml:space="preserve">. </w:t>
      </w:r>
      <w:r>
        <w:rPr>
          <w:color w:val="0BC582"/>
        </w:rPr>
        <w:t>Částka</w:t>
      </w:r>
      <w:r>
        <w:t xml:space="preserve"> nebyla zveřejněna. </w:t>
      </w:r>
      <w:r>
        <w:rPr>
          <w:color w:val="310106"/>
        </w:rPr>
        <w:t>Tento výrobce a maloobchodní prodejce elektroniky</w:t>
      </w:r>
      <w:r>
        <w:t xml:space="preserve"> již dříve odhadl prodejní cenu </w:t>
      </w:r>
      <w:r>
        <w:rPr>
          <w:color w:val="FEB8C8"/>
        </w:rPr>
        <w:t xml:space="preserve">přidružených společností </w:t>
      </w:r>
      <w:r>
        <w:rPr>
          <w:color w:val="9E8317"/>
        </w:rPr>
        <w:t>společnosti Datatronic</w:t>
      </w:r>
      <w:r>
        <w:rPr>
          <w:color w:val="FEB8C8"/>
        </w:rPr>
        <w:t xml:space="preserve"> na výrobu mikropočítačů Victor a příručních počítačů Micronic</w:t>
      </w:r>
      <w:r>
        <w:t xml:space="preserve"> na částku pohybující se mezi 100 a 200 miliony dolarů. </w:t>
      </w:r>
      <w:r>
        <w:rPr>
          <w:color w:val="FEB8C8"/>
        </w:rPr>
        <w:t>Kromě toho</w:t>
      </w:r>
      <w:r>
        <w:t xml:space="preserve"> získá </w:t>
      </w:r>
      <w:r>
        <w:rPr>
          <w:color w:val="310106"/>
        </w:rPr>
        <w:t>společnost Tandy</w:t>
      </w:r>
      <w:r>
        <w:t xml:space="preserve"> i práva na názvy počítačů Victor a Micronic. Během roku 1988 překročily společné tržby </w:t>
      </w:r>
      <w:r>
        <w:rPr>
          <w:color w:val="FEB8C8"/>
        </w:rPr>
        <w:t xml:space="preserve">přidružených společností </w:t>
      </w:r>
      <w:r>
        <w:rPr>
          <w:color w:val="9E8317"/>
        </w:rPr>
        <w:t>společnosti Datatronic</w:t>
      </w:r>
      <w:r>
        <w:t xml:space="preserve"> částku 200 milionů dolarů. </w:t>
      </w:r>
      <w:r>
        <w:rPr>
          <w:color w:val="04640D"/>
        </w:rPr>
        <w:t>Touto transakcí</w:t>
      </w:r>
      <w:r>
        <w:t xml:space="preserve"> získá </w:t>
      </w:r>
      <w:r>
        <w:rPr>
          <w:color w:val="310106"/>
        </w:rPr>
        <w:t>společnost Tandy</w:t>
      </w:r>
      <w:r>
        <w:t xml:space="preserve"> </w:t>
      </w:r>
      <w:r>
        <w:rPr>
          <w:color w:val="01190F"/>
        </w:rPr>
        <w:t xml:space="preserve">zavedenou evropskou značku počítačů, </w:t>
      </w:r>
      <w:r>
        <w:rPr>
          <w:color w:val="847D81"/>
        </w:rPr>
        <w:t>jež</w:t>
      </w:r>
      <w:r>
        <w:rPr>
          <w:color w:val="01190F"/>
        </w:rPr>
        <w:t xml:space="preserve"> zahrnuje 2700 dealerů a distributorů dodávajících zboží středně velkým podnikům a vzdělávacím institucím</w:t>
      </w:r>
      <w:r>
        <w:t xml:space="preserve">. </w:t>
      </w:r>
      <w:r>
        <w:rPr>
          <w:color w:val="310106"/>
        </w:rPr>
        <w:t>Společnost</w:t>
      </w:r>
      <w:r>
        <w:t xml:space="preserve"> uvedla, že uzavření </w:t>
      </w:r>
      <w:r>
        <w:rPr>
          <w:color w:val="04640D"/>
        </w:rPr>
        <w:t>transakce</w:t>
      </w:r>
      <w:r>
        <w:t xml:space="preserve"> podléhá určitým podmínkám a souhlasům regulačních orgánů.</w:t>
      </w:r>
    </w:p>
    <w:p>
      <w:r>
        <w:rPr>
          <w:b/>
        </w:rPr>
        <w:t>Document number 1524</w:t>
      </w:r>
    </w:p>
    <w:p>
      <w:r>
        <w:rPr>
          <w:b/>
        </w:rPr>
        <w:t>Document identifier: wsj1822-001</w:t>
      </w:r>
    </w:p>
    <w:p>
      <w:r>
        <w:rPr>
          <w:color w:val="310106"/>
        </w:rPr>
        <w:t xml:space="preserve">Dva </w:t>
      </w:r>
      <w:r>
        <w:rPr>
          <w:color w:val="04640D"/>
        </w:rPr>
        <w:t>v Kongresu</w:t>
      </w:r>
      <w:r>
        <w:rPr>
          <w:color w:val="310106"/>
        </w:rPr>
        <w:t xml:space="preserve"> dosud projednávané zákony</w:t>
      </w:r>
      <w:r>
        <w:t xml:space="preserve"> hrozí tím, že zamezí </w:t>
      </w:r>
      <w:r>
        <w:rPr>
          <w:color w:val="FEFB0A"/>
        </w:rPr>
        <w:t>zadluženým odkupům</w:t>
      </w:r>
      <w:r>
        <w:t xml:space="preserve"> zvýšením cen </w:t>
      </w:r>
      <w:r>
        <w:rPr>
          <w:color w:val="FEFB0A"/>
        </w:rPr>
        <w:t>těchto obchodů</w:t>
      </w:r>
      <w:r>
        <w:t xml:space="preserve"> až o 10 %. </w:t>
      </w:r>
      <w:r>
        <w:rPr>
          <w:color w:val="FB5514"/>
        </w:rPr>
        <w:t>Wall Street</w:t>
      </w:r>
      <w:r>
        <w:t xml:space="preserve"> se bouří </w:t>
      </w:r>
      <w:r>
        <w:rPr>
          <w:color w:val="310106"/>
        </w:rPr>
        <w:t xml:space="preserve">nad těmito zákony, </w:t>
      </w:r>
      <w:r>
        <w:rPr>
          <w:color w:val="E115C0"/>
        </w:rPr>
        <w:t>které</w:t>
      </w:r>
      <w:r>
        <w:rPr>
          <w:color w:val="310106"/>
        </w:rPr>
        <w:t xml:space="preserve"> by omezily ve většině zadlužených odkupů používanou možnost odečíst </w:t>
      </w:r>
      <w:r>
        <w:rPr>
          <w:color w:val="00587F"/>
        </w:rPr>
        <w:t>si</w:t>
      </w:r>
      <w:r>
        <w:rPr>
          <w:color w:val="310106"/>
        </w:rPr>
        <w:t xml:space="preserve"> pohledávku z daní</w:t>
      </w:r>
      <w:r>
        <w:t xml:space="preserve">. Někteří daňoví odborníci a investiční bankéři tvrdí, že </w:t>
      </w:r>
      <w:r>
        <w:rPr>
          <w:color w:val="310106"/>
        </w:rPr>
        <w:t xml:space="preserve">tato ustanovení, </w:t>
      </w:r>
      <w:r>
        <w:rPr>
          <w:color w:val="E115C0"/>
        </w:rPr>
        <w:t>jenž</w:t>
      </w:r>
      <w:r>
        <w:rPr>
          <w:color w:val="310106"/>
        </w:rPr>
        <w:t xml:space="preserve"> byla nedávno schválena </w:t>
      </w:r>
      <w:r>
        <w:rPr>
          <w:color w:val="0BC582"/>
        </w:rPr>
        <w:t>Sněmovnou</w:t>
      </w:r>
      <w:r>
        <w:rPr>
          <w:color w:val="04640D"/>
        </w:rPr>
        <w:t xml:space="preserve"> i </w:t>
      </w:r>
      <w:r>
        <w:rPr>
          <w:color w:val="FEB8C8"/>
        </w:rPr>
        <w:t>Senátem</w:t>
      </w:r>
      <w:r>
        <w:rPr>
          <w:color w:val="310106"/>
        </w:rPr>
        <w:t xml:space="preserve"> jakožto součást zákonů na snížení deficitu</w:t>
      </w:r>
      <w:r>
        <w:t xml:space="preserve">, by mohla dále zchladit </w:t>
      </w:r>
      <w:r>
        <w:rPr>
          <w:color w:val="9E8317"/>
        </w:rPr>
        <w:t xml:space="preserve">rozmach fůzí, </w:t>
      </w:r>
      <w:r>
        <w:rPr>
          <w:color w:val="01190F"/>
        </w:rPr>
        <w:t>který</w:t>
      </w:r>
      <w:r>
        <w:rPr>
          <w:color w:val="9E8317"/>
        </w:rPr>
        <w:t xml:space="preserve"> je po většinu 80. let hnací silou býčího trhu s akciemi</w:t>
      </w:r>
      <w:r>
        <w:t xml:space="preserve">. </w:t>
      </w:r>
      <w:r>
        <w:rPr>
          <w:color w:val="847D81"/>
        </w:rPr>
        <w:t>Někteří investiční bankéři</w:t>
      </w:r>
      <w:r>
        <w:t xml:space="preserve"> už skutečně učinili </w:t>
      </w:r>
      <w:r>
        <w:rPr>
          <w:color w:val="58018B"/>
        </w:rPr>
        <w:t xml:space="preserve">některá restrukturalizační opatření, </w:t>
      </w:r>
      <w:r>
        <w:rPr>
          <w:color w:val="B70639"/>
        </w:rPr>
        <w:t>která</w:t>
      </w:r>
      <w:r>
        <w:rPr>
          <w:color w:val="58018B"/>
        </w:rPr>
        <w:t xml:space="preserve"> </w:t>
      </w:r>
      <w:r>
        <w:rPr>
          <w:color w:val="703B01"/>
        </w:rPr>
        <w:t>jim</w:t>
      </w:r>
      <w:r>
        <w:rPr>
          <w:color w:val="58018B"/>
        </w:rPr>
        <w:t xml:space="preserve"> pomohou vyrovnat se s dopadem </w:t>
      </w:r>
      <w:r>
        <w:rPr>
          <w:color w:val="F7F1DF"/>
        </w:rPr>
        <w:t>těchto zákonů</w:t>
      </w:r>
      <w:r>
        <w:t xml:space="preserve">. </w:t>
      </w:r>
      <w:r>
        <w:rPr>
          <w:color w:val="FB5514"/>
        </w:rPr>
        <w:t>Wall Street</w:t>
      </w:r>
      <w:r>
        <w:t xml:space="preserve"> se s touto situací v žádném případě nesmířil a v současné době lobuje </w:t>
      </w:r>
      <w:r>
        <w:rPr>
          <w:color w:val="118B8A"/>
        </w:rPr>
        <w:t xml:space="preserve">za méně nevýhodnou senátní verzi </w:t>
      </w:r>
      <w:r>
        <w:rPr>
          <w:color w:val="4AFEFA"/>
        </w:rPr>
        <w:t xml:space="preserve">jednoho </w:t>
      </w:r>
      <w:r>
        <w:rPr>
          <w:color w:val="FCB164"/>
        </w:rPr>
        <w:t>z ustanovení</w:t>
      </w:r>
      <w:r>
        <w:t xml:space="preserve">. Problémem je odčitatelnost </w:t>
      </w:r>
      <w:r>
        <w:rPr>
          <w:color w:val="796EE6"/>
        </w:rPr>
        <w:t xml:space="preserve">určitých rizikových obligací, </w:t>
      </w:r>
      <w:r>
        <w:rPr>
          <w:color w:val="000D2C"/>
        </w:rPr>
        <w:t>které</w:t>
      </w:r>
      <w:r>
        <w:rPr>
          <w:color w:val="796EE6"/>
        </w:rPr>
        <w:t xml:space="preserve"> se používají při většině zadlužených odkupů</w:t>
      </w:r>
      <w:r>
        <w:t xml:space="preserve">. </w:t>
      </w:r>
      <w:r>
        <w:rPr>
          <w:color w:val="796EE6"/>
        </w:rPr>
        <w:t>Taková vysoce výnosná pohledávka</w:t>
      </w:r>
      <w:r>
        <w:t xml:space="preserve"> se podobá dluhopisu s nulovým kuponem v tom, že se prodává se slevou na nominální hodnotu, zatímco </w:t>
      </w:r>
      <w:r>
        <w:rPr>
          <w:color w:val="53495F"/>
        </w:rPr>
        <w:t>úrok</w:t>
      </w:r>
      <w:r>
        <w:t xml:space="preserve"> narůstá, místo aby byl vyplacen vlastníkovi. </w:t>
      </w:r>
      <w:r>
        <w:rPr>
          <w:color w:val="F95475"/>
        </w:rPr>
        <w:t xml:space="preserve">Podle současných zákonů je nahromaděný úrok odčitatelný </w:t>
      </w:r>
      <w:r>
        <w:rPr>
          <w:color w:val="61FC03"/>
        </w:rPr>
        <w:t xml:space="preserve">pro společnost, </w:t>
      </w:r>
      <w:r>
        <w:rPr>
          <w:color w:val="5D9608"/>
        </w:rPr>
        <w:t>která</w:t>
      </w:r>
      <w:r>
        <w:rPr>
          <w:color w:val="61FC03"/>
        </w:rPr>
        <w:t xml:space="preserve"> pohledávku vydává</w:t>
      </w:r>
      <w:r>
        <w:t xml:space="preserve">. </w:t>
      </w:r>
      <w:r>
        <w:rPr>
          <w:color w:val="DE98FD"/>
        </w:rPr>
        <w:t xml:space="preserve">Sněmovní verze </w:t>
      </w:r>
      <w:r>
        <w:rPr>
          <w:color w:val="98A088"/>
        </w:rPr>
        <w:t>zákona</w:t>
      </w:r>
      <w:r>
        <w:t xml:space="preserve"> by </w:t>
      </w:r>
      <w:r>
        <w:rPr>
          <w:color w:val="F95475"/>
        </w:rPr>
        <w:t>tento odpočet</w:t>
      </w:r>
      <w:r>
        <w:t xml:space="preserve"> zrušila a označila by každou takovou pohledávku </w:t>
      </w:r>
      <w:r>
        <w:rPr>
          <w:color w:val="4F584E"/>
        </w:rPr>
        <w:t xml:space="preserve">za ekvitu, </w:t>
      </w:r>
      <w:r>
        <w:rPr>
          <w:color w:val="248AD0"/>
        </w:rPr>
        <w:t>která</w:t>
      </w:r>
      <w:r>
        <w:rPr>
          <w:color w:val="4F584E"/>
        </w:rPr>
        <w:t xml:space="preserve"> není odpočitatelná</w:t>
      </w:r>
      <w:r>
        <w:t xml:space="preserve">. </w:t>
      </w:r>
      <w:r>
        <w:rPr>
          <w:color w:val="118B8A"/>
        </w:rPr>
        <w:t>Méně přísná senátní verze</w:t>
      </w:r>
      <w:r>
        <w:t xml:space="preserve"> by </w:t>
      </w:r>
      <w:r>
        <w:rPr>
          <w:color w:val="F95475"/>
        </w:rPr>
        <w:t>tuto odčitatelnost</w:t>
      </w:r>
      <w:r>
        <w:t xml:space="preserve"> odložila přibližně o pět let. "Setkáte se </w:t>
      </w:r>
      <w:r>
        <w:rPr>
          <w:color w:val="796EE6"/>
        </w:rPr>
        <w:t>s tím</w:t>
      </w:r>
      <w:r>
        <w:t xml:space="preserve"> </w:t>
      </w:r>
      <w:r>
        <w:rPr>
          <w:color w:val="5C5300"/>
        </w:rPr>
        <w:t>téměř u všech zadlužených odkupů</w:t>
      </w:r>
      <w:r>
        <w:t xml:space="preserve">," říká </w:t>
      </w:r>
      <w:r>
        <w:rPr>
          <w:color w:val="9F6551"/>
        </w:rPr>
        <w:t xml:space="preserve">Robert Willens, hlavní viceprezident pro daňové záležitosti a člen nejužšího vedení společnosti Shearson Lehman Hutton Inc. v </w:t>
      </w:r>
      <w:r>
        <w:rPr>
          <w:color w:val="BCFEC6"/>
        </w:rPr>
        <w:t>New Yorku</w:t>
      </w:r>
      <w:r>
        <w:t xml:space="preserve">. "Stává se </w:t>
      </w:r>
      <w:r>
        <w:rPr>
          <w:color w:val="796EE6"/>
        </w:rPr>
        <w:t>to</w:t>
      </w:r>
      <w:r>
        <w:t xml:space="preserve"> zdrojem hotovosti" </w:t>
      </w:r>
      <w:r>
        <w:rPr>
          <w:color w:val="932C70"/>
        </w:rPr>
        <w:t xml:space="preserve">pro společnost, </w:t>
      </w:r>
      <w:r>
        <w:rPr>
          <w:color w:val="2B1B04"/>
        </w:rPr>
        <w:t>která</w:t>
      </w:r>
      <w:r>
        <w:rPr>
          <w:color w:val="932C70"/>
        </w:rPr>
        <w:t xml:space="preserve"> </w:t>
      </w:r>
      <w:r>
        <w:rPr>
          <w:color w:val="B5AFC4"/>
        </w:rPr>
        <w:t>tyto zadlužené odkupy</w:t>
      </w:r>
      <w:r>
        <w:rPr>
          <w:color w:val="932C70"/>
        </w:rPr>
        <w:t xml:space="preserve"> provádí</w:t>
      </w:r>
      <w:r>
        <w:t xml:space="preserve">, neboť </w:t>
      </w:r>
      <w:r>
        <w:rPr>
          <w:color w:val="796EE6"/>
        </w:rPr>
        <w:t>tak</w:t>
      </w:r>
      <w:r>
        <w:t xml:space="preserve"> získává odpočitatelnou položku a nemusí pohledávku několik let splácet. </w:t>
      </w:r>
      <w:r>
        <w:rPr>
          <w:color w:val="9F6551"/>
        </w:rPr>
        <w:t>Willens</w:t>
      </w:r>
      <w:r>
        <w:t xml:space="preserve"> odhaduje, že </w:t>
      </w:r>
      <w:r>
        <w:rPr>
          <w:color w:val="796EE6"/>
        </w:rPr>
        <w:t>tento druh pohledávky</w:t>
      </w:r>
      <w:r>
        <w:t xml:space="preserve"> obvykle tvoří 15 až 20 % financování při zadlužených odkupech. </w:t>
      </w:r>
      <w:r>
        <w:rPr>
          <w:color w:val="796EE6"/>
        </w:rPr>
        <w:t>Tyto typy obligací</w:t>
      </w:r>
      <w:r>
        <w:t xml:space="preserve"> byly použity při odkupech společností, jako jsou například RJR Nabisco Inc., Storer Communications Inc. a Kroger Co. </w:t>
      </w:r>
      <w:r>
        <w:rPr>
          <w:color w:val="D4C67A"/>
        </w:rPr>
        <w:t xml:space="preserve">Druhé ustanovení schválené </w:t>
      </w:r>
      <w:r>
        <w:rPr>
          <w:color w:val="AE7AA1"/>
        </w:rPr>
        <w:t>Senátem</w:t>
      </w:r>
      <w:r>
        <w:rPr>
          <w:color w:val="C2A393"/>
        </w:rPr>
        <w:t xml:space="preserve"> i </w:t>
      </w:r>
      <w:r>
        <w:rPr>
          <w:color w:val="0232FD"/>
        </w:rPr>
        <w:t>Sněmovnou</w:t>
      </w:r>
      <w:r>
        <w:t xml:space="preserve"> by zrušilo </w:t>
      </w:r>
      <w:r>
        <w:rPr>
          <w:color w:val="6A3A35"/>
        </w:rPr>
        <w:t xml:space="preserve">zákon, </w:t>
      </w:r>
      <w:r>
        <w:rPr>
          <w:color w:val="BA6801"/>
        </w:rPr>
        <w:t>který</w:t>
      </w:r>
      <w:r>
        <w:rPr>
          <w:color w:val="6A3A35"/>
        </w:rPr>
        <w:t xml:space="preserve"> </w:t>
      </w:r>
      <w:r>
        <w:rPr>
          <w:color w:val="168E5C"/>
        </w:rPr>
        <w:t xml:space="preserve">společnostem, </w:t>
      </w:r>
      <w:r>
        <w:rPr>
          <w:color w:val="16C0D0"/>
        </w:rPr>
        <w:t>které</w:t>
      </w:r>
      <w:r>
        <w:rPr>
          <w:color w:val="168E5C"/>
        </w:rPr>
        <w:t xml:space="preserve"> zveřejnily ztrátu vzniklou z pohledávky při zadluženém odkupu</w:t>
      </w:r>
      <w:r>
        <w:rPr>
          <w:color w:val="6A3A35"/>
        </w:rPr>
        <w:t>, umožňoval získat zpět daně zaplacené v průběhu předchozích tří let</w:t>
      </w:r>
      <w:r>
        <w:t xml:space="preserve">. Pokud by například </w:t>
      </w:r>
      <w:r>
        <w:rPr>
          <w:color w:val="C62100"/>
        </w:rPr>
        <w:t>společnost</w:t>
      </w:r>
      <w:r>
        <w:t xml:space="preserve"> zveřejnila ztrátu 100 milionů dolarů z platby úroků za zadlužený odkup, pak by </w:t>
      </w:r>
      <w:r>
        <w:rPr>
          <w:color w:val="6A3A35"/>
        </w:rPr>
        <w:t>stávající zákon</w:t>
      </w:r>
      <w:r>
        <w:t xml:space="preserve"> umožnil, aby </w:t>
      </w:r>
      <w:r>
        <w:rPr>
          <w:color w:val="C62100"/>
        </w:rPr>
        <w:t>podnik</w:t>
      </w:r>
      <w:r>
        <w:t xml:space="preserve"> dostal zpět daně zaplacené </w:t>
      </w:r>
      <w:r>
        <w:rPr>
          <w:color w:val="014347"/>
        </w:rPr>
        <w:t xml:space="preserve">v letech 1986 až 1989, </w:t>
      </w:r>
      <w:r>
        <w:rPr>
          <w:color w:val="233809"/>
        </w:rPr>
        <w:t>kdy</w:t>
      </w:r>
      <w:r>
        <w:rPr>
          <w:color w:val="014347"/>
        </w:rPr>
        <w:t xml:space="preserve"> mohlo jít o ziskovou veřejnou obchodní společnost</w:t>
      </w:r>
      <w:r>
        <w:t xml:space="preserve">. </w:t>
      </w:r>
      <w:r>
        <w:rPr>
          <w:color w:val="D4C67A"/>
        </w:rPr>
        <w:t>Tento zákon</w:t>
      </w:r>
      <w:r>
        <w:t xml:space="preserve"> je však </w:t>
      </w:r>
      <w:r>
        <w:rPr>
          <w:color w:val="FB5514"/>
        </w:rPr>
        <w:t xml:space="preserve">na burze Wall Street, </w:t>
      </w:r>
      <w:r>
        <w:rPr>
          <w:color w:val="42083B"/>
        </w:rPr>
        <w:t>která</w:t>
      </w:r>
      <w:r>
        <w:rPr>
          <w:color w:val="FB5514"/>
        </w:rPr>
        <w:t xml:space="preserve"> se nadále soustředí na boj s problémem odpočtů</w:t>
      </w:r>
      <w:r>
        <w:t xml:space="preserve">, ve skutečnosti přehlížen. "Pokud </w:t>
      </w:r>
      <w:r>
        <w:rPr>
          <w:color w:val="D4C67A"/>
        </w:rPr>
        <w:t>to</w:t>
      </w:r>
      <w:r>
        <w:t xml:space="preserve"> neprosadíte, pak musí ceny zadlužených odkupů klesnout," tvrdil Lawrence Schloss, vrchní ředitel pro obchodní bankovnictví ve společnosti Donaldson, Lufkin &amp; Jenrette Securities Corp. v </w:t>
      </w:r>
      <w:r>
        <w:rPr>
          <w:color w:val="82785D"/>
        </w:rPr>
        <w:t>New Yorku</w:t>
      </w:r>
      <w:r>
        <w:t xml:space="preserve">. Několik činitelů </w:t>
      </w:r>
      <w:r>
        <w:rPr>
          <w:color w:val="FB5514"/>
        </w:rPr>
        <w:t>z burzy Wall Street</w:t>
      </w:r>
      <w:r>
        <w:t xml:space="preserve"> uvádí, že </w:t>
      </w:r>
      <w:r>
        <w:rPr>
          <w:color w:val="023087"/>
        </w:rPr>
        <w:t>navrhovaný zákon</w:t>
      </w:r>
      <w:r>
        <w:t xml:space="preserve"> už jakýsi dopad má. </w:t>
      </w:r>
      <w:r>
        <w:rPr>
          <w:color w:val="B7DAD2"/>
        </w:rPr>
        <w:t>Jedna investiční skupina vedená rodinou Pritzkerových z Chicaga</w:t>
      </w:r>
      <w:r>
        <w:t xml:space="preserve"> nedávno </w:t>
      </w:r>
      <w:r>
        <w:rPr>
          <w:color w:val="023087"/>
        </w:rPr>
        <w:t>kvůli této legislativní hrozbě</w:t>
      </w:r>
      <w:r>
        <w:t xml:space="preserve"> snížila </w:t>
      </w:r>
      <w:r>
        <w:rPr>
          <w:color w:val="B7DAD2"/>
        </w:rPr>
        <w:t>svou</w:t>
      </w:r>
      <w:r>
        <w:t xml:space="preserve"> nabídku 3.35 miliardy dolarů za společnost American Medical International z Beverly Hills v Kalifornii. </w:t>
      </w:r>
      <w:r>
        <w:rPr>
          <w:color w:val="196956"/>
        </w:rPr>
        <w:t xml:space="preserve">Jeden investiční bankéř, </w:t>
      </w:r>
      <w:r>
        <w:rPr>
          <w:color w:val="8C41BB"/>
        </w:rPr>
        <w:t>který</w:t>
      </w:r>
      <w:r>
        <w:rPr>
          <w:color w:val="196956"/>
        </w:rPr>
        <w:t xml:space="preserve"> chtěl zůstat v anonymitě</w:t>
      </w:r>
      <w:r>
        <w:t xml:space="preserve">, navíc řekl, že </w:t>
      </w:r>
      <w:r>
        <w:rPr>
          <w:color w:val="ECEDFE"/>
        </w:rPr>
        <w:t>jeho</w:t>
      </w:r>
      <w:r>
        <w:rPr>
          <w:color w:val="2B2D32"/>
        </w:rPr>
        <w:t xml:space="preserve"> firma</w:t>
      </w:r>
      <w:r>
        <w:t xml:space="preserve"> počátkem tohoto měsíce nezvýšila cenu za cílovou společnost poté, co se objevila vyšší nabídka </w:t>
      </w:r>
      <w:r>
        <w:rPr>
          <w:color w:val="94C661"/>
        </w:rPr>
        <w:t xml:space="preserve">od veřejné společnosti, </w:t>
      </w:r>
      <w:r>
        <w:rPr>
          <w:color w:val="F8907D"/>
        </w:rPr>
        <w:t>které</w:t>
      </w:r>
      <w:r>
        <w:rPr>
          <w:color w:val="94C661"/>
        </w:rPr>
        <w:t xml:space="preserve"> ustanovení o financování tolik nevadilo</w:t>
      </w:r>
      <w:r>
        <w:t xml:space="preserve">. "Kdybychom si mysleli, že </w:t>
      </w:r>
      <w:r>
        <w:rPr>
          <w:color w:val="023087"/>
        </w:rPr>
        <w:t>zákon</w:t>
      </w:r>
      <w:r>
        <w:t xml:space="preserve"> neprojde, zaplatili bychom více," řekl. Jedním řešením přijatelným pro </w:t>
      </w:r>
      <w:r>
        <w:rPr>
          <w:color w:val="FB5514"/>
        </w:rPr>
        <w:t>Wall Street</w:t>
      </w:r>
      <w:r>
        <w:t xml:space="preserve"> je zvýšit majetkovou část transakce - to znamená poskytnout věřitelům místo úroků vyšší kapitálovou účast v přežívající společnosti. </w:t>
      </w:r>
      <w:r>
        <w:rPr>
          <w:color w:val="895E6B"/>
        </w:rPr>
        <w:t>To</w:t>
      </w:r>
      <w:r>
        <w:t xml:space="preserve"> by přinutilo </w:t>
      </w:r>
      <w:r>
        <w:rPr>
          <w:color w:val="788E95"/>
        </w:rPr>
        <w:t>odkupující firmu i vedení cílové společnosti</w:t>
      </w:r>
      <w:r>
        <w:t xml:space="preserve"> snížit míru vlastnictví. "</w:t>
      </w:r>
      <w:r>
        <w:rPr>
          <w:color w:val="FB6AB8"/>
        </w:rPr>
        <w:t>Prasata v žitě</w:t>
      </w:r>
      <w:r>
        <w:t xml:space="preserve"> se možná budou muset trochu toho </w:t>
      </w:r>
      <w:r>
        <w:rPr>
          <w:color w:val="FB6AB8"/>
        </w:rPr>
        <w:t>svého</w:t>
      </w:r>
      <w:r>
        <w:t xml:space="preserve"> žita vzdát a teprve potom může obchod proběhnout," řekl Peter C. Canellos, partner odpovědný za daně ve společnosti Wachtell, Lipton, Rosen &amp; Katz. </w:t>
      </w:r>
      <w:r>
        <w:rPr>
          <w:color w:val="576094"/>
        </w:rPr>
        <w:t xml:space="preserve">Podle jednoho daňového poradce, </w:t>
      </w:r>
      <w:r>
        <w:rPr>
          <w:color w:val="DB1474"/>
        </w:rPr>
        <w:t>který</w:t>
      </w:r>
      <w:r>
        <w:rPr>
          <w:color w:val="576094"/>
        </w:rPr>
        <w:t xml:space="preserve"> si přál zůstat v anonymitě</w:t>
      </w:r>
      <w:r>
        <w:t xml:space="preserve">, je dalším řešením to, aby firmy použily </w:t>
      </w:r>
      <w:r>
        <w:rPr>
          <w:color w:val="8489AE"/>
        </w:rPr>
        <w:t xml:space="preserve">konvertibilní dluhopisy, </w:t>
      </w:r>
      <w:r>
        <w:rPr>
          <w:color w:val="860E04"/>
        </w:rPr>
        <w:t>které</w:t>
      </w:r>
      <w:r>
        <w:rPr>
          <w:color w:val="8489AE"/>
        </w:rPr>
        <w:t xml:space="preserve"> se prodávají se slevou</w:t>
      </w:r>
      <w:r>
        <w:t xml:space="preserve">. Protože mají nižší úrokové sazby, nespadnou do kategorie </w:t>
      </w:r>
      <w:r>
        <w:rPr>
          <w:color w:val="FBC206"/>
        </w:rPr>
        <w:t xml:space="preserve">rizikových obligací, </w:t>
      </w:r>
      <w:r>
        <w:rPr>
          <w:color w:val="6EAB9B"/>
        </w:rPr>
        <w:t>které</w:t>
      </w:r>
      <w:r>
        <w:rPr>
          <w:color w:val="FBC206"/>
        </w:rPr>
        <w:t xml:space="preserve"> ztratí </w:t>
      </w:r>
      <w:r>
        <w:rPr>
          <w:color w:val="6EAB9B"/>
        </w:rPr>
        <w:t>svou</w:t>
      </w:r>
      <w:r>
        <w:rPr>
          <w:color w:val="FBC206"/>
        </w:rPr>
        <w:t xml:space="preserve"> odčitatelnost</w:t>
      </w:r>
      <w:r>
        <w:t xml:space="preserve">. </w:t>
      </w:r>
      <w:r>
        <w:rPr>
          <w:color w:val="DE98FD"/>
        </w:rPr>
        <w:t xml:space="preserve">Sněmovní verze </w:t>
      </w:r>
      <w:r>
        <w:rPr>
          <w:color w:val="98A088"/>
        </w:rPr>
        <w:t>zákona</w:t>
      </w:r>
      <w:r>
        <w:t xml:space="preserve"> učiní </w:t>
      </w:r>
      <w:r>
        <w:rPr>
          <w:color w:val="F2CDFE"/>
        </w:rPr>
        <w:t>pohledávku</w:t>
      </w:r>
      <w:r>
        <w:t xml:space="preserve"> neodpočitatelnou, jestliže vynese pět procentních bodů nad rámec střednědobých státních obligací, má splatnost </w:t>
      </w:r>
      <w:r>
        <w:rPr>
          <w:color w:val="645341"/>
        </w:rPr>
        <w:t>alespoň pět let</w:t>
      </w:r>
      <w:r>
        <w:t xml:space="preserve"> a jestliže nejméně první rok </w:t>
      </w:r>
      <w:r>
        <w:rPr>
          <w:color w:val="645341"/>
        </w:rPr>
        <w:t>z těchto pěti</w:t>
      </w:r>
      <w:r>
        <w:t xml:space="preserve"> se neplatí úroky. </w:t>
      </w:r>
      <w:r>
        <w:rPr>
          <w:color w:val="DE98FD"/>
        </w:rPr>
        <w:t xml:space="preserve">Návrh </w:t>
      </w:r>
      <w:r>
        <w:rPr>
          <w:color w:val="98A088"/>
        </w:rPr>
        <w:t>zákona</w:t>
      </w:r>
      <w:r>
        <w:t xml:space="preserve"> by pak stanovil, že </w:t>
      </w:r>
      <w:r>
        <w:rPr>
          <w:color w:val="F2CDFE"/>
        </w:rPr>
        <w:t>tato pohledávka</w:t>
      </w:r>
      <w:r>
        <w:t xml:space="preserve"> je ekvitou, a tudíž není odpočitatelná. </w:t>
      </w:r>
      <w:r>
        <w:rPr>
          <w:color w:val="118B8A"/>
        </w:rPr>
        <w:t>Senátní návrh</w:t>
      </w:r>
      <w:r>
        <w:t xml:space="preserve"> by odčitatelnost pouze zamítl až </w:t>
      </w:r>
      <w:r>
        <w:rPr>
          <w:color w:val="760035"/>
        </w:rPr>
        <w:t xml:space="preserve">do chvíle, </w:t>
      </w:r>
      <w:r>
        <w:rPr>
          <w:color w:val="647A41"/>
        </w:rPr>
        <w:t>kdy</w:t>
      </w:r>
      <w:r>
        <w:rPr>
          <w:color w:val="760035"/>
        </w:rPr>
        <w:t xml:space="preserve"> je úrok skutečně vyplacen</w:t>
      </w:r>
      <w:r>
        <w:t xml:space="preserve">. V současné době je situace taková, že i když emitent daň neplatí, </w:t>
      </w:r>
      <w:r>
        <w:rPr>
          <w:color w:val="496E76"/>
        </w:rPr>
        <w:t>držitel pohledávky</w:t>
      </w:r>
      <w:r>
        <w:t xml:space="preserve"> je zdaňován za nahromaděný úrok. </w:t>
      </w:r>
      <w:r>
        <w:rPr>
          <w:color w:val="496E76"/>
        </w:rPr>
        <w:t>Těmito držiteli</w:t>
      </w:r>
      <w:r>
        <w:t xml:space="preserve"> jsou však často </w:t>
      </w:r>
      <w:r>
        <w:rPr>
          <w:color w:val="E3F894"/>
        </w:rPr>
        <w:t xml:space="preserve">zahraniční investoři a penzijní fondy osvobozené od daní, </w:t>
      </w:r>
      <w:r>
        <w:rPr>
          <w:color w:val="F9D7CD"/>
        </w:rPr>
        <w:t>kteří</w:t>
      </w:r>
      <w:r>
        <w:rPr>
          <w:color w:val="E3F894"/>
        </w:rPr>
        <w:t xml:space="preserve"> ze </w:t>
      </w:r>
      <w:r>
        <w:rPr>
          <w:color w:val="F9D7CD"/>
        </w:rPr>
        <w:t>svých</w:t>
      </w:r>
      <w:r>
        <w:rPr>
          <w:color w:val="E3F894"/>
        </w:rPr>
        <w:t xml:space="preserve"> investic daně neplatí</w:t>
      </w:r>
      <w:r>
        <w:t xml:space="preserve">. </w:t>
      </w:r>
      <w:r>
        <w:rPr>
          <w:color w:val="876128"/>
        </w:rPr>
        <w:t>Senát</w:t>
      </w:r>
      <w:r>
        <w:t xml:space="preserve"> odhaduje, že </w:t>
      </w:r>
      <w:r>
        <w:rPr>
          <w:color w:val="A1A711"/>
        </w:rPr>
        <w:t>jeho</w:t>
      </w:r>
      <w:r>
        <w:rPr>
          <w:color w:val="118B8A"/>
        </w:rPr>
        <w:t xml:space="preserve"> verze </w:t>
      </w:r>
      <w:r>
        <w:rPr>
          <w:color w:val="4AFEFA"/>
        </w:rPr>
        <w:t>ustanovení</w:t>
      </w:r>
      <w:r>
        <w:t xml:space="preserve"> by v prvním roce vynesla 17 milionů dolarů a za pět let celkem 409 milionů dolarů. </w:t>
      </w:r>
      <w:r>
        <w:rPr>
          <w:color w:val="DE98FD"/>
        </w:rPr>
        <w:t>Sněmovní verze</w:t>
      </w:r>
      <w:r>
        <w:t xml:space="preserve"> by vynesla o něco více. </w:t>
      </w:r>
      <w:r>
        <w:rPr>
          <w:color w:val="01FB92"/>
        </w:rPr>
        <w:t xml:space="preserve">I když </w:t>
      </w:r>
      <w:r>
        <w:rPr>
          <w:color w:val="FD0F31"/>
        </w:rPr>
        <w:t>burza Wall Street</w:t>
      </w:r>
      <w:r>
        <w:rPr>
          <w:color w:val="01FB92"/>
        </w:rPr>
        <w:t xml:space="preserve"> najde způsob, jak </w:t>
      </w:r>
      <w:r>
        <w:rPr>
          <w:color w:val="BE8485"/>
        </w:rPr>
        <w:t>nové zákony</w:t>
      </w:r>
      <w:r>
        <w:rPr>
          <w:color w:val="01FB92"/>
        </w:rPr>
        <w:t xml:space="preserve"> obejít</w:t>
      </w:r>
      <w:r>
        <w:t xml:space="preserve">, </w:t>
      </w:r>
      <w:r>
        <w:rPr>
          <w:color w:val="C660FB"/>
        </w:rPr>
        <w:t xml:space="preserve">poradce </w:t>
      </w:r>
      <w:r>
        <w:rPr>
          <w:color w:val="120104"/>
        </w:rPr>
        <w:t>Senátu</w:t>
      </w:r>
      <w:r>
        <w:t xml:space="preserve"> tvrdí, že zadlužené odkupy budou i </w:t>
      </w:r>
      <w:r>
        <w:rPr>
          <w:color w:val="01FB92"/>
        </w:rPr>
        <w:t>tak</w:t>
      </w:r>
      <w:r>
        <w:t xml:space="preserve"> o něco obtížnější. "Nelze pochybovat o tom, že </w:t>
      </w:r>
      <w:r>
        <w:rPr>
          <w:color w:val="310106"/>
        </w:rPr>
        <w:t>díky těmto zákonům</w:t>
      </w:r>
      <w:r>
        <w:t xml:space="preserve"> budou </w:t>
      </w:r>
      <w:r>
        <w:rPr>
          <w:color w:val="D48958"/>
        </w:rPr>
        <w:t>zadlužené odkupy</w:t>
      </w:r>
      <w:r>
        <w:t xml:space="preserve"> dražší," řekl. "Odpočet úroků byl </w:t>
      </w:r>
      <w:r>
        <w:rPr>
          <w:color w:val="05AEE8"/>
        </w:rPr>
        <w:t xml:space="preserve">motorem, </w:t>
      </w:r>
      <w:r>
        <w:rPr>
          <w:color w:val="C3C1BE"/>
        </w:rPr>
        <w:t>jenž</w:t>
      </w:r>
      <w:r>
        <w:rPr>
          <w:color w:val="05AEE8"/>
        </w:rPr>
        <w:t xml:space="preserve"> zvyšoval produktivitu </w:t>
      </w:r>
      <w:r>
        <w:rPr>
          <w:color w:val="9F98F8"/>
        </w:rPr>
        <w:t>těchto obchodů</w:t>
      </w:r>
      <w:r>
        <w:t>."</w:t>
      </w:r>
    </w:p>
    <w:p>
      <w:r>
        <w:rPr>
          <w:b/>
        </w:rPr>
        <w:t>Document number 1525</w:t>
      </w:r>
    </w:p>
    <w:p>
      <w:r>
        <w:rPr>
          <w:b/>
        </w:rPr>
        <w:t>Document identifier: wsj1823-001</w:t>
      </w:r>
    </w:p>
    <w:p>
      <w:r>
        <w:rPr>
          <w:color w:val="310106"/>
        </w:rPr>
        <w:t>Podle společnosti Norwood Securities</w:t>
      </w:r>
      <w:r>
        <w:t xml:space="preserve"> v září klesl průměrný veřejně nabízený komoditní fond především kvůli nestálým trhům v cizích měnách o 4.2 %. </w:t>
      </w:r>
      <w:r>
        <w:rPr>
          <w:color w:val="310106"/>
        </w:rPr>
        <w:t>Společnost</w:t>
      </w:r>
      <w:r>
        <w:t xml:space="preserve"> sdělila, že </w:t>
      </w:r>
      <w:r>
        <w:rPr>
          <w:color w:val="04640D"/>
        </w:rPr>
        <w:t xml:space="preserve">ze 122 fondů, </w:t>
      </w:r>
      <w:r>
        <w:rPr>
          <w:color w:val="FEFB0A"/>
        </w:rPr>
        <w:t>které</w:t>
      </w:r>
      <w:r>
        <w:rPr>
          <w:color w:val="04640D"/>
        </w:rPr>
        <w:t xml:space="preserve"> sleduje</w:t>
      </w:r>
      <w:r>
        <w:t xml:space="preserve">, bylo více stoupajících než klesajících, a to více než tři ku jedné. </w:t>
      </w:r>
      <w:r>
        <w:rPr>
          <w:color w:val="310106"/>
        </w:rPr>
        <w:t>Společnost Norwood</w:t>
      </w:r>
      <w:r>
        <w:t xml:space="preserve"> sdělila, že průměrný fond ztratil za prvních devět měsíců roku 3.3 %.</w:t>
      </w:r>
    </w:p>
    <w:p>
      <w:r>
        <w:rPr>
          <w:b/>
        </w:rPr>
        <w:t>Document number 1526</w:t>
      </w:r>
    </w:p>
    <w:p>
      <w:r>
        <w:rPr>
          <w:b/>
        </w:rPr>
        <w:t>Document identifier: wsj1824-001</w:t>
      </w:r>
    </w:p>
    <w:p>
      <w:r>
        <w:rPr>
          <w:color w:val="310106"/>
        </w:rPr>
        <w:t>Vláda</w:t>
      </w:r>
      <w:r>
        <w:t xml:space="preserve"> rázně přikročila k otevření </w:t>
      </w:r>
      <w:r>
        <w:rPr>
          <w:color w:val="04640D"/>
        </w:rPr>
        <w:t xml:space="preserve">zdrojů </w:t>
      </w:r>
      <w:r>
        <w:rPr>
          <w:color w:val="FEFB0A"/>
        </w:rPr>
        <w:t xml:space="preserve">federální pomoci obětem </w:t>
      </w:r>
      <w:r>
        <w:rPr>
          <w:color w:val="FB5514"/>
        </w:rPr>
        <w:t>kalifornského zemětřesení</w:t>
      </w:r>
      <w:r>
        <w:t xml:space="preserve">, ale má-li </w:t>
      </w:r>
      <w:r>
        <w:rPr>
          <w:color w:val="E115C0"/>
        </w:rPr>
        <w:t>pomoc</w:t>
      </w:r>
      <w:r>
        <w:t xml:space="preserve"> pokračovat, musí být </w:t>
      </w:r>
      <w:r>
        <w:rPr>
          <w:color w:val="04640D"/>
        </w:rPr>
        <w:t>tyto rezervy nouzových fondů</w:t>
      </w:r>
      <w:r>
        <w:t xml:space="preserve"> znovu doplněny. </w:t>
      </w:r>
      <w:r>
        <w:rPr>
          <w:color w:val="00587F"/>
        </w:rPr>
        <w:t>Prezident Bush</w:t>
      </w:r>
      <w:r>
        <w:t xml:space="preserve"> podepsal </w:t>
      </w:r>
      <w:r>
        <w:rPr>
          <w:color w:val="0BC582"/>
        </w:rPr>
        <w:t xml:space="preserve">prohlášení o katastrofě, </w:t>
      </w:r>
      <w:r>
        <w:rPr>
          <w:color w:val="FEB8C8"/>
        </w:rPr>
        <w:t>které</w:t>
      </w:r>
      <w:r>
        <w:rPr>
          <w:color w:val="0BC582"/>
        </w:rPr>
        <w:t xml:space="preserve"> se týká </w:t>
      </w:r>
      <w:r>
        <w:rPr>
          <w:color w:val="9E8317"/>
        </w:rPr>
        <w:t xml:space="preserve">sedmi okresů </w:t>
      </w:r>
      <w:r>
        <w:rPr>
          <w:color w:val="01190F"/>
        </w:rPr>
        <w:t>severní Kalifornie</w:t>
      </w:r>
      <w:r>
        <w:t xml:space="preserve">. </w:t>
      </w:r>
      <w:r>
        <w:rPr>
          <w:color w:val="847D81"/>
        </w:rPr>
        <w:t>Díky tomuto prohlášení</w:t>
      </w:r>
      <w:r>
        <w:rPr>
          <w:color w:val="58018B"/>
        </w:rPr>
        <w:t xml:space="preserve"> mají </w:t>
      </w:r>
      <w:r>
        <w:rPr>
          <w:color w:val="B70639"/>
        </w:rPr>
        <w:t>tyto okresy</w:t>
      </w:r>
      <w:r>
        <w:rPr>
          <w:color w:val="58018B"/>
        </w:rPr>
        <w:t xml:space="preserve"> ihned nárok na dočasné bydlení, dotace a levné půjčky na zaplacení nepojištěných majetkových škod</w:t>
      </w:r>
      <w:r>
        <w:t xml:space="preserve">. </w:t>
      </w:r>
      <w:r>
        <w:rPr>
          <w:color w:val="58018B"/>
        </w:rPr>
        <w:t>Kromě toho</w:t>
      </w:r>
      <w:r>
        <w:t xml:space="preserve"> začalo </w:t>
      </w:r>
      <w:r>
        <w:rPr>
          <w:color w:val="703B01"/>
        </w:rPr>
        <w:t>neobvyklé množství federálních úřadů</w:t>
      </w:r>
      <w:r>
        <w:t xml:space="preserve"> poskytovat zvláštní služby. </w:t>
      </w:r>
      <w:r>
        <w:rPr>
          <w:color w:val="F7F1DF"/>
        </w:rPr>
        <w:t>Ministerstvo pro bytovou výstavbu a rozvoj měst (HUD</w:t>
      </w:r>
      <w:r>
        <w:t xml:space="preserve">) připravilo celých 100 volných domů </w:t>
      </w:r>
      <w:r>
        <w:rPr>
          <w:color w:val="118B8A"/>
        </w:rPr>
        <w:t xml:space="preserve">pro ty, </w:t>
      </w:r>
      <w:r>
        <w:rPr>
          <w:color w:val="4AFEFA"/>
        </w:rPr>
        <w:t>co</w:t>
      </w:r>
      <w:r>
        <w:rPr>
          <w:color w:val="118B8A"/>
        </w:rPr>
        <w:t xml:space="preserve"> zůstali bez střechy nad hlavou</w:t>
      </w:r>
      <w:r>
        <w:t xml:space="preserve">, ministerstvo zemědělství převedlo </w:t>
      </w:r>
      <w:r>
        <w:rPr>
          <w:color w:val="FCB164"/>
        </w:rPr>
        <w:t xml:space="preserve">obětem </w:t>
      </w:r>
      <w:r>
        <w:rPr>
          <w:color w:val="796EE6"/>
        </w:rPr>
        <w:t>zemětřesení</w:t>
      </w:r>
      <w:r>
        <w:t xml:space="preserve"> potraviny z programů na školní obědy a </w:t>
      </w:r>
      <w:r>
        <w:rPr>
          <w:color w:val="000D2C"/>
        </w:rPr>
        <w:t>Pentagon</w:t>
      </w:r>
      <w:r>
        <w:t xml:space="preserve"> poskytl vše od radiových spojů přes krevní transfuze až po </w:t>
      </w:r>
      <w:r>
        <w:rPr>
          <w:color w:val="53495F"/>
        </w:rPr>
        <w:t xml:space="preserve">vojenskou polici, </w:t>
      </w:r>
      <w:r>
        <w:rPr>
          <w:color w:val="F95475"/>
        </w:rPr>
        <w:t>která</w:t>
      </w:r>
      <w:r>
        <w:rPr>
          <w:color w:val="53495F"/>
        </w:rPr>
        <w:t xml:space="preserve"> řídila dopravu</w:t>
      </w:r>
      <w:r>
        <w:t xml:space="preserve">. Avšak peněz ve federálních fondech na nouzovou pomoc už z důvodu vysokých nákladů na odstraňování následků </w:t>
      </w:r>
      <w:r>
        <w:rPr>
          <w:color w:val="61FC03"/>
        </w:rPr>
        <w:t>hurikánu Hugo</w:t>
      </w:r>
      <w:r>
        <w:t xml:space="preserve"> ubývá a </w:t>
      </w:r>
      <w:r>
        <w:rPr>
          <w:color w:val="5D9608"/>
        </w:rPr>
        <w:t>Kongres</w:t>
      </w:r>
      <w:r>
        <w:t xml:space="preserve"> bude pod tlakem, aby rychle sehnal další peníze. </w:t>
      </w:r>
      <w:r>
        <w:rPr>
          <w:color w:val="61FC03"/>
        </w:rPr>
        <w:t>Po hurikánu Hugo</w:t>
      </w:r>
      <w:r>
        <w:t xml:space="preserve"> </w:t>
      </w:r>
      <w:r>
        <w:rPr>
          <w:color w:val="5D9608"/>
        </w:rPr>
        <w:t>Kongres</w:t>
      </w:r>
      <w:r>
        <w:t xml:space="preserve"> přidělil </w:t>
      </w:r>
      <w:r>
        <w:rPr>
          <w:color w:val="DE98FD"/>
        </w:rPr>
        <w:t>1.1 miliardy dolarů</w:t>
      </w:r>
      <w:r>
        <w:t xml:space="preserve"> z nouzových fondů a </w:t>
      </w:r>
      <w:r>
        <w:rPr>
          <w:color w:val="98A088"/>
        </w:rPr>
        <w:t>mluvčí Bílého domu Marlin Fitzwater</w:t>
      </w:r>
      <w:r>
        <w:t xml:space="preserve"> řekl, že </w:t>
      </w:r>
      <w:r>
        <w:rPr>
          <w:color w:val="DE98FD"/>
        </w:rPr>
        <w:t>z těchto peněz</w:t>
      </w:r>
      <w:r>
        <w:t xml:space="preserve"> zbývá </w:t>
      </w:r>
      <w:r>
        <w:rPr>
          <w:color w:val="4F584E"/>
        </w:rPr>
        <w:t>273 milionů dolarů</w:t>
      </w:r>
      <w:r>
        <w:t xml:space="preserve"> a mohou být převedeny na rychlé výlohy související </w:t>
      </w:r>
      <w:r>
        <w:rPr>
          <w:color w:val="248AD0"/>
        </w:rPr>
        <w:t>se zemětřesením</w:t>
      </w:r>
      <w:r>
        <w:t xml:space="preserve">. </w:t>
      </w:r>
      <w:r>
        <w:rPr>
          <w:color w:val="5C5300"/>
        </w:rPr>
        <w:t>Teď</w:t>
      </w:r>
      <w:r>
        <w:rPr>
          <w:color w:val="9F6551"/>
        </w:rPr>
        <w:t xml:space="preserve"> se však na nesplacené náklady na pomoc </w:t>
      </w:r>
      <w:r>
        <w:rPr>
          <w:color w:val="BCFEC6"/>
        </w:rPr>
        <w:t>po hurikánu</w:t>
      </w:r>
      <w:r>
        <w:rPr>
          <w:color w:val="9F6551"/>
        </w:rPr>
        <w:t xml:space="preserve"> navrší obrovské náklady na pomoc </w:t>
      </w:r>
      <w:r>
        <w:rPr>
          <w:color w:val="932C70"/>
        </w:rPr>
        <w:t>po zemětřesení</w:t>
      </w:r>
      <w:r>
        <w:t>. "</w:t>
      </w:r>
      <w:r>
        <w:rPr>
          <w:color w:val="9F6551"/>
        </w:rPr>
        <w:t>To</w:t>
      </w:r>
      <w:r>
        <w:t xml:space="preserve"> evidentně znamená, že nebudeme mít dost peněz </w:t>
      </w:r>
      <w:r>
        <w:rPr>
          <w:color w:val="2B1B04"/>
        </w:rPr>
        <w:t xml:space="preserve">na všechny naléhavé případy, </w:t>
      </w:r>
      <w:r>
        <w:rPr>
          <w:color w:val="B5AFC4"/>
        </w:rPr>
        <w:t>které</w:t>
      </w:r>
      <w:r>
        <w:rPr>
          <w:color w:val="2B1B04"/>
        </w:rPr>
        <w:t xml:space="preserve"> </w:t>
      </w:r>
      <w:r>
        <w:rPr>
          <w:color w:val="D4C67A"/>
        </w:rPr>
        <w:t>teď</w:t>
      </w:r>
      <w:r>
        <w:rPr>
          <w:color w:val="2B1B04"/>
        </w:rPr>
        <w:t xml:space="preserve"> </w:t>
      </w:r>
      <w:r>
        <w:rPr>
          <w:color w:val="AE7AA1"/>
        </w:rPr>
        <w:t>před námi</w:t>
      </w:r>
      <w:r>
        <w:rPr>
          <w:color w:val="2B1B04"/>
        </w:rPr>
        <w:t xml:space="preserve"> stojí</w:t>
      </w:r>
      <w:r>
        <w:t xml:space="preserve">, a budeme muset zvažovat náležitou žádost o následné příspěvky," řekl </w:t>
      </w:r>
      <w:r>
        <w:rPr>
          <w:color w:val="98A088"/>
        </w:rPr>
        <w:t>Fitzwater</w:t>
      </w:r>
      <w:r>
        <w:t xml:space="preserve">. </w:t>
      </w:r>
      <w:r>
        <w:rPr>
          <w:color w:val="310106"/>
        </w:rPr>
        <w:t>Federální vláda</w:t>
      </w:r>
      <w:r>
        <w:t xml:space="preserve"> se zatím ani nepokouší odhadnout, kolik </w:t>
      </w:r>
      <w:r>
        <w:rPr>
          <w:color w:val="310106"/>
        </w:rPr>
        <w:t>ji</w:t>
      </w:r>
      <w:r>
        <w:t xml:space="preserve"> </w:t>
      </w:r>
      <w:r>
        <w:rPr>
          <w:color w:val="248AD0"/>
        </w:rPr>
        <w:t>zemětřesení</w:t>
      </w:r>
      <w:r>
        <w:t xml:space="preserve"> bude stát. </w:t>
      </w:r>
      <w:r>
        <w:rPr>
          <w:color w:val="98A088"/>
        </w:rPr>
        <w:t>Fitzwater</w:t>
      </w:r>
      <w:r>
        <w:t xml:space="preserve"> ale sdělil: "Myslím, že je dost zřejmé, že všechny úrovně vlády budou potřebovat velmi mnoho peněz." </w:t>
      </w:r>
      <w:r>
        <w:rPr>
          <w:color w:val="5D9608"/>
        </w:rPr>
        <w:t>V Kongresu</w:t>
      </w:r>
      <w:r>
        <w:t xml:space="preserve"> nyní hledají </w:t>
      </w:r>
      <w:r>
        <w:rPr>
          <w:color w:val="C2A393"/>
        </w:rPr>
        <w:t>zákonodárci</w:t>
      </w:r>
      <w:r>
        <w:t xml:space="preserve"> způsoby, jak zvýšit nouzové fondy. Peníze možná přibudou na účtu pro očekávané výdaje </w:t>
      </w:r>
      <w:r>
        <w:rPr>
          <w:color w:val="0232FD"/>
        </w:rPr>
        <w:t xml:space="preserve">u Federální agentury pro řízení v případech nouze (FEMA), </w:t>
      </w:r>
      <w:r>
        <w:rPr>
          <w:color w:val="6A3A35"/>
        </w:rPr>
        <w:t>která</w:t>
      </w:r>
      <w:r>
        <w:rPr>
          <w:color w:val="0232FD"/>
        </w:rPr>
        <w:t xml:space="preserve"> koordinuje federální pomoc při katastrofách</w:t>
      </w:r>
      <w:r>
        <w:t xml:space="preserve">. Je však pravděpodobnější, že finanční prostředky určené pro pomoc budou vloženy </w:t>
      </w:r>
      <w:r>
        <w:rPr>
          <w:color w:val="BA6801"/>
        </w:rPr>
        <w:t xml:space="preserve">na souhrnný účet pro výdaje, </w:t>
      </w:r>
      <w:r>
        <w:rPr>
          <w:color w:val="168E5C"/>
        </w:rPr>
        <w:t>který</w:t>
      </w:r>
      <w:r>
        <w:rPr>
          <w:color w:val="BA6801"/>
        </w:rPr>
        <w:t xml:space="preserve"> začne </w:t>
      </w:r>
      <w:r>
        <w:rPr>
          <w:color w:val="16C0D0"/>
        </w:rPr>
        <w:t>Kongres</w:t>
      </w:r>
      <w:r>
        <w:rPr>
          <w:color w:val="BA6801"/>
        </w:rPr>
        <w:t xml:space="preserve"> projednávat příští týden</w:t>
      </w:r>
      <w:r>
        <w:t xml:space="preserve">. Pryč se ale kutálejí nejen washingtonské dolary určené na pomoc, přetěžován je i krizový tým. FEMA má stále otevřená zvláštní centra pro katastrofy na odstraňování následků </w:t>
      </w:r>
      <w:r>
        <w:rPr>
          <w:color w:val="61FC03"/>
        </w:rPr>
        <w:t>hurikánu Hugo</w:t>
      </w:r>
      <w:r>
        <w:t xml:space="preserve"> a </w:t>
      </w:r>
      <w:r>
        <w:rPr>
          <w:color w:val="C62100"/>
        </w:rPr>
        <w:t>mluvčí Russell Clanahan</w:t>
      </w:r>
      <w:r>
        <w:t xml:space="preserve"> potvrdil, že jsou "docela chudí". </w:t>
      </w:r>
      <w:r>
        <w:rPr>
          <w:color w:val="C62100"/>
        </w:rPr>
        <w:t>Clanahan</w:t>
      </w:r>
      <w:r>
        <w:t xml:space="preserve"> tvrdí, že FEMA má nyní možná nejvyšší počet případů za dobu </w:t>
      </w:r>
      <w:r>
        <w:rPr>
          <w:color w:val="0232FD"/>
        </w:rPr>
        <w:t>své</w:t>
      </w:r>
      <w:r>
        <w:t xml:space="preserve"> existence. Aby se snahy o pomoc ještě zkomplikovaly, </w:t>
      </w:r>
      <w:r>
        <w:rPr>
          <w:color w:val="014347"/>
        </w:rPr>
        <w:t>soukromě financovaný americký Červený kříž</w:t>
      </w:r>
      <w:r>
        <w:t xml:space="preserve"> se po velké operaci Hugo také nachází ve finanční tísni. "Byl to špatný měsíc co se týče peněz i všeho ostatního," řekla mluvčí </w:t>
      </w:r>
      <w:r>
        <w:rPr>
          <w:color w:val="014347"/>
        </w:rPr>
        <w:t>Červeného kříže</w:t>
      </w:r>
      <w:r>
        <w:t xml:space="preserve"> Sally Stewartová. "Když si musíte dělat starosti s rozpočtem, je to jen malá nepříjemnost navíc." </w:t>
      </w:r>
      <w:r>
        <w:rPr>
          <w:color w:val="014347"/>
        </w:rPr>
        <w:t>Červený kříž</w:t>
      </w:r>
      <w:r>
        <w:t xml:space="preserve"> otevřel </w:t>
      </w:r>
      <w:r>
        <w:rPr>
          <w:color w:val="233809"/>
        </w:rPr>
        <w:t xml:space="preserve">v oblasti </w:t>
      </w:r>
      <w:r>
        <w:rPr>
          <w:color w:val="42083B"/>
        </w:rPr>
        <w:t>zálivu</w:t>
      </w:r>
      <w:r>
        <w:t xml:space="preserve"> </w:t>
      </w:r>
      <w:r>
        <w:rPr>
          <w:color w:val="82785D"/>
        </w:rPr>
        <w:t xml:space="preserve">30 center, </w:t>
      </w:r>
      <w:r>
        <w:rPr>
          <w:color w:val="023087"/>
        </w:rPr>
        <w:t>kam</w:t>
      </w:r>
      <w:r>
        <w:rPr>
          <w:color w:val="82785D"/>
        </w:rPr>
        <w:t xml:space="preserve"> se vejde 5000 lidí</w:t>
      </w:r>
      <w:r>
        <w:t xml:space="preserve">. Z jiných států bylo dodáno </w:t>
      </w:r>
      <w:r>
        <w:rPr>
          <w:color w:val="B7DAD2"/>
        </w:rPr>
        <w:t>dvacet pět nákladních aut schopných připravovat jídlo</w:t>
      </w:r>
      <w:r>
        <w:t xml:space="preserve">. </w:t>
      </w:r>
      <w:r>
        <w:rPr>
          <w:color w:val="196956"/>
        </w:rPr>
        <w:t xml:space="preserve">Všechny konkrétní typy </w:t>
      </w:r>
      <w:r>
        <w:rPr>
          <w:color w:val="8C41BB"/>
        </w:rPr>
        <w:t>federální pomoci</w:t>
      </w:r>
      <w:r>
        <w:rPr>
          <w:color w:val="196956"/>
        </w:rPr>
        <w:t xml:space="preserve">, </w:t>
      </w:r>
      <w:r>
        <w:rPr>
          <w:color w:val="ECEDFE"/>
        </w:rPr>
        <w:t>které</w:t>
      </w:r>
      <w:r>
        <w:rPr>
          <w:color w:val="196956"/>
        </w:rPr>
        <w:t xml:space="preserve"> budou poslány </w:t>
      </w:r>
      <w:r>
        <w:rPr>
          <w:color w:val="2B2D32"/>
        </w:rPr>
        <w:t>do Kalifornie</w:t>
      </w:r>
      <w:r>
        <w:t xml:space="preserve">, budou stanoveny teprve poté, co státní úředníci výslovně požádají </w:t>
      </w:r>
      <w:r>
        <w:rPr>
          <w:color w:val="0232FD"/>
        </w:rPr>
        <w:t>agenturu FEMA</w:t>
      </w:r>
      <w:r>
        <w:t xml:space="preserve">, sdělili zástupci úřadu. A v tom zmatku </w:t>
      </w:r>
      <w:r>
        <w:rPr>
          <w:color w:val="248AD0"/>
        </w:rPr>
        <w:t>po zemětřesení</w:t>
      </w:r>
      <w:r>
        <w:t xml:space="preserve"> "je tok informací přicházejících </w:t>
      </w:r>
      <w:r>
        <w:rPr>
          <w:color w:val="233809"/>
        </w:rPr>
        <w:t>z postižené oblasti</w:t>
      </w:r>
      <w:r>
        <w:t xml:space="preserve"> trochu pomalý", řekl Carl Suchocki, mluvčí FEMA. Přesto se však část pomoci přesouvá z Washingtonu na západ téměř ihned. </w:t>
      </w:r>
      <w:r>
        <w:rPr>
          <w:color w:val="94C661"/>
        </w:rPr>
        <w:t>Představitelé HUD</w:t>
      </w:r>
      <w:r>
        <w:t xml:space="preserve"> uvedli, že </w:t>
      </w:r>
      <w:r>
        <w:rPr>
          <w:color w:val="233809"/>
        </w:rPr>
        <w:t xml:space="preserve">v oblasti </w:t>
      </w:r>
      <w:r>
        <w:rPr>
          <w:color w:val="42083B"/>
        </w:rPr>
        <w:t>zálivu</w:t>
      </w:r>
      <w:r>
        <w:t xml:space="preserve"> zpřístupní </w:t>
      </w:r>
      <w:r>
        <w:rPr>
          <w:color w:val="F8907D"/>
        </w:rPr>
        <w:t xml:space="preserve">100 domů, </w:t>
      </w:r>
      <w:r>
        <w:rPr>
          <w:color w:val="895E6B"/>
        </w:rPr>
        <w:t>na něž</w:t>
      </w:r>
      <w:r>
        <w:rPr>
          <w:color w:val="F8907D"/>
        </w:rPr>
        <w:t xml:space="preserve"> poskytuje HUD půjčku</w:t>
      </w:r>
      <w:r>
        <w:t xml:space="preserve">, avšak nyní jsou prázdné, protože byly kontrolovány, aby se zaručilo, že jsou v pořádku. </w:t>
      </w:r>
      <w:r>
        <w:rPr>
          <w:color w:val="94C661"/>
        </w:rPr>
        <w:t>Představitelé</w:t>
      </w:r>
      <w:r>
        <w:t xml:space="preserve"> řekli, že budou zpřístupněny další poukázky a certifikáty na bydlení, a že </w:t>
      </w:r>
      <w:r>
        <w:rPr>
          <w:color w:val="788E95"/>
        </w:rPr>
        <w:t>některé fondy na bydlení a obecní rozvoj</w:t>
      </w:r>
      <w:r>
        <w:t xml:space="preserve"> budou přesunuty z jiných programů či zpřístupněny pro nouzové použití. Rychle jednal také </w:t>
      </w:r>
      <w:r>
        <w:rPr>
          <w:color w:val="FB6AB8"/>
        </w:rPr>
        <w:t xml:space="preserve">další federální úřad, </w:t>
      </w:r>
      <w:r>
        <w:rPr>
          <w:color w:val="576094"/>
        </w:rPr>
        <w:t>který</w:t>
      </w:r>
      <w:r>
        <w:rPr>
          <w:color w:val="FB6AB8"/>
        </w:rPr>
        <w:t xml:space="preserve"> normálně s pomocí při neštěstí spojen není</w:t>
      </w:r>
      <w:r>
        <w:rPr>
          <w:color w:val="DB1474"/>
        </w:rPr>
        <w:t xml:space="preserve"> - Federální daňový úřad (IRS</w:t>
      </w:r>
      <w:r>
        <w:t xml:space="preserve">). IRS prohlásil, že </w:t>
      </w:r>
      <w:r>
        <w:rPr>
          <w:color w:val="8489AE"/>
        </w:rPr>
        <w:t xml:space="preserve">od obětí, </w:t>
      </w:r>
      <w:r>
        <w:rPr>
          <w:color w:val="860E04"/>
        </w:rPr>
        <w:t>které</w:t>
      </w:r>
      <w:r>
        <w:rPr>
          <w:color w:val="8489AE"/>
        </w:rPr>
        <w:t xml:space="preserve"> v důsledku ničivosti </w:t>
      </w:r>
      <w:r>
        <w:rPr>
          <w:color w:val="FBC206"/>
        </w:rPr>
        <w:t>zemětřesení</w:t>
      </w:r>
      <w:r>
        <w:rPr>
          <w:color w:val="8489AE"/>
        </w:rPr>
        <w:t xml:space="preserve"> nebudou schopny splnit termíny </w:t>
      </w:r>
      <w:r>
        <w:rPr>
          <w:color w:val="6EAB9B"/>
        </w:rPr>
        <w:t>daňových</w:t>
      </w:r>
      <w:r>
        <w:rPr>
          <w:color w:val="8489AE"/>
        </w:rPr>
        <w:t xml:space="preserve"> přiznání nebo zaplatit</w:t>
      </w:r>
      <w:r>
        <w:t xml:space="preserve">, nebude vyžadovat některá daňová penále. </w:t>
      </w:r>
      <w:r>
        <w:rPr>
          <w:color w:val="DB1474"/>
        </w:rPr>
        <w:t>Úřad</w:t>
      </w:r>
      <w:r>
        <w:t xml:space="preserve"> má v plánu uveřejnit konkrétní postupy pomoci v nadcházejících dnech. A ministerstvo financí uvedlo, že </w:t>
      </w:r>
      <w:r>
        <w:rPr>
          <w:color w:val="F2CDFE"/>
        </w:rPr>
        <w:t xml:space="preserve">obyvatelé </w:t>
      </w:r>
      <w:r>
        <w:rPr>
          <w:color w:val="645341"/>
        </w:rPr>
        <w:t xml:space="preserve">oblasti </w:t>
      </w:r>
      <w:r>
        <w:rPr>
          <w:color w:val="760035"/>
        </w:rPr>
        <w:t>San Franciska</w:t>
      </w:r>
      <w:r>
        <w:t xml:space="preserve"> budou mít možnost dostat hotovost </w:t>
      </w:r>
      <w:r>
        <w:rPr>
          <w:color w:val="647A41"/>
        </w:rPr>
        <w:t xml:space="preserve">za </w:t>
      </w:r>
      <w:r>
        <w:rPr>
          <w:color w:val="496E76"/>
        </w:rPr>
        <w:t>své</w:t>
      </w:r>
      <w:r>
        <w:rPr>
          <w:color w:val="647A41"/>
        </w:rPr>
        <w:t xml:space="preserve"> spořicí dluhopisy</w:t>
      </w:r>
      <w:r>
        <w:t xml:space="preserve">, a to i pokud </w:t>
      </w:r>
      <w:r>
        <w:rPr>
          <w:color w:val="647A41"/>
        </w:rPr>
        <w:t>je</w:t>
      </w:r>
      <w:r>
        <w:t xml:space="preserve"> nevlastnili po minimální dobu šesti měsíců. </w:t>
      </w:r>
      <w:r>
        <w:rPr>
          <w:color w:val="E3F894"/>
        </w:rPr>
        <w:t xml:space="preserve">Jednou výhodou, </w:t>
      </w:r>
      <w:r>
        <w:rPr>
          <w:color w:val="F9D7CD"/>
        </w:rPr>
        <w:t>kterou</w:t>
      </w:r>
      <w:r>
        <w:rPr>
          <w:color w:val="E3F894"/>
        </w:rPr>
        <w:t xml:space="preserve"> mají </w:t>
      </w:r>
      <w:r>
        <w:rPr>
          <w:color w:val="876128"/>
        </w:rPr>
        <w:t>federální představitelé</w:t>
      </w:r>
      <w:r>
        <w:rPr>
          <w:color w:val="E3F894"/>
        </w:rPr>
        <w:t xml:space="preserve"> při zajišťování pomoci </w:t>
      </w:r>
      <w:r>
        <w:rPr>
          <w:color w:val="A1A711"/>
        </w:rPr>
        <w:t>po zemětřesení</w:t>
      </w:r>
      <w:r>
        <w:t xml:space="preserve">, je velký počet </w:t>
      </w:r>
      <w:r>
        <w:rPr>
          <w:color w:val="01FB92"/>
        </w:rPr>
        <w:t xml:space="preserve">vojenských zařízení </w:t>
      </w:r>
      <w:r>
        <w:rPr>
          <w:color w:val="FD0F31"/>
        </w:rPr>
        <w:t xml:space="preserve">v oblasti </w:t>
      </w:r>
      <w:r>
        <w:rPr>
          <w:color w:val="BE8485"/>
        </w:rPr>
        <w:t>sanfranciského zálivu</w:t>
      </w:r>
      <w:r>
        <w:t xml:space="preserve">, </w:t>
      </w:r>
      <w:r>
        <w:rPr>
          <w:color w:val="01FB92"/>
        </w:rPr>
        <w:t>což</w:t>
      </w:r>
      <w:r>
        <w:t xml:space="preserve"> jsou </w:t>
      </w:r>
      <w:r>
        <w:rPr>
          <w:color w:val="C660FB"/>
        </w:rPr>
        <w:t xml:space="preserve">zařízení, </w:t>
      </w:r>
      <w:r>
        <w:rPr>
          <w:color w:val="120104"/>
        </w:rPr>
        <w:t>která</w:t>
      </w:r>
      <w:r>
        <w:rPr>
          <w:color w:val="C660FB"/>
        </w:rPr>
        <w:t xml:space="preserve"> poskytují připravenou základnu dodavatelů a pracovníků</w:t>
      </w:r>
      <w:r>
        <w:t xml:space="preserve">. Dokonce již před tím, než byl znám plný rozsah škod, nařídil ministr obrany Dick Cheney </w:t>
      </w:r>
      <w:r>
        <w:rPr>
          <w:color w:val="D48958"/>
        </w:rPr>
        <w:t>vojenským složkám</w:t>
      </w:r>
      <w:r>
        <w:t xml:space="preserve"> vytvořit </w:t>
      </w:r>
      <w:r>
        <w:rPr>
          <w:color w:val="000D2C"/>
        </w:rPr>
        <w:t>v Pentagonu</w:t>
      </w:r>
      <w:r>
        <w:t xml:space="preserve"> nouzové operační středisko a připravit se na reagování na různé žádosti FEMA o podporu. Včera odpoledne začala </w:t>
      </w:r>
      <w:r>
        <w:rPr>
          <w:color w:val="05AEE8"/>
        </w:rPr>
        <w:t>transportní letadla vojenského letectva</w:t>
      </w:r>
      <w:r>
        <w:t xml:space="preserve"> přesouvat </w:t>
      </w:r>
      <w:r>
        <w:rPr>
          <w:color w:val="C3C1BE"/>
        </w:rPr>
        <w:t>do Kalifornie</w:t>
      </w:r>
      <w:r>
        <w:t xml:space="preserve"> další záchranné a lékařské vybavení, lékaře, komunikační vybavení a zaměstnance </w:t>
      </w:r>
      <w:r>
        <w:rPr>
          <w:color w:val="0232FD"/>
        </w:rPr>
        <w:t>agentury FEMA</w:t>
      </w:r>
      <w:r>
        <w:t xml:space="preserve">. Vojenské tryskové letadlo dopravilo </w:t>
      </w:r>
      <w:r>
        <w:rPr>
          <w:color w:val="9F98F8"/>
        </w:rPr>
        <w:t xml:space="preserve">delegaci </w:t>
      </w:r>
      <w:r>
        <w:rPr>
          <w:color w:val="1167D9"/>
        </w:rPr>
        <w:t>z Kongresu</w:t>
      </w:r>
      <w:r>
        <w:rPr>
          <w:color w:val="9F98F8"/>
        </w:rPr>
        <w:t xml:space="preserve"> a hlavní představitele </w:t>
      </w:r>
      <w:r>
        <w:rPr>
          <w:color w:val="D19012"/>
        </w:rPr>
        <w:t>Bushovy</w:t>
      </w:r>
      <w:r>
        <w:rPr>
          <w:color w:val="B7D802"/>
        </w:rPr>
        <w:t xml:space="preserve"> vlády</w:t>
      </w:r>
      <w:r>
        <w:t xml:space="preserve">, aby obhlédli škody. A </w:t>
      </w:r>
      <w:r>
        <w:rPr>
          <w:color w:val="000D2C"/>
        </w:rPr>
        <w:t>Pentagon</w:t>
      </w:r>
      <w:r>
        <w:t xml:space="preserve"> prohlásil, že spousty dalších posádek a transportních letadel jsou v pohotovosti a "čekají na příkazy na přesun nouzových dodávek". Středisky letecké dopravy pro lékařské účely byla stanovena dvě zařízení vojenského letectva poblíž Sacramenta a </w:t>
      </w:r>
      <w:r>
        <w:rPr>
          <w:color w:val="826392"/>
        </w:rPr>
        <w:t xml:space="preserve">základna vojenského letectva Travis, </w:t>
      </w:r>
      <w:r>
        <w:rPr>
          <w:color w:val="5E7A6A"/>
        </w:rPr>
        <w:t>která</w:t>
      </w:r>
      <w:r>
        <w:rPr>
          <w:color w:val="826392"/>
        </w:rPr>
        <w:t xml:space="preserve"> se nachází 50 mil severovýchodně od </w:t>
      </w:r>
      <w:r>
        <w:rPr>
          <w:color w:val="B29869"/>
        </w:rPr>
        <w:t>San Franciska</w:t>
      </w:r>
      <w:r>
        <w:t xml:space="preserve">. Některé oběti byly též ošetřeny v Lettermanově armádní nemocnici v </w:t>
      </w:r>
      <w:r>
        <w:rPr>
          <w:color w:val="1D0051"/>
        </w:rPr>
        <w:t>San Francisku</w:t>
      </w:r>
      <w:r>
        <w:t xml:space="preserve"> a v nemocnici vojenských námořních sil v Oaklandu. Kromě toho při řízení dopravy asistuje 20 vojenských policistů z Presidia, vojenské základny v </w:t>
      </w:r>
      <w:r>
        <w:rPr>
          <w:color w:val="1D0051"/>
        </w:rPr>
        <w:t>San Francisku</w:t>
      </w:r>
      <w:r>
        <w:t xml:space="preserve">, a </w:t>
      </w:r>
      <w:r>
        <w:rPr>
          <w:color w:val="8BE7FC"/>
        </w:rPr>
        <w:t>jedno plavidlo námořních sil</w:t>
      </w:r>
      <w:r>
        <w:t xml:space="preserve"> bylo přesunuto z námořní stanice u Treasure Island poblíž mostu Bay Bridge do </w:t>
      </w:r>
      <w:r>
        <w:rPr>
          <w:color w:val="1D0051"/>
        </w:rPr>
        <w:t>San Franciska</w:t>
      </w:r>
      <w:r>
        <w:t xml:space="preserve">, aby pomohla s hašením požárů. Na pomoc obyvatelům </w:t>
      </w:r>
      <w:r>
        <w:rPr>
          <w:color w:val="76E0C1"/>
        </w:rPr>
        <w:t>severní Kalifornie</w:t>
      </w:r>
      <w:r>
        <w:t xml:space="preserve"> s rekonstrukcí budov má FEMA v plánu v několika příštích dnech ustavit </w:t>
      </w:r>
      <w:r>
        <w:rPr>
          <w:color w:val="248AD0"/>
        </w:rPr>
        <w:t>v oblasti zemětřesení</w:t>
      </w:r>
      <w:r>
        <w:t xml:space="preserve"> </w:t>
      </w:r>
      <w:r>
        <w:rPr>
          <w:color w:val="BACFA7"/>
        </w:rPr>
        <w:t>17 kanceláří pro pomoc při katastrofě</w:t>
      </w:r>
      <w:r>
        <w:t xml:space="preserve"> a zaměstnat </w:t>
      </w:r>
      <w:r>
        <w:rPr>
          <w:color w:val="BACFA7"/>
        </w:rPr>
        <w:t>v nich</w:t>
      </w:r>
      <w:r>
        <w:t xml:space="preserve"> </w:t>
      </w:r>
      <w:r>
        <w:rPr>
          <w:color w:val="11BA09"/>
        </w:rPr>
        <w:t>400 až 500 pracovníků z různých společností</w:t>
      </w:r>
      <w:r>
        <w:t xml:space="preserve">, řekl Robert Volland, vedoucí divize </w:t>
      </w:r>
      <w:r>
        <w:rPr>
          <w:color w:val="0232FD"/>
        </w:rPr>
        <w:t>této agentury pro pomoc jednotlivcům</w:t>
      </w:r>
      <w:r>
        <w:t xml:space="preserve">. </w:t>
      </w:r>
      <w:r>
        <w:rPr>
          <w:color w:val="BACFA7"/>
        </w:rPr>
        <w:t>V těchto kancelářích</w:t>
      </w:r>
      <w:r>
        <w:t xml:space="preserve"> budou pomáhat </w:t>
      </w:r>
      <w:r>
        <w:rPr>
          <w:color w:val="462C36"/>
        </w:rPr>
        <w:t xml:space="preserve">obětem </w:t>
      </w:r>
      <w:r>
        <w:rPr>
          <w:color w:val="65407D"/>
        </w:rPr>
        <w:t>zemětřesení</w:t>
      </w:r>
      <w:r>
        <w:t xml:space="preserve"> vyplnit </w:t>
      </w:r>
      <w:r>
        <w:rPr>
          <w:color w:val="491803"/>
        </w:rPr>
        <w:t xml:space="preserve">jednostránkový formulář, </w:t>
      </w:r>
      <w:r>
        <w:rPr>
          <w:color w:val="F5D2A8"/>
        </w:rPr>
        <w:t>který</w:t>
      </w:r>
      <w:r>
        <w:rPr>
          <w:color w:val="491803"/>
        </w:rPr>
        <w:t xml:space="preserve"> budou potřebovat při žádosti </w:t>
      </w:r>
      <w:r>
        <w:rPr>
          <w:color w:val="03422C"/>
        </w:rPr>
        <w:t xml:space="preserve">o federální pomoc, </w:t>
      </w:r>
      <w:r>
        <w:rPr>
          <w:color w:val="72A46E"/>
        </w:rPr>
        <w:t>jakou</w:t>
      </w:r>
      <w:r>
        <w:rPr>
          <w:color w:val="03422C"/>
        </w:rPr>
        <w:t xml:space="preserve"> jsou například půjčky na vylepšení domácnosti nebo oprava domu</w:t>
      </w:r>
      <w:r>
        <w:t xml:space="preserve">. A </w:t>
      </w:r>
      <w:r>
        <w:rPr>
          <w:color w:val="128EAC"/>
        </w:rPr>
        <w:t>federální úředníci</w:t>
      </w:r>
      <w:r>
        <w:t xml:space="preserve"> slibují, že rychle pokročí s pomocí pro federální dálnice, aby se znovu postavil vážně zničený silniční systém </w:t>
      </w:r>
      <w:r>
        <w:rPr>
          <w:color w:val="233809"/>
        </w:rPr>
        <w:t>v oblasti</w:t>
      </w:r>
      <w:r>
        <w:t xml:space="preserve">. Federální správa dálnic má </w:t>
      </w:r>
      <w:r>
        <w:rPr>
          <w:color w:val="47545E"/>
        </w:rPr>
        <w:t xml:space="preserve">program na pomoc v nouzi, </w:t>
      </w:r>
      <w:r>
        <w:rPr>
          <w:color w:val="B95C69"/>
        </w:rPr>
        <w:t>který</w:t>
      </w:r>
      <w:r>
        <w:rPr>
          <w:color w:val="47545E"/>
        </w:rPr>
        <w:t xml:space="preserve"> pomáhá </w:t>
      </w:r>
      <w:r>
        <w:rPr>
          <w:color w:val="A14D12"/>
        </w:rPr>
        <w:t>státům a místním vládám</w:t>
      </w:r>
      <w:r>
        <w:rPr>
          <w:color w:val="47545E"/>
        </w:rPr>
        <w:t xml:space="preserve"> opravit federálně financované dálnice a mosty vážně poškozené přírodními katastrofami</w:t>
      </w:r>
      <w:r>
        <w:t xml:space="preserve">. </w:t>
      </w:r>
      <w:r>
        <w:rPr>
          <w:color w:val="47545E"/>
        </w:rPr>
        <w:t>Na tomto účtu</w:t>
      </w:r>
      <w:r>
        <w:t xml:space="preserve"> je nyní 220 milionů dolarů. A ačkoli federální zákon nařizuje, že pro jeden stát lze na každou katastrofu vyčlenit </w:t>
      </w:r>
      <w:r>
        <w:rPr>
          <w:color w:val="C4C8FA"/>
        </w:rPr>
        <w:t>jen 100 milionů dolarů</w:t>
      </w:r>
      <w:r>
        <w:t xml:space="preserve">, vládní úředníci očekávají, že </w:t>
      </w:r>
      <w:r>
        <w:rPr>
          <w:color w:val="5D9608"/>
        </w:rPr>
        <w:t>Kongres</w:t>
      </w:r>
      <w:r>
        <w:t xml:space="preserve"> nyní dá souhlas s většími výdaji </w:t>
      </w:r>
      <w:r>
        <w:rPr>
          <w:color w:val="C3C1BE"/>
        </w:rPr>
        <w:t>v Kalifornii</w:t>
      </w:r>
      <w:r>
        <w:t xml:space="preserve">. Aby </w:t>
      </w:r>
      <w:r>
        <w:rPr>
          <w:color w:val="372A55"/>
        </w:rPr>
        <w:t>státy</w:t>
      </w:r>
      <w:r>
        <w:t xml:space="preserve"> </w:t>
      </w:r>
      <w:r>
        <w:rPr>
          <w:color w:val="C4C8FA"/>
        </w:rPr>
        <w:t>tyto peníze</w:t>
      </w:r>
      <w:r>
        <w:t xml:space="preserve"> dostaly, musí projít složitým schvalovacím procesem, ale představitelé očekávají, že tentokrát bude byrokracie poražena. </w:t>
      </w:r>
      <w:r>
        <w:rPr>
          <w:color w:val="3F3610"/>
        </w:rPr>
        <w:t>Keith Mulrooney, zvláštní asistent federálního správce dálnic Thomase Larsona</w:t>
      </w:r>
      <w:r>
        <w:t xml:space="preserve">, také sdělil, že </w:t>
      </w:r>
      <w:r>
        <w:rPr>
          <w:color w:val="D3A2C6"/>
        </w:rPr>
        <w:t xml:space="preserve">po zemětřesení v San Fernandu v jižní Kalifornii </w:t>
      </w:r>
      <w:r>
        <w:rPr>
          <w:color w:val="719FFA"/>
        </w:rPr>
        <w:t>v roce 1971</w:t>
      </w:r>
      <w:r>
        <w:t xml:space="preserve"> stanovil </w:t>
      </w:r>
      <w:r>
        <w:rPr>
          <w:color w:val="C3C1BE"/>
        </w:rPr>
        <w:t>stát</w:t>
      </w:r>
      <w:r>
        <w:t xml:space="preserve"> přísnější normy pro mosty a s federální pomocí spustil </w:t>
      </w:r>
      <w:r>
        <w:rPr>
          <w:color w:val="0D841A"/>
        </w:rPr>
        <w:t>program na modernizaci dálnic a mostů s ohledem na nebezpečí zemětřesení</w:t>
      </w:r>
      <w:r>
        <w:t xml:space="preserve">. První fáze </w:t>
      </w:r>
      <w:r>
        <w:rPr>
          <w:color w:val="0D841A"/>
        </w:rPr>
        <w:t>programu</w:t>
      </w:r>
      <w:r>
        <w:t xml:space="preserve"> byla dokončena, ale dvě další pokračují. Řekl, že </w:t>
      </w:r>
      <w:r>
        <w:rPr>
          <w:color w:val="4C5B32"/>
        </w:rPr>
        <w:t xml:space="preserve">dvě hlavní stavby, </w:t>
      </w:r>
      <w:r>
        <w:rPr>
          <w:color w:val="9DB3B7"/>
        </w:rPr>
        <w:t>které</w:t>
      </w:r>
      <w:r>
        <w:rPr>
          <w:color w:val="4C5B32"/>
        </w:rPr>
        <w:t xml:space="preserve"> se v úterý v noci zhroutily</w:t>
      </w:r>
      <w:r>
        <w:t xml:space="preserve">, byly postaveny dávno </w:t>
      </w:r>
      <w:r>
        <w:rPr>
          <w:color w:val="D3A2C6"/>
        </w:rPr>
        <w:t xml:space="preserve">před zemětřesením </w:t>
      </w:r>
      <w:r>
        <w:rPr>
          <w:color w:val="719FFA"/>
        </w:rPr>
        <w:t>v roce 1971</w:t>
      </w:r>
      <w:r>
        <w:t xml:space="preserve"> - most Bay Bridge v </w:t>
      </w:r>
      <w:r>
        <w:rPr>
          <w:color w:val="1D0051"/>
        </w:rPr>
        <w:t>San Francisku</w:t>
      </w:r>
      <w:r>
        <w:t xml:space="preserve"> dokončený ve 30. letech </w:t>
      </w:r>
      <w:r>
        <w:rPr>
          <w:color w:val="B14F8F"/>
        </w:rPr>
        <w:t>20. století</w:t>
      </w:r>
      <w:r>
        <w:t xml:space="preserve"> a </w:t>
      </w:r>
      <w:r>
        <w:rPr>
          <w:color w:val="747103"/>
        </w:rPr>
        <w:t xml:space="preserve">úsek dálnice I-880 postavený v 50. letech </w:t>
      </w:r>
      <w:r>
        <w:rPr>
          <w:color w:val="9F816D"/>
        </w:rPr>
        <w:t>20. století</w:t>
      </w:r>
      <w:r>
        <w:t xml:space="preserve">. </w:t>
      </w:r>
      <w:r>
        <w:rPr>
          <w:color w:val="747103"/>
        </w:rPr>
        <w:t>U úseku I-880</w:t>
      </w:r>
      <w:r>
        <w:t xml:space="preserve"> byla dokončena první fáze modernizace. Do tohoto článku přispěla Laurie McGinleyová.</w:t>
      </w:r>
    </w:p>
    <w:p>
      <w:r>
        <w:rPr>
          <w:b/>
        </w:rPr>
        <w:t>Document number 1527</w:t>
      </w:r>
    </w:p>
    <w:p>
      <w:r>
        <w:rPr>
          <w:b/>
        </w:rPr>
        <w:t>Document identifier: wsj1825-001</w:t>
      </w:r>
    </w:p>
    <w:p>
      <w:r>
        <w:t xml:space="preserve">FARMÁŘI SKLÍZEJÍ </w:t>
      </w:r>
      <w:r>
        <w:rPr>
          <w:color w:val="310106"/>
        </w:rPr>
        <w:t>hojnou úrodu</w:t>
      </w:r>
      <w:r>
        <w:t xml:space="preserve">. Avšak jak velký bude prospěch kupujících? Po loňském úsilí zmařeném suchem je </w:t>
      </w:r>
      <w:r>
        <w:rPr>
          <w:color w:val="310106"/>
        </w:rPr>
        <w:t>úroda</w:t>
      </w:r>
      <w:r>
        <w:t xml:space="preserve"> hojná: </w:t>
      </w:r>
      <w:r>
        <w:rPr>
          <w:color w:val="04640D"/>
        </w:rPr>
        <w:t>vláda</w:t>
      </w:r>
      <w:r>
        <w:t xml:space="preserve"> odhaduje produkci </w:t>
      </w:r>
      <w:r>
        <w:rPr>
          <w:color w:val="FEFB0A"/>
        </w:rPr>
        <w:t>kukuřice</w:t>
      </w:r>
      <w:r>
        <w:t xml:space="preserve"> </w:t>
      </w:r>
      <w:r>
        <w:rPr>
          <w:color w:val="FB5514"/>
        </w:rPr>
        <w:t>na 7.45 miliardy bušlů</w:t>
      </w:r>
      <w:r>
        <w:t xml:space="preserve">, </w:t>
      </w:r>
      <w:r>
        <w:rPr>
          <w:color w:val="FB5514"/>
        </w:rPr>
        <w:t>což</w:t>
      </w:r>
      <w:r>
        <w:t xml:space="preserve"> je o 51 % více než </w:t>
      </w:r>
      <w:r>
        <w:rPr>
          <w:color w:val="E115C0"/>
        </w:rPr>
        <w:t>loni</w:t>
      </w:r>
      <w:r>
        <w:t xml:space="preserve"> na podzim. Produkce </w:t>
      </w:r>
      <w:r>
        <w:rPr>
          <w:color w:val="00587F"/>
        </w:rPr>
        <w:t>sóji</w:t>
      </w:r>
      <w:r>
        <w:t xml:space="preserve"> stoupla o 24 %. V důsledku toho ceny vyplácené zemědělcům </w:t>
      </w:r>
      <w:r>
        <w:rPr>
          <w:color w:val="0BC582"/>
        </w:rPr>
        <w:t xml:space="preserve">za tyto komodity, </w:t>
      </w:r>
      <w:r>
        <w:rPr>
          <w:color w:val="FEB8C8"/>
        </w:rPr>
        <w:t>které</w:t>
      </w:r>
      <w:r>
        <w:rPr>
          <w:color w:val="0BC582"/>
        </w:rPr>
        <w:t xml:space="preserve"> se používají pro výrobu tak různorodých produktů, jako jsou žvýkačky a krmení pro kuřata</w:t>
      </w:r>
      <w:r>
        <w:t xml:space="preserve">, prudce poklesly o 20 až 33 %. V supermarketech však v brzké době příliš mnoho cenových zlomů neočekávejte. Ekonomové očekávají, že </w:t>
      </w:r>
      <w:r>
        <w:rPr>
          <w:color w:val="9E8317"/>
        </w:rPr>
        <w:t>spotřebitelské ceny potravin</w:t>
      </w:r>
      <w:r>
        <w:t xml:space="preserve"> </w:t>
      </w:r>
      <w:r>
        <w:rPr>
          <w:color w:val="01190F"/>
        </w:rPr>
        <w:t>letos</w:t>
      </w:r>
      <w:r>
        <w:t xml:space="preserve"> stoupnou o 5.5 % na nejvyšší úroveň od roku 1980, zatímco </w:t>
      </w:r>
      <w:r>
        <w:rPr>
          <w:color w:val="E115C0"/>
        </w:rPr>
        <w:t>loni</w:t>
      </w:r>
      <w:r>
        <w:t xml:space="preserve"> stouply o 4.1 %. </w:t>
      </w:r>
      <w:r>
        <w:rPr>
          <w:color w:val="847D81"/>
        </w:rPr>
        <w:t>Příští rok</w:t>
      </w:r>
      <w:r>
        <w:t xml:space="preserve"> možná poklesnou o jeden procentní bod. Pokud farmáři rozšíří stáda, pak by </w:t>
      </w:r>
      <w:r>
        <w:rPr>
          <w:color w:val="58018B"/>
        </w:rPr>
        <w:t xml:space="preserve">ceny hovězího, </w:t>
      </w:r>
      <w:r>
        <w:rPr>
          <w:color w:val="B70639"/>
        </w:rPr>
        <w:t>které</w:t>
      </w:r>
      <w:r>
        <w:rPr>
          <w:color w:val="58018B"/>
        </w:rPr>
        <w:t xml:space="preserve"> se </w:t>
      </w:r>
      <w:r>
        <w:rPr>
          <w:color w:val="703B01"/>
        </w:rPr>
        <w:t>od období sucha</w:t>
      </w:r>
      <w:r>
        <w:rPr>
          <w:color w:val="58018B"/>
        </w:rPr>
        <w:t xml:space="preserve"> drží na rekordní hladině</w:t>
      </w:r>
      <w:r>
        <w:t xml:space="preserve">, mohly </w:t>
      </w:r>
      <w:r>
        <w:rPr>
          <w:color w:val="01190F"/>
        </w:rPr>
        <w:t>letos</w:t>
      </w:r>
      <w:r>
        <w:t xml:space="preserve"> v zimě vážně poklesnout. Nižší ceny krmení možná způsobí, že zvířata budou jíst levněji, ale lidé musí do ceny započítat drahého prostředníka: zpracovatele. Potravinářské společnosti ceny pravděpodobně příliš nesníží a budou se vymlouvat na další náklady. "Z "dolaru za potraviny" sebere největší kus cena práce," říká Frank Pankyo z Potravinářského institutu. Stokely říká, že obchody znovu oživují speciální nabídkové akce, jako jsou tři plechovky hrášku za 99 centů. </w:t>
      </w:r>
      <w:r>
        <w:rPr>
          <w:color w:val="F7F1DF"/>
        </w:rPr>
        <w:t>V době sucha</w:t>
      </w:r>
      <w:r>
        <w:t xml:space="preserve"> stály dvě plechovky 89 centů. POKUD </w:t>
      </w:r>
      <w:r>
        <w:rPr>
          <w:color w:val="118B8A"/>
        </w:rPr>
        <w:t>OPLOZENÍ ZE ZKUMAVKY</w:t>
      </w:r>
      <w:r>
        <w:t xml:space="preserve"> funguje, pak se </w:t>
      </w:r>
      <w:r>
        <w:rPr>
          <w:color w:val="118B8A"/>
        </w:rPr>
        <w:t>to</w:t>
      </w:r>
      <w:r>
        <w:t xml:space="preserve"> děje již po několika málo pokusech. Nákladné problémy </w:t>
      </w:r>
      <w:r>
        <w:rPr>
          <w:color w:val="4AFEFA"/>
        </w:rPr>
        <w:t>s neplodností</w:t>
      </w:r>
      <w:r>
        <w:t xml:space="preserve"> a metody </w:t>
      </w:r>
      <w:r>
        <w:rPr>
          <w:color w:val="4AFEFA"/>
        </w:rPr>
        <w:t>jejího</w:t>
      </w:r>
      <w:r>
        <w:t xml:space="preserve"> léčení se množí, neboť </w:t>
      </w:r>
      <w:r>
        <w:rPr>
          <w:color w:val="FCB164"/>
        </w:rPr>
        <w:t>silné ročníky i ty ostatní</w:t>
      </w:r>
      <w:r>
        <w:t xml:space="preserve"> nyní přicházejí </w:t>
      </w:r>
      <w:r>
        <w:rPr>
          <w:color w:val="796EE6"/>
        </w:rPr>
        <w:t xml:space="preserve">do věku, </w:t>
      </w:r>
      <w:r>
        <w:rPr>
          <w:color w:val="000D2C"/>
        </w:rPr>
        <w:t>kdy</w:t>
      </w:r>
      <w:r>
        <w:rPr>
          <w:color w:val="796EE6"/>
        </w:rPr>
        <w:t xml:space="preserve"> se rozhodují mít děti - právě teď</w:t>
      </w:r>
      <w:r>
        <w:t xml:space="preserve">. Odhaduje se, že jeden ze šesti párů má </w:t>
      </w:r>
      <w:r>
        <w:rPr>
          <w:color w:val="53495F"/>
        </w:rPr>
        <w:t>s neplodností</w:t>
      </w:r>
      <w:r>
        <w:t xml:space="preserve"> nějakou zkušenost a </w:t>
      </w:r>
      <w:r>
        <w:rPr>
          <w:color w:val="F95475"/>
        </w:rPr>
        <w:t>v roce 1987</w:t>
      </w:r>
      <w:r>
        <w:t xml:space="preserve"> utratili Američané za </w:t>
      </w:r>
      <w:r>
        <w:rPr>
          <w:color w:val="53495F"/>
        </w:rPr>
        <w:t>její</w:t>
      </w:r>
      <w:r>
        <w:t xml:space="preserve"> léčení asi 1 miliardu dolarů. Nyní nabízí nějakou formu pojištění jen </w:t>
      </w:r>
      <w:r>
        <w:rPr>
          <w:color w:val="61FC03"/>
        </w:rPr>
        <w:t>asi pět států</w:t>
      </w:r>
      <w:r>
        <w:t xml:space="preserve">, ale očekává se, že </w:t>
      </w:r>
      <w:r>
        <w:rPr>
          <w:color w:val="61FC03"/>
        </w:rPr>
        <w:t>jich</w:t>
      </w:r>
      <w:r>
        <w:t xml:space="preserve"> bude víc. </w:t>
      </w:r>
      <w:r>
        <w:rPr>
          <w:color w:val="5D9608"/>
        </w:rPr>
        <w:t>Příspěvek v časopise New England Journal of Medicine</w:t>
      </w:r>
      <w:r>
        <w:t xml:space="preserve"> poznamenává, že zatímco technologie nabízejí "téměř nekonečnou naději... odpověď na otázku, kdy </w:t>
      </w:r>
      <w:r>
        <w:rPr>
          <w:color w:val="118B8A"/>
        </w:rPr>
        <w:t>s tím</w:t>
      </w:r>
      <w:r>
        <w:t xml:space="preserve"> skončit, se stává čím dál těžší..." </w:t>
      </w:r>
      <w:r>
        <w:rPr>
          <w:color w:val="DE98FD"/>
        </w:rPr>
        <w:t>Autoři pocházející z bostonské nemocnice Beth Israel</w:t>
      </w:r>
      <w:r>
        <w:t xml:space="preserve"> tvrdí, že 84 % </w:t>
      </w:r>
      <w:r>
        <w:rPr>
          <w:color w:val="98A088"/>
        </w:rPr>
        <w:t xml:space="preserve">z 50 porodů, </w:t>
      </w:r>
      <w:r>
        <w:rPr>
          <w:color w:val="4F584E"/>
        </w:rPr>
        <w:t>které</w:t>
      </w:r>
      <w:r>
        <w:rPr>
          <w:color w:val="98A088"/>
        </w:rPr>
        <w:t xml:space="preserve"> sledovali</w:t>
      </w:r>
      <w:r>
        <w:t xml:space="preserve">, se uskutečnily po pouhých dvou cyklech ze zkumavky. </w:t>
      </w:r>
      <w:r>
        <w:rPr>
          <w:color w:val="5D9608"/>
        </w:rPr>
        <w:t>Příspěvek</w:t>
      </w:r>
      <w:r>
        <w:t xml:space="preserve"> dodává, že po čtvrtém pokusu byly porody "nanejvýš nepravděpodobné" a uzavírá, že </w:t>
      </w:r>
      <w:r>
        <w:rPr>
          <w:color w:val="248AD0"/>
        </w:rPr>
        <w:t xml:space="preserve">párům, </w:t>
      </w:r>
      <w:r>
        <w:rPr>
          <w:color w:val="5C5300"/>
        </w:rPr>
        <w:t>kterým</w:t>
      </w:r>
      <w:r>
        <w:rPr>
          <w:color w:val="248AD0"/>
        </w:rPr>
        <w:t xml:space="preserve"> se nepodařilo otěhotnět ani po čtyřech až šesti pokusech</w:t>
      </w:r>
      <w:r>
        <w:t xml:space="preserve">, by mělo být sděleno, že úspěch není pravděpodobný. </w:t>
      </w:r>
      <w:r>
        <w:rPr>
          <w:color w:val="9F6551"/>
        </w:rPr>
        <w:t>Některé páry</w:t>
      </w:r>
      <w:r>
        <w:rPr>
          <w:color w:val="BCFEC6"/>
        </w:rPr>
        <w:t xml:space="preserve"> však v pokusech pokračují</w:t>
      </w:r>
      <w:r>
        <w:t xml:space="preserve">. </w:t>
      </w:r>
      <w:r>
        <w:rPr>
          <w:color w:val="5D9608"/>
        </w:rPr>
        <w:t>Příspěvek</w:t>
      </w:r>
      <w:r>
        <w:t xml:space="preserve"> varuje: "Takové odhodlání může vyústit v extrémní fyzické, emoční a finanční vyčerpání." </w:t>
      </w:r>
      <w:r>
        <w:rPr>
          <w:color w:val="932C70"/>
        </w:rPr>
        <w:t>TRH</w:t>
      </w:r>
      <w:r>
        <w:t xml:space="preserve"> SE HÝBE, </w:t>
      </w:r>
      <w:r>
        <w:rPr>
          <w:color w:val="2B1B04"/>
        </w:rPr>
        <w:t>tito správci</w:t>
      </w:r>
      <w:r>
        <w:t xml:space="preserve"> ne. </w:t>
      </w:r>
      <w:r>
        <w:rPr>
          <w:color w:val="B5AFC4"/>
        </w:rPr>
        <w:t xml:space="preserve">Jen tři </w:t>
      </w:r>
      <w:r>
        <w:rPr>
          <w:color w:val="D4C67A"/>
        </w:rPr>
        <w:t xml:space="preserve">z 25 správců podnikových penzijních fondů, </w:t>
      </w:r>
      <w:r>
        <w:rPr>
          <w:color w:val="AE7AA1"/>
        </w:rPr>
        <w:t>kteří</w:t>
      </w:r>
      <w:r>
        <w:rPr>
          <w:color w:val="D4C67A"/>
        </w:rPr>
        <w:t xml:space="preserve"> se zúčastnili jedné klientské konference skupiny Lowry Consulting</w:t>
      </w:r>
      <w:r>
        <w:t xml:space="preserve">, uvádějí, že v důsledku poklesu </w:t>
      </w:r>
      <w:r>
        <w:rPr>
          <w:color w:val="932C70"/>
        </w:rPr>
        <w:t>trhu</w:t>
      </w:r>
      <w:r>
        <w:t xml:space="preserve"> plánují změnit mix alokace aktiv ve </w:t>
      </w:r>
      <w:r>
        <w:rPr>
          <w:color w:val="B5AFC4"/>
        </w:rPr>
        <w:t>svých</w:t>
      </w:r>
      <w:r>
        <w:t xml:space="preserve"> portfoliích. SVĚTOVÉ KURIOZITY ožívají v multimediální verzi </w:t>
      </w:r>
      <w:r>
        <w:rPr>
          <w:color w:val="C2A393"/>
        </w:rPr>
        <w:t>Guinessovy</w:t>
      </w:r>
      <w:r>
        <w:t xml:space="preserve"> knihy rekordů. </w:t>
      </w:r>
      <w:r>
        <w:rPr>
          <w:color w:val="0232FD"/>
        </w:rPr>
        <w:t xml:space="preserve">CD-ROM disk za 99 dolarů (v současné době </w:t>
      </w:r>
      <w:r>
        <w:rPr>
          <w:color w:val="6A3A35"/>
        </w:rPr>
        <w:t>ho</w:t>
      </w:r>
      <w:r>
        <w:rPr>
          <w:color w:val="0232FD"/>
        </w:rPr>
        <w:t xml:space="preserve"> však lze přehrát pouze na počítači Apple Macintosh</w:t>
      </w:r>
      <w:r>
        <w:t xml:space="preserve">) kombinuje </w:t>
      </w:r>
      <w:r>
        <w:rPr>
          <w:color w:val="BA6801"/>
        </w:rPr>
        <w:t>animace, hudbu a zvuk</w:t>
      </w:r>
      <w:r>
        <w:t xml:space="preserve">. K divům </w:t>
      </w:r>
      <w:r>
        <w:rPr>
          <w:color w:val="0232FD"/>
        </w:rPr>
        <w:t xml:space="preserve">tohoto </w:t>
      </w:r>
      <w:r>
        <w:rPr>
          <w:color w:val="168E5C"/>
        </w:rPr>
        <w:t>Guinessova</w:t>
      </w:r>
      <w:r>
        <w:rPr>
          <w:color w:val="0232FD"/>
        </w:rPr>
        <w:t xml:space="preserve"> disku</w:t>
      </w:r>
      <w:r>
        <w:t xml:space="preserve"> patří: nejhlasitější zaznamenané říhnutí na světě. ARTY FAX </w:t>
      </w:r>
      <w:r>
        <w:rPr>
          <w:color w:val="16C0D0"/>
        </w:rPr>
        <w:t>Davida Hockneyho</w:t>
      </w:r>
      <w:r>
        <w:t xml:space="preserve"> dnes v galerii Andreho Emmericha v New Yorku zahajuje lehce ironickou výstavu. Jednou z nejranějších prací </w:t>
      </w:r>
      <w:r>
        <w:rPr>
          <w:color w:val="16C0D0"/>
        </w:rPr>
        <w:t>tohoto autora</w:t>
      </w:r>
      <w:r>
        <w:t xml:space="preserve"> ze série FAX je "Little Stanley Sleeping (Malý Stanley spí)", portrét </w:t>
      </w:r>
      <w:r>
        <w:rPr>
          <w:color w:val="16C0D0"/>
        </w:rPr>
        <w:t>jeho</w:t>
      </w:r>
      <w:r>
        <w:t xml:space="preserve"> psa. POLITICKÉ AKČNÍ VÝBORY ROZDÁVAJÍ a přijímají ve sporném duetu s oblíbenými charitami zaměstnanců. Federální volební komise obhajuje </w:t>
      </w:r>
      <w:r>
        <w:rPr>
          <w:color w:val="C62100"/>
        </w:rPr>
        <w:t>podnikové</w:t>
      </w:r>
      <w:r>
        <w:rPr>
          <w:color w:val="014347"/>
        </w:rPr>
        <w:t xml:space="preserve"> projekty přispívat na </w:t>
      </w:r>
      <w:r>
        <w:rPr>
          <w:color w:val="233809"/>
        </w:rPr>
        <w:t>zaměstnancem</w:t>
      </w:r>
      <w:r>
        <w:rPr>
          <w:color w:val="014347"/>
        </w:rPr>
        <w:t xml:space="preserve"> zvolenou charitu výměnou za </w:t>
      </w:r>
      <w:r>
        <w:rPr>
          <w:color w:val="233809"/>
        </w:rPr>
        <w:t>jeho</w:t>
      </w:r>
      <w:r>
        <w:rPr>
          <w:color w:val="014347"/>
        </w:rPr>
        <w:t xml:space="preserve"> dar firemnímu politickému akčnímu výboru</w:t>
      </w:r>
      <w:r>
        <w:t xml:space="preserve">. Aktuální schválení: </w:t>
      </w:r>
      <w:r>
        <w:rPr>
          <w:color w:val="42083B"/>
        </w:rPr>
        <w:t xml:space="preserve">pobočka Bell z </w:t>
      </w:r>
      <w:r>
        <w:rPr>
          <w:color w:val="82785D"/>
        </w:rPr>
        <w:t>New Jersey</w:t>
      </w:r>
      <w:r>
        <w:rPr>
          <w:color w:val="42083B"/>
        </w:rPr>
        <w:t xml:space="preserve"> společnosti Bell Atlantic</w:t>
      </w:r>
      <w:r>
        <w:rPr>
          <w:color w:val="023087"/>
        </w:rPr>
        <w:t xml:space="preserve"> a </w:t>
      </w:r>
      <w:r>
        <w:rPr>
          <w:color w:val="B7DAD2"/>
        </w:rPr>
        <w:t>společnost General Dynamics</w:t>
      </w:r>
      <w:r>
        <w:t xml:space="preserve">. </w:t>
      </w:r>
      <w:r>
        <w:rPr>
          <w:color w:val="023087"/>
        </w:rPr>
        <w:t>Společnosti</w:t>
      </w:r>
      <w:r>
        <w:t xml:space="preserve"> získají větší politický vliv a k tomu </w:t>
      </w:r>
      <w:r>
        <w:rPr>
          <w:color w:val="196956"/>
        </w:rPr>
        <w:t xml:space="preserve">eventuální charitativní dary odpočitatelné z daní - k </w:t>
      </w:r>
      <w:r>
        <w:rPr>
          <w:color w:val="8C41BB"/>
        </w:rPr>
        <w:t>jejich</w:t>
      </w:r>
      <w:r>
        <w:rPr>
          <w:color w:val="196956"/>
        </w:rPr>
        <w:t xml:space="preserve"> odčitatelnosti však Federální daňový úřad dosud neřekl ani slovo</w:t>
      </w:r>
      <w:r>
        <w:t xml:space="preserve">. </w:t>
      </w:r>
      <w:r>
        <w:rPr>
          <w:color w:val="ECEDFE"/>
        </w:rPr>
        <w:t xml:space="preserve">Společnost Detroit Edison, průkopník </w:t>
      </w:r>
      <w:r>
        <w:rPr>
          <w:color w:val="2B2D32"/>
        </w:rPr>
        <w:t>tohoto projektu</w:t>
      </w:r>
      <w:r>
        <w:rPr>
          <w:color w:val="94C661"/>
        </w:rPr>
        <w:t xml:space="preserve">, </w:t>
      </w:r>
      <w:r>
        <w:rPr>
          <w:color w:val="F8907D"/>
        </w:rPr>
        <w:t>letos</w:t>
      </w:r>
      <w:r>
        <w:rPr>
          <w:color w:val="94C661"/>
        </w:rPr>
        <w:t xml:space="preserve"> na srovnatelných fondech vydělal 54000 dolarů, zatímco </w:t>
      </w:r>
      <w:r>
        <w:rPr>
          <w:color w:val="895E6B"/>
        </w:rPr>
        <w:t>v roce 1988</w:t>
      </w:r>
      <w:r>
        <w:rPr>
          <w:color w:val="94C661"/>
        </w:rPr>
        <w:t xml:space="preserve"> </w:t>
      </w:r>
      <w:r>
        <w:rPr>
          <w:color w:val="788E95"/>
        </w:rPr>
        <w:t>to</w:t>
      </w:r>
      <w:r>
        <w:rPr>
          <w:color w:val="94C661"/>
        </w:rPr>
        <w:t xml:space="preserve"> bylo 39000 dolarů</w:t>
      </w:r>
      <w:r>
        <w:t xml:space="preserve">. </w:t>
      </w:r>
      <w:r>
        <w:rPr>
          <w:color w:val="FB6AB8"/>
        </w:rPr>
        <w:t>Tento podnik</w:t>
      </w:r>
      <w:r>
        <w:t xml:space="preserve"> však možná </w:t>
      </w:r>
      <w:r>
        <w:rPr>
          <w:color w:val="847D81"/>
        </w:rPr>
        <w:t>příští rok</w:t>
      </w:r>
      <w:r>
        <w:t xml:space="preserve"> nebude pokračovat. "Máme omezený rozpočet," říká Carol Roskind </w:t>
      </w:r>
      <w:r>
        <w:rPr>
          <w:color w:val="FB6AB8"/>
        </w:rPr>
        <w:t>ze společnosti Detroit Edison</w:t>
      </w:r>
      <w:r>
        <w:t xml:space="preserve">. </w:t>
      </w:r>
      <w:r>
        <w:rPr>
          <w:color w:val="014347"/>
        </w:rPr>
        <w:t>Proti těmto projektům</w:t>
      </w:r>
      <w:r>
        <w:t xml:space="preserve"> se postavili dva členové volební komise. </w:t>
      </w:r>
      <w:r>
        <w:rPr>
          <w:color w:val="576094"/>
        </w:rPr>
        <w:t>Scott E. Thomas</w:t>
      </w:r>
      <w:r>
        <w:t xml:space="preserve"> říká, že </w:t>
      </w:r>
      <w:r>
        <w:rPr>
          <w:color w:val="014347"/>
        </w:rPr>
        <w:t>tyto projekty</w:t>
      </w:r>
      <w:r>
        <w:t xml:space="preserve"> dávají zaměstnancům "prémii ve formě charitativních darů placených z pokladny zaměstnavatele" výměnou za politické dary. Říká: "</w:t>
      </w:r>
      <w:r>
        <w:rPr>
          <w:color w:val="04640D"/>
        </w:rPr>
        <w:t>Americká vláda</w:t>
      </w:r>
      <w:r>
        <w:t xml:space="preserve"> by tak ve skutečnosti mohla subvencovat politické příspěvky podnikovým politickým akčním výborům." </w:t>
      </w:r>
      <w:r>
        <w:rPr>
          <w:color w:val="DB1474"/>
        </w:rPr>
        <w:t xml:space="preserve">Společnost Bell v </w:t>
      </w:r>
      <w:r>
        <w:rPr>
          <w:color w:val="8489AE"/>
        </w:rPr>
        <w:t>New Jersey</w:t>
      </w:r>
      <w:r>
        <w:t xml:space="preserve"> očekává </w:t>
      </w:r>
      <w:r>
        <w:rPr>
          <w:color w:val="860E04"/>
        </w:rPr>
        <w:t>státní vypořádání</w:t>
      </w:r>
      <w:r>
        <w:t xml:space="preserve">. Navzdory schválení </w:t>
      </w:r>
      <w:r>
        <w:rPr>
          <w:color w:val="04640D"/>
        </w:rPr>
        <w:t>federální vládou</w:t>
      </w:r>
      <w:r>
        <w:t xml:space="preserve"> </w:t>
      </w:r>
      <w:r>
        <w:rPr>
          <w:color w:val="FBC206"/>
        </w:rPr>
        <w:t>společnost General Dynamics</w:t>
      </w:r>
      <w:r>
        <w:t xml:space="preserve"> uvádí, že se rozhodla </w:t>
      </w:r>
      <w:r>
        <w:rPr>
          <w:color w:val="014347"/>
        </w:rPr>
        <w:t>v tomto srovnatelném programu</w:t>
      </w:r>
      <w:r>
        <w:t xml:space="preserve"> nepokračovat. KUPCI VÁNOČNÍCH DÁRKŮ nacházejí pomocnou ruku u některých společností prodávajících zboží prostřednictvím katalogů. </w:t>
      </w:r>
      <w:r>
        <w:rPr>
          <w:color w:val="6EAB9B"/>
        </w:rPr>
        <w:t>Společnost Blunt Ellis &amp; Loewi</w:t>
      </w:r>
      <w:r>
        <w:t xml:space="preserve"> odhaduje, že tržby za prodej prostřednictvím reklamních katalogů </w:t>
      </w:r>
      <w:r>
        <w:rPr>
          <w:color w:val="E115C0"/>
        </w:rPr>
        <w:t>loni</w:t>
      </w:r>
      <w:r>
        <w:t xml:space="preserve"> vzrostly na 12 miliard dolarů. Ačkoli je ještě příliš brzy na to odhadovat, jak si tržby povedou </w:t>
      </w:r>
      <w:r>
        <w:rPr>
          <w:color w:val="F2CDFE"/>
        </w:rPr>
        <w:t xml:space="preserve">v důležitém vánočním období </w:t>
      </w:r>
      <w:r>
        <w:rPr>
          <w:color w:val="645341"/>
        </w:rPr>
        <w:t>roku 1989</w:t>
      </w:r>
      <w:r>
        <w:t xml:space="preserve">, </w:t>
      </w:r>
      <w:r>
        <w:rPr>
          <w:color w:val="760035"/>
        </w:rPr>
        <w:t>některé společnosti</w:t>
      </w:r>
      <w:r>
        <w:t xml:space="preserve"> již podnikají kroky ke zmírnění obvyklé tlačenice za pět minut dvanáct. </w:t>
      </w:r>
      <w:r>
        <w:rPr>
          <w:color w:val="647A41"/>
        </w:rPr>
        <w:t>Společnost Spiegel</w:t>
      </w:r>
      <w:r>
        <w:t xml:space="preserve"> slibuje "Zaručené Vánoce" s příslibem, že pokud bude </w:t>
      </w:r>
      <w:r>
        <w:rPr>
          <w:color w:val="496E76"/>
        </w:rPr>
        <w:t>zboží</w:t>
      </w:r>
      <w:r>
        <w:t xml:space="preserve"> objednáno do 20. prosince, doručí </w:t>
      </w:r>
      <w:r>
        <w:rPr>
          <w:color w:val="496E76"/>
        </w:rPr>
        <w:t>ho</w:t>
      </w:r>
      <w:r>
        <w:t xml:space="preserve"> </w:t>
      </w:r>
      <w:r>
        <w:rPr>
          <w:color w:val="E3F894"/>
        </w:rPr>
        <w:t>zákazníkům</w:t>
      </w:r>
      <w:r>
        <w:t xml:space="preserve"> ještě před Vánocemi. </w:t>
      </w:r>
      <w:r>
        <w:rPr>
          <w:color w:val="F9D7CD"/>
        </w:rPr>
        <w:t xml:space="preserve">A za příplatek 6 dolarů doručí </w:t>
      </w:r>
      <w:r>
        <w:rPr>
          <w:color w:val="876128"/>
        </w:rPr>
        <w:t>společnost Land's End</w:t>
      </w:r>
      <w:r>
        <w:rPr>
          <w:color w:val="F9D7CD"/>
        </w:rPr>
        <w:t xml:space="preserve"> objednávky do dvou dnů</w:t>
      </w:r>
      <w:r>
        <w:t xml:space="preserve">, </w:t>
      </w:r>
      <w:r>
        <w:rPr>
          <w:color w:val="A1A711"/>
        </w:rPr>
        <w:t>zákazníci</w:t>
      </w:r>
      <w:r>
        <w:t xml:space="preserve"> </w:t>
      </w:r>
      <w:r>
        <w:rPr>
          <w:color w:val="A1A711"/>
        </w:rPr>
        <w:t>si</w:t>
      </w:r>
      <w:r>
        <w:t xml:space="preserve"> mohou </w:t>
      </w:r>
      <w:r>
        <w:rPr>
          <w:color w:val="F9D7CD"/>
        </w:rPr>
        <w:t>takový den</w:t>
      </w:r>
      <w:r>
        <w:t xml:space="preserve"> sami určit. </w:t>
      </w:r>
      <w:r>
        <w:rPr>
          <w:color w:val="647A41"/>
        </w:rPr>
        <w:t xml:space="preserve">Společnost Spiegel, </w:t>
      </w:r>
      <w:r>
        <w:rPr>
          <w:color w:val="01FB92"/>
        </w:rPr>
        <w:t>která</w:t>
      </w:r>
      <w:r>
        <w:rPr>
          <w:color w:val="647A41"/>
        </w:rPr>
        <w:t xml:space="preserve"> vlastní také společnosti Eddie Bauer a Honeybee</w:t>
      </w:r>
      <w:r>
        <w:t xml:space="preserve">, tvrdí, že </w:t>
      </w:r>
      <w:r>
        <w:rPr>
          <w:color w:val="F95475"/>
        </w:rPr>
        <w:t>od roku 1987</w:t>
      </w:r>
      <w:r>
        <w:t xml:space="preserve"> se tržby za poslední předvánoční týden zdvojnásobily. Jedna z mluvčích </w:t>
      </w:r>
      <w:r>
        <w:rPr>
          <w:color w:val="FD0F31"/>
        </w:rPr>
        <w:t>společnosti L. L. Bean</w:t>
      </w:r>
      <w:r>
        <w:t xml:space="preserve"> poznamenává: "</w:t>
      </w:r>
      <w:r>
        <w:rPr>
          <w:color w:val="BE8485"/>
        </w:rPr>
        <w:t>Lidé</w:t>
      </w:r>
      <w:r>
        <w:t xml:space="preserve"> jsou prostě zvyklí žít </w:t>
      </w:r>
      <w:r>
        <w:rPr>
          <w:color w:val="C660FB"/>
        </w:rPr>
        <w:t xml:space="preserve">ve společnosti, </w:t>
      </w:r>
      <w:r>
        <w:rPr>
          <w:color w:val="120104"/>
        </w:rPr>
        <w:t>kde</w:t>
      </w:r>
      <w:r>
        <w:rPr>
          <w:color w:val="C660FB"/>
        </w:rPr>
        <w:t xml:space="preserve"> se všechno dělá na poslední chvíli</w:t>
      </w:r>
      <w:r>
        <w:t xml:space="preserve">." </w:t>
      </w:r>
      <w:r>
        <w:rPr>
          <w:color w:val="6EAB9B"/>
        </w:rPr>
        <w:t>Brokerská společnost Blunt Ellis z Milwaukee</w:t>
      </w:r>
      <w:r>
        <w:t xml:space="preserve"> tvrdí, že důvodem růstu oblíbenosti katalogových obchodů je skutečnost, že </w:t>
      </w:r>
      <w:r>
        <w:rPr>
          <w:color w:val="D48958"/>
        </w:rPr>
        <w:t>zákazníci</w:t>
      </w:r>
      <w:r>
        <w:t xml:space="preserve"> mají </w:t>
      </w:r>
      <w:r>
        <w:rPr>
          <w:color w:val="05AEE8"/>
        </w:rPr>
        <w:t>více peněz</w:t>
      </w:r>
      <w:r>
        <w:t xml:space="preserve">, ale méně času </w:t>
      </w:r>
      <w:r>
        <w:rPr>
          <w:color w:val="05AEE8"/>
        </w:rPr>
        <w:t>je</w:t>
      </w:r>
      <w:r>
        <w:t xml:space="preserve"> utrácet. </w:t>
      </w:r>
      <w:r>
        <w:rPr>
          <w:color w:val="FD0F31"/>
        </w:rPr>
        <w:t>Společnost L. L. Bean</w:t>
      </w:r>
      <w:r>
        <w:t xml:space="preserve"> najímá </w:t>
      </w:r>
      <w:r>
        <w:rPr>
          <w:color w:val="F2CDFE"/>
        </w:rPr>
        <w:t>na hektické předvánoční období</w:t>
      </w:r>
      <w:r>
        <w:t xml:space="preserve"> </w:t>
      </w:r>
      <w:r>
        <w:rPr>
          <w:color w:val="C3C1BE"/>
        </w:rPr>
        <w:t>asi 2700 pracovníků</w:t>
      </w:r>
      <w:r>
        <w:t xml:space="preserve">, </w:t>
      </w:r>
      <w:r>
        <w:rPr>
          <w:color w:val="C3C1BE"/>
        </w:rPr>
        <w:t>což</w:t>
      </w:r>
      <w:r>
        <w:t xml:space="preserve"> je přibližně o 300 pracovníků více než </w:t>
      </w:r>
      <w:r>
        <w:rPr>
          <w:color w:val="E115C0"/>
        </w:rPr>
        <w:t>v loňském roce</w:t>
      </w:r>
      <w:r>
        <w:t xml:space="preserve">, </w:t>
      </w:r>
      <w:r>
        <w:rPr>
          <w:color w:val="9F98F8"/>
        </w:rPr>
        <w:t>společnost Land's End</w:t>
      </w:r>
      <w:r>
        <w:t xml:space="preserve"> </w:t>
      </w:r>
      <w:r>
        <w:rPr>
          <w:color w:val="1167D9"/>
        </w:rPr>
        <w:t>jich</w:t>
      </w:r>
      <w:r>
        <w:t xml:space="preserve"> najímá </w:t>
      </w:r>
      <w:r>
        <w:rPr>
          <w:color w:val="D19012"/>
        </w:rPr>
        <w:t>2000</w:t>
      </w:r>
      <w:r>
        <w:t xml:space="preserve">. STRUČNĚ: Společnost Amcap z Chevy Chase z Marylandu dováží do USA </w:t>
      </w:r>
      <w:r>
        <w:rPr>
          <w:color w:val="B7D802"/>
        </w:rPr>
        <w:t>Guarana Antarctica, brazilský nealkoholický nápoj</w:t>
      </w:r>
      <w:r>
        <w:t xml:space="preserve">. V publikaci Nové zprávy o zboží se uvádí, že </w:t>
      </w:r>
      <w:r>
        <w:rPr>
          <w:color w:val="B7D802"/>
        </w:rPr>
        <w:t>tento nápoj</w:t>
      </w:r>
      <w:r>
        <w:t xml:space="preserve"> "vypadá jako zázvorové pivo, chutná trochu po třešních a voní jako žvýkačka." ... "Občanská vybavenost" plánovaná pro nové byty v chicagské rezidenci Parkshore Tower bude zahrnovat i přítomnost investičního poradce.</w:t>
      </w:r>
    </w:p>
    <w:p>
      <w:r>
        <w:rPr>
          <w:b/>
        </w:rPr>
        <w:t>Document number 1528</w:t>
      </w:r>
    </w:p>
    <w:p>
      <w:r>
        <w:rPr>
          <w:b/>
        </w:rPr>
        <w:t>Document identifier: wsj1826-001</w:t>
      </w:r>
    </w:p>
    <w:p>
      <w:r>
        <w:rPr>
          <w:color w:val="310106"/>
        </w:rPr>
        <w:t xml:space="preserve">Před čtyřmi lety označil </w:t>
      </w:r>
      <w:r>
        <w:rPr>
          <w:color w:val="04640D"/>
        </w:rPr>
        <w:t xml:space="preserve">almanach </w:t>
      </w:r>
      <w:r>
        <w:rPr>
          <w:color w:val="FEFB0A"/>
        </w:rPr>
        <w:t>Randa McNallyho</w:t>
      </w:r>
      <w:r>
        <w:rPr>
          <w:color w:val="04640D"/>
        </w:rPr>
        <w:t xml:space="preserve"> Místa s nejlepší pověstí</w:t>
      </w:r>
      <w:r>
        <w:rPr>
          <w:color w:val="310106"/>
        </w:rPr>
        <w:t xml:space="preserve"> za nejlépe obyvatelné americké město </w:t>
      </w:r>
      <w:r>
        <w:rPr>
          <w:color w:val="FB5514"/>
        </w:rPr>
        <w:t>Pittsburgh</w:t>
      </w:r>
      <w:r>
        <w:t xml:space="preserve"> a </w:t>
      </w:r>
      <w:r>
        <w:rPr>
          <w:color w:val="310106"/>
        </w:rPr>
        <w:t>toto ocenění</w:t>
      </w:r>
      <w:r>
        <w:t xml:space="preserve"> udělalo při zlepšování sazemi zaneseného obrazu </w:t>
      </w:r>
      <w:r>
        <w:rPr>
          <w:color w:val="E115C0"/>
        </w:rPr>
        <w:t>Pittsburghu</w:t>
      </w:r>
      <w:r>
        <w:t xml:space="preserve"> divy. "Lidé se divili: je </w:t>
      </w:r>
      <w:r>
        <w:rPr>
          <w:color w:val="310106"/>
        </w:rPr>
        <w:t>to</w:t>
      </w:r>
      <w:r>
        <w:t xml:space="preserve"> vážně pravda?" říká Maury Kelley, viceprezident pro marketing </w:t>
      </w:r>
      <w:r>
        <w:rPr>
          <w:color w:val="00587F"/>
        </w:rPr>
        <w:t xml:space="preserve">společnosti Beecham Products USA vyrábějící zdravotnické a pečovatelské výrobky, </w:t>
      </w:r>
      <w:r>
        <w:rPr>
          <w:color w:val="0BC582"/>
        </w:rPr>
        <w:t>která</w:t>
      </w:r>
      <w:r>
        <w:rPr>
          <w:color w:val="00587F"/>
        </w:rPr>
        <w:t xml:space="preserve"> </w:t>
      </w:r>
      <w:r>
        <w:rPr>
          <w:color w:val="FEB8C8"/>
        </w:rPr>
        <w:t>tohoto hodnocení</w:t>
      </w:r>
      <w:r>
        <w:rPr>
          <w:color w:val="00587F"/>
        </w:rPr>
        <w:t xml:space="preserve"> využila ve </w:t>
      </w:r>
      <w:r>
        <w:rPr>
          <w:color w:val="0BC582"/>
        </w:rPr>
        <w:t>své</w:t>
      </w:r>
      <w:r>
        <w:rPr>
          <w:color w:val="00587F"/>
        </w:rPr>
        <w:t xml:space="preserve"> náborové brožuře</w:t>
      </w:r>
      <w:r>
        <w:t xml:space="preserve">. Naopak na úplně posledním místě mezi 329 velkoměstskými aglomeracemi skončilo kalifornské město Yuba City. Znechucení obyvatelé pálili </w:t>
      </w:r>
      <w:r>
        <w:rPr>
          <w:color w:val="9E8317"/>
        </w:rPr>
        <w:t>McNallovy</w:t>
      </w:r>
      <w:r>
        <w:t xml:space="preserve"> knihy a nosili trička s nápisem: "Polib mi Atlas". </w:t>
      </w:r>
      <w:r>
        <w:rPr>
          <w:color w:val="01190F"/>
        </w:rPr>
        <w:t>Almanach</w:t>
      </w:r>
      <w:r>
        <w:t xml:space="preserve"> </w:t>
      </w:r>
      <w:r>
        <w:rPr>
          <w:color w:val="01190F"/>
        </w:rPr>
        <w:t>si</w:t>
      </w:r>
      <w:r>
        <w:t xml:space="preserve"> najde nové příznivce i nepřátele </w:t>
      </w:r>
      <w:r>
        <w:rPr>
          <w:color w:val="847D81"/>
        </w:rPr>
        <w:t xml:space="preserve">27. října, </w:t>
      </w:r>
      <w:r>
        <w:rPr>
          <w:color w:val="58018B"/>
        </w:rPr>
        <w:t>kdy</w:t>
      </w:r>
      <w:r>
        <w:rPr>
          <w:color w:val="847D81"/>
        </w:rPr>
        <w:t xml:space="preserve"> bude vydána </w:t>
      </w:r>
      <w:r>
        <w:rPr>
          <w:color w:val="B70639"/>
        </w:rPr>
        <w:t>jeho</w:t>
      </w:r>
      <w:r>
        <w:rPr>
          <w:color w:val="703B01"/>
        </w:rPr>
        <w:t xml:space="preserve"> aktualizovaná verze</w:t>
      </w:r>
      <w:r>
        <w:t xml:space="preserve">. </w:t>
      </w:r>
      <w:r>
        <w:rPr>
          <w:color w:val="E115C0"/>
        </w:rPr>
        <w:t>Pittsburgh</w:t>
      </w:r>
      <w:r>
        <w:t xml:space="preserve"> počítá s tím, že o </w:t>
      </w:r>
      <w:r>
        <w:rPr>
          <w:color w:val="E115C0"/>
        </w:rPr>
        <w:t>své</w:t>
      </w:r>
      <w:r>
        <w:t xml:space="preserve"> první místo přijde, ale má v úmyslu přijmout sesazení se ctí. </w:t>
      </w:r>
      <w:r>
        <w:rPr>
          <w:color w:val="F7F1DF"/>
        </w:rPr>
        <w:t>Městský Úřad pro propagaci</w:t>
      </w:r>
      <w:r>
        <w:t xml:space="preserve"> má v úmyslu uspořádat pro </w:t>
      </w:r>
      <w:r>
        <w:rPr>
          <w:color w:val="F7F1DF"/>
        </w:rPr>
        <w:t>svého</w:t>
      </w:r>
      <w:r>
        <w:t xml:space="preserve"> nástupce mediální akce. "Podporujeme elegantní přechod," říká Mary Kay Poppenberg, prezidentka </w:t>
      </w:r>
      <w:r>
        <w:rPr>
          <w:color w:val="F7F1DF"/>
        </w:rPr>
        <w:t>této organizace</w:t>
      </w:r>
      <w:r>
        <w:t>. "</w:t>
      </w:r>
      <w:r>
        <w:rPr>
          <w:color w:val="F7F1DF"/>
        </w:rPr>
        <w:t>Náš</w:t>
      </w:r>
      <w:r>
        <w:t xml:space="preserve"> postoj je takový, že </w:t>
      </w:r>
      <w:r>
        <w:rPr>
          <w:color w:val="310106"/>
        </w:rPr>
        <w:t>to (toto hodnocení</w:t>
      </w:r>
      <w:r>
        <w:t xml:space="preserve">) je něco jako Miss Ameriky. </w:t>
      </w:r>
      <w:r>
        <w:rPr>
          <w:color w:val="118B8A"/>
        </w:rPr>
        <w:t>Pokud se stanete Miss Ameriky jednou, pak jste Miss Ameriky napořád</w:t>
      </w:r>
      <w:r>
        <w:t xml:space="preserve">." Řekněte </w:t>
      </w:r>
      <w:r>
        <w:rPr>
          <w:color w:val="118B8A"/>
        </w:rPr>
        <w:t>to</w:t>
      </w:r>
      <w:r>
        <w:t xml:space="preserve"> </w:t>
      </w:r>
      <w:r>
        <w:rPr>
          <w:color w:val="4AFEFA"/>
        </w:rPr>
        <w:t xml:space="preserve">Atlantě, </w:t>
      </w:r>
      <w:r>
        <w:rPr>
          <w:color w:val="FCB164"/>
        </w:rPr>
        <w:t>kterou</w:t>
      </w:r>
      <w:r>
        <w:rPr>
          <w:color w:val="4AFEFA"/>
        </w:rPr>
        <w:t xml:space="preserve"> </w:t>
      </w:r>
      <w:r>
        <w:rPr>
          <w:color w:val="796EE6"/>
        </w:rPr>
        <w:t>Pittsburgh</w:t>
      </w:r>
      <w:r>
        <w:rPr>
          <w:color w:val="4AFEFA"/>
        </w:rPr>
        <w:t xml:space="preserve"> na místě nejlépe obyvatelného města </w:t>
      </w:r>
      <w:r>
        <w:rPr>
          <w:color w:val="000D2C"/>
        </w:rPr>
        <w:t>v roce 1985</w:t>
      </w:r>
      <w:r>
        <w:rPr>
          <w:color w:val="4AFEFA"/>
        </w:rPr>
        <w:t xml:space="preserve"> nahradil</w:t>
      </w:r>
      <w:r>
        <w:t xml:space="preserve">. Mnoho obyvatel </w:t>
      </w:r>
      <w:r>
        <w:rPr>
          <w:color w:val="4AFEFA"/>
        </w:rPr>
        <w:t>Atlanty</w:t>
      </w:r>
      <w:r>
        <w:t xml:space="preserve"> si myslelo, že </w:t>
      </w:r>
      <w:r>
        <w:rPr>
          <w:color w:val="E115C0"/>
        </w:rPr>
        <w:t>Pittsburgh</w:t>
      </w:r>
      <w:r>
        <w:t xml:space="preserve"> je nedůstojný dědic. Jeden sloupkař napsal v časopise Atlanta Journal and Constitution: "Kdo </w:t>
      </w:r>
      <w:r>
        <w:rPr>
          <w:color w:val="01190F"/>
        </w:rPr>
        <w:t>pro tuto zprávu</w:t>
      </w:r>
      <w:r>
        <w:t xml:space="preserve"> dělal </w:t>
      </w:r>
      <w:r>
        <w:rPr>
          <w:color w:val="53495F"/>
        </w:rPr>
        <w:t>průzkum</w:t>
      </w:r>
      <w:r>
        <w:t xml:space="preserve">? Dva lidi z Gary v Indianě?" Ne. </w:t>
      </w:r>
      <w:r>
        <w:rPr>
          <w:color w:val="F95475"/>
        </w:rPr>
        <w:t>Spoluautoři David Savageau</w:t>
      </w:r>
      <w:r>
        <w:rPr>
          <w:color w:val="61FC03"/>
        </w:rPr>
        <w:t xml:space="preserve"> a Richard Boyer, </w:t>
      </w:r>
      <w:r>
        <w:rPr>
          <w:color w:val="5D9608"/>
        </w:rPr>
        <w:t>kteří</w:t>
      </w:r>
      <w:r>
        <w:rPr>
          <w:color w:val="DE98FD"/>
        </w:rPr>
        <w:t xml:space="preserve"> žijí v Gloucesteru v Massachussets a v Asheville v Severní Karolíně</w:t>
      </w:r>
      <w:r>
        <w:t>. "</w:t>
      </w:r>
      <w:r>
        <w:rPr>
          <w:color w:val="4AFEFA"/>
        </w:rPr>
        <w:t>Atlanta</w:t>
      </w:r>
      <w:r>
        <w:t xml:space="preserve">," funí </w:t>
      </w:r>
      <w:r>
        <w:rPr>
          <w:color w:val="98A088"/>
        </w:rPr>
        <w:t>Savageau</w:t>
      </w:r>
      <w:r>
        <w:t xml:space="preserve">, "si dělá nerealistické nároky na status světové špičky." </w:t>
      </w:r>
      <w:r>
        <w:rPr>
          <w:color w:val="4F584E"/>
        </w:rPr>
        <w:t xml:space="preserve">Nové vydání </w:t>
      </w:r>
      <w:r>
        <w:rPr>
          <w:color w:val="248AD0"/>
        </w:rPr>
        <w:t>almanachu</w:t>
      </w:r>
      <w:r>
        <w:t xml:space="preserve"> uvádí </w:t>
      </w:r>
      <w:r>
        <w:rPr>
          <w:color w:val="5C5300"/>
        </w:rPr>
        <w:t xml:space="preserve">seznam 10 nejlepších velkoměstských aglomerací, jako jsou například Anaheim-Santa Ana v Kalifornii, Boston, Louisville v Kentucky, Nassau-Suffolk ve státě New York, samotný New York, </w:t>
      </w:r>
      <w:r>
        <w:rPr>
          <w:color w:val="9F6551"/>
        </w:rPr>
        <w:t>Pittsburgh</w:t>
      </w:r>
      <w:r>
        <w:rPr>
          <w:color w:val="5C5300"/>
        </w:rPr>
        <w:t xml:space="preserve">, San Diego, </w:t>
      </w:r>
      <w:r>
        <w:rPr>
          <w:color w:val="BCFEC6"/>
        </w:rPr>
        <w:t>San Francisco</w:t>
      </w:r>
      <w:r>
        <w:rPr>
          <w:color w:val="5C5300"/>
        </w:rPr>
        <w:t>, Seattle a Washington</w:t>
      </w:r>
      <w:r>
        <w:t xml:space="preserve">. </w:t>
      </w:r>
      <w:r>
        <w:rPr>
          <w:color w:val="98A088"/>
        </w:rPr>
        <w:t>Savageau</w:t>
      </w:r>
      <w:r>
        <w:t xml:space="preserve"> říká, že bez ohledu na zemětřesení je </w:t>
      </w:r>
      <w:r>
        <w:rPr>
          <w:color w:val="932C70"/>
        </w:rPr>
        <w:t>San Francisco</w:t>
      </w:r>
      <w:r>
        <w:t xml:space="preserve"> součástí </w:t>
      </w:r>
      <w:r>
        <w:rPr>
          <w:color w:val="5C5300"/>
        </w:rPr>
        <w:t>seznamu</w:t>
      </w:r>
      <w:r>
        <w:t xml:space="preserve">. Pozornost se ale také upírá </w:t>
      </w:r>
      <w:r>
        <w:rPr>
          <w:color w:val="2B1B04"/>
        </w:rPr>
        <w:t xml:space="preserve">na toho, </w:t>
      </w:r>
      <w:r>
        <w:rPr>
          <w:color w:val="B5AFC4"/>
        </w:rPr>
        <w:t>kdo</w:t>
      </w:r>
      <w:r>
        <w:rPr>
          <w:color w:val="2B1B04"/>
        </w:rPr>
        <w:t xml:space="preserve"> skončí poslední</w:t>
      </w:r>
      <w:r>
        <w:t xml:space="preserve">, a </w:t>
      </w:r>
      <w:r>
        <w:rPr>
          <w:color w:val="D4C67A"/>
        </w:rPr>
        <w:t xml:space="preserve">Pine Bluff v Arkansasu - </w:t>
      </w:r>
      <w:r>
        <w:rPr>
          <w:color w:val="AE7AA1"/>
        </w:rPr>
        <w:t>který</w:t>
      </w:r>
      <w:r>
        <w:rPr>
          <w:color w:val="D4C67A"/>
        </w:rPr>
        <w:t xml:space="preserve"> v roce 1981 skončil třetí od konce a </w:t>
      </w:r>
      <w:r>
        <w:rPr>
          <w:color w:val="C2A393"/>
        </w:rPr>
        <w:t>v roce 1985</w:t>
      </w:r>
      <w:r>
        <w:rPr>
          <w:color w:val="D4C67A"/>
        </w:rPr>
        <w:t xml:space="preserve"> druhý od konce</w:t>
      </w:r>
      <w:r>
        <w:rPr>
          <w:color w:val="0232FD"/>
        </w:rPr>
        <w:t xml:space="preserve"> - má jistě naději na úspěch</w:t>
      </w:r>
      <w:r>
        <w:t xml:space="preserve">. "Nehodlám </w:t>
      </w:r>
      <w:r>
        <w:rPr>
          <w:color w:val="01190F"/>
        </w:rPr>
        <w:t>tuto publikaci</w:t>
      </w:r>
      <w:r>
        <w:t xml:space="preserve"> poctít jakýmkoli komentářem </w:t>
      </w:r>
      <w:r>
        <w:rPr>
          <w:color w:val="0232FD"/>
        </w:rPr>
        <w:t>k tomuto nemravnému hodnocení</w:t>
      </w:r>
      <w:r>
        <w:t xml:space="preserve">," tvrdí </w:t>
      </w:r>
      <w:r>
        <w:rPr>
          <w:color w:val="6A3A35"/>
        </w:rPr>
        <w:t>starostka Carolyn Robinson</w:t>
      </w:r>
      <w:r>
        <w:t xml:space="preserve"> a dodává, že </w:t>
      </w:r>
      <w:r>
        <w:rPr>
          <w:color w:val="BA6801"/>
        </w:rPr>
        <w:t>města</w:t>
      </w:r>
      <w:r>
        <w:t xml:space="preserve"> nemají žádnou možnost, </w:t>
      </w:r>
      <w:r>
        <w:rPr>
          <w:color w:val="168E5C"/>
        </w:rPr>
        <w:t>jak tato tvrzení vyvrátit</w:t>
      </w:r>
      <w:r>
        <w:t xml:space="preserve">. "Je </w:t>
      </w:r>
      <w:r>
        <w:rPr>
          <w:color w:val="168E5C"/>
        </w:rPr>
        <w:t>to</w:t>
      </w:r>
      <w:r>
        <w:t xml:space="preserve"> jako hledat cestu z mlhy ven. Nevíte, kterou cestou se dát."</w:t>
      </w:r>
    </w:p>
    <w:p>
      <w:r>
        <w:rPr>
          <w:b/>
        </w:rPr>
        <w:t>Document number 1529</w:t>
      </w:r>
    </w:p>
    <w:p>
      <w:r>
        <w:rPr>
          <w:b/>
        </w:rPr>
        <w:t>Document identifier: wsj1827-001</w:t>
      </w:r>
    </w:p>
    <w:p>
      <w:r>
        <w:t xml:space="preserve">Čistý příjem </w:t>
      </w:r>
      <w:r>
        <w:rPr>
          <w:color w:val="310106"/>
        </w:rPr>
        <w:t>společnosti Northrop</w:t>
      </w:r>
      <w:r>
        <w:t xml:space="preserve"> </w:t>
      </w:r>
      <w:r>
        <w:rPr>
          <w:color w:val="04640D"/>
        </w:rPr>
        <w:t>za třetí čtvrtletí</w:t>
      </w:r>
      <w:r>
        <w:t xml:space="preserve"> poklesl o 25 % na 21.5 milionu dolarů, neboli 46 centů na akcii, zatímco </w:t>
      </w:r>
      <w:r>
        <w:rPr>
          <w:color w:val="FEFB0A"/>
        </w:rPr>
        <w:t>společnost General Dynamics</w:t>
      </w:r>
      <w:r>
        <w:t xml:space="preserve"> ohlásila téměř nezměněný výnos ve výši 76.5 milionu dolarů, neboli 1.83 dolaru na akcii. </w:t>
      </w:r>
      <w:r>
        <w:rPr>
          <w:color w:val="310106"/>
        </w:rPr>
        <w:t>Společnost Northrop se sídlem v Los Angeles</w:t>
      </w:r>
      <w:r>
        <w:t xml:space="preserve"> vykázala 8.2% pokles obratu, protože příjem z výzkumu a vývoje bombardérů B-2 Stealth nadále klesal a zisk snížily vysoké náklady na některé další programy. </w:t>
      </w:r>
      <w:r>
        <w:rPr>
          <w:color w:val="310106"/>
        </w:rPr>
        <w:t>Tento podnik zabývající se letectvím a kosmonautikou</w:t>
      </w:r>
      <w:r>
        <w:t xml:space="preserve"> vydělal </w:t>
      </w:r>
      <w:r>
        <w:rPr>
          <w:color w:val="FB5514"/>
        </w:rPr>
        <w:t>v minulém roce</w:t>
      </w:r>
      <w:r>
        <w:t xml:space="preserve"> 28.8 milionu dolarů, neboli 61 centů na akcii. Obrat </w:t>
      </w:r>
      <w:r>
        <w:rPr>
          <w:color w:val="04640D"/>
        </w:rPr>
        <w:t>za poslední období</w:t>
      </w:r>
      <w:r>
        <w:t xml:space="preserve"> činil </w:t>
      </w:r>
      <w:r>
        <w:rPr>
          <w:color w:val="E115C0"/>
        </w:rPr>
        <w:t>1.25 miliardy dolarů</w:t>
      </w:r>
      <w:r>
        <w:t xml:space="preserve">, </w:t>
      </w:r>
      <w:r>
        <w:rPr>
          <w:color w:val="E115C0"/>
        </w:rPr>
        <w:t>což</w:t>
      </w:r>
      <w:r>
        <w:t xml:space="preserve"> je snížení oproti 1.36 miliardy dolarů </w:t>
      </w:r>
      <w:r>
        <w:rPr>
          <w:color w:val="00587F"/>
        </w:rPr>
        <w:t xml:space="preserve">ve shodném čtvrtletí </w:t>
      </w:r>
      <w:r>
        <w:rPr>
          <w:color w:val="0BC582"/>
        </w:rPr>
        <w:t>roku 1988</w:t>
      </w:r>
      <w:r>
        <w:t xml:space="preserve">. </w:t>
      </w:r>
      <w:r>
        <w:rPr>
          <w:color w:val="FEFB0A"/>
        </w:rPr>
        <w:t>U společnosti General Dynamics se sídlem v St. Louis</w:t>
      </w:r>
      <w:r>
        <w:t xml:space="preserve"> vzrostl obrat o 10 % z 2.29 na 2.52 miliardy dolarů. </w:t>
      </w:r>
      <w:r>
        <w:rPr>
          <w:color w:val="00587F"/>
        </w:rPr>
        <w:t xml:space="preserve">Za toto čtvrtletí </w:t>
      </w:r>
      <w:r>
        <w:rPr>
          <w:color w:val="0BC582"/>
        </w:rPr>
        <w:t>roku 1988</w:t>
      </w:r>
      <w:r>
        <w:t xml:space="preserve"> vydělala 76.4 milionu dolarů, neboli 1.82 dolaru na akcii. </w:t>
      </w:r>
      <w:r>
        <w:rPr>
          <w:color w:val="FEFB0A"/>
        </w:rPr>
        <w:t>Společnost General Dynamics</w:t>
      </w:r>
      <w:r>
        <w:t xml:space="preserve"> </w:t>
      </w:r>
      <w:r>
        <w:rPr>
          <w:color w:val="FEFB0A"/>
        </w:rPr>
        <w:t>si</w:t>
      </w:r>
      <w:r>
        <w:t xml:space="preserve"> připsala na účet vysoké příjmy z oblasti obecného letectví a materiálových služeb, z oživení výnosů z provozu ponorek a vyššího prodeje vojenských letadel. </w:t>
      </w:r>
      <w:r>
        <w:rPr>
          <w:color w:val="310106"/>
        </w:rPr>
        <w:t>Společnost Northrop</w:t>
      </w:r>
      <w:r>
        <w:t xml:space="preserve"> uvedla, že obrat poklesl kvůli úbytku peněz od vlády na vývoj letounů B-2, protože letoun je stále v počátečním stadiu výroby, a protože se vyrábí méně dílů pro stíhací letouny F/A-18 v práci na subdodávkách s hlavním dodavatelem, společností McDonnell Douglas. Při kompozitním obchodování na Newyorské burze cenných papírů uzavřely akcie </w:t>
      </w:r>
      <w:r>
        <w:rPr>
          <w:color w:val="310106"/>
        </w:rPr>
        <w:t>společnosti Northrop</w:t>
      </w:r>
      <w:r>
        <w:t xml:space="preserve"> </w:t>
      </w:r>
      <w:r>
        <w:rPr>
          <w:color w:val="FEB8C8"/>
        </w:rPr>
        <w:t>na 21125 dolaru</w:t>
      </w:r>
      <w:r>
        <w:t xml:space="preserve">, </w:t>
      </w:r>
      <w:r>
        <w:rPr>
          <w:color w:val="FEB8C8"/>
        </w:rPr>
        <w:t>což</w:t>
      </w:r>
      <w:r>
        <w:t xml:space="preserve"> je snížení o 25 centů. </w:t>
      </w:r>
      <w:r>
        <w:rPr>
          <w:color w:val="FEFB0A"/>
        </w:rPr>
        <w:t>Společnost General Dynamics</w:t>
      </w:r>
      <w:r>
        <w:t xml:space="preserve"> uzavřela </w:t>
      </w:r>
      <w:r>
        <w:rPr>
          <w:color w:val="9E8317"/>
        </w:rPr>
        <w:t>na 54875 dolaru</w:t>
      </w:r>
      <w:r>
        <w:t xml:space="preserve">, </w:t>
      </w:r>
      <w:r>
        <w:rPr>
          <w:color w:val="9E8317"/>
        </w:rPr>
        <w:t>což</w:t>
      </w:r>
      <w:r>
        <w:t xml:space="preserve"> je zvýšení o 50 centů. </w:t>
      </w:r>
      <w:r>
        <w:rPr>
          <w:color w:val="310106"/>
        </w:rPr>
        <w:t xml:space="preserve">Společnost Northrop, </w:t>
      </w:r>
      <w:r>
        <w:rPr>
          <w:color w:val="01190F"/>
        </w:rPr>
        <w:t>která</w:t>
      </w:r>
      <w:r>
        <w:rPr>
          <w:color w:val="310106"/>
        </w:rPr>
        <w:t xml:space="preserve"> od počátku </w:t>
      </w:r>
      <w:r>
        <w:rPr>
          <w:color w:val="847D81"/>
        </w:rPr>
        <w:t>roku 1988</w:t>
      </w:r>
      <w:r>
        <w:rPr>
          <w:color w:val="310106"/>
        </w:rPr>
        <w:t xml:space="preserve"> odmítá přijmout </w:t>
      </w:r>
      <w:r>
        <w:rPr>
          <w:color w:val="58018B"/>
        </w:rPr>
        <w:t>smlouvy na výzkum a vývoj za pevnou cenu</w:t>
      </w:r>
      <w:r>
        <w:t xml:space="preserve">, řekla, že příjmy jsou poškozovány </w:t>
      </w:r>
      <w:r>
        <w:rPr>
          <w:color w:val="B70639"/>
        </w:rPr>
        <w:t xml:space="preserve">nepřiměřenými náklady </w:t>
      </w:r>
      <w:r>
        <w:rPr>
          <w:color w:val="703B01"/>
        </w:rPr>
        <w:t>z mnoha takových smluv uzavřených v minulých letech</w:t>
      </w:r>
      <w:r>
        <w:t xml:space="preserve">. </w:t>
      </w:r>
      <w:r>
        <w:rPr>
          <w:color w:val="B70639"/>
        </w:rPr>
        <w:t>Mezi nimi</w:t>
      </w:r>
      <w:r>
        <w:t xml:space="preserve"> byly systémy ALQ-135 na elektronická protiopatření pro stíhací letoun F-15. Úrokové výdaje </w:t>
      </w:r>
      <w:r>
        <w:rPr>
          <w:color w:val="310106"/>
        </w:rPr>
        <w:t>společnosti Northrop</w:t>
      </w:r>
      <w:r>
        <w:t xml:space="preserve"> </w:t>
      </w:r>
      <w:r>
        <w:rPr>
          <w:color w:val="FB5514"/>
        </w:rPr>
        <w:t>vloni</w:t>
      </w:r>
      <w:r>
        <w:t xml:space="preserve"> také prudce stouply ze 17 na 35 milionů dolarů. Uvedla, že od počátku roku 1989 zůstává zadluženost na 1.22 miliardy dolarů ve srovnání s 911 miliony dolarů ke 30. září </w:t>
      </w:r>
      <w:r>
        <w:rPr>
          <w:color w:val="FB5514"/>
        </w:rPr>
        <w:t>1988</w:t>
      </w:r>
      <w:r>
        <w:t xml:space="preserve">. Nevyřízené zakázky </w:t>
      </w:r>
      <w:r>
        <w:rPr>
          <w:color w:val="310106"/>
        </w:rPr>
        <w:t>společnosti Northrop</w:t>
      </w:r>
      <w:r>
        <w:t xml:space="preserve"> činily ke 30. září </w:t>
      </w:r>
      <w:r>
        <w:rPr>
          <w:color w:val="F7F1DF"/>
        </w:rPr>
        <w:t>4.68 miliardy dolarů</w:t>
      </w:r>
      <w:r>
        <w:t xml:space="preserve">, </w:t>
      </w:r>
      <w:r>
        <w:rPr>
          <w:color w:val="F7F1DF"/>
        </w:rPr>
        <w:t>což</w:t>
      </w:r>
      <w:r>
        <w:t xml:space="preserve"> je snížení z loňských 5.16 miliardy dolarů. </w:t>
      </w:r>
      <w:r>
        <w:rPr>
          <w:color w:val="310106"/>
        </w:rPr>
        <w:t>Společnost Northrop</w:t>
      </w:r>
      <w:r>
        <w:t xml:space="preserve"> ohlásila čistou ztrátu </w:t>
      </w:r>
      <w:r>
        <w:rPr>
          <w:color w:val="118B8A"/>
        </w:rPr>
        <w:t>za posledních devět měsíců</w:t>
      </w:r>
      <w:r>
        <w:t xml:space="preserve"> ve výši 46.9 miliardy dolarů, neboli 1 dolar na akcii, ve srovnání se ziskem 190.3 milionu dolarů, neboli 4.05 dolaru na akcii, </w:t>
      </w:r>
      <w:r>
        <w:rPr>
          <w:color w:val="FB5514"/>
        </w:rPr>
        <w:t>v roce 1988</w:t>
      </w:r>
      <w:r>
        <w:t xml:space="preserve">. Obrat poklesl o 3.6 % z 4.07 na 3.92 miliardy dolarů. </w:t>
      </w:r>
      <w:r>
        <w:rPr>
          <w:color w:val="4AFEFA"/>
        </w:rPr>
        <w:t xml:space="preserve">Faktory, </w:t>
      </w:r>
      <w:r>
        <w:rPr>
          <w:color w:val="FCB164"/>
        </w:rPr>
        <w:t>které</w:t>
      </w:r>
      <w:r>
        <w:rPr>
          <w:color w:val="4AFEFA"/>
        </w:rPr>
        <w:t xml:space="preserve"> snižovaly </w:t>
      </w:r>
      <w:r>
        <w:rPr>
          <w:color w:val="796EE6"/>
        </w:rPr>
        <w:t>ve společnosti General Dynamics</w:t>
      </w:r>
      <w:r>
        <w:rPr>
          <w:color w:val="4AFEFA"/>
        </w:rPr>
        <w:t xml:space="preserve"> příjmy v segmentu vojenských letadel</w:t>
      </w:r>
      <w:r>
        <w:t xml:space="preserve">, zahrnovaly vyšší stupeň sdílení nákladů při vývoji zdokonalených taktických stíhacích letounů a vysoké náklady na zdokonalenou verzi stíhacího letounu F-16. </w:t>
      </w:r>
      <w:r>
        <w:rPr>
          <w:color w:val="FEFB0A"/>
        </w:rPr>
        <w:t>Společnost</w:t>
      </w:r>
      <w:r>
        <w:t xml:space="preserve"> uvedla, že dodávky letounů F-16 také "mírně zaostávají </w:t>
      </w:r>
      <w:r>
        <w:rPr>
          <w:color w:val="000D2C"/>
        </w:rPr>
        <w:t>za plánem</w:t>
      </w:r>
      <w:r>
        <w:t xml:space="preserve">", ačkoliv v roce 1990 se očekává návrat </w:t>
      </w:r>
      <w:r>
        <w:rPr>
          <w:color w:val="000D2C"/>
        </w:rPr>
        <w:t>k předchozímu plánu</w:t>
      </w:r>
      <w:r>
        <w:t xml:space="preserve">. Nevyřízené zakázky </w:t>
      </w:r>
      <w:r>
        <w:rPr>
          <w:color w:val="FEFB0A"/>
        </w:rPr>
        <w:t>společnosti General Dynamics</w:t>
      </w:r>
      <w:r>
        <w:t xml:space="preserve"> vzrostly z 15.8 na 16.5 miliardy dolarů. Úrokové výdaje prudce vzrostly z 12.4 na 21.5 miliardy dolarů. </w:t>
      </w:r>
      <w:r>
        <w:rPr>
          <w:color w:val="118B8A"/>
        </w:rPr>
        <w:t>Za posledních devět měsíců</w:t>
      </w:r>
      <w:r>
        <w:t xml:space="preserve"> </w:t>
      </w:r>
      <w:r>
        <w:rPr>
          <w:color w:val="FEFB0A"/>
        </w:rPr>
        <w:t>společnost General Dynamics</w:t>
      </w:r>
      <w:r>
        <w:t xml:space="preserve"> vydělala </w:t>
      </w:r>
      <w:r>
        <w:rPr>
          <w:color w:val="53495F"/>
        </w:rPr>
        <w:t>210.3 milionu dolarů, neboli 5.03 dolaru na akcii</w:t>
      </w:r>
      <w:r>
        <w:t xml:space="preserve">, </w:t>
      </w:r>
      <w:r>
        <w:rPr>
          <w:color w:val="53495F"/>
        </w:rPr>
        <w:t>což</w:t>
      </w:r>
      <w:r>
        <w:t xml:space="preserve"> je mírné zvýšení z 208.8 milionu dolarů, neboli 4.97 dolaru na akcii, při zvýšení obratu o 4.9 % z 7.06 na 7.41 miliardy dolarů.</w:t>
      </w:r>
    </w:p>
    <w:p>
      <w:r>
        <w:rPr>
          <w:b/>
        </w:rPr>
        <w:t>Document number 1530</w:t>
      </w:r>
    </w:p>
    <w:p>
      <w:r>
        <w:rPr>
          <w:b/>
        </w:rPr>
        <w:t>Document identifier: wsj1828-001</w:t>
      </w:r>
    </w:p>
    <w:p>
      <w:r>
        <w:rPr>
          <w:color w:val="310106"/>
        </w:rPr>
        <w:t>Společnost Lotus Development Corp.</w:t>
      </w:r>
      <w:r>
        <w:t xml:space="preserve"> ohlásila překvapivě velký 51% nárůst čistého příjmu </w:t>
      </w:r>
      <w:r>
        <w:rPr>
          <w:color w:val="04640D"/>
        </w:rPr>
        <w:t>za třetí čtvrtletí</w:t>
      </w:r>
      <w:r>
        <w:t xml:space="preserve"> při 32% zisku </w:t>
      </w:r>
      <w:r>
        <w:rPr>
          <w:color w:val="FEFB0A"/>
        </w:rPr>
        <w:t xml:space="preserve">z obratu, </w:t>
      </w:r>
      <w:r>
        <w:rPr>
          <w:color w:val="FB5514"/>
        </w:rPr>
        <w:t>který</w:t>
      </w:r>
      <w:r>
        <w:rPr>
          <w:color w:val="FEFB0A"/>
        </w:rPr>
        <w:t xml:space="preserve"> byl povzbuzen velkou poptávkou po nových verzích počítačových tabulkových procesorů 1-2-3</w:t>
      </w:r>
      <w:r>
        <w:t xml:space="preserve">. </w:t>
      </w:r>
      <w:r>
        <w:rPr>
          <w:color w:val="E115C0"/>
        </w:rPr>
        <w:t>Výsledky</w:t>
      </w:r>
      <w:r>
        <w:rPr>
          <w:color w:val="00587F"/>
        </w:rPr>
        <w:t xml:space="preserve"> předčily očekávání analytiků a růst výdělků konkurentů</w:t>
      </w:r>
      <w:r>
        <w:t xml:space="preserve">, </w:t>
      </w:r>
      <w:r>
        <w:rPr>
          <w:color w:val="00587F"/>
        </w:rPr>
        <w:t>díky čemuž</w:t>
      </w:r>
      <w:r>
        <w:t xml:space="preserve"> obchodníci málem zapomněli </w:t>
      </w:r>
      <w:r>
        <w:rPr>
          <w:color w:val="0BC582"/>
        </w:rPr>
        <w:t xml:space="preserve">na zpoždění při uvádění výrobků, </w:t>
      </w:r>
      <w:r>
        <w:rPr>
          <w:color w:val="FEB8C8"/>
        </w:rPr>
        <w:t>která</w:t>
      </w:r>
      <w:r>
        <w:rPr>
          <w:color w:val="0BC582"/>
        </w:rPr>
        <w:t xml:space="preserve"> po převážnou část posledních dvou let </w:t>
      </w:r>
      <w:r>
        <w:rPr>
          <w:color w:val="9E8317"/>
        </w:rPr>
        <w:t>společnost</w:t>
      </w:r>
      <w:r>
        <w:rPr>
          <w:color w:val="0BC582"/>
        </w:rPr>
        <w:t xml:space="preserve"> potápěla</w:t>
      </w:r>
      <w:r>
        <w:t xml:space="preserve">. Včera při silném národním mimoburzovním obchodování stouply </w:t>
      </w:r>
      <w:r>
        <w:rPr>
          <w:color w:val="01190F"/>
        </w:rPr>
        <w:t xml:space="preserve">akcie </w:t>
      </w:r>
      <w:r>
        <w:rPr>
          <w:color w:val="847D81"/>
        </w:rPr>
        <w:t>společnosti Lotus</w:t>
      </w:r>
      <w:r>
        <w:t xml:space="preserve"> </w:t>
      </w:r>
      <w:r>
        <w:rPr>
          <w:color w:val="58018B"/>
        </w:rPr>
        <w:t>na 32.5 dolaru</w:t>
      </w:r>
      <w:r>
        <w:t xml:space="preserve">, </w:t>
      </w:r>
      <w:r>
        <w:rPr>
          <w:color w:val="58018B"/>
        </w:rPr>
        <w:t>což</w:t>
      </w:r>
      <w:r>
        <w:t xml:space="preserve"> je zvýšení o 1.25 dolaru za kus, a završily tak tříměsíční, více než 40% nárůst. </w:t>
      </w:r>
      <w:r>
        <w:rPr>
          <w:color w:val="310106"/>
        </w:rPr>
        <w:t>Společnost Lotus</w:t>
      </w:r>
      <w:r>
        <w:t xml:space="preserve"> uvedla, že čistý příjem stoupl na 23 milionů dolarů, neboli 54 centů na akcii, při obratu 153.9 milionu dolarů. Před rokem činil čistý příjem 14.3 milionu dolarů, neboli 31 centů na akcii, při obratu 116.8 milionu dolarů. Za posledních devět měsíců činil čistý příjem 38.5 milionu dolarů, neboli 92 centů na akcii, a zaostával za loňskými 49.9 milionu dolarů, neboli 1.08 dolaru na akcii. Obrat vzrostl z loňských 356 na 406 milionů dolarů. V první polovině </w:t>
      </w:r>
      <w:r>
        <w:rPr>
          <w:color w:val="310106"/>
        </w:rPr>
        <w:t>společnost Lotus</w:t>
      </w:r>
      <w:r>
        <w:t xml:space="preserve"> bojovala o zachování tržního podílu pomocí nákladné reklamní kampaně, zatímco zákazníci očekávali uvedení </w:t>
      </w:r>
      <w:r>
        <w:rPr>
          <w:color w:val="B70639"/>
        </w:rPr>
        <w:t>modernizované verze 3 tabulkového procesoru 1-2-3</w:t>
      </w:r>
      <w:r>
        <w:t xml:space="preserve">. </w:t>
      </w:r>
      <w:r>
        <w:rPr>
          <w:color w:val="703B01"/>
        </w:rPr>
        <w:t xml:space="preserve">Výsledky </w:t>
      </w:r>
      <w:r>
        <w:rPr>
          <w:color w:val="F7F1DF"/>
        </w:rPr>
        <w:t>společnosti Lotus</w:t>
      </w:r>
      <w:r>
        <w:t xml:space="preserve"> byly asi o 10 % lepší než průměrné očekávání analytiků a obstály </w:t>
      </w:r>
      <w:r>
        <w:rPr>
          <w:color w:val="118B8A"/>
        </w:rPr>
        <w:t xml:space="preserve">ve srovnání s 36% zvýšením příjmů, </w:t>
      </w:r>
      <w:r>
        <w:rPr>
          <w:color w:val="4AFEFA"/>
        </w:rPr>
        <w:t>které</w:t>
      </w:r>
      <w:r>
        <w:rPr>
          <w:color w:val="118B8A"/>
        </w:rPr>
        <w:t xml:space="preserve"> o den dřív nahlásila </w:t>
      </w:r>
      <w:r>
        <w:rPr>
          <w:color w:val="FCB164"/>
        </w:rPr>
        <w:t>konkurenční společnost Microsoft Corp. z Redmondu ve státě Washington</w:t>
      </w:r>
      <w:r>
        <w:t xml:space="preserve">. </w:t>
      </w:r>
      <w:r>
        <w:rPr>
          <w:color w:val="310106"/>
        </w:rPr>
        <w:t>Společnost</w:t>
      </w:r>
      <w:r>
        <w:t xml:space="preserve"> uvedla, že výsledky byly podpořeny aktualizací </w:t>
      </w:r>
      <w:r>
        <w:rPr>
          <w:color w:val="B70639"/>
        </w:rPr>
        <w:t>na verzi 3</w:t>
      </w:r>
      <w:r>
        <w:t xml:space="preserve"> u dosavadních zákazníků a </w:t>
      </w:r>
      <w:r>
        <w:rPr>
          <w:color w:val="796EE6"/>
        </w:rPr>
        <w:t xml:space="preserve">vyššími maržemi, </w:t>
      </w:r>
      <w:r>
        <w:rPr>
          <w:color w:val="000D2C"/>
        </w:rPr>
        <w:t>které</w:t>
      </w:r>
      <w:r>
        <w:rPr>
          <w:color w:val="796EE6"/>
        </w:rPr>
        <w:t xml:space="preserve"> jsou výsledkem regulací výrobních nákladů</w:t>
      </w:r>
      <w:r>
        <w:t xml:space="preserve">. </w:t>
      </w:r>
      <w:r>
        <w:rPr>
          <w:color w:val="53495F"/>
        </w:rPr>
        <w:t>Rick Sherlund, analytik společnosti Goldman Sachs</w:t>
      </w:r>
      <w:r>
        <w:t xml:space="preserve">, řekl, </w:t>
      </w:r>
      <w:r>
        <w:rPr>
          <w:color w:val="F95475"/>
        </w:rPr>
        <w:t xml:space="preserve">že </w:t>
      </w:r>
      <w:r>
        <w:rPr>
          <w:color w:val="61FC03"/>
        </w:rPr>
        <w:t>společnost Lotus</w:t>
      </w:r>
      <w:r>
        <w:rPr>
          <w:color w:val="F95475"/>
        </w:rPr>
        <w:t xml:space="preserve"> měla </w:t>
      </w:r>
      <w:r>
        <w:rPr>
          <w:color w:val="5D9608"/>
        </w:rPr>
        <w:t>v tomto čtvrtletí</w:t>
      </w:r>
      <w:r>
        <w:rPr>
          <w:color w:val="F95475"/>
        </w:rPr>
        <w:t xml:space="preserve"> příjmy z aktualizací </w:t>
      </w:r>
      <w:r>
        <w:rPr>
          <w:color w:val="DE98FD"/>
        </w:rPr>
        <w:t>zhruba 22 milionů dolarů</w:t>
      </w:r>
      <w:r>
        <w:rPr>
          <w:color w:val="F95475"/>
        </w:rPr>
        <w:t xml:space="preserve">, </w:t>
      </w:r>
      <w:r>
        <w:rPr>
          <w:color w:val="DE98FD"/>
        </w:rPr>
        <w:t>což</w:t>
      </w:r>
      <w:r>
        <w:rPr>
          <w:color w:val="F95475"/>
        </w:rPr>
        <w:t xml:space="preserve"> bylo dvakrát více, než očekával</w:t>
      </w:r>
      <w:r>
        <w:t xml:space="preserve">. Odhadl také, že se dodalo </w:t>
      </w:r>
      <w:r>
        <w:rPr>
          <w:color w:val="98A088"/>
        </w:rPr>
        <w:t>okolo 315000 kusů produktu 1-2-3 všech typů</w:t>
      </w:r>
      <w:r>
        <w:t xml:space="preserve">, </w:t>
      </w:r>
      <w:r>
        <w:rPr>
          <w:color w:val="98A088"/>
        </w:rPr>
        <w:t>což</w:t>
      </w:r>
      <w:r>
        <w:t xml:space="preserve"> bylo o 7 % více než čtvrtletní průměr roku 1988. </w:t>
      </w:r>
      <w:r>
        <w:rPr>
          <w:color w:val="53495F"/>
        </w:rPr>
        <w:t>Sherlund</w:t>
      </w:r>
      <w:r>
        <w:t xml:space="preserve"> dodal, že poptávka </w:t>
      </w:r>
      <w:r>
        <w:rPr>
          <w:color w:val="B70639"/>
        </w:rPr>
        <w:t>po nové verzi</w:t>
      </w:r>
      <w:r>
        <w:t xml:space="preserve"> dovolila </w:t>
      </w:r>
      <w:r>
        <w:rPr>
          <w:color w:val="310106"/>
        </w:rPr>
        <w:t>společnosti Lotus</w:t>
      </w:r>
      <w:r>
        <w:t xml:space="preserve"> zvýšit ceny u distributorů a udržet tržní podíl </w:t>
      </w:r>
      <w:r>
        <w:rPr>
          <w:color w:val="4F584E"/>
        </w:rPr>
        <w:t>proti</w:t>
      </w:r>
      <w:r>
        <w:rPr>
          <w:color w:val="248AD0"/>
        </w:rPr>
        <w:t xml:space="preserve"> společnosti Microsoft</w:t>
      </w:r>
      <w:r>
        <w:t xml:space="preserve"> a </w:t>
      </w:r>
      <w:r>
        <w:rPr>
          <w:color w:val="5C5300"/>
        </w:rPr>
        <w:t xml:space="preserve">jiným konkurentům, </w:t>
      </w:r>
      <w:r>
        <w:rPr>
          <w:color w:val="9F6551"/>
        </w:rPr>
        <w:t>kteří</w:t>
      </w:r>
      <w:r>
        <w:rPr>
          <w:color w:val="5C5300"/>
        </w:rPr>
        <w:t xml:space="preserve"> se pokoušeli využít zpoždění při uvedení </w:t>
      </w:r>
      <w:r>
        <w:rPr>
          <w:color w:val="BCFEC6"/>
        </w:rPr>
        <w:t>verze 3</w:t>
      </w:r>
      <w:r>
        <w:rPr>
          <w:color w:val="5C5300"/>
        </w:rPr>
        <w:t xml:space="preserve"> na trh</w:t>
      </w:r>
      <w:r>
        <w:t xml:space="preserve">. Odhadl, že </w:t>
      </w:r>
      <w:r>
        <w:rPr>
          <w:color w:val="04640D"/>
        </w:rPr>
        <w:t>za čtvrt roku</w:t>
      </w:r>
      <w:r>
        <w:t xml:space="preserve"> se produktů 1-2-3 prodalo více než tabulkových procesorů Excel </w:t>
      </w:r>
      <w:r>
        <w:rPr>
          <w:color w:val="248AD0"/>
        </w:rPr>
        <w:t>od společnosti Microsoft</w:t>
      </w:r>
      <w:r>
        <w:t xml:space="preserve"> v poměru 4 ku 1, a že na trhu tabulkových procesorů si </w:t>
      </w:r>
      <w:r>
        <w:rPr>
          <w:color w:val="310106"/>
        </w:rPr>
        <w:t>společnost</w:t>
      </w:r>
      <w:r>
        <w:t xml:space="preserve"> udržela minimálně 70% podíl.</w:t>
      </w:r>
    </w:p>
    <w:p>
      <w:r>
        <w:rPr>
          <w:b/>
        </w:rPr>
        <w:t>Document number 1531</w:t>
      </w:r>
    </w:p>
    <w:p>
      <w:r>
        <w:rPr>
          <w:b/>
        </w:rPr>
        <w:t>Document identifier: wsj1829-001</w:t>
      </w:r>
    </w:p>
    <w:p>
      <w:r>
        <w:t xml:space="preserve">Společnostem v oblasti </w:t>
      </w:r>
      <w:r>
        <w:rPr>
          <w:color w:val="310106"/>
        </w:rPr>
        <w:t>Silicon Valley</w:t>
      </w:r>
      <w:r>
        <w:t xml:space="preserve"> se </w:t>
      </w:r>
      <w:r>
        <w:rPr>
          <w:color w:val="04640D"/>
        </w:rPr>
        <w:t>včera</w:t>
      </w:r>
      <w:r>
        <w:t xml:space="preserve"> ulevilo. Přestože podrobné informace o následcích </w:t>
      </w:r>
      <w:r>
        <w:rPr>
          <w:color w:val="FEFB0A"/>
        </w:rPr>
        <w:t xml:space="preserve">silného zemětřesení, </w:t>
      </w:r>
      <w:r>
        <w:rPr>
          <w:color w:val="FB5514"/>
        </w:rPr>
        <w:t>které</w:t>
      </w:r>
      <w:r>
        <w:rPr>
          <w:color w:val="FEFB0A"/>
        </w:rPr>
        <w:t xml:space="preserve"> zasáhlo </w:t>
      </w:r>
      <w:r>
        <w:rPr>
          <w:color w:val="E115C0"/>
        </w:rPr>
        <w:t>tento supermoderní koridor</w:t>
      </w:r>
      <w:r>
        <w:rPr>
          <w:color w:val="FEFB0A"/>
        </w:rPr>
        <w:t xml:space="preserve"> i zbylou část oblasti sanfranciské zátoky</w:t>
      </w:r>
      <w:r>
        <w:t xml:space="preserve">, byly jen kusé, namátková kontrola výrobců počítačů objevila pouze malé potenciálně trvalé poškození </w:t>
      </w:r>
      <w:r>
        <w:rPr>
          <w:color w:val="00587F"/>
        </w:rPr>
        <w:t>vybavení či výrobního zařízení</w:t>
      </w:r>
      <w:r>
        <w:t xml:space="preserve">, nebo k poškození vůbec nedošlo. </w:t>
      </w:r>
      <w:r>
        <w:rPr>
          <w:color w:val="0BC582"/>
        </w:rPr>
        <w:t xml:space="preserve">Analytici a představitelé </w:t>
      </w:r>
      <w:r>
        <w:rPr>
          <w:color w:val="FEB8C8"/>
        </w:rPr>
        <w:t>společností</w:t>
      </w:r>
      <w:r>
        <w:t xml:space="preserve"> uvedli, že neočekávají téměř žádné dlouhodobé narušení zásilek hardwarového ani softwarového zboží </w:t>
      </w:r>
      <w:r>
        <w:rPr>
          <w:color w:val="310106"/>
        </w:rPr>
        <w:t>z oblasti Valley</w:t>
      </w:r>
      <w:r>
        <w:t xml:space="preserve">. Společnosti Intel Corp., Advanced Micro Devices Inc. a National Semiconductor Corp. byly </w:t>
      </w:r>
      <w:r>
        <w:rPr>
          <w:color w:val="04640D"/>
        </w:rPr>
        <w:t>včera</w:t>
      </w:r>
      <w:r>
        <w:t xml:space="preserve"> v plném provozu, ačkoliv </w:t>
      </w:r>
      <w:r>
        <w:rPr>
          <w:color w:val="9E8317"/>
        </w:rPr>
        <w:t>mnoho zaměstnanců</w:t>
      </w:r>
      <w:r>
        <w:t xml:space="preserve"> bylo nuceno zůstat doma kvůli zničeným vozovkám, a jiné společnosti vyhlásily </w:t>
      </w:r>
      <w:r>
        <w:rPr>
          <w:color w:val="04640D"/>
        </w:rPr>
        <w:t>den volna</w:t>
      </w:r>
      <w:r>
        <w:t>. "</w:t>
      </w:r>
      <w:r>
        <w:rPr>
          <w:color w:val="00587F"/>
        </w:rPr>
        <w:t>Tyto systémy</w:t>
      </w:r>
      <w:r>
        <w:t xml:space="preserve"> jsou </w:t>
      </w:r>
      <w:r>
        <w:rPr>
          <w:color w:val="01190F"/>
        </w:rPr>
        <w:t>mnohem robustnější, než by mnoho lidí věřilo</w:t>
      </w:r>
      <w:r>
        <w:t xml:space="preserve">," řekl </w:t>
      </w:r>
      <w:r>
        <w:rPr>
          <w:color w:val="847D81"/>
        </w:rPr>
        <w:t xml:space="preserve">Thomas Kurlak, </w:t>
      </w:r>
      <w:r>
        <w:rPr>
          <w:color w:val="58018B"/>
        </w:rPr>
        <w:t>který</w:t>
      </w:r>
      <w:r>
        <w:rPr>
          <w:color w:val="847D81"/>
        </w:rPr>
        <w:t xml:space="preserve"> sleduje počítačový průmysl pro společnost Merrill Lunch Research</w:t>
      </w:r>
      <w:r>
        <w:t xml:space="preserve">. "Nebude to konec světa, když se </w:t>
      </w:r>
      <w:r>
        <w:rPr>
          <w:color w:val="B70639"/>
        </w:rPr>
        <w:t>jim</w:t>
      </w:r>
      <w:r>
        <w:t xml:space="preserve"> to </w:t>
      </w:r>
      <w:r>
        <w:rPr>
          <w:color w:val="310106"/>
        </w:rPr>
        <w:t>tam</w:t>
      </w:r>
      <w:r>
        <w:t xml:space="preserve"> trochu zatřese." Jiné společnosti včetně společností International Business Machines Corp. a Hewlett-Packard Co. </w:t>
      </w:r>
      <w:r>
        <w:rPr>
          <w:color w:val="FEFB0A"/>
        </w:rPr>
        <w:t xml:space="preserve">kvůli zemětřesení z úterního večera, </w:t>
      </w:r>
      <w:r>
        <w:rPr>
          <w:color w:val="FB5514"/>
        </w:rPr>
        <w:t>které</w:t>
      </w:r>
      <w:r>
        <w:rPr>
          <w:color w:val="FEFB0A"/>
        </w:rPr>
        <w:t xml:space="preserve"> mělo sílu 6.9 stupně Richterovy škály</w:t>
      </w:r>
      <w:r>
        <w:t xml:space="preserve">, zcela zastavily výrobu. </w:t>
      </w:r>
      <w:r>
        <w:rPr>
          <w:color w:val="703B01"/>
        </w:rPr>
        <w:t>Zaměstnanci</w:t>
      </w:r>
      <w:r>
        <w:t xml:space="preserve"> strávili ráno kontrolou konstrukčních závad na budovách, utíráním vody z porušených trubek a odstraňováním stropních obkladů a jiných sutin z podlah podniku. Podle mluvčí Asociace polovodičového průmyslu se sídlem </w:t>
      </w:r>
      <w:r>
        <w:rPr>
          <w:color w:val="F7F1DF"/>
        </w:rPr>
        <w:t>ve městě Cupertino</w:t>
      </w:r>
      <w:r>
        <w:t xml:space="preserve"> bylo stále </w:t>
      </w:r>
      <w:r>
        <w:rPr>
          <w:color w:val="118B8A"/>
        </w:rPr>
        <w:t xml:space="preserve">mnoho takových, </w:t>
      </w:r>
      <w:r>
        <w:rPr>
          <w:color w:val="4AFEFA"/>
        </w:rPr>
        <w:t>kteří</w:t>
      </w:r>
      <w:r>
        <w:rPr>
          <w:color w:val="118B8A"/>
        </w:rPr>
        <w:t xml:space="preserve"> byli přesvědčeni, že "během jednoho nebo dvou dní se vše vrátí do normálu</w:t>
      </w:r>
      <w:r>
        <w:t xml:space="preserve">". Například </w:t>
      </w:r>
      <w:r>
        <w:rPr>
          <w:color w:val="FCB164"/>
        </w:rPr>
        <w:t>společnost IBM</w:t>
      </w:r>
      <w:r>
        <w:t xml:space="preserve"> uvedla, že ve </w:t>
      </w:r>
      <w:r>
        <w:rPr>
          <w:color w:val="FCB164"/>
        </w:rPr>
        <w:t>svém</w:t>
      </w:r>
      <w:r>
        <w:t xml:space="preserve"> závodě na výrobu diskových mechanik pro sálové počítače 3090 v </w:t>
      </w:r>
      <w:r>
        <w:rPr>
          <w:color w:val="796EE6"/>
        </w:rPr>
        <w:t>San Jose</w:t>
      </w:r>
      <w:r>
        <w:t xml:space="preserve"> očekává navrácení do normálního plánu práce během týdne. Mluvčí společnosti Hewlett-Packard sdělila, že přibližně 18000 zaměstnanců </w:t>
      </w:r>
      <w:r>
        <w:rPr>
          <w:color w:val="310106"/>
        </w:rPr>
        <w:t>z oblasti Valley</w:t>
      </w:r>
      <w:r>
        <w:t xml:space="preserve"> dnes bylo povoláno zpět do práce, i když "všude vládne velký zmatek". </w:t>
      </w:r>
      <w:r>
        <w:rPr>
          <w:color w:val="000D2C"/>
        </w:rPr>
        <w:t>Společnost Apple Computer</w:t>
      </w:r>
      <w:r>
        <w:t xml:space="preserve"> dodala, že je "opatrně optimistická", protože dosud důkladně neprozkoumala všech </w:t>
      </w:r>
      <w:r>
        <w:rPr>
          <w:color w:val="000D2C"/>
        </w:rPr>
        <w:t>svých</w:t>
      </w:r>
      <w:r>
        <w:t xml:space="preserve"> 50 budov </w:t>
      </w:r>
      <w:r>
        <w:rPr>
          <w:color w:val="310106"/>
        </w:rPr>
        <w:t>v oblasti</w:t>
      </w:r>
      <w:r>
        <w:t xml:space="preserve">. Vypadá to, že </w:t>
      </w:r>
      <w:r>
        <w:rPr>
          <w:color w:val="53495F"/>
        </w:rPr>
        <w:t xml:space="preserve">dokonce i důkladně kalibrované stroje v obřím závodě ve Fremontu, severně </w:t>
      </w:r>
      <w:r>
        <w:rPr>
          <w:color w:val="F95475"/>
        </w:rPr>
        <w:t>od oblasti Valley</w:t>
      </w:r>
      <w:r>
        <w:t xml:space="preserve">, zůstaly nepoškozeny. Také </w:t>
      </w:r>
      <w:r>
        <w:rPr>
          <w:color w:val="61FC03"/>
        </w:rPr>
        <w:t>společnosti Sun Microsystems Inc. a Tandem Computers Inc.</w:t>
      </w:r>
      <w:r>
        <w:t xml:space="preserve"> naznačovaly, že by se měly zotavit rychle. </w:t>
      </w:r>
      <w:r>
        <w:rPr>
          <w:color w:val="5D9608"/>
        </w:rPr>
        <w:t xml:space="preserve">Společnost Digital Equipment Corp. s hlavními závody </w:t>
      </w:r>
      <w:r>
        <w:rPr>
          <w:color w:val="DE98FD"/>
        </w:rPr>
        <w:t>v</w:t>
      </w:r>
      <w:r>
        <w:rPr>
          <w:color w:val="5D9608"/>
        </w:rPr>
        <w:t xml:space="preserve"> Santa Claře, </w:t>
      </w:r>
      <w:r>
        <w:rPr>
          <w:color w:val="98A088"/>
        </w:rPr>
        <w:t>Cupertinu</w:t>
      </w:r>
      <w:r>
        <w:rPr>
          <w:color w:val="5D9608"/>
        </w:rPr>
        <w:t xml:space="preserve">, </w:t>
      </w:r>
      <w:r>
        <w:rPr>
          <w:color w:val="4F584E"/>
        </w:rPr>
        <w:t>Palo Altu</w:t>
      </w:r>
      <w:r>
        <w:rPr>
          <w:color w:val="5D9608"/>
        </w:rPr>
        <w:t xml:space="preserve"> a Mountain View</w:t>
      </w:r>
      <w:r>
        <w:t xml:space="preserve"> sdělila, že všechna </w:t>
      </w:r>
      <w:r>
        <w:rPr>
          <w:color w:val="5D9608"/>
        </w:rPr>
        <w:t>její</w:t>
      </w:r>
      <w:r>
        <w:t xml:space="preserve"> strojírenská a výrobní místa se v úterý v noci ohlásila společné centrále ve městě Maynard v Massachusetts. Mluvčí uvedl, že nic neutrpělo "závažné" poškození a dodal, že byly zkontrolovány "</w:t>
      </w:r>
      <w:r>
        <w:rPr>
          <w:color w:val="248AD0"/>
        </w:rPr>
        <w:t>choulostivé stroje ve výrobním procesu</w:t>
      </w:r>
      <w:r>
        <w:t xml:space="preserve"> a bylo zjištěno, že </w:t>
      </w:r>
      <w:r>
        <w:rPr>
          <w:color w:val="248AD0"/>
        </w:rPr>
        <w:t>všechny</w:t>
      </w:r>
      <w:r>
        <w:t xml:space="preserve"> fungují normálně". Mnoho společností má samozřejmě stále spoustu </w:t>
      </w:r>
      <w:r>
        <w:rPr>
          <w:color w:val="5C5300"/>
        </w:rPr>
        <w:t xml:space="preserve">nepříjemných problémů, </w:t>
      </w:r>
      <w:r>
        <w:rPr>
          <w:color w:val="9F6551"/>
        </w:rPr>
        <w:t>z nichž</w:t>
      </w:r>
      <w:r>
        <w:rPr>
          <w:color w:val="5C5300"/>
        </w:rPr>
        <w:t xml:space="preserve"> některé se mohou stát velice závažnými</w:t>
      </w:r>
      <w:r>
        <w:t xml:space="preserve">. Například mluvčí </w:t>
      </w:r>
      <w:r>
        <w:rPr>
          <w:color w:val="BCFEC6"/>
        </w:rPr>
        <w:t>společnosti Advanced Micro Devices</w:t>
      </w:r>
      <w:r>
        <w:t xml:space="preserve"> řekl, že se </w:t>
      </w:r>
      <w:r>
        <w:rPr>
          <w:color w:val="BCFEC6"/>
        </w:rPr>
        <w:t xml:space="preserve">tento výrobce čipů </w:t>
      </w:r>
      <w:r>
        <w:rPr>
          <w:color w:val="932C70"/>
        </w:rPr>
        <w:t>z města Sunnyvale</w:t>
      </w:r>
      <w:r>
        <w:t xml:space="preserve"> obává výpadku proudu. Náhlý náraz nebo pokles elektrického proudu by mohl zničit </w:t>
      </w:r>
      <w:r>
        <w:rPr>
          <w:color w:val="2B1B04"/>
        </w:rPr>
        <w:t xml:space="preserve">integrované obvody, </w:t>
      </w:r>
      <w:r>
        <w:rPr>
          <w:color w:val="B5AFC4"/>
        </w:rPr>
        <w:t>které</w:t>
      </w:r>
      <w:r>
        <w:rPr>
          <w:color w:val="2B1B04"/>
        </w:rPr>
        <w:t xml:space="preserve"> se právě sestavují</w:t>
      </w:r>
      <w:r>
        <w:t xml:space="preserve">. Avšak vzhledem k tomu co se mohlo stát </w:t>
      </w:r>
      <w:r>
        <w:rPr>
          <w:color w:val="D4C67A"/>
        </w:rPr>
        <w:t xml:space="preserve">křehkým částem, </w:t>
      </w:r>
      <w:r>
        <w:rPr>
          <w:color w:val="AE7AA1"/>
        </w:rPr>
        <w:t>které</w:t>
      </w:r>
      <w:r>
        <w:rPr>
          <w:color w:val="D4C67A"/>
        </w:rPr>
        <w:t xml:space="preserve"> jsou jádrem mikroelektroniky</w:t>
      </w:r>
      <w:r>
        <w:t xml:space="preserve">, se většina společností </w:t>
      </w:r>
      <w:r>
        <w:rPr>
          <w:color w:val="310106"/>
        </w:rPr>
        <w:t>v oblasti Silicon Valley</w:t>
      </w:r>
      <w:r>
        <w:t xml:space="preserve"> může jen radovat. Některé faktory zřejmě </w:t>
      </w:r>
      <w:r>
        <w:rPr>
          <w:color w:val="310106"/>
        </w:rPr>
        <w:t xml:space="preserve">oblast Silicon Valley - předměstský pás táhnoucí se od </w:t>
      </w:r>
      <w:r>
        <w:rPr>
          <w:color w:val="C2A393"/>
        </w:rPr>
        <w:t>San Jose</w:t>
      </w:r>
      <w:r>
        <w:rPr>
          <w:color w:val="310106"/>
        </w:rPr>
        <w:t xml:space="preserve"> po </w:t>
      </w:r>
      <w:r>
        <w:rPr>
          <w:color w:val="0232FD"/>
        </w:rPr>
        <w:t>Palo Alto</w:t>
      </w:r>
      <w:r>
        <w:t xml:space="preserve"> - ušetřily </w:t>
      </w:r>
      <w:r>
        <w:rPr>
          <w:color w:val="6A3A35"/>
        </w:rPr>
        <w:t xml:space="preserve">od takového dopadu, </w:t>
      </w:r>
      <w:r>
        <w:rPr>
          <w:color w:val="BA6801"/>
        </w:rPr>
        <w:t>jaký</w:t>
      </w:r>
      <w:r>
        <w:rPr>
          <w:color w:val="6A3A35"/>
        </w:rPr>
        <w:t xml:space="preserve"> pocítili v </w:t>
      </w:r>
      <w:r>
        <w:rPr>
          <w:color w:val="168E5C"/>
        </w:rPr>
        <w:t xml:space="preserve">San Francisku, </w:t>
      </w:r>
      <w:r>
        <w:rPr>
          <w:color w:val="16C0D0"/>
        </w:rPr>
        <w:t>které</w:t>
      </w:r>
      <w:r>
        <w:rPr>
          <w:color w:val="168E5C"/>
        </w:rPr>
        <w:t xml:space="preserve"> je </w:t>
      </w:r>
      <w:r>
        <w:rPr>
          <w:color w:val="C62100"/>
        </w:rPr>
        <w:t>odtud</w:t>
      </w:r>
      <w:r>
        <w:rPr>
          <w:color w:val="168E5C"/>
        </w:rPr>
        <w:t xml:space="preserve"> hodinu jízdy na sever</w:t>
      </w:r>
      <w:r>
        <w:t xml:space="preserve">. Jedním z důvodů je to, že budovy </w:t>
      </w:r>
      <w:r>
        <w:rPr>
          <w:color w:val="310106"/>
        </w:rPr>
        <w:t>zde</w:t>
      </w:r>
      <w:r>
        <w:t xml:space="preserve"> jsou většinou novější a jsou tedy v souladu s posledními bezpečnostními normami. Také půda je </w:t>
      </w:r>
      <w:r>
        <w:rPr>
          <w:color w:val="310106"/>
        </w:rPr>
        <w:t>v oblasti Silicon Valley</w:t>
      </w:r>
      <w:r>
        <w:t xml:space="preserve"> pevná, narozdíl od zavážky </w:t>
      </w:r>
      <w:r>
        <w:rPr>
          <w:color w:val="014347"/>
        </w:rPr>
        <w:t>ve čtvrti Marina District</w:t>
      </w:r>
      <w:r>
        <w:t xml:space="preserve"> v centru </w:t>
      </w:r>
      <w:r>
        <w:rPr>
          <w:color w:val="233809"/>
        </w:rPr>
        <w:t>San Franciska</w:t>
      </w:r>
      <w:r>
        <w:t xml:space="preserve">, </w:t>
      </w:r>
      <w:r>
        <w:rPr>
          <w:color w:val="42083B"/>
        </w:rPr>
        <w:t>která</w:t>
      </w:r>
      <w:r>
        <w:rPr>
          <w:color w:val="82785D"/>
        </w:rPr>
        <w:t xml:space="preserve"> byla postižena požáry a rozsáhlou zkázou</w:t>
      </w:r>
      <w:r>
        <w:t xml:space="preserve">. </w:t>
      </w:r>
      <w:r>
        <w:rPr>
          <w:color w:val="023087"/>
        </w:rPr>
        <w:t>Některé společnosti zabývající se mikroelektronikou</w:t>
      </w:r>
      <w:r>
        <w:t xml:space="preserve"> navíc uvedly, že jsou na otřesy podobné </w:t>
      </w:r>
      <w:r>
        <w:rPr>
          <w:color w:val="FEFB0A"/>
        </w:rPr>
        <w:t>těm úterním</w:t>
      </w:r>
      <w:r>
        <w:t xml:space="preserve"> připraveny. </w:t>
      </w:r>
      <w:r>
        <w:rPr>
          <w:color w:val="023087"/>
        </w:rPr>
        <w:t>Jejich</w:t>
      </w:r>
      <w:r>
        <w:t xml:space="preserve"> obráběcí stroje jsou dokonce přišroubovány k podlaze dílny. </w:t>
      </w:r>
      <w:r>
        <w:rPr>
          <w:color w:val="B7DAD2"/>
        </w:rPr>
        <w:t>Společnost Intel</w:t>
      </w:r>
      <w:r>
        <w:t xml:space="preserve"> prohlásila, že během minulého desetiletí nainstalovala do potrubí pod </w:t>
      </w:r>
      <w:r>
        <w:rPr>
          <w:color w:val="B7DAD2"/>
        </w:rPr>
        <w:t>svými</w:t>
      </w:r>
      <w:r>
        <w:t xml:space="preserve"> závody počítačové senzory a </w:t>
      </w:r>
      <w:r>
        <w:rPr>
          <w:color w:val="196956"/>
        </w:rPr>
        <w:t xml:space="preserve">uzavírací ventily, </w:t>
      </w:r>
      <w:r>
        <w:rPr>
          <w:color w:val="8C41BB"/>
        </w:rPr>
        <w:t>které</w:t>
      </w:r>
      <w:r>
        <w:rPr>
          <w:color w:val="196956"/>
        </w:rPr>
        <w:t xml:space="preserve"> jsou citlivé na záchvěvy zemětřesení</w:t>
      </w:r>
      <w:r>
        <w:t xml:space="preserve">. </w:t>
      </w:r>
      <w:r>
        <w:rPr>
          <w:color w:val="ECEDFE"/>
        </w:rPr>
        <w:t xml:space="preserve">Stejně jako jiné velké společnosti </w:t>
      </w:r>
      <w:r>
        <w:rPr>
          <w:color w:val="2B2D32"/>
        </w:rPr>
        <w:t>z oblasti Valley</w:t>
      </w:r>
      <w:r>
        <w:rPr>
          <w:color w:val="ECEDFE"/>
        </w:rPr>
        <w:t xml:space="preserve"> také </w:t>
      </w:r>
      <w:r>
        <w:rPr>
          <w:color w:val="94C661"/>
        </w:rPr>
        <w:t>společnost Intel</w:t>
      </w:r>
      <w:r>
        <w:rPr>
          <w:color w:val="ECEDFE"/>
        </w:rPr>
        <w:t xml:space="preserve"> poznamenala, že má výrobní podniky v několika částech země, a tak by porucha na jednom místě neměla dostat zákazníky do velkých potíží</w:t>
      </w:r>
      <w:r>
        <w:t xml:space="preserve">. </w:t>
      </w:r>
      <w:r>
        <w:rPr>
          <w:color w:val="ECEDFE"/>
        </w:rPr>
        <w:t>To</w:t>
      </w:r>
      <w:r>
        <w:t xml:space="preserve"> je určitě dobrá zpráva pro společnosti jako je </w:t>
      </w:r>
      <w:r>
        <w:rPr>
          <w:color w:val="F8907D"/>
        </w:rPr>
        <w:t xml:space="preserve">společnost Compaq Computer z Houstonu, </w:t>
      </w:r>
      <w:r>
        <w:rPr>
          <w:color w:val="895E6B"/>
        </w:rPr>
        <w:t>která</w:t>
      </w:r>
      <w:r>
        <w:rPr>
          <w:color w:val="F8907D"/>
        </w:rPr>
        <w:t xml:space="preserve"> má </w:t>
      </w:r>
      <w:r>
        <w:rPr>
          <w:color w:val="788E95"/>
        </w:rPr>
        <w:t xml:space="preserve">kvůli výrobnímu postupu zvanému právě v čas, </w:t>
      </w:r>
      <w:r>
        <w:rPr>
          <w:color w:val="FB6AB8"/>
        </w:rPr>
        <w:t>který</w:t>
      </w:r>
      <w:r>
        <w:rPr>
          <w:color w:val="788E95"/>
        </w:rPr>
        <w:t xml:space="preserve"> omezuje nárůst skladových zásob</w:t>
      </w:r>
      <w:r>
        <w:rPr>
          <w:color w:val="F8907D"/>
        </w:rPr>
        <w:t xml:space="preserve">, v zásobě mikroprocesory </w:t>
      </w:r>
      <w:r>
        <w:rPr>
          <w:color w:val="576094"/>
        </w:rPr>
        <w:t>z oblasti Valley</w:t>
      </w:r>
      <w:r>
        <w:rPr>
          <w:color w:val="F8907D"/>
        </w:rPr>
        <w:t xml:space="preserve"> pouze na čtyři dny</w:t>
      </w:r>
      <w:r>
        <w:t xml:space="preserve">. </w:t>
      </w:r>
      <w:r>
        <w:rPr>
          <w:color w:val="F8907D"/>
        </w:rPr>
        <w:t>Společnost Compaq</w:t>
      </w:r>
      <w:r>
        <w:t xml:space="preserve"> uvedla, že v nejbližší budoucnosti nepředpokládá žádné potíže při získávání součástek. </w:t>
      </w:r>
      <w:r>
        <w:rPr>
          <w:color w:val="DB1474"/>
        </w:rPr>
        <w:t>Výrobci počítačů</w:t>
      </w:r>
      <w:r>
        <w:t xml:space="preserve"> se usilovně snaží pomoci </w:t>
      </w:r>
      <w:r>
        <w:rPr>
          <w:color w:val="8489AE"/>
        </w:rPr>
        <w:t>zákazníkům</w:t>
      </w:r>
      <w:r>
        <w:t xml:space="preserve">, aby se </w:t>
      </w:r>
      <w:r>
        <w:rPr>
          <w:color w:val="FEFB0A"/>
        </w:rPr>
        <w:t>z pohromy</w:t>
      </w:r>
      <w:r>
        <w:t xml:space="preserve"> zotavili. </w:t>
      </w:r>
      <w:r>
        <w:rPr>
          <w:color w:val="5D9608"/>
        </w:rPr>
        <w:t>Společnost Digital Equipment</w:t>
      </w:r>
      <w:r>
        <w:t xml:space="preserve"> vytvořila ve městech Dallas, Atlanta a Colorado Springs ve státě Colorado </w:t>
      </w:r>
      <w:r>
        <w:rPr>
          <w:color w:val="860E04"/>
        </w:rPr>
        <w:t xml:space="preserve">kontaktní centra pro zotavení se </w:t>
      </w:r>
      <w:r>
        <w:rPr>
          <w:color w:val="FBC206"/>
        </w:rPr>
        <w:t>z katastrofy</w:t>
      </w:r>
      <w:r>
        <w:t xml:space="preserve">. </w:t>
      </w:r>
      <w:r>
        <w:rPr>
          <w:color w:val="860E04"/>
        </w:rPr>
        <w:t>Tyto jednotky</w:t>
      </w:r>
      <w:r>
        <w:t xml:space="preserve"> vyřizovaly telefonáty od lidí z oblasti </w:t>
      </w:r>
      <w:r>
        <w:rPr>
          <w:color w:val="233809"/>
        </w:rPr>
        <w:t>San Franciska</w:t>
      </w:r>
      <w:r>
        <w:t xml:space="preserve"> i </w:t>
      </w:r>
      <w:r>
        <w:rPr>
          <w:color w:val="6EAB9B"/>
        </w:rPr>
        <w:t xml:space="preserve">od samotných počítačů, </w:t>
      </w:r>
      <w:r>
        <w:rPr>
          <w:color w:val="F2CDFE"/>
        </w:rPr>
        <w:t>které</w:t>
      </w:r>
      <w:r>
        <w:rPr>
          <w:color w:val="6EAB9B"/>
        </w:rPr>
        <w:t xml:space="preserve"> jsou nastaveny tak, aby</w:t>
      </w:r>
      <w:r>
        <w:t xml:space="preserve"> </w:t>
      </w:r>
      <w:r>
        <w:rPr>
          <w:color w:val="645341"/>
        </w:rPr>
        <w:t xml:space="preserve">v případě nouze automaticky zavolaly </w:t>
      </w:r>
      <w:r>
        <w:rPr>
          <w:color w:val="760035"/>
        </w:rPr>
        <w:t>společnosti Digital</w:t>
      </w:r>
      <w:r>
        <w:t xml:space="preserve">. Poté se spustí dálkově řízené programy provádějící autodiagnostiku. </w:t>
      </w:r>
      <w:r>
        <w:rPr>
          <w:color w:val="5D9608"/>
        </w:rPr>
        <w:t>Společnost Digital</w:t>
      </w:r>
      <w:r>
        <w:t xml:space="preserve"> dále uvedla, že posílá týmy techniků do Kalifornie. Mezitím </w:t>
      </w:r>
      <w:r>
        <w:rPr>
          <w:color w:val="647A41"/>
        </w:rPr>
        <w:t xml:space="preserve">i několik jiných velkých zařízení </w:t>
      </w:r>
      <w:r>
        <w:rPr>
          <w:color w:val="496E76"/>
        </w:rPr>
        <w:t>v oblasti Valley - americkém centru nových technologií</w:t>
      </w:r>
      <w:r>
        <w:t xml:space="preserve"> - uvedlo, </w:t>
      </w:r>
      <w:r>
        <w:rPr>
          <w:color w:val="E3F894"/>
        </w:rPr>
        <w:t xml:space="preserve">že i </w:t>
      </w:r>
      <w:r>
        <w:rPr>
          <w:color w:val="F9D7CD"/>
        </w:rPr>
        <w:t>oni</w:t>
      </w:r>
      <w:r>
        <w:rPr>
          <w:color w:val="E3F894"/>
        </w:rPr>
        <w:t xml:space="preserve"> dopadli tak, jak se dalo očekávat</w:t>
      </w:r>
      <w:r>
        <w:t xml:space="preserve">. Mluvčí řekl, že </w:t>
      </w:r>
      <w:r>
        <w:rPr>
          <w:color w:val="876128"/>
        </w:rPr>
        <w:t xml:space="preserve">Národní laboratoř Lawrence Livermora, </w:t>
      </w:r>
      <w:r>
        <w:rPr>
          <w:color w:val="A1A711"/>
        </w:rPr>
        <w:t>kde</w:t>
      </w:r>
      <w:r>
        <w:rPr>
          <w:color w:val="876128"/>
        </w:rPr>
        <w:t xml:space="preserve"> ministerstvo energetiky provádí testování a výzkum </w:t>
      </w:r>
      <w:r>
        <w:rPr>
          <w:color w:val="01FB92"/>
        </w:rPr>
        <w:t>jaderných zbraní</w:t>
      </w:r>
      <w:r>
        <w:t xml:space="preserve">, utrpěla pouze "lehké škody". </w:t>
      </w:r>
      <w:r>
        <w:rPr>
          <w:color w:val="FD0F31"/>
        </w:rPr>
        <w:t xml:space="preserve">Ve skupině </w:t>
      </w:r>
      <w:r>
        <w:rPr>
          <w:color w:val="BE8485"/>
        </w:rPr>
        <w:t>společnosti Lockheed Corp.</w:t>
      </w:r>
      <w:r>
        <w:rPr>
          <w:color w:val="FD0F31"/>
        </w:rPr>
        <w:t xml:space="preserve"> pro raketové a vesmírné systémy</w:t>
      </w:r>
      <w:r>
        <w:t xml:space="preserve"> </w:t>
      </w:r>
      <w:r>
        <w:rPr>
          <w:color w:val="C660FB"/>
        </w:rPr>
        <w:t xml:space="preserve">ve městě Sunnyvale, </w:t>
      </w:r>
      <w:r>
        <w:rPr>
          <w:color w:val="120104"/>
        </w:rPr>
        <w:t>které</w:t>
      </w:r>
      <w:r>
        <w:rPr>
          <w:color w:val="C660FB"/>
        </w:rPr>
        <w:t xml:space="preserve"> je vzdálené 40 mil od </w:t>
      </w:r>
      <w:r>
        <w:rPr>
          <w:color w:val="D48958"/>
        </w:rPr>
        <w:t>San Franciska</w:t>
      </w:r>
      <w:r>
        <w:t xml:space="preserve">, byli </w:t>
      </w:r>
      <w:r>
        <w:rPr>
          <w:color w:val="04640D"/>
        </w:rPr>
        <w:t>včera</w:t>
      </w:r>
      <w:r>
        <w:t xml:space="preserve"> </w:t>
      </w:r>
      <w:r>
        <w:rPr>
          <w:color w:val="05AEE8"/>
        </w:rPr>
        <w:t>pracovníci</w:t>
      </w:r>
      <w:r>
        <w:t xml:space="preserve"> poté, co bylo shledáno, že se ve více než 150 budovách </w:t>
      </w:r>
      <w:r>
        <w:rPr>
          <w:color w:val="C3C1BE"/>
        </w:rPr>
        <w:t>v areálu o rozloze jednoho čtverečního kilometru</w:t>
      </w:r>
      <w:r>
        <w:t xml:space="preserve"> "nevyskytují žádné zásadní závady", požádáni, aby se dostavili do práce. </w:t>
      </w:r>
      <w:r>
        <w:rPr>
          <w:color w:val="9F98F8"/>
        </w:rPr>
        <w:t>Některé inženýrské a výzkumné úřady</w:t>
      </w:r>
      <w:r>
        <w:t xml:space="preserve"> potřebovaly podrobnější přezkoumání, aby se ujistily, že nehrozí zhroucení, ale že "velká část </w:t>
      </w:r>
      <w:r>
        <w:rPr>
          <w:color w:val="C3C1BE"/>
        </w:rPr>
        <w:t>místa</w:t>
      </w:r>
      <w:r>
        <w:t xml:space="preserve"> je v celkem dobrém stavu", řekl jeden představitel. </w:t>
      </w:r>
      <w:r>
        <w:rPr>
          <w:color w:val="FD0F31"/>
        </w:rPr>
        <w:t xml:space="preserve">Raketová a vesmírná skupina, jeden </w:t>
      </w:r>
      <w:r>
        <w:rPr>
          <w:color w:val="1167D9"/>
        </w:rPr>
        <w:t xml:space="preserve">z nejlukrativnějších sektorů </w:t>
      </w:r>
      <w:r>
        <w:rPr>
          <w:color w:val="D19012"/>
        </w:rPr>
        <w:t>společnosti Lockheed</w:t>
      </w:r>
      <w:r>
        <w:rPr>
          <w:color w:val="1167D9"/>
        </w:rPr>
        <w:t xml:space="preserve"> - </w:t>
      </w:r>
      <w:r>
        <w:rPr>
          <w:color w:val="B7D802"/>
        </w:rPr>
        <w:t>který</w:t>
      </w:r>
      <w:r>
        <w:rPr>
          <w:color w:val="1167D9"/>
        </w:rPr>
        <w:t xml:space="preserve"> v roce 1988 přispěl více než polovinou </w:t>
      </w:r>
      <w:r>
        <w:rPr>
          <w:color w:val="826392"/>
        </w:rPr>
        <w:t xml:space="preserve">k obratu ve výši 10.59 miliardy dolarů </w:t>
      </w:r>
      <w:r>
        <w:rPr>
          <w:color w:val="5E7A6A"/>
        </w:rPr>
        <w:t>této společnosti zabývající se letectvím a kosmonautikou</w:t>
      </w:r>
      <w:r>
        <w:t xml:space="preserve"> -, je </w:t>
      </w:r>
      <w:r>
        <w:rPr>
          <w:color w:val="B29869"/>
        </w:rPr>
        <w:t xml:space="preserve">hlavním dodavatelem Pentagonu </w:t>
      </w:r>
      <w:r>
        <w:rPr>
          <w:color w:val="1D0051"/>
        </w:rPr>
        <w:t>co</w:t>
      </w:r>
      <w:r>
        <w:rPr>
          <w:color w:val="B29869"/>
        </w:rPr>
        <w:t xml:space="preserve"> se týče balistických střel Trident II</w:t>
      </w:r>
      <w:r>
        <w:t xml:space="preserve">. </w:t>
      </w:r>
      <w:r>
        <w:rPr>
          <w:color w:val="8BE7FC"/>
        </w:rPr>
        <w:t>Tato společnost</w:t>
      </w:r>
      <w:r>
        <w:t xml:space="preserve"> také vyvíjí části raketového štítu zvaného Strategická obranná iniciativa. </w:t>
      </w:r>
      <w:r>
        <w:rPr>
          <w:color w:val="76E0C1"/>
        </w:rPr>
        <w:t xml:space="preserve">Hubbleův vesmírný teleskop - </w:t>
      </w:r>
      <w:r>
        <w:rPr>
          <w:color w:val="BACFA7"/>
        </w:rPr>
        <w:t>který</w:t>
      </w:r>
      <w:r>
        <w:rPr>
          <w:color w:val="76E0C1"/>
        </w:rPr>
        <w:t xml:space="preserve"> má být příští rok vynesen v raketoplánu, aby</w:t>
      </w:r>
      <w:r>
        <w:t xml:space="preserve"> pátral po vzdálených slunečních soustavách a po světle vyslaném před 14 miliardami let z nejvzdálenějších míst vesmíru - byl naštěstí začátkem října přestěhován </w:t>
      </w:r>
      <w:r>
        <w:rPr>
          <w:color w:val="C660FB"/>
        </w:rPr>
        <w:t>z města Sunnyvale</w:t>
      </w:r>
      <w:r>
        <w:t xml:space="preserve"> do Kennedyho vesmírného střediska na Floridě. Na tomto článku se podílel John R. Wilke.</w:t>
      </w:r>
    </w:p>
    <w:p>
      <w:r>
        <w:rPr>
          <w:b/>
        </w:rPr>
        <w:t>Document number 1532</w:t>
      </w:r>
    </w:p>
    <w:p>
      <w:r>
        <w:rPr>
          <w:b/>
        </w:rPr>
        <w:t>Document identifier: wsj1830-001</w:t>
      </w:r>
    </w:p>
    <w:p>
      <w:r>
        <w:rPr>
          <w:color w:val="310106"/>
        </w:rPr>
        <w:t>Michael Maynard</w:t>
      </w:r>
      <w:r>
        <w:t xml:space="preserve"> nabídl světu rychlejší způsob rozbíjení vajec. Naštěstí se </w:t>
      </w:r>
      <w:r>
        <w:rPr>
          <w:color w:val="310106"/>
        </w:rPr>
        <w:t>jej</w:t>
      </w:r>
      <w:r>
        <w:t xml:space="preserve"> </w:t>
      </w:r>
      <w:r>
        <w:rPr>
          <w:color w:val="04640D"/>
        </w:rPr>
        <w:t>vaječný průmysl</w:t>
      </w:r>
      <w:r>
        <w:t xml:space="preserve"> pokusil zastavit. A </w:t>
      </w:r>
      <w:r>
        <w:rPr>
          <w:color w:val="FEFB0A"/>
        </w:rPr>
        <w:t>producenti vajec</w:t>
      </w:r>
      <w:r>
        <w:t xml:space="preserve"> odvedli velmi dobrou práci. Pomocí výnosu </w:t>
      </w:r>
      <w:r>
        <w:rPr>
          <w:color w:val="FB5514"/>
        </w:rPr>
        <w:t>Kongresu</w:t>
      </w:r>
      <w:r>
        <w:t xml:space="preserve"> se pokusili </w:t>
      </w:r>
      <w:r>
        <w:rPr>
          <w:color w:val="310106"/>
        </w:rPr>
        <w:t>Maynarda</w:t>
      </w:r>
      <w:r>
        <w:t xml:space="preserve"> vyřadit z branže. Lobování </w:t>
      </w:r>
      <w:r>
        <w:rPr>
          <w:color w:val="04640D"/>
        </w:rPr>
        <w:t>vaječného průmyslu</w:t>
      </w:r>
      <w:r>
        <w:t xml:space="preserve"> pomohlo přesvědčit </w:t>
      </w:r>
      <w:r>
        <w:rPr>
          <w:color w:val="E115C0"/>
        </w:rPr>
        <w:t>šest států</w:t>
      </w:r>
      <w:r>
        <w:t xml:space="preserve">, aby kvůli strachu ze salmonelózy zakázaly </w:t>
      </w:r>
      <w:r>
        <w:rPr>
          <w:color w:val="310106"/>
        </w:rPr>
        <w:t>Maynardův</w:t>
      </w:r>
      <w:r>
        <w:t xml:space="preserve"> přístroj na automatické rozbíjení vajec. </w:t>
      </w:r>
      <w:r>
        <w:rPr>
          <w:color w:val="00587F"/>
        </w:rPr>
        <w:t>Jeho</w:t>
      </w:r>
      <w:r>
        <w:rPr>
          <w:color w:val="0BC582"/>
        </w:rPr>
        <w:t xml:space="preserve"> společnost Misa Manufacturing Inc.</w:t>
      </w:r>
      <w:r>
        <w:t xml:space="preserve"> byla </w:t>
      </w:r>
      <w:r>
        <w:rPr>
          <w:color w:val="FEB8C8"/>
        </w:rPr>
        <w:t>v roce 1987</w:t>
      </w:r>
      <w:r>
        <w:t xml:space="preserve"> donucena, aby zažádala o ochranu před věřiteli podle federálního konkurzního zákona, a </w:t>
      </w:r>
      <w:r>
        <w:rPr>
          <w:color w:val="FEB8C8"/>
        </w:rPr>
        <w:t>od té doby</w:t>
      </w:r>
      <w:r>
        <w:t xml:space="preserve"> je v likvidaci. </w:t>
      </w:r>
      <w:r>
        <w:rPr>
          <w:color w:val="310106"/>
        </w:rPr>
        <w:t>Tento 46 letý podnikatel</w:t>
      </w:r>
      <w:r>
        <w:t xml:space="preserve"> tvrdí, že měsíční obrat </w:t>
      </w:r>
      <w:r>
        <w:rPr>
          <w:color w:val="9E8317"/>
        </w:rPr>
        <w:t>jeho</w:t>
      </w:r>
      <w:r>
        <w:rPr>
          <w:color w:val="01190F"/>
        </w:rPr>
        <w:t xml:space="preserve"> přístroje Egg King - </w:t>
      </w:r>
      <w:r>
        <w:rPr>
          <w:color w:val="847D81"/>
        </w:rPr>
        <w:t>který</w:t>
      </w:r>
      <w:r>
        <w:rPr>
          <w:color w:val="01190F"/>
        </w:rPr>
        <w:t xml:space="preserve"> se nyní prodává </w:t>
      </w:r>
      <w:r>
        <w:rPr>
          <w:color w:val="58018B"/>
        </w:rPr>
        <w:t>prostřednictvím nové společnosti</w:t>
      </w:r>
      <w:r>
        <w:t xml:space="preserve"> - poklesl z maximálních 75 přibližně na půl tuctu. </w:t>
      </w:r>
      <w:r>
        <w:rPr>
          <w:color w:val="310106"/>
        </w:rPr>
        <w:t>Maynard</w:t>
      </w:r>
      <w:r>
        <w:t xml:space="preserve"> není </w:t>
      </w:r>
      <w:r>
        <w:rPr>
          <w:color w:val="B70639"/>
        </w:rPr>
        <w:t xml:space="preserve">prvním podnikatelem, </w:t>
      </w:r>
      <w:r>
        <w:rPr>
          <w:color w:val="703B01"/>
        </w:rPr>
        <w:t>který</w:t>
      </w:r>
      <w:r>
        <w:rPr>
          <w:color w:val="B70639"/>
        </w:rPr>
        <w:t xml:space="preserve"> vyhnal ceny nahoru oproti zavedeným firmám</w:t>
      </w:r>
      <w:r>
        <w:t xml:space="preserve">. </w:t>
      </w:r>
      <w:r>
        <w:rPr>
          <w:color w:val="F7F1DF"/>
        </w:rPr>
        <w:t>Jeho</w:t>
      </w:r>
      <w:r>
        <w:rPr>
          <w:color w:val="118B8A"/>
        </w:rPr>
        <w:t xml:space="preserve"> případ</w:t>
      </w:r>
      <w:r>
        <w:t xml:space="preserve"> však stojí za povšimnutí díky obrovské bojovnosti - není časté, aby se </w:t>
      </w:r>
      <w:r>
        <w:rPr>
          <w:color w:val="FB5514"/>
        </w:rPr>
        <w:t>v Kongresu</w:t>
      </w:r>
      <w:r>
        <w:t xml:space="preserve"> konalo slyšení kvůli rozhodnutí, zda jeden malý podnikatel ohrožuje republiku - i díky tomu, co vypovídá o nástrahách při prodeji nového výrobku. Někdo by se nyní mohl ptát, proč by prodejci </w:t>
      </w:r>
      <w:r>
        <w:rPr>
          <w:color w:val="4AFEFA"/>
        </w:rPr>
        <w:t>vajec</w:t>
      </w:r>
      <w:r>
        <w:t xml:space="preserve"> měli bojovat </w:t>
      </w:r>
      <w:r>
        <w:rPr>
          <w:color w:val="FCB164"/>
        </w:rPr>
        <w:t xml:space="preserve">proti někomu, </w:t>
      </w:r>
      <w:r>
        <w:rPr>
          <w:color w:val="796EE6"/>
        </w:rPr>
        <w:t>kdo</w:t>
      </w:r>
      <w:r>
        <w:rPr>
          <w:color w:val="FCB164"/>
        </w:rPr>
        <w:t xml:space="preserve"> se pokouší usnadnit </w:t>
      </w:r>
      <w:r>
        <w:rPr>
          <w:color w:val="000D2C"/>
        </w:rPr>
        <w:t>jejich</w:t>
      </w:r>
      <w:r>
        <w:rPr>
          <w:color w:val="FCB164"/>
        </w:rPr>
        <w:t xml:space="preserve"> rozbíjení</w:t>
      </w:r>
      <w:r>
        <w:t xml:space="preserve">. Část odpovědi se ukrývá v povaze </w:t>
      </w:r>
      <w:r>
        <w:rPr>
          <w:color w:val="04640D"/>
        </w:rPr>
        <w:t>tohoto průmyslu</w:t>
      </w:r>
      <w:r>
        <w:t xml:space="preserve">. Mnoho velkých producentů </w:t>
      </w:r>
      <w:r>
        <w:rPr>
          <w:color w:val="53495F"/>
        </w:rPr>
        <w:t>vajec</w:t>
      </w:r>
      <w:r>
        <w:t xml:space="preserve"> jsou zároveň </w:t>
      </w:r>
      <w:r>
        <w:rPr>
          <w:color w:val="53495F"/>
        </w:rPr>
        <w:t>jejich</w:t>
      </w:r>
      <w:r>
        <w:t xml:space="preserve"> zpracovateli, tedy </w:t>
      </w:r>
      <w:r>
        <w:rPr>
          <w:color w:val="F95475"/>
        </w:rPr>
        <w:t xml:space="preserve">těmi, </w:t>
      </w:r>
      <w:r>
        <w:rPr>
          <w:color w:val="61FC03"/>
        </w:rPr>
        <w:t>kdo</w:t>
      </w:r>
      <w:r>
        <w:rPr>
          <w:color w:val="F95475"/>
        </w:rPr>
        <w:t xml:space="preserve"> rozbíjejí, kontrolují a činí zdravotně nezávadnými </w:t>
      </w:r>
      <w:r>
        <w:rPr>
          <w:color w:val="5D9608"/>
        </w:rPr>
        <w:t>miliardy vajec</w:t>
      </w:r>
      <w:r>
        <w:rPr>
          <w:color w:val="F95475"/>
        </w:rPr>
        <w:t xml:space="preserve"> a proměňují </w:t>
      </w:r>
      <w:r>
        <w:rPr>
          <w:color w:val="5D9608"/>
        </w:rPr>
        <w:t>je</w:t>
      </w:r>
      <w:r>
        <w:rPr>
          <w:color w:val="F95475"/>
        </w:rPr>
        <w:t xml:space="preserve"> v sušené, tekuté či mražené vaječné výrobky</w:t>
      </w:r>
      <w:r>
        <w:t xml:space="preserve">. Nicméně spousta pekařů, šéfkuchařů v restauracích a </w:t>
      </w:r>
      <w:r>
        <w:rPr>
          <w:color w:val="DE98FD"/>
        </w:rPr>
        <w:t xml:space="preserve">jiných výrobců jídel, </w:t>
      </w:r>
      <w:r>
        <w:rPr>
          <w:color w:val="98A088"/>
        </w:rPr>
        <w:t>kteří</w:t>
      </w:r>
      <w:r>
        <w:rPr>
          <w:color w:val="DE98FD"/>
        </w:rPr>
        <w:t xml:space="preserve"> se spojili, aby</w:t>
      </w:r>
      <w:r>
        <w:t xml:space="preserve"> </w:t>
      </w:r>
      <w:r>
        <w:rPr>
          <w:color w:val="4F584E"/>
        </w:rPr>
        <w:t>Maynarda</w:t>
      </w:r>
      <w:r>
        <w:rPr>
          <w:color w:val="248AD0"/>
        </w:rPr>
        <w:t xml:space="preserve"> hájili</w:t>
      </w:r>
      <w:r>
        <w:t xml:space="preserve">, tvrdí, že výrobky počínaje chlebem z vajec až po zákusky ztrácejí část svěžesti, když </w:t>
      </w:r>
      <w:r>
        <w:rPr>
          <w:color w:val="5C5300"/>
        </w:rPr>
        <w:t>vejce</w:t>
      </w:r>
      <w:r>
        <w:t xml:space="preserve"> namísto ze skořápek pocházejí z 30 librových konzerv. </w:t>
      </w:r>
      <w:r>
        <w:rPr>
          <w:color w:val="9F6551"/>
        </w:rPr>
        <w:t xml:space="preserve">Některým společnostem, </w:t>
      </w:r>
      <w:r>
        <w:rPr>
          <w:color w:val="BCFEC6"/>
        </w:rPr>
        <w:t>které</w:t>
      </w:r>
      <w:r>
        <w:rPr>
          <w:color w:val="9F6551"/>
        </w:rPr>
        <w:t xml:space="preserve"> denně zpracovávají stovky vajec</w:t>
      </w:r>
      <w:r>
        <w:t xml:space="preserve">, by však ruční rozbíjení vajec mohlo, řekněme, přerůst přes hlavu. Myšlenka přístroje Egg King je velmi jednoduchá: vejce se vloží do válce </w:t>
      </w:r>
      <w:r>
        <w:rPr>
          <w:color w:val="932C70"/>
        </w:rPr>
        <w:t>s perforovanými košíčky</w:t>
      </w:r>
      <w:r>
        <w:t xml:space="preserve">, </w:t>
      </w:r>
      <w:r>
        <w:rPr>
          <w:color w:val="932C70"/>
        </w:rPr>
        <w:t>ty</w:t>
      </w:r>
      <w:r>
        <w:t xml:space="preserve"> se roztočí vysokou rychlostí, až se skořápky rozbijí, a poživatelná část se přes košíčky přecedí. </w:t>
      </w:r>
      <w:r>
        <w:rPr>
          <w:color w:val="2B1B04"/>
        </w:rPr>
        <w:t xml:space="preserve">Jeden přístroj Egg King - </w:t>
      </w:r>
      <w:r>
        <w:rPr>
          <w:color w:val="B5AFC4"/>
        </w:rPr>
        <w:t>který</w:t>
      </w:r>
      <w:r>
        <w:rPr>
          <w:color w:val="2B1B04"/>
        </w:rPr>
        <w:t xml:space="preserve"> je </w:t>
      </w:r>
      <w:r>
        <w:rPr>
          <w:color w:val="D4C67A"/>
        </w:rPr>
        <w:t>s necelými čtyřmi stopami na výšku a dvěma stopami na šířku</w:t>
      </w:r>
      <w:r>
        <w:rPr>
          <w:color w:val="2B1B04"/>
        </w:rPr>
        <w:t xml:space="preserve"> přirovnáván k robotovi R2-D 2</w:t>
      </w:r>
      <w:r>
        <w:t xml:space="preserve"> - umí za hodinu rozbít kolem 20000 vajec. Protože čerstvá vejce jsou levnější než zpracovaná, velký spotřebitel vajec může </w:t>
      </w:r>
      <w:r>
        <w:rPr>
          <w:color w:val="AE7AA1"/>
        </w:rPr>
        <w:t>3390 dolarů</w:t>
      </w:r>
      <w:r>
        <w:t xml:space="preserve">, </w:t>
      </w:r>
      <w:r>
        <w:rPr>
          <w:color w:val="AE7AA1"/>
        </w:rPr>
        <w:t>což</w:t>
      </w:r>
      <w:r>
        <w:t xml:space="preserve"> je cena přístroje Egg King, získat zpět během několika měsíců, říká </w:t>
      </w:r>
      <w:r>
        <w:rPr>
          <w:color w:val="310106"/>
        </w:rPr>
        <w:t>Maynard</w:t>
      </w:r>
      <w:r>
        <w:t xml:space="preserve">. </w:t>
      </w:r>
      <w:r>
        <w:rPr>
          <w:color w:val="C2A393"/>
        </w:rPr>
        <w:t>Takovéto odstředivky na rozbíjení vajec</w:t>
      </w:r>
      <w:r>
        <w:t xml:space="preserve"> jsou známy již od 90. let 19. století. Když ale na počátku roku 1970 přišel </w:t>
      </w:r>
      <w:r>
        <w:rPr>
          <w:color w:val="310106"/>
        </w:rPr>
        <w:t>Maynard</w:t>
      </w:r>
      <w:r>
        <w:t xml:space="preserve"> se </w:t>
      </w:r>
      <w:r>
        <w:rPr>
          <w:color w:val="310106"/>
        </w:rPr>
        <w:t>svým</w:t>
      </w:r>
      <w:r>
        <w:t xml:space="preserve"> přístrojem, nikdo jiný v USA </w:t>
      </w:r>
      <w:r>
        <w:rPr>
          <w:color w:val="C2A393"/>
        </w:rPr>
        <w:t>tyto přístroje</w:t>
      </w:r>
      <w:r>
        <w:t xml:space="preserve"> nenabízel. Hlavní příčina: </w:t>
      </w:r>
      <w:r>
        <w:rPr>
          <w:color w:val="0232FD"/>
        </w:rPr>
        <w:t>salmonelóza</w:t>
      </w:r>
      <w:r>
        <w:t xml:space="preserve">. </w:t>
      </w:r>
      <w:r>
        <w:rPr>
          <w:color w:val="0232FD"/>
        </w:rPr>
        <w:t xml:space="preserve">Tuto bakterii, </w:t>
      </w:r>
      <w:r>
        <w:rPr>
          <w:color w:val="6A3A35"/>
        </w:rPr>
        <w:t>která</w:t>
      </w:r>
      <w:r>
        <w:rPr>
          <w:color w:val="0232FD"/>
        </w:rPr>
        <w:t xml:space="preserve"> může u lidí způsobit bolesti břicha a ve vzácných případech smrt</w:t>
      </w:r>
      <w:r>
        <w:t xml:space="preserve">, přenášejí slepice. Někdy slepice přenesou </w:t>
      </w:r>
      <w:r>
        <w:rPr>
          <w:color w:val="BA6801"/>
        </w:rPr>
        <w:t>salmonelózu</w:t>
      </w:r>
      <w:r>
        <w:t xml:space="preserve"> do vajec a může se také vyskytnout na špinavých skořápkách. </w:t>
      </w:r>
      <w:r>
        <w:rPr>
          <w:color w:val="168E5C"/>
        </w:rPr>
        <w:t xml:space="preserve">Jakýkoliv přístroj, </w:t>
      </w:r>
      <w:r>
        <w:rPr>
          <w:color w:val="16C0D0"/>
        </w:rPr>
        <w:t>který</w:t>
      </w:r>
      <w:r>
        <w:rPr>
          <w:color w:val="168E5C"/>
        </w:rPr>
        <w:t xml:space="preserve"> rozbíjí velké množství vajec najednou</w:t>
      </w:r>
      <w:r>
        <w:rPr>
          <w:color w:val="C62100"/>
        </w:rPr>
        <w:t>, tedy může potenciálně šířit salmonelózu, dostane-li se špatné vejce mezi ta dobrá</w:t>
      </w:r>
      <w:r>
        <w:t xml:space="preserve">. </w:t>
      </w:r>
      <w:r>
        <w:rPr>
          <w:color w:val="310106"/>
        </w:rPr>
        <w:t>Maynard</w:t>
      </w:r>
      <w:r>
        <w:t xml:space="preserve"> prohlašuje, že </w:t>
      </w:r>
      <w:r>
        <w:rPr>
          <w:color w:val="C62100"/>
        </w:rPr>
        <w:t>tento problém</w:t>
      </w:r>
      <w:r>
        <w:t xml:space="preserve"> lze vyřešit. K přístroji Egg King je připojen </w:t>
      </w:r>
      <w:r>
        <w:rPr>
          <w:color w:val="014347"/>
        </w:rPr>
        <w:t xml:space="preserve">psaný návod, </w:t>
      </w:r>
      <w:r>
        <w:rPr>
          <w:color w:val="233809"/>
        </w:rPr>
        <w:t>podle kterého</w:t>
      </w:r>
      <w:r>
        <w:rPr>
          <w:color w:val="014347"/>
        </w:rPr>
        <w:t xml:space="preserve"> by se měla rozbíjet pouze </w:t>
      </w:r>
      <w:r>
        <w:rPr>
          <w:color w:val="42083B"/>
        </w:rPr>
        <w:t xml:space="preserve">vejce nejvyšší kvality, </w:t>
      </w:r>
      <w:r>
        <w:rPr>
          <w:color w:val="82785D"/>
        </w:rPr>
        <w:t>která</w:t>
      </w:r>
      <w:r>
        <w:rPr>
          <w:color w:val="42083B"/>
        </w:rPr>
        <w:t xml:space="preserve"> byla náležitě zdravotně ošetřena</w:t>
      </w:r>
      <w:r>
        <w:t xml:space="preserve">, a jako dodatečná prevence by se vejce měla používat </w:t>
      </w:r>
      <w:r>
        <w:rPr>
          <w:color w:val="023087"/>
        </w:rPr>
        <w:t xml:space="preserve">pouze ve výrobcích, </w:t>
      </w:r>
      <w:r>
        <w:rPr>
          <w:color w:val="B7DAD2"/>
        </w:rPr>
        <w:t>které</w:t>
      </w:r>
      <w:r>
        <w:rPr>
          <w:color w:val="023087"/>
        </w:rPr>
        <w:t xml:space="preserve"> budou dostatečně tepelně zpracovány, aby</w:t>
      </w:r>
      <w:r>
        <w:t xml:space="preserve"> </w:t>
      </w:r>
      <w:r>
        <w:rPr>
          <w:color w:val="196956"/>
        </w:rPr>
        <w:t>došlo ke zničení bakterie</w:t>
      </w:r>
      <w:r>
        <w:t xml:space="preserve">. </w:t>
      </w:r>
      <w:r>
        <w:rPr>
          <w:color w:val="310106"/>
        </w:rPr>
        <w:t>Maynard</w:t>
      </w:r>
      <w:r>
        <w:t xml:space="preserve"> si pochvaluje, že když se dodržovaly instrukce, nenastaly u téměř 4000 používaných přístrojů žádné problémy se salmonelózou. Říká, že </w:t>
      </w:r>
      <w:r>
        <w:rPr>
          <w:color w:val="8C41BB"/>
        </w:rPr>
        <w:t xml:space="preserve">několik případů salmonelózy </w:t>
      </w:r>
      <w:r>
        <w:rPr>
          <w:color w:val="ECEDFE"/>
        </w:rPr>
        <w:t xml:space="preserve">z výrobků, </w:t>
      </w:r>
      <w:r>
        <w:rPr>
          <w:color w:val="2B2D32"/>
        </w:rPr>
        <w:t>které</w:t>
      </w:r>
      <w:r>
        <w:rPr>
          <w:color w:val="ECEDFE"/>
        </w:rPr>
        <w:t xml:space="preserve"> mohly použít vejce rozbitá přístrojem Egg King</w:t>
      </w:r>
      <w:r>
        <w:t xml:space="preserve">, bylo způsobeno zanedbáním patřičného tepelného zpracování výrobků. Říká však, </w:t>
      </w:r>
      <w:r>
        <w:rPr>
          <w:color w:val="94C661"/>
        </w:rPr>
        <w:t xml:space="preserve">že </w:t>
      </w:r>
      <w:r>
        <w:rPr>
          <w:color w:val="F8907D"/>
        </w:rPr>
        <w:t>toto</w:t>
      </w:r>
      <w:r>
        <w:rPr>
          <w:color w:val="94C661"/>
        </w:rPr>
        <w:t xml:space="preserve"> není důvod pro zakázání přístrojů Egg King, stejně jako špatní řidiči nejsou důvodem pro zakázání aut</w:t>
      </w:r>
      <w:r>
        <w:t xml:space="preserve">. Odpůrci </w:t>
      </w:r>
      <w:r>
        <w:rPr>
          <w:color w:val="94C661"/>
        </w:rPr>
        <w:t>takovým argumentům</w:t>
      </w:r>
      <w:r>
        <w:t xml:space="preserve"> nevěří. "Je v lidské povaze, že se lidé návodu vždy nedrží," řekl Jack Guzewich, ředitel ochrany potravin na Ministerstvu zdravotnictví </w:t>
      </w:r>
      <w:r>
        <w:rPr>
          <w:color w:val="895E6B"/>
        </w:rPr>
        <w:t>státu New York</w:t>
      </w:r>
      <w:r>
        <w:t xml:space="preserve">. V čele ostré kritiky </w:t>
      </w:r>
      <w:r>
        <w:rPr>
          <w:color w:val="788E95"/>
        </w:rPr>
        <w:t>přístroje Egg King</w:t>
      </w:r>
      <w:r>
        <w:t xml:space="preserve"> stojí </w:t>
      </w:r>
      <w:r>
        <w:rPr>
          <w:color w:val="FB6AB8"/>
        </w:rPr>
        <w:t>obchodní sdružení Spojení producenti vajec (UEP</w:t>
      </w:r>
      <w:r>
        <w:t xml:space="preserve">). </w:t>
      </w:r>
      <w:r>
        <w:rPr>
          <w:color w:val="576094"/>
        </w:rPr>
        <w:t xml:space="preserve">Obchodní skupina Decatur </w:t>
      </w:r>
      <w:r>
        <w:rPr>
          <w:color w:val="DB1474"/>
        </w:rPr>
        <w:t>z Georgie</w:t>
      </w:r>
      <w:r>
        <w:rPr>
          <w:color w:val="8489AE"/>
        </w:rPr>
        <w:t xml:space="preserve"> uveřejnila "</w:t>
      </w:r>
      <w:r>
        <w:rPr>
          <w:color w:val="860E04"/>
        </w:rPr>
        <w:t xml:space="preserve">informační knihu", </w:t>
      </w:r>
      <w:r>
        <w:rPr>
          <w:color w:val="FBC206"/>
        </w:rPr>
        <w:t>ve které</w:t>
      </w:r>
      <w:r>
        <w:rPr>
          <w:color w:val="860E04"/>
        </w:rPr>
        <w:t xml:space="preserve"> se tvrdí, že </w:t>
      </w:r>
      <w:r>
        <w:rPr>
          <w:color w:val="6EAB9B"/>
        </w:rPr>
        <w:t>zmíněný přístroj</w:t>
      </w:r>
      <w:r>
        <w:rPr>
          <w:color w:val="860E04"/>
        </w:rPr>
        <w:t xml:space="preserve"> představuje "hazardování se zdravím", a že se </w:t>
      </w:r>
      <w:r>
        <w:rPr>
          <w:color w:val="F2CDFE"/>
        </w:rPr>
        <w:t>Maynard</w:t>
      </w:r>
      <w:r>
        <w:rPr>
          <w:color w:val="860E04"/>
        </w:rPr>
        <w:t xml:space="preserve"> pokouší "rychle zbohatnout na úkor producentů vajec </w:t>
      </w:r>
      <w:r>
        <w:rPr>
          <w:color w:val="645341"/>
        </w:rPr>
        <w:t>ve státě</w:t>
      </w:r>
      <w:r>
        <w:t xml:space="preserve">". UEP </w:t>
      </w:r>
      <w:r>
        <w:rPr>
          <w:color w:val="8489AE"/>
        </w:rPr>
        <w:t>to</w:t>
      </w:r>
      <w:r>
        <w:t xml:space="preserve"> odmítá komentovat, avšak Alfred Frawley, právní zástupce </w:t>
      </w:r>
      <w:r>
        <w:rPr>
          <w:color w:val="FB6AB8"/>
        </w:rPr>
        <w:t>této skupiny</w:t>
      </w:r>
      <w:r>
        <w:t xml:space="preserve">, tvrdí, že jednání </w:t>
      </w:r>
      <w:r>
        <w:rPr>
          <w:color w:val="FB6AB8"/>
        </w:rPr>
        <w:t>skupiny</w:t>
      </w:r>
      <w:r>
        <w:t xml:space="preserve"> je motivováno výhradně "starostmi o zdraví". </w:t>
      </w:r>
      <w:r>
        <w:rPr>
          <w:color w:val="760035"/>
        </w:rPr>
        <w:t>Spor</w:t>
      </w:r>
      <w:r>
        <w:t xml:space="preserve"> začal </w:t>
      </w:r>
      <w:r>
        <w:rPr>
          <w:color w:val="647A41"/>
        </w:rPr>
        <w:t xml:space="preserve">na Ministerstvu zemědělství </w:t>
      </w:r>
      <w:r>
        <w:rPr>
          <w:color w:val="496E76"/>
        </w:rPr>
        <w:t>Spojených států</w:t>
      </w:r>
      <w:r>
        <w:t xml:space="preserve">. Nejprve </w:t>
      </w:r>
      <w:r>
        <w:rPr>
          <w:color w:val="310106"/>
        </w:rPr>
        <w:t>Maynard</w:t>
      </w:r>
      <w:r>
        <w:t xml:space="preserve"> získal </w:t>
      </w:r>
      <w:r>
        <w:rPr>
          <w:color w:val="E3F894"/>
        </w:rPr>
        <w:t xml:space="preserve">povolení na používání </w:t>
      </w:r>
      <w:r>
        <w:rPr>
          <w:color w:val="F9D7CD"/>
        </w:rPr>
        <w:t>svého</w:t>
      </w:r>
      <w:r>
        <w:rPr>
          <w:color w:val="876128"/>
        </w:rPr>
        <w:t xml:space="preserve"> přístroje</w:t>
      </w:r>
      <w:r>
        <w:rPr>
          <w:color w:val="E3F894"/>
        </w:rPr>
        <w:t xml:space="preserve"> </w:t>
      </w:r>
      <w:r>
        <w:rPr>
          <w:color w:val="A1A711"/>
        </w:rPr>
        <w:t xml:space="preserve">v podnicích na zpracování vajec, </w:t>
      </w:r>
      <w:r>
        <w:rPr>
          <w:color w:val="01FB92"/>
        </w:rPr>
        <w:t>které</w:t>
      </w:r>
      <w:r>
        <w:rPr>
          <w:color w:val="A1A711"/>
        </w:rPr>
        <w:t xml:space="preserve"> jsou řízeny </w:t>
      </w:r>
      <w:r>
        <w:rPr>
          <w:color w:val="FD0F31"/>
        </w:rPr>
        <w:t xml:space="preserve">Oddělením pro kontrolu bezpečnosti potravin </w:t>
      </w:r>
      <w:r>
        <w:rPr>
          <w:color w:val="BE8485"/>
        </w:rPr>
        <w:t xml:space="preserve">Ministerstva zemědělství </w:t>
      </w:r>
      <w:r>
        <w:rPr>
          <w:color w:val="C660FB"/>
        </w:rPr>
        <w:t>Spojených států</w:t>
      </w:r>
      <w:r>
        <w:t xml:space="preserve">. Naneštěstí </w:t>
      </w:r>
      <w:r>
        <w:rPr>
          <w:color w:val="310106"/>
        </w:rPr>
        <w:t>pro Maynarda</w:t>
      </w:r>
      <w:r>
        <w:t xml:space="preserve"> za vejce zodpovídal </w:t>
      </w:r>
      <w:r>
        <w:rPr>
          <w:color w:val="120104"/>
        </w:rPr>
        <w:t xml:space="preserve">jiný odbor </w:t>
      </w:r>
      <w:r>
        <w:rPr>
          <w:color w:val="D48958"/>
        </w:rPr>
        <w:t xml:space="preserve">Ministerstva zemědělství </w:t>
      </w:r>
      <w:r>
        <w:rPr>
          <w:color w:val="05AEE8"/>
        </w:rPr>
        <w:t>Spojených států</w:t>
      </w:r>
      <w:r>
        <w:rPr>
          <w:color w:val="120104"/>
        </w:rPr>
        <w:t>, a to Program zemědělského marketingu</w:t>
      </w:r>
      <w:r>
        <w:t xml:space="preserve">. </w:t>
      </w:r>
      <w:r>
        <w:rPr>
          <w:color w:val="C3C1BE"/>
        </w:rPr>
        <w:t xml:space="preserve">Když </w:t>
      </w:r>
      <w:r>
        <w:rPr>
          <w:color w:val="9F98F8"/>
        </w:rPr>
        <w:t>tento odbor</w:t>
      </w:r>
      <w:r>
        <w:rPr>
          <w:color w:val="C3C1BE"/>
        </w:rPr>
        <w:t xml:space="preserve"> obdržel stížnosti od producentů vajec, přesvědčil </w:t>
      </w:r>
      <w:r>
        <w:rPr>
          <w:color w:val="1167D9"/>
        </w:rPr>
        <w:t>jiný odbor</w:t>
      </w:r>
      <w:r>
        <w:rPr>
          <w:color w:val="C3C1BE"/>
        </w:rPr>
        <w:t>, aby</w:t>
      </w:r>
      <w:r>
        <w:t xml:space="preserve"> </w:t>
      </w:r>
      <w:r>
        <w:rPr>
          <w:color w:val="D19012"/>
        </w:rPr>
        <w:t>jeho</w:t>
      </w:r>
      <w:r>
        <w:rPr>
          <w:color w:val="B7D802"/>
        </w:rPr>
        <w:t xml:space="preserve"> povolení</w:t>
      </w:r>
      <w:r>
        <w:rPr>
          <w:color w:val="826392"/>
        </w:rPr>
        <w:t xml:space="preserve"> zrušil</w:t>
      </w:r>
      <w:r>
        <w:t xml:space="preserve">, </w:t>
      </w:r>
      <w:r>
        <w:rPr>
          <w:color w:val="5E7A6A"/>
        </w:rPr>
        <w:t>čímž</w:t>
      </w:r>
      <w:r>
        <w:t xml:space="preserve"> se omezil potenciální prodej přístroje </w:t>
      </w:r>
      <w:r>
        <w:rPr>
          <w:color w:val="B29869"/>
        </w:rPr>
        <w:t>na</w:t>
      </w:r>
      <w:r>
        <w:t xml:space="preserve"> pekařství a restaurace a </w:t>
      </w:r>
      <w:r>
        <w:rPr>
          <w:color w:val="1D0051"/>
        </w:rPr>
        <w:t xml:space="preserve">jiné podniky, </w:t>
      </w:r>
      <w:r>
        <w:rPr>
          <w:color w:val="8BE7FC"/>
        </w:rPr>
        <w:t>které</w:t>
      </w:r>
      <w:r>
        <w:rPr>
          <w:color w:val="1D0051"/>
        </w:rPr>
        <w:t xml:space="preserve"> nejsou řízeny </w:t>
      </w:r>
      <w:r>
        <w:rPr>
          <w:color w:val="76E0C1"/>
        </w:rPr>
        <w:t xml:space="preserve">Ministerstvem zemědělství </w:t>
      </w:r>
      <w:r>
        <w:rPr>
          <w:color w:val="BACFA7"/>
        </w:rPr>
        <w:t>Spojených států</w:t>
      </w:r>
      <w:r>
        <w:t xml:space="preserve">. Producenti vajec také lobovali </w:t>
      </w:r>
      <w:r>
        <w:rPr>
          <w:color w:val="11BA09"/>
        </w:rPr>
        <w:t>u Úřadu pro kontrolu potravin a léčiv (FDA</w:t>
      </w:r>
      <w:r>
        <w:t xml:space="preserve">). FDA však v dopise z roku 1985 sdělil </w:t>
      </w:r>
      <w:r>
        <w:rPr>
          <w:color w:val="FB6AB8"/>
        </w:rPr>
        <w:t>Spojeným producentům vajec</w:t>
      </w:r>
      <w:r>
        <w:t xml:space="preserve">, že pokud se dodrží instrukce, existuje jen "malá pravděpodobnost" výskytu zdravotních problémů. </w:t>
      </w:r>
      <w:r>
        <w:rPr>
          <w:color w:val="462C36"/>
        </w:rPr>
        <w:t xml:space="preserve">Producenti tedy šli </w:t>
      </w:r>
      <w:r>
        <w:rPr>
          <w:color w:val="65407D"/>
        </w:rPr>
        <w:t xml:space="preserve">do Kongresu, </w:t>
      </w:r>
      <w:r>
        <w:rPr>
          <w:color w:val="491803"/>
        </w:rPr>
        <w:t>kde</w:t>
      </w:r>
      <w:r>
        <w:rPr>
          <w:color w:val="65407D"/>
        </w:rPr>
        <w:t xml:space="preserve"> kongresman </w:t>
      </w:r>
      <w:r>
        <w:rPr>
          <w:color w:val="F5D2A8"/>
        </w:rPr>
        <w:t>za stát Georgia</w:t>
      </w:r>
      <w:r>
        <w:rPr>
          <w:color w:val="65407D"/>
        </w:rPr>
        <w:t xml:space="preserve"> představil </w:t>
      </w:r>
      <w:r>
        <w:rPr>
          <w:color w:val="03422C"/>
        </w:rPr>
        <w:t>opatření zakazující přístroje na odstředivé rozbíjení vajec</w:t>
      </w:r>
      <w:r>
        <w:t xml:space="preserve">. </w:t>
      </w:r>
      <w:r>
        <w:rPr>
          <w:color w:val="310106"/>
        </w:rPr>
        <w:t xml:space="preserve">Maynard, </w:t>
      </w:r>
      <w:r>
        <w:rPr>
          <w:color w:val="72A46E"/>
        </w:rPr>
        <w:t>jehož</w:t>
      </w:r>
      <w:r>
        <w:rPr>
          <w:color w:val="128EAC"/>
        </w:rPr>
        <w:t xml:space="preserve"> společnost</w:t>
      </w:r>
      <w:r>
        <w:rPr>
          <w:color w:val="310106"/>
        </w:rPr>
        <w:t xml:space="preserve"> </w:t>
      </w:r>
      <w:r>
        <w:rPr>
          <w:color w:val="47545E"/>
        </w:rPr>
        <w:t>tehdy</w:t>
      </w:r>
      <w:r>
        <w:rPr>
          <w:color w:val="310106"/>
        </w:rPr>
        <w:t xml:space="preserve"> měla sídlo ve městě Santa Ana v Kalifornii</w:t>
      </w:r>
      <w:r>
        <w:t xml:space="preserve">, </w:t>
      </w:r>
      <w:r>
        <w:rPr>
          <w:color w:val="310106"/>
        </w:rPr>
        <w:t>si</w:t>
      </w:r>
      <w:r>
        <w:t xml:space="preserve"> získal místní kongresmany a </w:t>
      </w:r>
      <w:r>
        <w:rPr>
          <w:color w:val="760035"/>
        </w:rPr>
        <w:t>boj</w:t>
      </w:r>
      <w:r>
        <w:t xml:space="preserve"> začal. </w:t>
      </w:r>
      <w:r>
        <w:rPr>
          <w:color w:val="B95C69"/>
        </w:rPr>
        <w:t>Maynardova</w:t>
      </w:r>
      <w:r>
        <w:rPr>
          <w:color w:val="A14D12"/>
        </w:rPr>
        <w:t xml:space="preserve"> přesvědčivost nakonec </w:t>
      </w:r>
      <w:r>
        <w:rPr>
          <w:color w:val="C4C8FA"/>
        </w:rPr>
        <w:t>nad opatřením</w:t>
      </w:r>
      <w:r>
        <w:rPr>
          <w:color w:val="A14D12"/>
        </w:rPr>
        <w:t xml:space="preserve"> zvítězila, ačkoliv si </w:t>
      </w:r>
      <w:r>
        <w:rPr>
          <w:color w:val="372A55"/>
        </w:rPr>
        <w:t>to</w:t>
      </w:r>
      <w:r>
        <w:rPr>
          <w:color w:val="A14D12"/>
        </w:rPr>
        <w:t xml:space="preserve"> vyžádalo hlasování ve Sněmovně reprezentantů</w:t>
      </w:r>
      <w:r>
        <w:t xml:space="preserve">. Dokonce i poté </w:t>
      </w:r>
      <w:r>
        <w:rPr>
          <w:color w:val="3F3610"/>
        </w:rPr>
        <w:t>odpůrci</w:t>
      </w:r>
      <w:r>
        <w:t xml:space="preserve"> dosáhli slyšení </w:t>
      </w:r>
      <w:r>
        <w:rPr>
          <w:color w:val="FB5514"/>
        </w:rPr>
        <w:t>v Kongresu</w:t>
      </w:r>
      <w:r>
        <w:t xml:space="preserve"> na přezkoumání toho, co jeden kongresman nazval "bezohlednou" metodou rozbíjení vajec. Když byla </w:t>
      </w:r>
      <w:r>
        <w:rPr>
          <w:color w:val="3F3610"/>
        </w:rPr>
        <w:t>jejich</w:t>
      </w:r>
      <w:r>
        <w:t xml:space="preserve"> snaha získat celostátní zákaz zmařena, obrátili </w:t>
      </w:r>
      <w:r>
        <w:rPr>
          <w:color w:val="D3A2C6"/>
        </w:rPr>
        <w:t>producenti vajec</w:t>
      </w:r>
      <w:r>
        <w:t xml:space="preserve"> </w:t>
      </w:r>
      <w:r>
        <w:rPr>
          <w:color w:val="D3A2C6"/>
        </w:rPr>
        <w:t>svoji</w:t>
      </w:r>
      <w:r>
        <w:t xml:space="preserve"> pozornost na jednotlivé státy. </w:t>
      </w:r>
      <w:r>
        <w:rPr>
          <w:color w:val="310106"/>
        </w:rPr>
        <w:t>Maynardův</w:t>
      </w:r>
      <w:r>
        <w:t xml:space="preserve"> přístroj dosud prohlásily za nezákonný ze zdravotních důvodů </w:t>
      </w:r>
      <w:r>
        <w:rPr>
          <w:color w:val="895E6B"/>
        </w:rPr>
        <w:t>státy New York</w:t>
      </w:r>
      <w:r>
        <w:t xml:space="preserve">, New Jersey, Nebraska, Georgia, Michigan a Minnesota. </w:t>
      </w:r>
      <w:r>
        <w:rPr>
          <w:color w:val="719FFA"/>
        </w:rPr>
        <w:t xml:space="preserve">Antimonopolní žaloba, </w:t>
      </w:r>
      <w:r>
        <w:rPr>
          <w:color w:val="0D841A"/>
        </w:rPr>
        <w:t>kterou</w:t>
      </w:r>
      <w:r>
        <w:rPr>
          <w:color w:val="719FFA"/>
        </w:rPr>
        <w:t xml:space="preserve"> </w:t>
      </w:r>
      <w:r>
        <w:rPr>
          <w:color w:val="4C5B32"/>
        </w:rPr>
        <w:t>Maynardova</w:t>
      </w:r>
      <w:r>
        <w:rPr>
          <w:color w:val="9DB3B7"/>
        </w:rPr>
        <w:t xml:space="preserve"> společnost</w:t>
      </w:r>
      <w:r>
        <w:rPr>
          <w:color w:val="719FFA"/>
        </w:rPr>
        <w:t xml:space="preserve"> podala federálnímu soudu </w:t>
      </w:r>
      <w:r>
        <w:rPr>
          <w:color w:val="B14F8F"/>
        </w:rPr>
        <w:t>proti Spojeným producentům vajec</w:t>
      </w:r>
      <w:r>
        <w:rPr>
          <w:color w:val="747103"/>
        </w:rPr>
        <w:t xml:space="preserve"> a jiným</w:t>
      </w:r>
      <w:r>
        <w:t xml:space="preserve">, pouze prohloubila </w:t>
      </w:r>
      <w:r>
        <w:rPr>
          <w:color w:val="310106"/>
        </w:rPr>
        <w:t>podnikatelovy</w:t>
      </w:r>
      <w:r>
        <w:t xml:space="preserve"> nesnáze. </w:t>
      </w:r>
      <w:r>
        <w:rPr>
          <w:color w:val="9F816D"/>
        </w:rPr>
        <w:t xml:space="preserve">Soudce zamítl </w:t>
      </w:r>
      <w:r>
        <w:rPr>
          <w:color w:val="D26A5B"/>
        </w:rPr>
        <w:t>žalobu</w:t>
      </w:r>
      <w:r>
        <w:rPr>
          <w:color w:val="9F816D"/>
        </w:rPr>
        <w:t xml:space="preserve"> a nařídil </w:t>
      </w:r>
      <w:r>
        <w:rPr>
          <w:color w:val="8B934B"/>
        </w:rPr>
        <w:t>Maynardově</w:t>
      </w:r>
      <w:r>
        <w:rPr>
          <w:color w:val="F98500"/>
        </w:rPr>
        <w:t xml:space="preserve"> společnosti</w:t>
      </w:r>
      <w:r>
        <w:rPr>
          <w:color w:val="9F816D"/>
        </w:rPr>
        <w:t xml:space="preserve"> vyplatit právníkům obžalovaných více než 100000 dolarů na soudních poplatcích</w:t>
      </w:r>
      <w:r>
        <w:t xml:space="preserve">. </w:t>
      </w:r>
      <w:r>
        <w:rPr>
          <w:color w:val="310106"/>
        </w:rPr>
        <w:t>Maynard</w:t>
      </w:r>
      <w:r>
        <w:t xml:space="preserve"> tvrdí, že </w:t>
      </w:r>
      <w:r>
        <w:rPr>
          <w:color w:val="9F816D"/>
        </w:rPr>
        <w:t>toto soudní rozhodnutí</w:t>
      </w:r>
      <w:r>
        <w:t xml:space="preserve"> dohnalo </w:t>
      </w:r>
      <w:r>
        <w:rPr>
          <w:color w:val="00587F"/>
        </w:rPr>
        <w:t>jeho</w:t>
      </w:r>
      <w:r>
        <w:rPr>
          <w:color w:val="0BC582"/>
        </w:rPr>
        <w:t xml:space="preserve"> společnost</w:t>
      </w:r>
      <w:r>
        <w:t xml:space="preserve"> ke konkurznímu soudu. Nyní se přesunul </w:t>
      </w:r>
      <w:r>
        <w:rPr>
          <w:color w:val="002935"/>
        </w:rPr>
        <w:t xml:space="preserve">do Oklahomy, </w:t>
      </w:r>
      <w:r>
        <w:rPr>
          <w:color w:val="D7F3FE"/>
        </w:rPr>
        <w:t>kde</w:t>
      </w:r>
      <w:r>
        <w:rPr>
          <w:color w:val="002935"/>
        </w:rPr>
        <w:t xml:space="preserve"> jsou náklady nižší</w:t>
      </w:r>
      <w:r>
        <w:t xml:space="preserve">, a na prodej </w:t>
      </w:r>
      <w:r>
        <w:rPr>
          <w:color w:val="310106"/>
        </w:rPr>
        <w:t>svého</w:t>
      </w:r>
      <w:r>
        <w:t xml:space="preserve"> přístroje založil </w:t>
      </w:r>
      <w:r>
        <w:rPr>
          <w:color w:val="FCB899"/>
        </w:rPr>
        <w:t>novou společnost Adsi Inc</w:t>
      </w:r>
      <w:r>
        <w:t xml:space="preserve">. Změnou prostředí však </w:t>
      </w:r>
      <w:r>
        <w:rPr>
          <w:color w:val="310106"/>
        </w:rPr>
        <w:t>jeho</w:t>
      </w:r>
      <w:r>
        <w:t xml:space="preserve"> smolná série zatím neskončila. Nedávno </w:t>
      </w:r>
      <w:r>
        <w:rPr>
          <w:color w:val="310106"/>
        </w:rPr>
        <w:t>Maynard</w:t>
      </w:r>
      <w:r>
        <w:t xml:space="preserve"> spadl z koně a zlomil </w:t>
      </w:r>
      <w:r>
        <w:rPr>
          <w:color w:val="310106"/>
        </w:rPr>
        <w:t>si</w:t>
      </w:r>
      <w:r>
        <w:t xml:space="preserve"> ruku.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